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Lucky Mushrooms DoubleMax for Free - Slot Game Review</w:t>
      </w:r>
    </w:p>
    <w:p>
      <w:r/>
      <w:r>
        <w:rPr>
          <w:b/>
        </w:rPr>
        <w:t>Meta description</w:t>
      </w:r>
      <w:r>
        <w:t>: Experience the magic of Double Lucky Mushrooms DoubleMax with beautiful graphics, high volatility, and a theoretical RTP of 95.5%. Try it out for free now!</w:t>
      </w:r>
    </w:p>
    <w:p>
      <w:pPr>
        <w:pStyle w:val="Heading2"/>
      </w:pPr>
      <w:r>
        <w:t>Gameplay</w:t>
      </w:r>
    </w:p>
    <w:p>
      <w:r/>
      <w:r>
        <w:t>Get ready to spin your way to fortune with Double Lucky Mushrooms DoubleMax, a slot game that packs a punch with its exciting gameplay and charming graphics. With a 5x3 grid and 20 fixed paylines, this game is easy to understand and offers countless opportunities to win big.</w:t>
      </w:r>
      <w:r/>
    </w:p>
    <w:p>
      <w:r/>
      <w:r>
        <w:t>But don't let the simplicity of the game fool you - Double Lucky Mushrooms DoubleMax also has a few tricks up its sleeves. The minimum bet per spin is €0,20, which might be a bit too steep for some players. However, if you're feeling lucky, the bet can be raised at will, giving you the chance to win even bigger prizes.</w:t>
      </w:r>
      <w:r/>
    </w:p>
    <w:p>
      <w:r/>
      <w:r>
        <w:t>If you're the kind of player who likes to sit back and let the game do the work, Double Lucky Mushrooms DoubleMax has got you covered. The game features an Autoplay function that allows you to set a certain number of automatic spins. However, be sure to set limits on your losses, as the Autoplay function will stop once you reach that limit. We wouldn't want to see you lose all your lucky mushrooms in one go!</w:t>
      </w:r>
      <w:r/>
    </w:p>
    <w:p>
      <w:r/>
      <w:r>
        <w:t>And speaking of lucky mushrooms, keep an eye out for those little guys during gameplay. They're the game's Wild symbol, and they'll substitute for any other symbol on the reels, increasing your chances of hitting that lucky payout. But be careful not to eat them, or you might end up seeing some strange things!</w:t>
      </w:r>
    </w:p>
    <w:p>
      <w:pPr>
        <w:pStyle w:val="Heading2"/>
      </w:pPr>
      <w:r>
        <w:t>Graphics</w:t>
      </w:r>
    </w:p>
    <w:p>
      <w:r/>
      <w:r>
        <w:t>Double Lucky Mushrooms DoubleMax has some of the most stunning graphics we've seen in the world of online slots. It's like taking a virtual trip to Ireland, with the rolling green hills in the background and a shiny rainbow leading you to your pot of gold (or mushrooms!).</w:t>
      </w:r>
    </w:p>
    <w:p>
      <w:r/>
      <w:r>
        <w:t>We admit, there are other slots out there with arguably better graphics, but Double Lucky Mushrooms DoubleMax hits the sweet spot of being visually appealing without overwhelming the player. Plus, the symbols are big and easy to read, which is perfect for us without 20/20 vision.</w:t>
      </w:r>
    </w:p>
    <w:p>
      <w:r/>
      <w:r>
        <w:t xml:space="preserve">One thing we particularly appreciate is the placement of the buttons. They're unobtrusively located outside the screen, so you won't accidentally hit them during gameplay. The music is also a great addition - the calm flutes and natural sounds make us feel like we're in a peaceful forest spreading out a blanket for a picnic. Just don't forget to bring your snacks and drinks! </w:t>
      </w:r>
    </w:p>
    <w:p>
      <w:pPr>
        <w:pStyle w:val="Heading2"/>
      </w:pPr>
      <w:r>
        <w:t>VOLATILITY AND RTP</w:t>
      </w:r>
    </w:p>
    <w:p>
      <w:r/>
      <w:r>
        <w:t>Looking for a slot game that can give you a real adrenaline rush? Look no further than Double Lucky Mushrooms DoubleMax. This game has high volatility, which means you could be in the running for big payouts if you're lucky. Just make sure to set a budget before you start spinning those reels, because high volatility also means higher risk.</w:t>
      </w:r>
      <w:r/>
    </w:p>
    <w:p>
      <w:r/>
      <w:r>
        <w:t>But wait, there's more! Double Lucky Mushrooms DoubleMax also boasts an impressive theoretical return to player (RTP) of 95.5%. For those who aren't math whizzes, that means that over the long term, players can expect to win back 95.5% of the money they put in. That's a pretty decent return, especially when combined with the game's high volatility.</w:t>
      </w:r>
      <w:r/>
    </w:p>
    <w:p>
      <w:r/>
      <w:r>
        <w:t>So, what are you waiting for? Give Double Lucky Mushrooms DoubleMax a spin and see if you get lucky. Who knows, maybe you'll hit the jackpot and become as rich as a mushroom farmer after a bountiful harvest. And if you're feeling extra confident, why not double down and bet on yourself? With DoubleMax, you have the chance to multiply your winnings even further. Let's just hope you don't end up like a bad mushroom - a little too risky for the average person.</w:t>
      </w:r>
    </w:p>
    <w:p>
      <w:pPr>
        <w:pStyle w:val="Heading2"/>
      </w:pPr>
      <w:r>
        <w:t>Demo Version: Try Double Lucky Mushrooms DoubleMax for free!</w:t>
      </w:r>
    </w:p>
    <w:p>
      <w:r/>
      <w:r>
        <w:t>Have you been meaning to try out Double Lucky Mushrooms DoubleMax but don't want to risk your real money right away? Well, you're in luck! You can now try out the demo version of the game on our website! It's the perfect way to experience the magic of the game and see if it's the right fit for your taste. And the best part? You won't lose any money!</w:t>
      </w:r>
    </w:p>
    <w:p>
      <w:r/>
      <w:r>
        <w:t>But be warned, the demo version might leave you wanting more! With its colorful graphics, mesmerizing sound effects, and engaging gameplay, Double Lucky Mushrooms DoubleMax is sure to captivate you. As soon as you start spinning, you'll be transported to a world full of luck and magic, where great rewards await the brave.</w:t>
      </w:r>
    </w:p>
    <w:p>
      <w:r/>
      <w:r>
        <w:t>So why do we offer a demo version? Well, we want our players to feel comfortable and confident before placing real bets. We want you to know what you're getting into and what to expect from the game. And with the demo version, you get just that! So take advantage of this opportunity to try out the game, risk-free!</w:t>
      </w:r>
    </w:p>
    <w:p>
      <w:r/>
      <w:r>
        <w:t>Now, we understand that some of you might be skeptical about the demo version. It's not the real deal, right? But trust us, it's just as good! The only difference is that you won't be winning any real money. But hey, you never know, you might get lucky and hit the jackpot even with the demo version! So what are you waiting for? Give it a try, and who knows, you might end up finding your new favorite slot game!</w:t>
      </w:r>
    </w:p>
    <w:p>
      <w:pPr>
        <w:pStyle w:val="Heading2"/>
      </w:pPr>
      <w:r>
        <w:t>Compatibility</w:t>
      </w:r>
    </w:p>
    <w:p>
      <w:r/>
      <w:r>
        <w:t>Are we compatible? That’s a question we’ve all asked ourselves before, and it’s a question many ask when it comes to slot games. Fear not, my friend! "Double Lucky Mushrooms DoubleMax" is compatible with any device, whether you’re team Android or team iOS.</w:t>
      </w:r>
    </w:p>
    <w:p>
      <w:r/>
      <w:r>
        <w:t>Now, we know there are some of you out there who love to gamble on the go. That’s why this game is perfect for you. No matter if you’re at home, at work, or even on the toilet (we won’t judge), you can access the game from any device.</w:t>
      </w:r>
    </w:p>
    <w:p>
      <w:r/>
      <w:r>
        <w:t>With 20 fixed paylines, you’ll have plenty of opportunities to win big. So, buckle up, get your device of choice ready, and let’s spin those reels!</w:t>
      </w:r>
    </w:p>
    <w:p>
      <w:pPr>
        <w:pStyle w:val="Heading2"/>
      </w:pPr>
      <w:r>
        <w:t>FAQ</w:t>
      </w:r>
    </w:p>
    <w:p>
      <w:pPr>
        <w:pStyle w:val="Heading3"/>
      </w:pPr>
      <w:r>
        <w:t>What is the minimum bet for Double Lucky Mushrooms DoubleMax?</w:t>
      </w:r>
    </w:p>
    <w:p>
      <w:r/>
      <w:r>
        <w:t>The minimum bet for Double Lucky Mushrooms DoubleMax is €0,20.</w:t>
      </w:r>
    </w:p>
    <w:p>
      <w:pPr>
        <w:pStyle w:val="Heading3"/>
      </w:pPr>
      <w:r>
        <w:t>Can I adjust the bet amount?</w:t>
      </w:r>
    </w:p>
    <w:p>
      <w:r/>
      <w:r>
        <w:t>Yes, you can adjust the bet amount according to your preference.</w:t>
      </w:r>
    </w:p>
    <w:p>
      <w:pPr>
        <w:pStyle w:val="Heading3"/>
      </w:pPr>
      <w:r>
        <w:t>What is the RTP for Double Lucky Mushrooms DoubleMax?</w:t>
      </w:r>
    </w:p>
    <w:p>
      <w:r/>
      <w:r>
        <w:t>The theoretical return to player (RTP) for Double Lucky Mushrooms DoubleMax is 95.5%.</w:t>
      </w:r>
    </w:p>
    <w:p>
      <w:pPr>
        <w:pStyle w:val="Heading3"/>
      </w:pPr>
      <w:r>
        <w:t>What kind of symbols does the game feature?</w:t>
      </w:r>
    </w:p>
    <w:p>
      <w:r/>
      <w:r>
        <w:t>The game features seven different regular symbols, including playing cards, a green cylinder, mushrooms, and the game's logo. It also features two Wilds and a Scatter symbol.</w:t>
      </w:r>
    </w:p>
    <w:p>
      <w:pPr>
        <w:pStyle w:val="Heading3"/>
      </w:pPr>
      <w:r>
        <w:t>What are the Wild symbols in the game and what do they do?</w:t>
      </w:r>
    </w:p>
    <w:p>
      <w:r/>
      <w:r>
        <w:t>There are two Wilds in the game: the pot of gold coins, which substitutes all symbols except for other special ones, and the expanding Wild clover, which expands to cover the entire reel when it lands.</w:t>
      </w:r>
    </w:p>
    <w:p>
      <w:pPr>
        <w:pStyle w:val="Heading3"/>
      </w:pPr>
      <w:r>
        <w:t>What is the Scatter symbol in the game and what does it do?</w:t>
      </w:r>
    </w:p>
    <w:p>
      <w:r/>
      <w:r>
        <w:t>The fairy is the Scatter symbol in the game. Depending on the number of times it appears, it will reward you with 8 to 16 Free Spins, which can be increased before starting the spins by spinning a wheel.</w:t>
      </w:r>
    </w:p>
    <w:p>
      <w:pPr>
        <w:pStyle w:val="Heading3"/>
      </w:pPr>
      <w:r>
        <w:t>What is the Free Spins feature and how does it work?</w:t>
      </w:r>
    </w:p>
    <w:p>
      <w:r/>
      <w:r>
        <w:t>During the Free Spins feature, mushroom symbols take on a random monetary value, while fairy symbols turn into multipliers. The number of Free Spins can be increased before starting the spins by spinning a wheel.</w:t>
      </w:r>
    </w:p>
    <w:p>
      <w:pPr>
        <w:pStyle w:val="Heading3"/>
      </w:pPr>
      <w:r>
        <w:t>Is there a demo version available for Double Lucky Mushrooms DoubleMax?</w:t>
      </w:r>
    </w:p>
    <w:p>
      <w:r/>
      <w:r>
        <w:t>Yes, there is a demo version available on the website for you to try out the game before betting with real money.</w:t>
      </w:r>
    </w:p>
    <w:p>
      <w:pPr>
        <w:pStyle w:val="Heading2"/>
      </w:pPr>
      <w:r>
        <w:t>What we like</w:t>
      </w:r>
    </w:p>
    <w:p>
      <w:pPr>
        <w:pStyle w:val="ListBullet"/>
        <w:spacing w:line="240" w:lineRule="auto"/>
        <w:ind w:left="720"/>
      </w:pPr>
      <w:r/>
      <w:r>
        <w:t>Beautiful graphics that transport the player to the endless green fields of Ireland</w:t>
      </w:r>
    </w:p>
    <w:p>
      <w:pPr>
        <w:pStyle w:val="ListBullet"/>
        <w:spacing w:line="240" w:lineRule="auto"/>
        <w:ind w:left="720"/>
      </w:pPr>
      <w:r/>
      <w:r>
        <w:t>Large symbols make it easy to understand when a combo has been won</w:t>
      </w:r>
    </w:p>
    <w:p>
      <w:pPr>
        <w:pStyle w:val="ListBullet"/>
        <w:spacing w:line="240" w:lineRule="auto"/>
        <w:ind w:left="720"/>
      </w:pPr>
      <w:r/>
      <w:r>
        <w:t>Automatic spins feature with loss limits</w:t>
      </w:r>
    </w:p>
    <w:p>
      <w:pPr>
        <w:pStyle w:val="ListBullet"/>
        <w:spacing w:line="240" w:lineRule="auto"/>
        <w:ind w:left="720"/>
      </w:pPr>
      <w:r/>
      <w:r>
        <w:t>High volatility with a theoretical RTP of 95.5%</w:t>
      </w:r>
    </w:p>
    <w:p>
      <w:pPr>
        <w:pStyle w:val="Heading2"/>
      </w:pPr>
      <w:r>
        <w:t>What we don't like</w:t>
      </w:r>
    </w:p>
    <w:p>
      <w:pPr>
        <w:pStyle w:val="ListBullet"/>
        <w:spacing w:line="240" w:lineRule="auto"/>
        <w:ind w:left="720"/>
      </w:pPr>
      <w:r/>
      <w:r>
        <w:t>Graphics may not be the absolute best</w:t>
      </w:r>
    </w:p>
    <w:p>
      <w:pPr>
        <w:pStyle w:val="ListBullet"/>
        <w:spacing w:line="240" w:lineRule="auto"/>
        <w:ind w:left="720"/>
      </w:pPr>
      <w:r/>
      <w:r>
        <w:t>Demo version may not fully represent the game's true potential</w:t>
      </w:r>
    </w:p>
    <w:p>
      <w:r/>
      <w:r>
        <w:rPr>
          <w:i/>
        </w:rPr>
        <w:t>Create a feature image that perfectly captures the excitement and magic of Double Lucky Mushrooms DoubleMax. The image should be in a cartoon style and feature a happy Maya warrior with glasses. The Maya warrior should be surrounded by the lush green fields of Ireland, with a rainbow in clear sight behind them. Include elements from the game, such as the expanding Wild clover, pot of gold coins, and mushroom symbols, to give players a glimpse of what they can expect from the game. Use bright and bold colors to make the image stand out and grab players'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