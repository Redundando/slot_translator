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Mania Deluxe Free - Review &amp; Guide</w:t>
      </w:r>
    </w:p>
    <w:p>
      <w:pPr>
        <w:pStyle w:val="Heading2"/>
      </w:pPr>
      <w:r>
        <w:t>Gameplay Features</w:t>
      </w:r>
    </w:p>
    <w:p>
      <w:r/>
      <w:r>
        <w:t>Are you ready for a blast from the past? Fruit Mania Deluxe takes the classic 3-reel slot game and adds a modern twist. Unlike Granny's knitting, this game is far from boring. The objective is simple - match four symbols of the same type on the single payline, but there's plenty to keep you entertained along the way.</w:t>
      </w:r>
    </w:p>
    <w:p>
      <w:r/>
      <w:r>
        <w:t>The game offers a coin value range that caters to all budgets, whether you're a high-roller or playing on a shoestring. And if you're feeling lucky, the Gamble option allows you to double up your winnings, though I wouldn't recommend it if you've been hitting the bar hard, eh?</w:t>
      </w:r>
    </w:p>
    <w:p>
      <w:r/>
      <w:r>
        <w:t xml:space="preserve">One of the game's unique features is its Diamond Bonus, which lets you get your hands on 9 free spins. To activate the bonus, you'll need to collect 9 red diamonds on the Diamond Bonus Matrix Table, but don't worry, there's no need to be a gemologist to figure it out. Trust me; it's worth it; you could be rolling in it by the time you're done. And if that's not enough, the lotto bonus is an excellent way to bag some extra coins. Choose from one of three tickets and reveal an instant prize, it could be anything from 1,000 to a whopping 10,000 coins. With Fruit Mania Deluxe, when it comes to winning, it's always a-peel-ing! </w:t>
      </w:r>
    </w:p>
    <w:p>
      <w:pPr>
        <w:pStyle w:val="Heading2"/>
      </w:pPr>
      <w:r>
        <w:t>Visual and Audio Design</w:t>
      </w:r>
    </w:p>
    <w:p>
      <w:r/>
      <w:r>
        <w:t>Get ready to be dazzled by the stunning visuals and electrifying audio of Fruit Mania Deluxe! From the moment you enter the game, you'll be transported into a flashy television show, complete with bright spotlights and electric torches. The entire interface is bright and positive, thanks to its cutting-edge 3D graphics that truly make the game pop.</w:t>
      </w:r>
    </w:p>
    <w:p>
      <w:r/>
      <w:r>
        <w:t>But it's not just the visuals that impress. The realistic and voluminous characters are presented in 2D format, giving them a unique look that's both playful and engaging. And let's not forget about the soundtrack; players will enjoy a rhythmic melody that accompanies them on every spin, adding to the excitement of the game.</w:t>
      </w:r>
    </w:p>
    <w:p>
      <w:r/>
      <w:r>
        <w:t>Don't worry about getting lost in the flashy exterior, though. The control panel is simple and easy to use, with the large logo located above the playing field. The field with hints has also been moved to the main screen, making it easier for players to access and get the most out of their experience.</w:t>
      </w:r>
    </w:p>
    <w:p>
      <w:pPr>
        <w:pStyle w:val="Heading2"/>
      </w:pPr>
      <w:r>
        <w:t>Interface and Navigation</w:t>
      </w:r>
    </w:p>
    <w:p>
      <w:r/>
      <w:r>
        <w:t xml:space="preserve">Prepare your sunglasses because the interface of Fruit Mania Deluxe is so bright and positive you will need them! The colors are vivid, and the 3D graphics are cutting-edge, making the gameplay experience even more enjoyable. </w:t>
      </w:r>
      <w:r>
        <w:t xml:space="preserve"> </w:t>
      </w:r>
    </w:p>
    <w:p>
      <w:r/>
      <w:r>
        <w:t>Navigation is smooth and straightforward. The control panel is easy to use, and you don't need a Ph.D. in computer science to figure it out. There are no complex options, which is good news because you can focus on spinning those reels! The big, bright button makes single spins, and Autoplay is available for those who want up to 1,000 uninterrupted spins. Pro tip: don't forget to take bathroom breaks.</w:t>
      </w:r>
      <w:r>
        <w:t xml:space="preserve"> </w:t>
      </w:r>
    </w:p>
    <w:p>
      <w:r/>
      <w:r>
        <w:t xml:space="preserve">The field with hints has been moved to the main screen, which is excellent news for players who want quick and easy access. No more scrolling endlessly to find what you need! The designers thought of everything, and we love them for that. </w:t>
      </w:r>
    </w:p>
    <w:p>
      <w:pPr>
        <w:pStyle w:val="Heading2"/>
      </w:pPr>
      <w:r>
        <w:t>Get Ready for Bonus Mania</w:t>
      </w:r>
    </w:p>
    <w:p>
      <w:r/>
      <w:r>
        <w:t xml:space="preserve">Buckle up and get ready for the thrill ride of bonus features in the Fruit Mania Deluxe slot game. First up, we have the Diamond Bonus Matrix Table. Land 9 red diamonds and receive 9 free spins. That's right - free spins! The trigger symbols stay put during the free spins, and if a total of 4 or more diamonds are collected, players will win even more according to the paytable. Now that's what we call deliciously juicy bonuses. </w:t>
      </w:r>
      <w:r/>
    </w:p>
    <w:p>
      <w:r/>
      <w:r>
        <w:t xml:space="preserve">And wait, there's more! We all love a good game of chance, don't we? Well, test your luck with the Lotto Bonus. Simply land 3 Lotto symbols on the middle reel and choose one of three tickets for an instant prize of either 1,000, 4,000, or 10,000 coins. It's like hitting the jackpot! Just make sure to keep your cool when you win - we don't want you to explode like a fruit machine. </w:t>
      </w:r>
      <w:r/>
    </w:p>
    <w:p>
      <w:r/>
      <w:r>
        <w:t xml:space="preserve">Overall, Fruit Mania Deluxe's bonus features are a real punch in the taste buds. With so many chances to win big and have fun, there's never a dull moment. So go ahead, take a bite out of this fruity goodness and let the bonuses come rolling in. </w:t>
      </w:r>
    </w:p>
    <w:p>
      <w:pPr>
        <w:pStyle w:val="Heading2"/>
      </w:pPr>
      <w:r>
        <w:t>Similar games: Reel Rush</w:t>
      </w:r>
    </w:p>
    <w:p>
      <w:r/>
      <w:r>
        <w:t>If you're looking for a fruity and fun spin on online slot games, then Fruit Mania Deluxe is definitely worth a go. With its colourful graphics and straightforward gameplay, this slot is sure to keep players engaged and entertained for hours on end.</w:t>
      </w:r>
    </w:p>
    <w:p>
      <w:r/>
      <w:r>
        <w:t>But if you're ready to shake things up and try something even more extreme, then we recommend giving Reel Rush a shot. This game combines the classic slot machine experience with funky, fruity graphics, and features an amazing 3,125 paylines. And instead of boring old fruit symbols, Reel Rush uses funky fruit cubes to add an extra dose of excitement to your gameplay.</w:t>
      </w:r>
    </w:p>
    <w:p>
      <w:r/>
      <w:r>
        <w:t>So whether you're a fan of classic fruit-machine style slots or you're ready to try something fresh and different, Reel Rush has something for everyone. Give it a try and see how much fruit-filled fun you can have!</w:t>
      </w:r>
    </w:p>
    <w:p>
      <w:pPr>
        <w:pStyle w:val="Heading2"/>
      </w:pPr>
      <w:r>
        <w:t>Customization Options</w:t>
      </w:r>
    </w:p>
    <w:p>
      <w:r/>
      <w:r>
        <w:t>Are you tired of playing slot games that never seem to let you catch a break? Well, Fruit Mania Deluxe hears you loud and clear! This game has customization options that allow you to adjust the speed and volatility to your liking. Want to take it slow and steady? No problem. Feeling bold and daring? Go ahead and turn up the heat!</w:t>
      </w:r>
    </w:p>
    <w:p>
      <w:r/>
      <w:r>
        <w:t>And let's not forget about the Autoplay option. With the ability to set up to 1,000 uninterrupted spins, you can sit back, relax, and watch as the winning combinations come rolling in. And if you are feeling lucky, the Gamble option is your chance to double your winnings with just one click. Of course, the risk is high, but the reward is oh-so-sweet.</w:t>
      </w:r>
    </w:p>
    <w:p>
      <w:r/>
      <w:r>
        <w:t>In short, Fruit Mania Deluxe's customization options truly give players the power to tailor the game to their preferences. And who doesn't love having control? So go ahead and play the game YOUR way. After all, this is the 21st century - you should be able to customize everything from your coffee order to your slot game settings!</w:t>
      </w:r>
    </w:p>
    <w:p>
      <w:pPr>
        <w:pStyle w:val="Heading2"/>
      </w:pPr>
      <w:r>
        <w:t>FAQ</w:t>
      </w:r>
    </w:p>
    <w:p>
      <w:pPr>
        <w:pStyle w:val="Heading3"/>
      </w:pPr>
      <w:r>
        <w:t>How many reels does Fruit Mania Deluxe have?</w:t>
      </w:r>
    </w:p>
    <w:p>
      <w:r/>
      <w:r>
        <w:t>Fruit Mania Deluxe is a 3-reel slot game.</w:t>
      </w:r>
    </w:p>
    <w:p>
      <w:pPr>
        <w:pStyle w:val="Heading3"/>
      </w:pPr>
      <w:r>
        <w:t>Can I adjust the speed and volatility of the game?</w:t>
      </w:r>
    </w:p>
    <w:p>
      <w:r/>
      <w:r>
        <w:t>Yes, Fruit Mania Deluxe allows you to adjust the speed and volatility according to your preferences.</w:t>
      </w:r>
    </w:p>
    <w:p>
      <w:pPr>
        <w:pStyle w:val="Heading3"/>
      </w:pPr>
      <w:r>
        <w:t>Is there an Autoplay option?</w:t>
      </w:r>
    </w:p>
    <w:p>
      <w:r/>
      <w:r>
        <w:t>Yes, the game is equipped with the Autoplay option which allows you to activate up to 1,000 uninterrupted spins.</w:t>
      </w:r>
    </w:p>
    <w:p>
      <w:pPr>
        <w:pStyle w:val="Heading3"/>
      </w:pPr>
      <w:r>
        <w:t>What is the betting interval?</w:t>
      </w:r>
    </w:p>
    <w:p>
      <w:r/>
      <w:r>
        <w:t>You can bet between $0.10 and $100 per spin, which is a betting interval suitable for both beginners and experienced gamblers.</w:t>
      </w:r>
    </w:p>
    <w:p>
      <w:pPr>
        <w:pStyle w:val="Heading3"/>
      </w:pPr>
      <w:r>
        <w:t>What are the trigger symbols in the Diamond Bonus?</w:t>
      </w:r>
    </w:p>
    <w:p>
      <w:r/>
      <w:r>
        <w:t>Collect 9 red diamonds in the Diamond Bonus Matrix Table, and the next time you land at least 3 red diamonds anywhere on the reels, you will receive 9 free spins. During the free games, the trigger symbols are held in their positions.</w:t>
      </w:r>
    </w:p>
    <w:p>
      <w:pPr>
        <w:pStyle w:val="Heading3"/>
      </w:pPr>
      <w:r>
        <w:t>What is the Lotto Bonus?</w:t>
      </w:r>
    </w:p>
    <w:p>
      <w:r/>
      <w:r>
        <w:t>Land 3 Lotto symbols on the middle reel to activate the Lotto Bonus. Choose one of the three tickets and reveal an instant prize of either 1,000, 4,000 or 10,000 coins.</w:t>
      </w:r>
    </w:p>
    <w:p>
      <w:pPr>
        <w:pStyle w:val="Heading3"/>
      </w:pPr>
      <w:r>
        <w:t>Can I double my winnings after each win?</w:t>
      </w:r>
    </w:p>
    <w:p>
      <w:r/>
      <w:r>
        <w:t>Yes, after each winning spin, it is possible to use the Gamble option and try to double your winnings.</w:t>
      </w:r>
    </w:p>
    <w:p>
      <w:pPr>
        <w:pStyle w:val="Heading3"/>
      </w:pPr>
      <w:r>
        <w:t>Are there any similar slot machines to Fruit Mania Deluxe?</w:t>
      </w:r>
    </w:p>
    <w:p>
      <w:r/>
      <w:r>
        <w:t>If you want to try something new but still with a fruit theme, we recommend Reel Rush, with its incredible number of 3,125 paylines.</w:t>
      </w:r>
    </w:p>
    <w:p>
      <w:pPr>
        <w:pStyle w:val="Heading2"/>
      </w:pPr>
      <w:r>
        <w:t>What we like</w:t>
      </w:r>
    </w:p>
    <w:p>
      <w:pPr>
        <w:pStyle w:val="ListBullet"/>
        <w:spacing w:line="240" w:lineRule="auto"/>
        <w:ind w:left="720"/>
      </w:pPr>
      <w:r/>
      <w:r>
        <w:t>Variety of bonus features including free spins and instant prizes</w:t>
      </w:r>
    </w:p>
    <w:p>
      <w:pPr>
        <w:pStyle w:val="ListBullet"/>
        <w:spacing w:line="240" w:lineRule="auto"/>
        <w:ind w:left="720"/>
      </w:pPr>
      <w:r/>
      <w:r>
        <w:t>Wide range of coin values to choose from</w:t>
      </w:r>
    </w:p>
    <w:p>
      <w:pPr>
        <w:pStyle w:val="ListBullet"/>
        <w:spacing w:line="240" w:lineRule="auto"/>
        <w:ind w:left="720"/>
      </w:pPr>
      <w:r/>
      <w:r>
        <w:t>Autoplay allows for up to 1,000 uninterrupted spins</w:t>
      </w:r>
    </w:p>
    <w:p>
      <w:pPr>
        <w:pStyle w:val="ListBullet"/>
        <w:spacing w:line="240" w:lineRule="auto"/>
        <w:ind w:left="720"/>
      </w:pPr>
      <w:r/>
      <w:r>
        <w:t>Players can adjust the speed and volatility to their preference</w:t>
      </w:r>
    </w:p>
    <w:p>
      <w:pPr>
        <w:pStyle w:val="Heading2"/>
      </w:pPr>
      <w:r>
        <w:t>What we don't like</w:t>
      </w:r>
    </w:p>
    <w:p>
      <w:pPr>
        <w:pStyle w:val="ListBullet"/>
        <w:spacing w:line="240" w:lineRule="auto"/>
        <w:ind w:left="720"/>
      </w:pPr>
      <w:r/>
      <w:r>
        <w:t>Only one payline available in the game</w:t>
      </w:r>
    </w:p>
    <w:p>
      <w:pPr>
        <w:pStyle w:val="ListBullet"/>
        <w:spacing w:line="240" w:lineRule="auto"/>
        <w:ind w:left="720"/>
      </w:pPr>
      <w:r/>
      <w:r>
        <w:t>May not appeal to players who prefer more complex slot games</w:t>
      </w:r>
    </w:p>
    <w:p>
      <w:r/>
      <w:r>
        <w:rPr>
          <w:b/>
        </w:rPr>
        <w:t>Play Fruit Mania Deluxe Free - Review &amp; Guide</w:t>
      </w:r>
    </w:p>
    <w:p>
      <w:r/>
      <w:r>
        <w:rPr>
          <w:i/>
        </w:rPr>
        <w:t>Read our Fruit Mania Deluxe review and play for free. Learn about its gameplay, visuals, bonuses &amp; features. Claim free spin bonuses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