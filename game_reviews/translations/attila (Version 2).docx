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Attila Slot for Free - Review</w:t>
      </w:r>
    </w:p>
    <w:p>
      <w:r/>
      <w:r>
        <w:rPr>
          <w:b/>
        </w:rPr>
        <w:t>Meta description</w:t>
      </w:r>
      <w:r>
        <w:t>: Discover the gameplay, bonuses, graphics and winning potential of Attila slot. Play it for free and win big!</w:t>
      </w:r>
    </w:p>
    <w:p>
      <w:pPr>
        <w:pStyle w:val="Heading2"/>
      </w:pPr>
      <w:r>
        <w:t>Gameplay and Structure</w:t>
      </w:r>
    </w:p>
    <w:p>
      <w:r/>
      <w:r>
        <w:t>Attila is a game that will make you feel like a true conqueror! With a classic structure of five reels and three rows, and ten paylines, it's the perfect slot for both beginners and experienced players. And let's not forget, if Attila is your spirit animal, it's even better!</w:t>
      </w:r>
    </w:p>
    <w:p>
      <w:r/>
      <w:r>
        <w:t>But let's talk business: in Attila, players can place a bet of a minimum of 1 token up to a maximum of 100 tokens. Whether you're taking your first steps into the world of slots or are already an experienced player, Attila has got you covered. So, raise your shields high and get ready to spin those reels!</w:t>
      </w:r>
    </w:p>
    <w:p>
      <w:r/>
      <w:r>
        <w:t>What's even better? Players can choose to make automatic reel rotations using the Auto button, or play independently using the Start button. Who knew being a conqueror was this easy?!</w:t>
      </w:r>
    </w:p>
    <w:p>
      <w:r/>
      <w:r>
        <w:t>One thing that we really liked about Attila is the user-friendly interface. The paytable can be easily accessed by clicking on the question mark symbol. It's so easy, even a Hun could do it!</w:t>
      </w:r>
      <w:r>
        <w:t>Bonuses</w:t>
      </w:r>
    </w:p>
    <w:p>
      <w:pPr>
        <w:pStyle w:val="Heading2"/>
      </w:pPr>
      <w:r>
        <w:t>Bonuses</w:t>
      </w:r>
    </w:p>
    <w:p>
      <w:r/>
      <w:r>
        <w:t>If you're looking for some thrilling bonuses in your online slot game, Attila has got you covered. This game offers traditional bonuses including Scatter, Wild, and the high-adrenaline Risk feature. Don't worry, no actual risk involved - except, of course, the risk of having too much fun!</w:t>
      </w:r>
    </w:p>
    <w:p>
      <w:r/>
      <w:r>
        <w:t>Three Scatter symbols entitle a player to 16 Free Spins with a chance to triple their winnings. That's almost as exciting as finding out the fries you ordered actually have a few extra pieces hiding at the bottom of the bag. But wait, there's more! After every win, players can activate the Risk feature, where they must decide whether a flipped card is red or black. Winning this feature doubles the winnings and provides more opportunities for risk-taking. It's like playing a game within a game, and who doesn't love that?</w:t>
      </w:r>
    </w:p>
    <w:p>
      <w:pPr>
        <w:pStyle w:val="Heading2"/>
      </w:pPr>
      <w:r>
        <w:t>Symbol Values</w:t>
      </w:r>
    </w:p>
    <w:p>
      <w:r/>
      <w:r>
        <w:t>Are you ready to conquer the reels with Attila? This thrilling casino slot game has thematic and non-thematic symbols that can bring some serious cash your way! Let's take a closer look at the symbol values!</w:t>
      </w:r>
    </w:p>
    <w:p>
      <w:r/>
      <w:r>
        <w:t>First of all, the symbol that will make your heart race the most is Attila himself. If you land him twice, you will receive an expected payout of 20 times your bet. But that's just the beginning, because if you manage to get five Attila symbols, you can win up to an incredible 10,000 times your initial bet! That's enough to make any ruthless conqueror happy!</w:t>
      </w:r>
    </w:p>
    <w:p>
      <w:r/>
      <w:r>
        <w:t>But that's not all! Keep your eyes peeled for the Wild symbol - it can replace all other symbols on the reels except the Scatter. And speaking of the Scatter symbol, this one can give you some serious advantages too! If you get three Scatters on the reels, you'll be rewarded with some free spins and even more opportunities to win!</w:t>
      </w:r>
    </w:p>
    <w:p>
      <w:r/>
      <w:r>
        <w:t>Of course, not all symbols are created equal. While some symbols are worth a minimum of 125 times your bet, others can go up to a maximum of 1,000 times your bet. But with Attila's help, nothing is impossible! So why not join forces with this legendary conqueror and spin to win today?</w:t>
      </w:r>
    </w:p>
    <w:p>
      <w:pPr>
        <w:pStyle w:val="Heading2"/>
      </w:pPr>
      <w:r>
        <w:t>Graphics and Animations</w:t>
      </w:r>
    </w:p>
    <w:p>
      <w:r/>
      <w:r>
        <w:t>Attila's graphics and animations are straightforward, but don't let that fool you! The simple yet effective graphics ensure that your gameplay experience is smooth and uninterrupted. And let's face it, who needs over-the-top animations when you've got the great Hunnic leader Attila in your corner?</w:t>
      </w:r>
    </w:p>
    <w:p>
      <w:r/>
      <w:r>
        <w:t>The game's symbols showcase Attila and his army of archers, knights, and foot soldiers charging into battle. You'll feel like part of the army yourself as you place your bets and watch the symbols spin on the reels.</w:t>
      </w:r>
    </w:p>
    <w:p>
      <w:r/>
      <w:r>
        <w:t>While some might prefer more intricate graphics and animations, Attila's graphics are undeniably visually appealing. Plus, it's a refreshing break from some of the more complex online slots out there. And, let's be honest, sometimes it's nice to just sit back and enjoy a classic look and feel.</w:t>
      </w:r>
    </w:p>
    <w:p>
      <w:pPr>
        <w:pStyle w:val="Heading2"/>
      </w:pPr>
      <w:r>
        <w:t>Winning Big with Attila</w:t>
      </w:r>
    </w:p>
    <w:p>
      <w:r/>
      <w:r>
        <w:t>If you're looking for a slot game that offers a significant chance to win big, then look no further than Attila. This game offers up to 10,000 times a player's bet, which is no laughing matter. Well, actually, we take that back. We can't help but chuckle at the thought of winning that much money.</w:t>
      </w:r>
    </w:p>
    <w:p>
      <w:r/>
      <w:r>
        <w:t>The 16 Free Spins and Risk feature add to the excitement and opportunities to boost your winnings. And who doesn't love a classic gameplay structure that brings a bit of nostalgia to the table? Attila is an excellent option for both new and experienced players who enjoy bonuses and the potential for big payouts.</w:t>
      </w:r>
    </w:p>
    <w:p>
      <w:r/>
      <w:r>
        <w:t>Trust us, when we say players who are seeking a slot game with an opportunity to make some serious bank, Attila is a great choice.</w:t>
      </w:r>
    </w:p>
    <w:p>
      <w:pPr>
        <w:pStyle w:val="Heading2"/>
      </w:pPr>
      <w:r>
        <w:t>FAQ</w:t>
      </w:r>
    </w:p>
    <w:p>
      <w:pPr>
        <w:pStyle w:val="Heading3"/>
      </w:pPr>
      <w:r>
        <w:t>What is the minimum and maximum bet on Attila?</w:t>
      </w:r>
    </w:p>
    <w:p>
      <w:r/>
      <w:r>
        <w:t>The minimum bet is 1 token and the maximum is 100 tokens.</w:t>
      </w:r>
    </w:p>
    <w:p>
      <w:pPr>
        <w:pStyle w:val="Heading3"/>
      </w:pPr>
      <w:r>
        <w:t>How many paylines does Attila have?</w:t>
      </w:r>
    </w:p>
    <w:p>
      <w:r/>
      <w:r>
        <w:t>Attila has 10 paylines.</w:t>
      </w:r>
    </w:p>
    <w:p>
      <w:pPr>
        <w:pStyle w:val="Heading3"/>
      </w:pPr>
      <w:r>
        <w:t>What are the bonuses in Attila?</w:t>
      </w:r>
    </w:p>
    <w:p>
      <w:r/>
      <w:r>
        <w:t>The bonuses include the traditional Scatter and Wild, as well as the Risk feature.</w:t>
      </w:r>
    </w:p>
    <w:p>
      <w:pPr>
        <w:pStyle w:val="Heading3"/>
      </w:pPr>
      <w:r>
        <w:t>What is the highest payout in Attila?</w:t>
      </w:r>
    </w:p>
    <w:p>
      <w:r/>
      <w:r>
        <w:t>Attila offers the chance to win up to 10,000 times your bet.</w:t>
      </w:r>
    </w:p>
    <w:p>
      <w:pPr>
        <w:pStyle w:val="Heading3"/>
      </w:pPr>
      <w:r>
        <w:t>What symbols pay the least in Attila?</w:t>
      </w:r>
    </w:p>
    <w:p>
      <w:r/>
      <w:r>
        <w:t>The symbols referring to the playing cards from 9 to Q pay the least.</w:t>
      </w:r>
    </w:p>
    <w:p>
      <w:pPr>
        <w:pStyle w:val="Heading3"/>
      </w:pPr>
      <w:r>
        <w:t>What symbol pays the most in Attila?</w:t>
      </w:r>
    </w:p>
    <w:p>
      <w:r/>
      <w:r>
        <w:t>Attila himself pays the most, with the chance to pay up to 10,000 times your bet.</w:t>
      </w:r>
    </w:p>
    <w:p>
      <w:pPr>
        <w:pStyle w:val="Heading3"/>
      </w:pPr>
      <w:r>
        <w:t>What is the Scatter symbol in Attila?</w:t>
      </w:r>
    </w:p>
    <w:p>
      <w:r/>
      <w:r>
        <w:t>The Scatter symbol is represented by the symbol of the Hunnic army with the flames of conquered villages in the background.</w:t>
      </w:r>
    </w:p>
    <w:p>
      <w:pPr>
        <w:pStyle w:val="Heading3"/>
      </w:pPr>
      <w:r>
        <w:t>What is the Risk feature in Attila?</w:t>
      </w:r>
    </w:p>
    <w:p>
      <w:r/>
      <w:r>
        <w:t>After each win, you can activate the Risk feature. In this case, a flipped card will appear on the gameplay, and we must decide whether it's red or black. If the answer is correct, we'll double the winnings and can continue to risk further.</w:t>
      </w:r>
    </w:p>
    <w:p>
      <w:pPr>
        <w:pStyle w:val="Heading2"/>
      </w:pPr>
      <w:r>
        <w:t>What we like</w:t>
      </w:r>
    </w:p>
    <w:p>
      <w:pPr>
        <w:pStyle w:val="ListBullet"/>
        <w:spacing w:line="240" w:lineRule="auto"/>
        <w:ind w:left="720"/>
      </w:pPr>
      <w:r/>
      <w:r>
        <w:t>Classic gameplay and structure</w:t>
      </w:r>
    </w:p>
    <w:p>
      <w:pPr>
        <w:pStyle w:val="ListBullet"/>
        <w:spacing w:line="240" w:lineRule="auto"/>
        <w:ind w:left="720"/>
      </w:pPr>
      <w:r/>
      <w:r>
        <w:t>Traditional bonuses including Scatter and Wild</w:t>
      </w:r>
    </w:p>
    <w:p>
      <w:pPr>
        <w:pStyle w:val="ListBullet"/>
        <w:spacing w:line="240" w:lineRule="auto"/>
        <w:ind w:left="720"/>
      </w:pPr>
      <w:r/>
      <w:r>
        <w:t>High-adrenaline Risk feature</w:t>
      </w:r>
    </w:p>
    <w:p>
      <w:pPr>
        <w:pStyle w:val="ListBullet"/>
        <w:spacing w:line="240" w:lineRule="auto"/>
        <w:ind w:left="720"/>
      </w:pPr>
      <w:r/>
      <w:r>
        <w:t>Significant winning potential</w:t>
      </w:r>
    </w:p>
    <w:p>
      <w:pPr>
        <w:pStyle w:val="Heading2"/>
      </w:pPr>
      <w:r>
        <w:t>What we don't like</w:t>
      </w:r>
    </w:p>
    <w:p>
      <w:pPr>
        <w:pStyle w:val="ListBullet"/>
        <w:spacing w:line="240" w:lineRule="auto"/>
        <w:ind w:left="720"/>
      </w:pPr>
      <w:r/>
      <w:r>
        <w:t>Limited animations</w:t>
      </w:r>
    </w:p>
    <w:p>
      <w:pPr>
        <w:pStyle w:val="ListBullet"/>
        <w:spacing w:line="240" w:lineRule="auto"/>
        <w:ind w:left="720"/>
      </w:pPr>
      <w:r/>
      <w:r>
        <w:t>No progressive jackpot</w:t>
      </w:r>
    </w:p>
    <w:p>
      <w:r/>
      <w:r>
        <w:rPr>
          <w:i/>
        </w:rPr>
        <w:t>Please create a cartoon-style feature image for the game "Attila". The image should feature a happy Maya warrior wearing glasses. The image should be colorful and eye-catching, and should include elements from the game such as arrows, axes, and the Hunnic army. The image should be dynamic and convey the excitement and adventure of the game. Please ensure that the image is high-quality and visually appealing, and that it accurately represents the key features and functionalities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