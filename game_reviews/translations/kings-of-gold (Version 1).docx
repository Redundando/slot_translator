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Kings of Gold for Free - iSoftBet's New Egyptian Themed Slot Game</w:t>
      </w:r>
    </w:p>
    <w:p>
      <w:pPr>
        <w:pStyle w:val="Heading2"/>
      </w:pPr>
      <w:r>
        <w:t>Gameplay Features</w:t>
      </w:r>
    </w:p>
    <w:p>
      <w:r/>
      <w:r>
        <w:t>Step aside Cleopatra, move over Tutankhamun, Kings of Gold is the newest Pharaoh in town! This 5-reel, 25-payline game is filled with classic features that will have you feeling like royalty. With medium rewards up to 1,121x the bet, sticky Gold Coins, stacked wilds and scatters - this game has it all!</w:t>
      </w:r>
    </w:p>
    <w:p>
      <w:r/>
      <w:r>
        <w:t>Hold &amp; Win bonus game gets even more exciting with special Gold Coin symbols. Get five or more of these, and you'll trigger the Respins that follow. Be warned that only empty spaces, Pharaohs, and Gold Coins can appear during Respins. But don't fret, with every Gold Coin that appears, the number of Respins decreases - though your chance of winning increases! All Gold Coins are sticky, with values on them, which means that the feature ends when Respins run out or all 15 positions have gold coins stuck. If a Pharaoh symbol appears, it signals that it's time to collect your Gold Coins. Got to love those Pharaohs, always getting things done!</w:t>
      </w:r>
    </w:p>
    <w:p>
      <w:r/>
      <w:r>
        <w:t>Pyramid scatters take you to the free spins feature, but you'll need three of them, on visible reels, to begin the 8 free spins. With a below-average RTP of 95.14%, this game is perfect for Risk-takers - just like our Kings of Gold!</w:t>
      </w:r>
    </w:p>
    <w:p>
      <w:pPr>
        <w:pStyle w:val="Heading2"/>
      </w:pPr>
      <w:r>
        <w:t>Theme and Design</w:t>
      </w:r>
    </w:p>
    <w:p>
      <w:r/>
      <w:r>
        <w:t>Kings of Gold is a slot game that allows players to travel back in time and experience the luxuriousness of ancient Egypt. It's all about gold, pyramids, and treasures! The designers have done an excellent job creating a vibrant and inviting atmosphere inspired by the deserts of Arabia. You will love the intricate details of the traveler on a camel, the oasis, the palms, and the pyramids in the background. And the Arabic soundtrack will captivate you, transporting you thousands of years back in time!</w:t>
      </w:r>
    </w:p>
    <w:p>
      <w:r/>
      <w:r>
        <w:t>The design is outstanding, featuring black reels bordered in gold. Who said gold can only be found in pyramids? With Kings of Gold, you will see gold everywhere! The super-shiny royals from A to J, along with the four ornate Egyptian jewels, are guaranteed to keep your eyes glued to the screen. Keep an eye out for the ankh cross, the cat god Bastet, and the scarab – they might just reveal treasures hidden for centuries. And if you're lucky enough, the treasure chest full of gold will be yours to keep, making you feel like a real pharaoh!</w:t>
      </w:r>
    </w:p>
    <w:p>
      <w:pPr>
        <w:pStyle w:val="Heading2"/>
      </w:pPr>
      <w:r>
        <w:t>Compatibility: Does Kings of Gold Work on All Devices?</w:t>
      </w:r>
    </w:p>
    <w:p>
      <w:r/>
      <w:r>
        <w:t>Yes, my dear reader! Are you trying to play it on your Nokia 3310? It won't work. But on all other modern devices, Kings of Gold will feel right at home.</w:t>
      </w:r>
    </w:p>
    <w:p>
      <w:r/>
      <w:r>
        <w:t>In fact, the game works like a charm on mobile devices, because, let's face it, sometimes you need to sneak in a little spinning session during your lunch break. And the graphics are just as stunning on a small screen as they are on a desktop computer.</w:t>
      </w:r>
    </w:p>
    <w:p>
      <w:r/>
      <w:r>
        <w:t>Your smartphone will turn into a slot machine, just like Clark Kent turning into Superman (minus the spandex, of course).</w:t>
      </w:r>
    </w:p>
    <w:p>
      <w:pPr>
        <w:pStyle w:val="Heading2"/>
      </w:pPr>
      <w:r>
        <w:t>Paylines</w:t>
      </w:r>
    </w:p>
    <w:p>
      <w:r/>
      <w:r>
        <w:t>Kings of Gold may have just 25 paylines, but don't let that fool you. Your chances of winning big are greater than convincing your boss to let you work from home in your pajamas. Winning combinations can be formed by landing just three matching symbols in a row on the reels.</w:t>
      </w:r>
    </w:p>
    <w:p>
      <w:r/>
      <w:r>
        <w:t>But hold on to your camels, the fun doesn't stop there. You can join in on the adventure with just a measly 25 cents or go all out with a regal 25 euros per spin. Either way, you're bound to feel like a true desert king (or queen) with every spin.</w:t>
      </w:r>
    </w:p>
    <w:p>
      <w:pPr>
        <w:pStyle w:val="Heading2"/>
      </w:pPr>
      <w:r>
        <w:t>Win Big - A little chance won't hurt anyone</w:t>
      </w:r>
    </w:p>
    <w:p>
      <w:r/>
      <w:r>
        <w:t>Kings of Gold's RTP rate may seem slim at 95.14%, but a little chance never hurt anyone, right? With a maximum payout of 1,121x your total bet, you won't be disappointed. Plus, keep an eye out for the Pharaoh symbol as it's the Wild symbol that appears stacked and substitutes for any other symbols except for bonus and gold coin symbols.</w:t>
      </w:r>
    </w:p>
    <w:p>
      <w:pPr>
        <w:pStyle w:val="Heading2"/>
      </w:pPr>
      <w:r>
        <w:t>Developer: iSoftBet Reigns Supreme!</w:t>
      </w:r>
    </w:p>
    <w:p>
      <w:r/>
      <w:r>
        <w:t xml:space="preserve">If you're looking for a royally entertaining casino slot game, look no further than "Kings of Gold" by iSoftBet! These gaming geniuses have truly outdone themselves with this title, which is part of their Hold &amp; Win series slot games. </w:t>
      </w:r>
    </w:p>
    <w:p>
      <w:r/>
      <w:r>
        <w:t>As a premium online and mobile casino games provider, iSoftBet has amassed an extensive collection of original and branded games. Their expertise in designing and developing online slot games can be seen in the mesmerizing graphics, smooth gameplay, and enticing bonuses available in "Kings of Gold".</w:t>
      </w:r>
    </w:p>
    <w:p>
      <w:r/>
      <w:r>
        <w:t>So bow down to iSoftBet, the undisputed kings of the online casino industry, and give "Kings of Gold" a spin today!</w:t>
      </w:r>
    </w:p>
    <w:p>
      <w:pPr>
        <w:pStyle w:val="Heading2"/>
      </w:pPr>
      <w:r>
        <w:t>Graphics and Sound Effects: Fit for a Pharaoh</w:t>
      </w:r>
    </w:p>
    <w:p>
      <w:r/>
      <w:r>
        <w:t>The Kings of Gold online slot game is dripping in opulence and luxury, transporting players straight to ancient Egypt. With bright colors and gold-bordered reels, this game is a visual feast fit for a pharaoh. Even Tutankhamun himself would have envied this game's design!</w:t>
      </w:r>
    </w:p>
    <w:p>
      <w:r/>
      <w:r>
        <w:t>And let's talk about the soundtrack for a moment. Classical Arabic music adds the perfect touch of authenticity to the game's theme. It's like you're really there, surrounded by pharaohs and their treasures. You might even find yourself getting lost in the music and forgetting you're supposed to be playing the game!</w:t>
      </w:r>
    </w:p>
    <w:p>
      <w:r/>
      <w:r>
        <w:t>But don't worry, the graphics and sound effects won't distract you too much from the gameplay. In fact, they're downright impressive. Top-notch, one might even say. It's clear that the designers put a lot of effort into making this game as visually and audibly appealing as possible.</w:t>
      </w:r>
    </w:p>
    <w:p>
      <w:pPr>
        <w:pStyle w:val="Heading2"/>
      </w:pPr>
      <w:r>
        <w:t>FAQ</w:t>
      </w:r>
    </w:p>
    <w:p>
      <w:pPr>
        <w:pStyle w:val="Heading3"/>
      </w:pPr>
      <w:r>
        <w:t>What is Kings of Gold?</w:t>
      </w:r>
    </w:p>
    <w:p>
      <w:r/>
      <w:r>
        <w:t>Kings of Gold is an online slot game developed by iSoftBet. It features an ancient Egyptian theme with 5 reels and 25 paylines.</w:t>
      </w:r>
    </w:p>
    <w:p>
      <w:pPr>
        <w:pStyle w:val="Heading3"/>
      </w:pPr>
      <w:r>
        <w:t>What features does Kings of Gold offer?</w:t>
      </w:r>
    </w:p>
    <w:p>
      <w:r/>
      <w:r>
        <w:t>Kings of Gold offers features such as a Hold &amp; Win bonus game, free spins, scatters, and stacked wilds.</w:t>
      </w:r>
    </w:p>
    <w:p>
      <w:pPr>
        <w:pStyle w:val="Heading3"/>
      </w:pPr>
      <w:r>
        <w:t>What is the RTP of Kings of Gold?</w:t>
      </w:r>
    </w:p>
    <w:p>
      <w:r/>
      <w:r>
        <w:t>The RTP of Kings of Gold is 95.14%.</w:t>
      </w:r>
    </w:p>
    <w:p>
      <w:pPr>
        <w:pStyle w:val="Heading3"/>
      </w:pPr>
      <w:r>
        <w:t>What is the max win in Kings of Gold?</w:t>
      </w:r>
    </w:p>
    <w:p>
      <w:r/>
      <w:r>
        <w:t>The max win in Kings of Gold is 1,121x the total bet.</w:t>
      </w:r>
    </w:p>
    <w:p>
      <w:pPr>
        <w:pStyle w:val="Heading3"/>
      </w:pPr>
      <w:r>
        <w:t>Can I play Kings of Gold on my mobile device?</w:t>
      </w:r>
    </w:p>
    <w:p>
      <w:r/>
      <w:r>
        <w:t>Yes, Kings of Gold is available to play on all devices, including PC, tablet, and mobile.</w:t>
      </w:r>
    </w:p>
    <w:p>
      <w:pPr>
        <w:pStyle w:val="Heading3"/>
      </w:pPr>
      <w:r>
        <w:t>What is the Hold &amp; Win feature in Kings of Gold?</w:t>
      </w:r>
    </w:p>
    <w:p>
      <w:r/>
      <w:r>
        <w:t>The Hold &amp; Win feature in Kings of Gold requires the presence of special bonus symbols in 5 or more positions. These symbols are gold coins, and they come with values on them and are sticky.</w:t>
      </w:r>
    </w:p>
    <w:p>
      <w:pPr>
        <w:pStyle w:val="Heading3"/>
      </w:pPr>
      <w:r>
        <w:t>How do I trigger free spins in Kings of Gold?</w:t>
      </w:r>
    </w:p>
    <w:p>
      <w:r/>
      <w:r>
        <w:t>Free spins in Kings of Gold are triggered by landing 3 Pyramid symbols on visible reels.</w:t>
      </w:r>
    </w:p>
    <w:p>
      <w:pPr>
        <w:pStyle w:val="Heading3"/>
      </w:pPr>
      <w:r>
        <w:t>What other Egyptian-themed slot games are similar to Kings of Gold?</w:t>
      </w:r>
    </w:p>
    <w:p>
      <w:r/>
      <w:r>
        <w:t>One example of another Egyptian-themed slot game is Pharaoh's Fortune by IGT.</w:t>
      </w:r>
    </w:p>
    <w:p>
      <w:pPr>
        <w:pStyle w:val="Heading2"/>
      </w:pPr>
      <w:r>
        <w:t>What we like</w:t>
      </w:r>
    </w:p>
    <w:p>
      <w:pPr>
        <w:pStyle w:val="ListBullet"/>
        <w:spacing w:line="240" w:lineRule="auto"/>
        <w:ind w:left="720"/>
      </w:pPr>
      <w:r/>
      <w:r>
        <w:t>Hold &amp; Win bonus game for extra rewards</w:t>
      </w:r>
    </w:p>
    <w:p>
      <w:pPr>
        <w:pStyle w:val="ListBullet"/>
        <w:spacing w:line="240" w:lineRule="auto"/>
        <w:ind w:left="720"/>
      </w:pPr>
      <w:r/>
      <w:r>
        <w:t>Free spins feature triggered by the Pyramid scatter symbol</w:t>
      </w:r>
    </w:p>
    <w:p>
      <w:pPr>
        <w:pStyle w:val="ListBullet"/>
        <w:spacing w:line="240" w:lineRule="auto"/>
        <w:ind w:left="720"/>
      </w:pPr>
      <w:r/>
      <w:r>
        <w:t>Sticky gold coin symbols in Respins feature add winning opportunities</w:t>
      </w:r>
    </w:p>
    <w:p>
      <w:pPr>
        <w:pStyle w:val="ListBullet"/>
        <w:spacing w:line="240" w:lineRule="auto"/>
        <w:ind w:left="720"/>
      </w:pPr>
      <w:r/>
      <w:r>
        <w:t>Opulent Egyptian theme and background inspired design</w:t>
      </w:r>
    </w:p>
    <w:p>
      <w:pPr>
        <w:pStyle w:val="Heading2"/>
      </w:pPr>
      <w:r>
        <w:t>What we don't like</w:t>
      </w:r>
    </w:p>
    <w:p>
      <w:pPr>
        <w:pStyle w:val="ListBullet"/>
        <w:spacing w:line="240" w:lineRule="auto"/>
        <w:ind w:left="720"/>
      </w:pPr>
      <w:r/>
      <w:r>
        <w:t>Below-average RTP rate at 95.14%</w:t>
      </w:r>
    </w:p>
    <w:p>
      <w:pPr>
        <w:pStyle w:val="ListBullet"/>
        <w:spacing w:line="240" w:lineRule="auto"/>
        <w:ind w:left="720"/>
      </w:pPr>
      <w:r/>
      <w:r>
        <w:t>Limited maximum win of 1,121x total bet</w:t>
      </w:r>
    </w:p>
    <w:p>
      <w:r/>
      <w:r>
        <w:rPr>
          <w:b/>
        </w:rPr>
        <w:t>Play Kings of Gold for Free - iSoftBet's New Egyptian Themed Slot Game</w:t>
      </w:r>
    </w:p>
    <w:p>
      <w:r/>
      <w:r>
        <w:rPr>
          <w:i/>
        </w:rPr>
        <w:t>Experience the opulence of ancient Egypt with Kings of Gold slot game's features such as Hold &amp; Win bonus, free spins and RTP of 95.14%.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