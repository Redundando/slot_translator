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Brazilian Beauty Slot for Free - Theme, Bonus Features and Symbols</w:t>
      </w:r>
    </w:p>
    <w:p>
      <w:r/>
      <w:r>
        <w:rPr>
          <w:b/>
        </w:rPr>
        <w:t>Meta description</w:t>
      </w:r>
      <w:r>
        <w:t>: Experience the vibrant culture of Brazil in the Brazilian Beauty slot game. Play for free and win big with bonus features, Scatter symbols and Free Spins.</w:t>
      </w:r>
    </w:p>
    <w:p>
      <w:pPr>
        <w:pStyle w:val="Heading2"/>
      </w:pPr>
      <w:r>
        <w:t>Get your Samba on with Brazilian Beauty</w:t>
      </w:r>
    </w:p>
    <w:p>
      <w:r/>
      <w:r>
        <w:t>Brazilian Beauty by WMS Gaming is the perfect slot game for anyone who wants to experience the lively and vibrant atmosphere of a Brazilian carnival. It's a 5-reel, 30 payline slot machine that can be played from a range of bets starting at a mere 30 cents up to an impressive 150 euros per spin on all devices. The progressive jackpot gives you plenty of opportunities to win big, and the wilds can combine to give you up to 9x multipliers. It's no wonder this game is a crowd-pleaser!</w:t>
      </w:r>
      <w:r/>
    </w:p>
    <w:p>
      <w:r/>
      <w:r>
        <w:t>One of the most exciting features of Brazilian Beauty is the Brazilian Beauty Bonus. This round is activated when you hit three Brazilian Embroidery symbols on the reels. The respin feature is triggered at this point and your free spin feature will immediately begin. The latter gives you the opportunity to score up to 40 free spins and cash prizes up to 300 times your bet. That's a lot of money to be won, so make sure to keep your eyes open!</w:t>
      </w:r>
      <w:r/>
    </w:p>
    <w:p>
      <w:r/>
      <w:r>
        <w:t>There’s something undeniably fun about games that incorporate a carnival theme, and this one is no exception. The graphics are bright and colorful, the characters are fun and quirky, and the sound effects will make you feel like you're right in the middle of a samba jam. And if you're concerned about your chances of winning, don't be. Brazilian Beauty has a payout rate of 94.05%, which is pretty impressive compared to some other slots out there.</w:t>
      </w:r>
      <w:r/>
    </w:p>
    <w:p>
      <w:r/>
      <w:r>
        <w:t>All in all, the Brazilian Beauty slot game is a fun and exciting way to enjoy the carnival atmosphere without leaving your house. Whether you're a seasoned gambler or a novice to the world of online slots, this game has something to offer everyone. So what are you waiting for? Get your samba on and start spinning those reels!</w:t>
      </w:r>
    </w:p>
    <w:p>
      <w:pPr>
        <w:pStyle w:val="Heading2"/>
      </w:pPr>
      <w:r>
        <w:t>Paylines and Bonus Features</w:t>
      </w:r>
    </w:p>
    <w:p>
      <w:r/>
      <w:r>
        <w:t>Do you want to feel the excitement of Rio Carnival? Look no further than the Brazilian Beauty slot game! This colorful and vibrant game offers players 30 paylines and a variety of bonus features.</w:t>
      </w:r>
    </w:p>
    <w:p>
      <w:r/>
      <w:r>
        <w:t>First off, let's talk about the wilds in this game. They don't just substitute for other symbols, they can also combine to give you multipliers up to 9x! That's more than enough to make you start dancing like you've just won a samba contest.</w:t>
      </w:r>
    </w:p>
    <w:p>
      <w:r/>
      <w:r>
        <w:t>But wait, there's more! The Brazilian Beauty Bonus is triggered when you get three or more Sun God Scatters. And who wouldn't want to worship the sun in Brazil? This bonus has two separate features, each one more exciting than the last.</w:t>
      </w:r>
    </w:p>
    <w:p>
      <w:r/>
      <w:r>
        <w:t>The Respin feature is like an encore for the Sun God. During this feature, the reels with the Sun God scattered are held while the remaining reels spin again. This gives you the opportunity to get more Scatters to trigger the next feature - more free spins!</w:t>
      </w:r>
    </w:p>
    <w:p>
      <w:r/>
      <w:r>
        <w:t>And now, the main event - the Free Spins feature! This allows you to win up to 40 free spins and cash prizes up to 300 times your bet! It's like being the crowned queen of the carnival, with riches to boot!</w:t>
      </w:r>
    </w:p>
    <w:p>
      <w:r/>
      <w:r>
        <w:t>So don't miss out on the chance to experience the beauty and excitement of Brazil. Play Brazilian Beauty and dance your way to big wins!</w:t>
      </w:r>
    </w:p>
    <w:p>
      <w:pPr>
        <w:pStyle w:val="Heading2"/>
      </w:pPr>
      <w:r>
        <w:t>Get Ready to Samba: Profitable Symbols</w:t>
      </w:r>
    </w:p>
    <w:p>
      <w:r/>
      <w:r>
        <w:t>If you're tired of mundane slot games, Brazilian Beauty might be the perfect escape for you! With its carnival atmosphere, enticing music, and colorful graphics, this slot game will make you feel like you're dancing in the streets of Brazil.</w:t>
      </w:r>
    </w:p>
    <w:p>
      <w:r/>
      <w:r>
        <w:t>The game is packed with profitable symbols, but the real stars are the dazzling 3x wild icons that not only help you create winning combinations but also triple your earnings every time you land one. That's right; triple your earnings! Who wouldn't want to win big and do the samba at the same time?</w:t>
      </w:r>
    </w:p>
    <w:p>
      <w:r/>
      <w:r>
        <w:t>If you thought that was exciting, wait until you hit three or more of the blazing sun tokens. You'll unlock a special Free Spins feature that includes a beautiful lady symbol, which can earn you a bonus prize for every two you collect. And believe us, collecting these ladies is worth it because if you manage to gather 20 of them, you'll trigger a huge special prize that will make you feel like a king or queen of the carnival.</w:t>
      </w:r>
    </w:p>
    <w:p>
      <w:r/>
      <w:r>
        <w:t xml:space="preserve">So, what are you waiting for? Put on your dancing shoes, spin those reels, and get ready to samba your way to the top of Brazilian Beauty! </w:t>
      </w:r>
      <w:r>
        <w:t>Theme and Symbols</w:t>
      </w:r>
    </w:p>
    <w:p>
      <w:pPr>
        <w:pStyle w:val="Heading2"/>
      </w:pPr>
      <w:r>
        <w:t>Theme and Symbols</w:t>
      </w:r>
    </w:p>
    <w:p>
      <w:r/>
      <w:r>
        <w:t>Brazilian Beauty is more fun than a carnival in Rio. Its symbols on the reels are like a treasure trove of Brazilian culture, with images of maracas, flutes, flowers, drums, necklaces, headgear, city logos, beauties (a lady in a bikini), and the Brazilian Beauty logo. You'll be delighted to see how the symbols are artfully crafted in a way that represents the essence of Brazil. It feels like the designers captured everything there is to love about Brazil and put it in a slot game.</w:t>
      </w:r>
    </w:p>
    <w:p>
      <w:r/>
      <w:r>
        <w:t xml:space="preserve">The symbols are a shout out to the Brazilian celebration of Carnival. With every spin of the reels, you'll see musical instruments, colorful headgear, and images of the famous Copacabana beach among others. This slot game is perfect for anyone who wants to experience Brazil and its vibrant culture without having to leave their house. </w:t>
      </w:r>
    </w:p>
    <w:p>
      <w:pPr>
        <w:pStyle w:val="Heading2"/>
      </w:pPr>
      <w:r>
        <w:t>Get Your Free Spins Fix with Brazilian Beauty</w:t>
      </w:r>
    </w:p>
    <w:p>
      <w:r/>
      <w:r>
        <w:t>Who doesn't love free stuff? Well, Brazilian Beauty has got you covered with its Free Spins feature. All you have to do to activate it is hit three blazing sun tokens on the reels in one spin. It's like getting a free round of drinks at the bar, but without the hangover.</w:t>
      </w:r>
    </w:p>
    <w:p>
      <w:r/>
      <w:r>
        <w:t>But wait, there's more! You can win up to 40 free spins and have the chance to win cash prizes up to 300 times your bet. It's like winning the lottery, but with slot machines - and you don't have to worry about your coworkers asking for their share of the winnings.</w:t>
      </w:r>
    </w:p>
    <w:p>
      <w:r/>
      <w:r>
        <w:t>Oh, and the fun doesn't stop there. If you manage to hit three or more suns during the free spins feature, you'll win even more free spins. It's like getting a dessert after your meal, but without the calories.</w:t>
      </w:r>
    </w:p>
    <w:p>
      <w:r/>
      <w:r>
        <w:t>Just be careful of the Scatter. It may reward you with cash prizes, but it can also make you lose your winnings. It's like walking on a tightrope - exhilarating, but with a hint of danger.</w:t>
      </w:r>
    </w:p>
    <w:p>
      <w:pPr>
        <w:pStyle w:val="Heading2"/>
      </w:pPr>
      <w:r>
        <w:t>Experience the Brazilian Charm with Brazilian Beauty Bonus</w:t>
      </w:r>
    </w:p>
    <w:p>
      <w:r/>
      <w:r>
        <w:t>If you're looking for a carnival of fun, both figuratively and literally, look no further than Brazilian Beauty slot game. With vibrant graphics, catchy music, and bonus opportunities galore, this game captures the festive vibe of Brazil's famous carnival.</w:t>
      </w:r>
    </w:p>
    <w:p>
      <w:r/>
      <w:r>
        <w:t>One of the most exciting aspects of Brazilian Beauty is the Brazilian Beauty Bonus, which is triggered when you get three or more Sun God Scatters. Once triggered, you'll be taken to the Respin feature where the reels with the Sun God scattered will be held while the other reels spin. This gives you the ultimate chance to land more Scatters and earn more free spins in the next feature.</w:t>
      </w:r>
    </w:p>
    <w:p>
      <w:r/>
      <w:r>
        <w:t>The free spins feature in Brazilian Beauty can be highly rewarding, with a maximum of up to 40 free spins on offer. But what's even more impressive is the chance to earn cash prizes up to 300 times your bet. Moreover, the bonus offers a special prize for collecting 20 beautiful lady symbols. So, what are you waiting for? Spin those reels and catch the beautiful ladies.</w:t>
      </w:r>
    </w:p>
    <w:p>
      <w:r/>
      <w:r>
        <w:t>Overall, the Brazilian Beauty Bonus elevates the game from a fun distraction to a full-blown fiesta. One minute you're grooving to the beat, and the next you're racking up exciting bonuses. With its smooth gameplay and festive atmosphere, Brazilian Beauty is guaranteed to give you a colorful and lively gaming experience.</w:t>
      </w:r>
    </w:p>
    <w:p>
      <w:pPr>
        <w:pStyle w:val="Heading2"/>
      </w:pPr>
      <w:r>
        <w:t>Similar Games</w:t>
      </w:r>
    </w:p>
    <w:p>
      <w:r/>
      <w:r>
        <w:t>Looking for other carnival-themed games? Samba Carnival might be the perfect match for you! This 5-reel, 15-payline game from Play 'n Go offers plenty of excitement and lots of chances to win big. Plus, who doesn't love a good ol' carnival?</w:t>
      </w:r>
      <w:r>
        <w:t xml:space="preserve"> </w:t>
      </w:r>
    </w:p>
    <w:p>
      <w:r/>
      <w:r>
        <w:t>And let's not forget about those 4 wild symbols, each with its own multiplier value. With a little luck, these wilds can lead to wins that are subject to a whopping 5x multiplier. Talk about samba-ing your way to the bank!</w:t>
      </w:r>
      <w:r>
        <w:t xml:space="preserve"> </w:t>
      </w:r>
    </w:p>
    <w:p>
      <w:r/>
      <w:r>
        <w:t>If you're looking for even more ways to win big, keep an eye out for the 'pick me' style feature. With the opportunity to win up to 150 times your bet, this feature is not one to be missed. So, get ready to bust out your best samba moves and start playing!</w:t>
      </w:r>
    </w:p>
    <w:p>
      <w:pPr>
        <w:pStyle w:val="Heading2"/>
      </w:pPr>
      <w:r>
        <w:t>FAQ</w:t>
      </w:r>
    </w:p>
    <w:p>
      <w:pPr>
        <w:pStyle w:val="Heading3"/>
      </w:pPr>
      <w:r>
        <w:t>What is Brazilian Beauty slot game?</w:t>
      </w:r>
    </w:p>
    <w:p>
      <w:r/>
      <w:r>
        <w:t>Brazilian Beauty is an online slot machine game designed by WMS Gaming. It features Rio de Janeiro-themed icons and symbols on a 5-reel, 30 payline layout.</w:t>
      </w:r>
    </w:p>
    <w:p>
      <w:pPr>
        <w:pStyle w:val="Heading3"/>
      </w:pPr>
      <w:r>
        <w:t>What is the minimum and maximum bet per spin?</w:t>
      </w:r>
    </w:p>
    <w:p>
      <w:r/>
      <w:r>
        <w:t>The minimum bet per spin on Brazilian Beauty slot game is 30 cents while the maximum is 150 euros.</w:t>
      </w:r>
    </w:p>
    <w:p>
      <w:pPr>
        <w:pStyle w:val="Heading3"/>
      </w:pPr>
      <w:r>
        <w:t>What is the Brazilian Beauty Bonus?</w:t>
      </w:r>
    </w:p>
    <w:p>
      <w:r/>
      <w:r>
        <w:t>The Brazilian Beauty Bonus is a unique feature that offers a respin feature and a free spins feature. The latter gives you up to 40 free spins and cash prizes up to 300 times your bet!</w:t>
      </w:r>
    </w:p>
    <w:p>
      <w:pPr>
        <w:pStyle w:val="Heading3"/>
      </w:pPr>
      <w:r>
        <w:t>What are the symbols on the reels?</w:t>
      </w:r>
    </w:p>
    <w:p>
      <w:r/>
      <w:r>
        <w:t>Symbols on the reels include maracas, flutes, flowers, drums, necklaces, headgear, city logos, beauties (a lady in a bikini) and the Brazilian Beauty logo.</w:t>
      </w:r>
    </w:p>
    <w:p>
      <w:pPr>
        <w:pStyle w:val="Heading3"/>
      </w:pPr>
      <w:r>
        <w:t>How do I trigger the Free Spin feature?</w:t>
      </w:r>
    </w:p>
    <w:p>
      <w:r/>
      <w:r>
        <w:t>You need to hit three or more blazing sun tokens anywhere on the reels in a single spin to trigger the Free Spin feature. The more suns you see, the more free spins you will earn.</w:t>
      </w:r>
    </w:p>
    <w:p>
      <w:pPr>
        <w:pStyle w:val="Heading3"/>
      </w:pPr>
      <w:r>
        <w:t>What is the maximum payout in Brazilian Beauty?</w:t>
      </w:r>
    </w:p>
    <w:p>
      <w:r/>
      <w:r>
        <w:t>The maximum payout in Brazilian Beauty is 300x your bet during the Free Spins feature. So, if you are playing at max bet, you could win up to 45,000 euros!</w:t>
      </w:r>
    </w:p>
    <w:p>
      <w:pPr>
        <w:pStyle w:val="Heading3"/>
      </w:pPr>
      <w:r>
        <w:t>What other slot machine games are similar to Brazilian Beauty?</w:t>
      </w:r>
    </w:p>
    <w:p>
      <w:r/>
      <w:r>
        <w:t>Samba Carnival, produced by Play 'n Go, is another slot machine game with a similar Carnival-inspired theme and colorful graphics.</w:t>
      </w:r>
    </w:p>
    <w:p>
      <w:pPr>
        <w:pStyle w:val="Heading3"/>
      </w:pPr>
      <w:r>
        <w:t>What is the Respin feature in Brazilian Beauty?</w:t>
      </w:r>
    </w:p>
    <w:p>
      <w:r/>
      <w:r>
        <w:t>The Respin feature in Brazilian Beauty sees the reels with the Sun God scattered symbols being held while the other reels spin. This gives you the chance to get more Scatters and trigger more free spins in the next feature.</w:t>
      </w:r>
    </w:p>
    <w:p>
      <w:pPr>
        <w:pStyle w:val="Heading2"/>
      </w:pPr>
      <w:r>
        <w:t>What we like</w:t>
      </w:r>
    </w:p>
    <w:p>
      <w:pPr>
        <w:pStyle w:val="ListBullet"/>
        <w:spacing w:line="240" w:lineRule="auto"/>
        <w:ind w:left="720"/>
      </w:pPr>
      <w:r/>
      <w:r>
        <w:t>Bonus features include a Respin and Free Spins feature</w:t>
      </w:r>
    </w:p>
    <w:p>
      <w:pPr>
        <w:pStyle w:val="ListBullet"/>
        <w:spacing w:line="240" w:lineRule="auto"/>
        <w:ind w:left="720"/>
      </w:pPr>
      <w:r/>
      <w:r>
        <w:t>Wilds can combine with multipliers up to 9x</w:t>
      </w:r>
    </w:p>
    <w:p>
      <w:pPr>
        <w:pStyle w:val="ListBullet"/>
        <w:spacing w:line="240" w:lineRule="auto"/>
        <w:ind w:left="720"/>
      </w:pPr>
      <w:r/>
      <w:r>
        <w:t>Free Spins feature can earn you up to 40 free spins and cash prizes up to 300 times your bet</w:t>
      </w:r>
    </w:p>
    <w:p>
      <w:pPr>
        <w:pStyle w:val="ListBullet"/>
        <w:spacing w:line="240" w:lineRule="auto"/>
        <w:ind w:left="720"/>
      </w:pPr>
      <w:r/>
      <w:r>
        <w:t>Beautifully designed with vibrant Brazilian culture and Carnival-inspired graphics</w:t>
      </w:r>
    </w:p>
    <w:p>
      <w:pPr>
        <w:pStyle w:val="Heading2"/>
      </w:pPr>
      <w:r>
        <w:t>What we don't like</w:t>
      </w:r>
    </w:p>
    <w:p>
      <w:pPr>
        <w:pStyle w:val="ListBullet"/>
        <w:spacing w:line="240" w:lineRule="auto"/>
        <w:ind w:left="720"/>
      </w:pPr>
      <w:r/>
      <w:r>
        <w:t>Base game can be slow-paced</w:t>
      </w:r>
    </w:p>
    <w:p>
      <w:pPr>
        <w:pStyle w:val="ListBullet"/>
        <w:spacing w:line="240" w:lineRule="auto"/>
        <w:ind w:left="720"/>
      </w:pPr>
      <w:r/>
      <w:r>
        <w:t>Higher volatility may put some players off</w:t>
      </w:r>
    </w:p>
    <w:p>
      <w:r/>
      <w:r>
        <w:rPr>
          <w:i/>
        </w:rPr>
        <w:t>Create a cartoon-style image featuring a happy Maya warrior with glasses for the game "Brazilian Beauty". The Maya warrior should be portrayed with bright colors, holding maracas, and with a happy expression. The background should showcase the iconic imagery of Brazil, such as the Cristo Redentor, the beaches, and the rainforest. The image should be eye-catching and colorful, giving players a glimpse of the fun and excitement they can experience while playing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