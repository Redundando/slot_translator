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Beauty Free Slot Game | Review</w:t>
      </w:r>
    </w:p>
    <w:p>
      <w:pPr>
        <w:pStyle w:val="Heading2"/>
      </w:pPr>
      <w:r>
        <w:t>Get Ready to Embrace the Divine Beauty with Celestial Beauty</w:t>
      </w:r>
    </w:p>
    <w:p>
      <w:r/>
      <w:r>
        <w:t>Want to take a leap into the mystical realm of heaven? Look no further than Celestial Beauty - a stunning 6-reel, 5-row slot game from Skywind Group.</w:t>
      </w:r>
    </w:p>
    <w:p>
      <w:r/>
      <w:r>
        <w:t>The cascading mechanic feature of Celestial Beauty is a game-changer! Winning combos disappear to make way for new symbols to appear and create new series, letting you rack up even more wins. With a minimum bet of €0.20 and a maximum win of 10,000 times your bet amount, the possibilities are endless. So, feel free to let your hair down and enjoy a spin or two on Celestial Beauty.</w:t>
      </w:r>
    </w:p>
    <w:p>
      <w:r/>
      <w:r>
        <w:t>If you're feeling a little lazy, you can always use the Autoplay button to initiate automatic spins. Just make sure you click it again to stop them; otherwise, you might miss out on some winning combos! And if you're feeling the need for speed, the turbo symbol will accelerate the rotation of the reels and the fall of the symbols for a chance at even bigger payouts.</w:t>
      </w:r>
    </w:p>
    <w:p>
      <w:r/>
      <w:r>
        <w:t>With medium volatility in the base game and a theoretical return to player (RTP) of 96.5%, the sky is the limit with Celestial Beauty. So, what are you waiting for? Get spinning on this divine slot game and let the beauty of the heavens rain riches upon you!</w:t>
      </w:r>
    </w:p>
    <w:p>
      <w:pPr>
        <w:pStyle w:val="Heading2"/>
      </w:pPr>
      <w:r>
        <w:t>Visual design of the game</w:t>
      </w:r>
    </w:p>
    <w:p>
      <w:r/>
      <w:r>
        <w:t>Are you a fan of Japanese anime and manga? Then, you're in for a treat with Celestial Beauty! The game's visual design has a manga aesthetic that closely resembles popular Japanese comics and anime, particularly Sailor Moon and Pokemon.</w:t>
      </w:r>
    </w:p>
    <w:p>
      <w:r/>
      <w:r>
        <w:t xml:space="preserve"> The characters and graphics are of high-quality, and you'll quickly notice that the design appears animated and could easily be mistaken for an animation series rather than a slot game. You'll be amazed at the attention to detail that has gone into the design, from the symbols to the background graphics.</w:t>
      </w:r>
    </w:p>
    <w:p>
      <w:r/>
      <w:r>
        <w:t xml:space="preserve"> The game layout is well-organized, making it easy to navigate and play. The play buttons are arranged vertically on the right side, while the Buy Bonus and Double Chance buttons are on the left. There is even a convenient counter on the same side that keeps track of the number of symbols you've collected.</w:t>
      </w:r>
    </w:p>
    <w:p>
      <w:r/>
      <w:r>
        <w:t>With Celestial Beauty, you'll enjoy not only the thrill of the game but also the level of quality and care that has gone into its design. It's a game that's easy to play, visually stunning, and full of excitement. What more could you ask for in a slot game?</w:t>
      </w:r>
    </w:p>
    <w:p>
      <w:r/>
      <w:r>
        <w:t>Don't miss out on this visually-stunning and exciting slot game! You're sure to have a great time playing Celestial Beauty, whether you're a fan of Japanese manga or not!</w:t>
      </w:r>
    </w:p>
    <w:p>
      <w:pPr>
        <w:pStyle w:val="Heading2"/>
      </w:pPr>
      <w:r>
        <w:t>Symbols and Paylines</w:t>
      </w:r>
    </w:p>
    <w:p>
      <w:r/>
      <w:r>
        <w:t>Let's talk about the symbols in Celestial Beauty. It's a good mix of the mystical and the adorable. You have low-value symbols that look like they were snatched right out of a fairy tale and medium-value symbols that are downright cute. Seriously, who wouldn't want an owl as a lucky charm?</w:t>
      </w:r>
    </w:p>
    <w:p>
      <w:r/>
      <w:r>
        <w:t>But don't be fooled by the charm factor, there are some High-value symbols that can help you score big wins. If you're lucky, you'll see the dragon symbol on the reels and that's when you know it's go time.</w:t>
      </w:r>
    </w:p>
    <w:p>
      <w:r/>
      <w:r>
        <w:t>One of the most exciting symbols in the game is the Wild, represented by necklace pendants. Not only does it substitute for other symbols to help you create winning combinations, but it can also come with a multiplier as high as x5. Talk about blingbling!</w:t>
      </w:r>
    </w:p>
    <w:p>
      <w:r/>
      <w:r>
        <w:t>The heroine symbol is the Scatter and she's the key to unlocking your free spins. You need to land her three times during the same spin, and she'll generously reward you with an epic round of free play. What a babe, right?</w:t>
      </w:r>
    </w:p>
    <w:p>
      <w:pPr>
        <w:pStyle w:val="Heading2"/>
      </w:pPr>
      <w:r>
        <w:t>BONUSES AND SPECIAL FEATURES</w:t>
      </w:r>
    </w:p>
    <w:p>
      <w:r/>
      <w:r>
        <w:t>Celestial Beauty is out of this world with its incredible gameplay and stunning graphics. But, let's talk about what makes this game even more exciting- the bonuses and special features!</w:t>
      </w:r>
    </w:p>
    <w:p>
      <w:r/>
      <w:r>
        <w:t>It's always a treat to activate the free spin mode, and with this game, it's twice as nice because players have the choice between Moon Beauty or Sun Beauty mode. Choosing between the two is a heavenly decision, and both offer fantastic rewards. In Moon Beauty mode, players can enjoy low volatility free spins and Wild symbols with a multiplier of up to x20. Moon Beauty mode is great for those who want to take a chill approach to the game and soak up the game's beauty. Sun Beauty mode, on the other hand, is for thrill-seekers who want high volatility free spins with the same great value of multipliers.</w:t>
      </w:r>
    </w:p>
    <w:p>
      <w:r/>
      <w:r>
        <w:t>If you're feeling a little impatient and want to increase your chances of landing the free spins quickly, you can activate the Double Chance feature, and for only 100 times your bet, you can purchase the Bonus. It's a small price to pay for a guaranteed way to access one of Celestial Beauty's special features!</w:t>
      </w:r>
    </w:p>
    <w:p>
      <w:r/>
      <w:r>
        <w:t>Celestial Beauty is a game that truly has it all- celestial beings, beautiful graphics, and out of this world bonuses. Get ready to blast off into a world of fun and excitement with Celestial Beauty!</w:t>
      </w:r>
    </w:p>
    <w:p>
      <w:pPr>
        <w:pStyle w:val="Heading2"/>
      </w:pPr>
      <w:r>
        <w:t>RETURN TO PLAYER (RTP) PERCENTAGE</w:t>
      </w:r>
    </w:p>
    <w:p>
      <w:r/>
      <w:r>
        <w:t>Are you ready to be impressed? Celestial Beauty has a theoretical return to player (RTP) of 96.5%. That’s right, folks! It’s time to dust off your lucky horseshoe and rabbit’s foot, because this game has got some serious payout potential.</w:t>
      </w:r>
    </w:p>
    <w:p>
      <w:r/>
      <w:r>
        <w:t>In layman's terms, this means that for every $100 you bet, you can expect to win approximately $96.50 back in winnings. So, theoretically, if you were to play Celestial Beauty all day, you’d only lose out on about $3.50. Well, fingers crossed it's just $3.50 and not so much more, because in my case, it's usually a whole lot more!</w:t>
      </w:r>
    </w:p>
    <w:p>
      <w:r/>
      <w:r>
        <w:t>If you’re a math whiz, you’ll have already figured out that the RTP of 96.5% is well above the industry average for online slots. In fact, with this RTP percentage, Celestial Beauty is setting the bar high for other games to follow. And if we're being honest, it's a refreshing change given how stingy some of these slots can be.</w:t>
      </w:r>
    </w:p>
    <w:p>
      <w:r/>
      <w:r>
        <w:t>So, my slot-playing friends, if you're looking for a game that has a good chance of giving you a decent return for your bets, you might want to give Celestial Beauty a try. With its magical celestial symbols, maybe the stars will align just right for you and grant you a celestial payout.</w:t>
      </w:r>
    </w:p>
    <w:p>
      <w:pPr>
        <w:pStyle w:val="Heading2"/>
      </w:pPr>
      <w:r>
        <w:t>FAQ</w:t>
      </w:r>
    </w:p>
    <w:p>
      <w:pPr>
        <w:pStyle w:val="Heading3"/>
      </w:pPr>
      <w:r>
        <w:t>How do I activate the Autoplay feature?</w:t>
      </w:r>
    </w:p>
    <w:p>
      <w:r/>
      <w:r>
        <w:t>You can start automatic spins by clicking on the Autoplay button. To stop, click the button again.</w:t>
      </w:r>
    </w:p>
    <w:p>
      <w:pPr>
        <w:pStyle w:val="Heading3"/>
      </w:pPr>
      <w:r>
        <w:t>What is the value of the Wild symbol?</w:t>
      </w:r>
    </w:p>
    <w:p>
      <w:r/>
      <w:r>
        <w:t>The Wild symbol is represented by the red, yellow, and blue necklace pendants, replacing all symbols except the Scatter. It appears with a multiplier between x2 and x5.</w:t>
      </w:r>
    </w:p>
    <w:p>
      <w:pPr>
        <w:pStyle w:val="Heading3"/>
      </w:pPr>
      <w:r>
        <w:t>What is the minimum bet amount to play Celestial Beauty?</w:t>
      </w:r>
    </w:p>
    <w:p>
      <w:r/>
      <w:r>
        <w:t>The minimum bet is €0.20.</w:t>
      </w:r>
    </w:p>
    <w:p>
      <w:pPr>
        <w:pStyle w:val="Heading3"/>
      </w:pPr>
      <w:r>
        <w:t>How do I win Free Spins?</w:t>
      </w:r>
    </w:p>
    <w:p>
      <w:r/>
      <w:r>
        <w:t>You can get Free Spins by landing at least 3 Scatter during the same spin, or you can buy the Bonus for 100 times the bet. Alternatively, you can activate the Double Chance function, which increases the chance of getting Scatter.</w:t>
      </w:r>
    </w:p>
    <w:p>
      <w:pPr>
        <w:pStyle w:val="Heading3"/>
      </w:pPr>
      <w:r>
        <w:t>What is the maximum win amount in Celestial Beauty?</w:t>
      </w:r>
    </w:p>
    <w:p>
      <w:r/>
      <w:r>
        <w:t>The maximum win is 10,000 times the bet.</w:t>
      </w:r>
    </w:p>
    <w:p>
      <w:pPr>
        <w:pStyle w:val="Heading3"/>
      </w:pPr>
      <w:r>
        <w:t>What is the volatility of the game?</w:t>
      </w:r>
    </w:p>
    <w:p>
      <w:r/>
      <w:r>
        <w:t>In the base game, it is medium. In the Moon Beauty function, it is low, and in the Sun Beauty function, it is high.</w:t>
      </w:r>
    </w:p>
    <w:p>
      <w:pPr>
        <w:pStyle w:val="Heading3"/>
      </w:pPr>
      <w:r>
        <w:t>What is the RTP (theoretical return to player)?</w:t>
      </w:r>
    </w:p>
    <w:p>
      <w:r/>
      <w:r>
        <w:t>Celestial Beauty has an RTP of 96.5%.</w:t>
      </w:r>
    </w:p>
    <w:p>
      <w:pPr>
        <w:pStyle w:val="Heading3"/>
      </w:pPr>
      <w:r>
        <w:t>What are the symbol values in Celestial Beauty?</w:t>
      </w:r>
    </w:p>
    <w:p>
      <w:r/>
      <w:r>
        <w:t>Symbols can be categorized into low, medium, and high values. The red, purple, and aqua green stones are the ones that are worth the least, immediately followed by the moon, the sun, and the heart. Then come the 3 animals, fox, owl, and dragon.</w:t>
      </w:r>
    </w:p>
    <w:p>
      <w:pPr>
        <w:pStyle w:val="Heading2"/>
      </w:pPr>
      <w:r>
        <w:t>What we like</w:t>
      </w:r>
    </w:p>
    <w:p>
      <w:pPr>
        <w:pStyle w:val="ListBullet"/>
        <w:spacing w:line="240" w:lineRule="auto"/>
        <w:ind w:left="720"/>
      </w:pPr>
      <w:r/>
      <w:r>
        <w:t>Manga-style graphics with high-quality animations</w:t>
      </w:r>
    </w:p>
    <w:p>
      <w:pPr>
        <w:pStyle w:val="ListBullet"/>
        <w:spacing w:line="240" w:lineRule="auto"/>
        <w:ind w:left="720"/>
      </w:pPr>
      <w:r/>
      <w:r>
        <w:t>Cascading mechanics that allow for new symbol combinations</w:t>
      </w:r>
    </w:p>
    <w:p>
      <w:pPr>
        <w:pStyle w:val="ListBullet"/>
        <w:spacing w:line="240" w:lineRule="auto"/>
        <w:ind w:left="720"/>
      </w:pPr>
      <w:r/>
      <w:r>
        <w:t>Free spin mode available with the chance to choose between 2 modes</w:t>
      </w:r>
    </w:p>
    <w:p>
      <w:pPr>
        <w:pStyle w:val="ListBullet"/>
        <w:spacing w:line="240" w:lineRule="auto"/>
        <w:ind w:left="720"/>
      </w:pPr>
      <w:r/>
      <w:r>
        <w:t>Multiplier Wilds that can boost winnings between x2 and x5</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Autoplay feature requires manual stopping</w:t>
      </w:r>
    </w:p>
    <w:p>
      <w:r/>
      <w:r>
        <w:rPr>
          <w:b/>
        </w:rPr>
        <w:t>Play Celestial Beauty Free Slot Game | Review</w:t>
      </w:r>
    </w:p>
    <w:p>
      <w:r/>
      <w:r>
        <w:rPr>
          <w:i/>
        </w:rPr>
        <w:t>Read our review of Celestial Beauty slot game from Skywind Group. Play for free with cascading mechanics and multiplier Wilds.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