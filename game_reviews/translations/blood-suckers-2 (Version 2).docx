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Suckers 2 for Free - Review and Ratings</w:t>
      </w:r>
    </w:p>
    <w:p>
      <w:pPr>
        <w:pStyle w:val="Heading2"/>
      </w:pPr>
      <w:r>
        <w:t>Blood Suckers 2: Sink Your Teeth Into This Thrilling NetEnt Slot Game</w:t>
      </w:r>
    </w:p>
    <w:p>
      <w:r/>
      <w:r>
        <w:t>Blood Suckers 2 is more than just a slot game, it's a journey into the dark world of vampires. Created by the renowned software provider NetEnt, this game has 5 reels and 25 paylines, perfect for both novice and experienced players.</w:t>
      </w:r>
      <w:r/>
    </w:p>
    <w:p>
      <w:r/>
      <w:r>
        <w:t xml:space="preserve"> With a maximum bet of €50, players can win up to 10,000 coins! The game is also available in autoplay, so sit back, relax and let your winnings pile up as you immerse yourself in its eerie yet alluring atmosphere. </w:t>
      </w:r>
      <w:r/>
    </w:p>
    <w:p>
      <w:r/>
      <w:r>
        <w:t xml:space="preserve"> The Return to Player (RTP) percentage for Blood Suckers 2 is an impressive 96%, which means you have excellent chances of striking big payouts. And with supernatural graphics and spine-chilling sound effects, this game will keep you on the edge of your seat.</w:t>
      </w:r>
      <w:r/>
    </w:p>
    <w:p>
      <w:r/>
      <w:r>
        <w:t xml:space="preserve"> Who knew being a vampire could be so profitable? So what are you waiting for? Give Blood Suckers 2 a spin and see if you can unleash the reward of eternal life... and riches.</w:t>
      </w:r>
    </w:p>
    <w:p>
      <w:pPr>
        <w:pStyle w:val="Heading2"/>
      </w:pPr>
      <w:r>
        <w:t>Vampire Theme</w:t>
      </w:r>
    </w:p>
    <w:p>
      <w:r/>
      <w:r>
        <w:t>Blood Suckers 2 is the perfect slot game for those who love all things vampire-related. From the symbols to the eerie background, everything is consistent with the macabre theme. Unlike many other NetEnt slot games, poker cards are absent, which adds to the unique feel of this game.</w:t>
      </w:r>
    </w:p>
    <w:p>
      <w:r/>
      <w:r>
        <w:t>If you're a seasoned slot player, you know the importance of the Wild symbol. In Blood Suckers 2, it works as a Joker, allowing winning combinations by replacing all other symbols. This is a great feature that can boost your winnings and add an exciting element to the game.</w:t>
      </w:r>
    </w:p>
    <w:p>
      <w:r/>
      <w:r>
        <w:t>The Scatter symbol is equally important, as it allows access to the special Free Spins feature. You can earn up to ten free spins, where all winnings are tripled. Who doesn't love a free chance to win big? And with the tripled winnings, you could end up with some serious cash in your pocket.</w:t>
      </w:r>
    </w:p>
    <w:p>
      <w:r/>
      <w:r>
        <w:t>The graphics and symbols in Blood Suckers 2 have been revamped with more realistic images, making the game even more visually appealing. The eerie background featuring luxurious coffins adds to the suspense and excitement. So, if you're into vampires or just looking for a unique and enjoyable slot game, Blood Suckers 2 is definitely worth a try.</w:t>
      </w:r>
    </w:p>
    <w:p>
      <w:r/>
      <w:r>
        <w:t>To sum it up, Blood Suckers 2 is a great slot game that's perfect for those looking for a vampire-themed game. With the Joker and Free Spins features, you have the chance to win big. Plus, the revamped graphics and symbols make the game even more engaging. So go ahead and sink your teeth into this exciting casino game!</w:t>
      </w:r>
    </w:p>
    <w:p>
      <w:pPr>
        <w:pStyle w:val="Heading2"/>
      </w:pPr>
      <w:r>
        <w:t>Improved Graphics and Gameplay</w:t>
      </w:r>
    </w:p>
    <w:p>
      <w:r/>
      <w:r>
        <w:t xml:space="preserve">Have you ever played a slot game that looked like a comic book page come to life? Well, the first version of Blood Suckers had just that, but the sequel has done away with that style in favor of more realistic images that really pop out on the screen. It's like the game went from reading a comic book to watching a blockbuster vampire movie. </w:t>
      </w:r>
      <w:r/>
    </w:p>
    <w:p>
      <w:r/>
      <w:r>
        <w:t>Not only does Blood Suckers 2 have a new look, but it also has new gameplay features that make it more exciting to play. The game has more special features and even a higher jackpot than the first version. It's like the game put on its big boy pants and decided to be a serious contender among slot games.</w:t>
      </w:r>
      <w:r/>
    </w:p>
    <w:p>
      <w:r/>
      <w:r>
        <w:t>Another improvement is the opening trailer that sets the mood for the game. It's like a little mini-movie that gets you pumped up to start spinning those reels. And let's be real, who doesn't love a good vampire story?</w:t>
      </w:r>
      <w:r/>
    </w:p>
    <w:p>
      <w:r/>
      <w:r>
        <w:t>Overall, these improvements make Blood Suckers 2 a clear upgrade from its predecessor. It's like the game went from being a B-list vampire movie to something more akin to Twilight (but better!).</w:t>
      </w:r>
    </w:p>
    <w:p>
      <w:pPr>
        <w:pStyle w:val="Heading2"/>
      </w:pPr>
      <w:r>
        <w:t>Blood Suckers 2: Free Spins Suck in the Fun!</w:t>
      </w:r>
    </w:p>
    <w:p>
      <w:r/>
      <w:r>
        <w:t>Oh, free spins - the beloved feature of every self-respecting online gambler. But wait, don't hit that Spin button just yet. If you're playing Blood Suckers 2, you might want to think twice before triggering the Free Spins feature.</w:t>
      </w:r>
    </w:p>
    <w:p>
      <w:r/>
      <w:r>
        <w:t>Now, don't get us wrong. The feature is pretty similar to the first Blood Suckers game - three or more Scatters will give you up to ten free spins, and all your winnings will be tripled. But unlike the first game, free spins in Blood Suckers 2 can be a bit of a bummer.</w:t>
      </w:r>
    </w:p>
    <w:p>
      <w:r/>
      <w:r>
        <w:t xml:space="preserve">You see, in the first game, you'd get to pick coffins to reveal your rewards - extra coins or more free spins. But in this sequel, there's no such joy. Once you trigger the feature, you just sit back and let the reels do their job, which is not very exciting if you ask us. </w:t>
      </w:r>
    </w:p>
    <w:p>
      <w:r/>
      <w:r>
        <w:t xml:space="preserve">On the other hand, if you're only in it for the rewards, free spins can be pretty profitable. And with that x3 multiplier in place, you can rack up some significant payouts. So, choose wisely, dear player, and may the odds be ever in your favor! </w:t>
      </w:r>
    </w:p>
    <w:p>
      <w:pPr>
        <w:pStyle w:val="Heading2"/>
      </w:pPr>
      <w:r>
        <w:t>Bonus Game: More Fun and Wins Await!</w:t>
      </w:r>
    </w:p>
    <w:p>
      <w:r/>
      <w:r>
        <w:t>Who doesn't love a good casino bonus game? Luckily, Blood Suckers 2 has got you covered with a thrilling bonus game feature that's sure to keep your heart pumping and your wallet happy!</w:t>
      </w:r>
    </w:p>
    <w:p>
      <w:r/>
      <w:r>
        <w:t>So, how do you trigger this exciting feature? Simply land three or more Bonus symbols on the reels during a spin. Once you've done that, you'll be whisked away to a new screen where you'll get to choose from coffins that contain hidden prizes.</w:t>
      </w:r>
    </w:p>
    <w:p>
      <w:r/>
      <w:r>
        <w:t>What kind of prizes, you ask? Well, players can win a variety of rewards, including free spins and high multipliers. And, if you're lucky enough to hit the jackpot, you could walk away with an incredible prize of up to 10,000 coins!</w:t>
      </w:r>
    </w:p>
    <w:p>
      <w:r/>
      <w:r>
        <w:t>Overall, the bonus game in Blood Suckers 2 is not only lucrative, but it also adds a layer of excitement and anticipation to the overall gaming experience. So, what are you waiting for? Get spinning those reels and see if you can land those Bonus symbols!</w:t>
      </w:r>
    </w:p>
    <w:p>
      <w:pPr>
        <w:pStyle w:val="Heading2"/>
      </w:pPr>
      <w:r>
        <w:t>FAQ</w:t>
      </w:r>
    </w:p>
    <w:p>
      <w:pPr>
        <w:pStyle w:val="Heading3"/>
      </w:pPr>
      <w:r>
        <w:t>What is the RTP of Blood Suckers 2?</w:t>
      </w:r>
    </w:p>
    <w:p>
      <w:r/>
      <w:r>
        <w:t>The Return to Player (RTP) of Blood Suckers 2 is 96%.</w:t>
      </w:r>
    </w:p>
    <w:p>
      <w:pPr>
        <w:pStyle w:val="Heading3"/>
      </w:pPr>
      <w:r>
        <w:t>What are the key features of Blood Suckers 2?</w:t>
      </w:r>
    </w:p>
    <w:p>
      <w:r/>
      <w:r>
        <w:t>Blood Suckers 2 has improved graphics, renewed gameplay with more special features, and an increased jackpot. It also has the Free Spins feature and Wild symbol as in the first version.</w:t>
      </w:r>
    </w:p>
    <w:p>
      <w:pPr>
        <w:pStyle w:val="Heading3"/>
      </w:pPr>
      <w:r>
        <w:t>What are the symbols in Blood Suckers 2?</w:t>
      </w:r>
    </w:p>
    <w:p>
      <w:r/>
      <w:r>
        <w:t>The symbols in Blood Suckers 2 are consistent with the vampire theme, with no poker cards, but symbols representing the four suits in gemstone versions are present.</w:t>
      </w:r>
    </w:p>
    <w:p>
      <w:pPr>
        <w:pStyle w:val="Heading3"/>
      </w:pPr>
      <w:r>
        <w:t>How does the Wild symbol work in Blood Suckers 2?</w:t>
      </w:r>
    </w:p>
    <w:p>
      <w:r/>
      <w:r>
        <w:t>The Wild symbol works as a Joker, allowing winning combinations by replacing all other symbols.</w:t>
      </w:r>
    </w:p>
    <w:p>
      <w:pPr>
        <w:pStyle w:val="Heading3"/>
      </w:pPr>
      <w:r>
        <w:t>How do players access the Free Spins feature in Blood Suckers 2?</w:t>
      </w:r>
    </w:p>
    <w:p>
      <w:r/>
      <w:r>
        <w:t>Players can access the special Free Spins feature by landing Scatter symbols and earning up to ten free spins where all winnings are tripled.</w:t>
      </w:r>
    </w:p>
    <w:p>
      <w:pPr>
        <w:pStyle w:val="Heading3"/>
      </w:pPr>
      <w:r>
        <w:t>Does Blood Suckers 2 have a bonus game?</w:t>
      </w:r>
    </w:p>
    <w:p>
      <w:r/>
      <w:r>
        <w:t>Yes, Blood Suckers 2 has a bonus game that awards free spins and rich multipliers, with a prize up to 10,000 coins.</w:t>
      </w:r>
    </w:p>
    <w:p>
      <w:pPr>
        <w:pStyle w:val="Heading3"/>
      </w:pPr>
      <w:r>
        <w:t>What are some other vampire-themed slot games available?</w:t>
      </w:r>
    </w:p>
    <w:p>
      <w:r/>
      <w:r>
        <w:t>Some other vampire-themed slot games available include World Match's Night Vampire and Play'n GO's Wild Blood.</w:t>
      </w:r>
    </w:p>
    <w:p>
      <w:pPr>
        <w:pStyle w:val="Heading3"/>
      </w:pPr>
      <w:r>
        <w:t>What is the recommended way to try out a slot game before betting real money?</w:t>
      </w:r>
    </w:p>
    <w:p>
      <w:r/>
      <w:r>
        <w:t>It's recommended to try out a slot game in Play for Fun mode in the main online casinos to study the tricks and strategies before placing real money bets.</w:t>
      </w:r>
    </w:p>
    <w:p>
      <w:pPr>
        <w:pStyle w:val="Heading2"/>
      </w:pPr>
      <w:r>
        <w:t>What we like</w:t>
      </w:r>
    </w:p>
    <w:p>
      <w:pPr>
        <w:pStyle w:val="ListBullet"/>
        <w:spacing w:line="240" w:lineRule="auto"/>
        <w:ind w:left="720"/>
      </w:pPr>
      <w:r/>
      <w:r>
        <w:t>Improved graphics and gameplay</w:t>
      </w:r>
    </w:p>
    <w:p>
      <w:pPr>
        <w:pStyle w:val="ListBullet"/>
        <w:spacing w:line="240" w:lineRule="auto"/>
        <w:ind w:left="720"/>
      </w:pPr>
      <w:r/>
      <w:r>
        <w:t>Vampire theme with realistic symbols</w:t>
      </w:r>
    </w:p>
    <w:p>
      <w:pPr>
        <w:pStyle w:val="ListBullet"/>
        <w:spacing w:line="240" w:lineRule="auto"/>
        <w:ind w:left="720"/>
      </w:pPr>
      <w:r/>
      <w:r>
        <w:t>Free spins with tripled winnings</w:t>
      </w:r>
    </w:p>
    <w:p>
      <w:pPr>
        <w:pStyle w:val="ListBullet"/>
        <w:spacing w:line="240" w:lineRule="auto"/>
        <w:ind w:left="720"/>
      </w:pPr>
      <w:r/>
      <w:r>
        <w:t>Bonus game with high multipliers</w:t>
      </w:r>
    </w:p>
    <w:p>
      <w:pPr>
        <w:pStyle w:val="Heading2"/>
      </w:pPr>
      <w:r>
        <w:t>What we don't like</w:t>
      </w:r>
    </w:p>
    <w:p>
      <w:pPr>
        <w:pStyle w:val="ListBullet"/>
        <w:spacing w:line="240" w:lineRule="auto"/>
        <w:ind w:left="720"/>
      </w:pPr>
      <w:r/>
      <w:r>
        <w:t>No significant difference from the first game</w:t>
      </w:r>
    </w:p>
    <w:p>
      <w:pPr>
        <w:pStyle w:val="ListBullet"/>
        <w:spacing w:line="240" w:lineRule="auto"/>
        <w:ind w:left="720"/>
      </w:pPr>
      <w:r/>
      <w:r>
        <w:t>No progressive jackpot</w:t>
      </w:r>
    </w:p>
    <w:p>
      <w:r/>
      <w:r>
        <w:rPr>
          <w:b/>
        </w:rPr>
        <w:t>Play Blood Suckers 2 for Free - Review and Ratings</w:t>
      </w:r>
    </w:p>
    <w:p>
      <w:r/>
      <w:r>
        <w:rPr>
          <w:i/>
        </w:rPr>
        <w:t>Read our review of Blood Suckers 2 slot game by NetEnt. Play for free and discover its pros and cons, gameplay, and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