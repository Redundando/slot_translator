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Lamas Piñatas for free - Review</w:t>
      </w:r>
    </w:p>
    <w:p>
      <w:pPr>
        <w:pStyle w:val="Heading2"/>
      </w:pPr>
      <w:r>
        <w:t>Get Your Sweet Tooth On: Gameplay of Lamas Piñatas</w:t>
      </w:r>
    </w:p>
    <w:p>
      <w:r/>
      <w:r>
        <w:t>Are you ready to indulge in a game that's as sweet as candy? Look no further than Lamas Piñatas! This colorful and lively slot game is all about clicking on those candy-coated numbers to uncover your winning fate. With every match you make, you'll be one step closer to filling your pockets with some serious moolah. So, go ahead and satisfy your sweet tooth while trying to hit that big jackpot.</w:t>
      </w:r>
    </w:p>
    <w:p>
      <w:r/>
      <w:r>
        <w:t>But wait, there's more! Watch out for the bonus multiplier, which can make your winnings even sweeter. With so many opportunities to win big, you'll be feeling like a kid in a candy store. So, what are you waiting for? Give Lamas Piñatas a spin!</w:t>
      </w:r>
    </w:p>
    <w:p>
      <w:pPr>
        <w:pStyle w:val="Heading2"/>
      </w:pPr>
      <w:r>
        <w:t>How to win big in Lamas Piñatas?</w:t>
      </w:r>
    </w:p>
    <w:p>
      <w:r/>
      <w:r>
        <w:t>Are you ready to pack your bags and head to the Andes to play Lamas Piñatas? Don't fret. You don't have to go to South America to play the game. Join the party at your favorite online casino and start spinning the reels.</w:t>
      </w:r>
    </w:p>
    <w:p>
      <w:r/>
      <w:r>
        <w:t>The game's payouts are hotter than a jalapeño pepper, ranging from simple bet coverage to €250 with a tenner on the line. And if you're lucky enough to match even more winning numbers, the payouts are absolutely legendary. The best part? A random multiplier could apply to your earnings, making it rain cash like a Las Vegas slot.</w:t>
      </w:r>
    </w:p>
    <w:p>
      <w:pPr>
        <w:pStyle w:val="Heading2"/>
      </w:pPr>
      <w:r>
        <w:t>Get Ready to Be Charmed by the Graphics and Design of Lamas Piñatas!</w:t>
      </w:r>
    </w:p>
    <w:p>
      <w:r/>
      <w:r>
        <w:t>Get ready to be transported to a magical world of bright colors and cute llamas with Lamas Piñatas! This game's design is a feast for the eyes, with a cheerful yellow background and a purple papier-mâché llama holding a basket tightly between its perfectly groomed fur. It's like the llama version of a beauty pageant winner, ready to dazzle you with its cuteness!</w:t>
      </w:r>
    </w:p>
    <w:p>
      <w:r/>
      <w:r>
        <w:t>But it's not just about the looks - Lamas Piñatas is also easy to play, with well-designed grids for the winning numbers and player's stats. You'll never get lost in confusing menus or weird symbols with this game. Everything is clear and simple, so you can focus on having fun!</w:t>
      </w:r>
    </w:p>
    <w:p>
      <w:r/>
      <w:r>
        <w:t>Speaking of fun, the graphics in Lamas Piñatas are playful and whimsical, with little details that make the game all the more enjoyable. Look out for the cacti, the sombreros, and the balloons that add to the colorful atmosphere. And don't forget about the sound effects - they're like the cherry on top of this already amazing sundae of a game!</w:t>
      </w:r>
    </w:p>
    <w:p>
      <w:pPr>
        <w:pStyle w:val="Heading2"/>
      </w:pPr>
      <w:r>
        <w:t>Get Your Bet On: Betting Range in Lamas Piñatas</w:t>
      </w:r>
    </w:p>
    <w:p>
      <w:r/>
      <w:r>
        <w:t>Lamas Piñatas is a slot game that won't break the bank. With a minimum bet of only €0.05 per spin and a maximum of €10, you won't need to take out a second mortgage just to play. This broad betting range is perfect for both high rollers and those who want to take it slow and steady.</w:t>
      </w:r>
    </w:p>
    <w:p>
      <w:r/>
      <w:r>
        <w:t>While there is no automatic spinning option, the game is still highly engaging, so you won't even miss it. It's like manual transmission - it may require a little more effort, but it's ultimately more satisfying.</w:t>
      </w:r>
    </w:p>
    <w:p>
      <w:pPr>
        <w:pStyle w:val="Heading2"/>
      </w:pPr>
      <w:r>
        <w:t>The Llama Party: Who’s Invited?</w:t>
      </w:r>
    </w:p>
    <w:p>
      <w:r/>
      <w:r>
        <w:t xml:space="preserve">Calling all experienced gamblers! If you're in the mood for something fresh, Lamas Piñatas is the slot game for you. With its unique and exciting gameplay, this game promises to keep you entertained for hours on end. The graphics are so captivating that you'll think you stepped into a peruvian party with the cutest lamas around. </w:t>
      </w:r>
    </w:p>
    <w:p>
      <w:r/>
      <w:r>
        <w:t>But don't worry casual players! You can also get in on the fun with this game. With a wide range of betting options, you can set the stakes as low or as high as you'd like. Who knows, you may be the one to hit the jackpot.</w:t>
      </w:r>
    </w:p>
    <w:p>
      <w:r/>
      <w:r>
        <w:t>Overall, Lamas Piñatas is a refreshing addition to the slot game scene. It's fun, rewarding, and brings a little bit of silliness to gambling. Because who says you can't have a llama piñata at the casino?</w:t>
      </w:r>
    </w:p>
    <w:p>
      <w:pPr>
        <w:pStyle w:val="Heading2"/>
      </w:pPr>
      <w:r>
        <w:t>FAQ</w:t>
      </w:r>
    </w:p>
    <w:p>
      <w:pPr>
        <w:pStyle w:val="Heading3"/>
      </w:pPr>
      <w:r>
        <w:t>What is Lamas Piñatas?</w:t>
      </w:r>
    </w:p>
    <w:p>
      <w:r/>
      <w:r>
        <w:t>Lamas Piñatas is a slot game that is based on the traditional game of piñatas, where players break open a container to reveal prizes.</w:t>
      </w:r>
    </w:p>
    <w:p>
      <w:pPr>
        <w:pStyle w:val="Heading3"/>
      </w:pPr>
      <w:r>
        <w:t>What is the minimum and maximum bet amount for Lamas Piñatas?</w:t>
      </w:r>
    </w:p>
    <w:p>
      <w:r/>
      <w:r>
        <w:t>The minimum bet amount is €0.05, and the maximum bet amount is €10 per spin.</w:t>
      </w:r>
    </w:p>
    <w:p>
      <w:pPr>
        <w:pStyle w:val="Heading3"/>
      </w:pPr>
      <w:r>
        <w:t>Does Lamas Piñatas have an automatic spin feature?</w:t>
      </w:r>
    </w:p>
    <w:p>
      <w:r/>
      <w:r>
        <w:t>No, Lamas Piñatas does not have an automatic spin feature.</w:t>
      </w:r>
    </w:p>
    <w:p>
      <w:pPr>
        <w:pStyle w:val="Heading3"/>
      </w:pPr>
      <w:r>
        <w:t>How do you win in Lamas Piñatas?</w:t>
      </w:r>
    </w:p>
    <w:p>
      <w:r/>
      <w:r>
        <w:t>To win in Lamas Piñatas, you need to match as many winning numbers as possible. The number matching matters more than the number itself. If you match five numbers, you can win up to €250.</w:t>
      </w:r>
    </w:p>
    <w:p>
      <w:pPr>
        <w:pStyle w:val="Heading3"/>
      </w:pPr>
      <w:r>
        <w:t>Are there any other ways to increase your winnings in Lamas Piñatas?</w:t>
      </w:r>
    </w:p>
    <w:p>
      <w:r/>
      <w:r>
        <w:t>Yes, besides matching the numbers, there is a basket between the llama's legs, which reveals a random multiplier to your winnings. The multiplier could be x1, x2, x3, x5, or x10.</w:t>
      </w:r>
    </w:p>
    <w:p>
      <w:pPr>
        <w:pStyle w:val="Heading3"/>
      </w:pPr>
      <w:r>
        <w:t>Is Lamas Piñatas recommended for experienced gamblers?</w:t>
      </w:r>
    </w:p>
    <w:p>
      <w:r/>
      <w:r>
        <w:t>Yes, Lamas Piñatas is highly recommended for experienced gamblers looking for something different.</w:t>
      </w:r>
    </w:p>
    <w:p>
      <w:pPr>
        <w:pStyle w:val="Heading3"/>
      </w:pPr>
      <w:r>
        <w:t>What is the theme of Lamas Piñatas?</w:t>
      </w:r>
    </w:p>
    <w:p>
      <w:r/>
      <w:r>
        <w:t>The theme of Lamas Piñatas is based on the traditional game of piñatas, with a papier-mâché llama filled with valuable candies that offer a chance to win fabulous prizes.</w:t>
      </w:r>
    </w:p>
    <w:p>
      <w:pPr>
        <w:pStyle w:val="Heading3"/>
      </w:pPr>
      <w:r>
        <w:t>What is the color scheme of Lamas Piñatas?</w:t>
      </w:r>
    </w:p>
    <w:p>
      <w:r/>
      <w:r>
        <w:t>The background is a bright yellow shade while colorful candles adorn the upper part of the screen. On the left side of the grid, there's the purple papier-mâché llama with cardboard tags hanging from its body, and a basket between its legs.</w:t>
      </w:r>
    </w:p>
    <w:p>
      <w:pPr>
        <w:pStyle w:val="Heading2"/>
      </w:pPr>
      <w:r>
        <w:t>What we like</w:t>
      </w:r>
    </w:p>
    <w:p>
      <w:pPr>
        <w:pStyle w:val="ListBullet"/>
        <w:spacing w:line="240" w:lineRule="auto"/>
        <w:ind w:left="720"/>
      </w:pPr>
      <w:r/>
      <w:r>
        <w:t>Colorful and engaging graphics</w:t>
      </w:r>
    </w:p>
    <w:p>
      <w:pPr>
        <w:pStyle w:val="ListBullet"/>
        <w:spacing w:line="240" w:lineRule="auto"/>
        <w:ind w:left="720"/>
      </w:pPr>
      <w:r/>
      <w:r>
        <w:t>Exciting multiplier feature</w:t>
      </w:r>
    </w:p>
    <w:p>
      <w:pPr>
        <w:pStyle w:val="ListBullet"/>
        <w:spacing w:line="240" w:lineRule="auto"/>
        <w:ind w:left="720"/>
      </w:pPr>
      <w:r/>
      <w:r>
        <w:t>Accessible betting range</w:t>
      </w:r>
    </w:p>
    <w:p>
      <w:pPr>
        <w:pStyle w:val="ListBullet"/>
        <w:spacing w:line="240" w:lineRule="auto"/>
        <w:ind w:left="720"/>
      </w:pPr>
      <w:r/>
      <w:r>
        <w:t>Unique gameplay</w:t>
      </w:r>
    </w:p>
    <w:p>
      <w:pPr>
        <w:pStyle w:val="Heading2"/>
      </w:pPr>
      <w:r>
        <w:t>What we don't like</w:t>
      </w:r>
    </w:p>
    <w:p>
      <w:pPr>
        <w:pStyle w:val="ListBullet"/>
        <w:spacing w:line="240" w:lineRule="auto"/>
        <w:ind w:left="720"/>
      </w:pPr>
      <w:r/>
      <w:r>
        <w:t>No option for automatic spinning</w:t>
      </w:r>
    </w:p>
    <w:p>
      <w:pPr>
        <w:pStyle w:val="ListBullet"/>
        <w:spacing w:line="240" w:lineRule="auto"/>
        <w:ind w:left="720"/>
      </w:pPr>
      <w:r/>
      <w:r>
        <w:t>Limited bonus features</w:t>
      </w:r>
    </w:p>
    <w:p>
      <w:r/>
      <w:r>
        <w:rPr>
          <w:b/>
        </w:rPr>
        <w:t>Play Lamas Piñatas for free - Review</w:t>
      </w:r>
    </w:p>
    <w:p>
      <w:r/>
      <w:r>
        <w:rPr>
          <w:i/>
        </w:rPr>
        <w:t>Read our review of Lamas Piñatas slot game and play for free. Find out about the game's features, pros, and cons.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