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Lions for Free - Unique 6-Reel Format</w:t>
      </w:r>
    </w:p>
    <w:p>
      <w:pPr>
        <w:pStyle w:val="Heading2"/>
      </w:pPr>
      <w:r>
        <w:t>Get Lucky with the Fierce Lions and Big Wins: How?</w:t>
      </w:r>
    </w:p>
    <w:p>
      <w:r/>
      <w:r>
        <w:t>Ready to show off your hunting skills? Roar with laughter while playing Lucky Lions - an online slot game developed by Gamevy with 6 reels and a whopping 4096 ways to win! Yes, the six reels might seem unexpected, but trust us, it's the perfect challenge for a true casino fan. With endless possibilities of winning, Lucky Lions can make the reels feel like a jungle where danger and excitement are always lurking behind the corner.</w:t>
      </w:r>
    </w:p>
    <w:p>
      <w:r/>
      <w:r>
        <w:t>But, wait! There's more! The game is highly customizable, so, if you prefer a slower pace, or you're feeling like living on the edge, you can adjust the speed of the spins, your bets, and even the autoplay feature. You're in control!</w:t>
      </w:r>
    </w:p>
    <w:p>
      <w:r/>
      <w:r>
        <w:t>Now, let me tell you about the icing on the cake. Players get to enjoy a round of free spins! And if you're lucky enough to land the Bonus Scatter symbol at least three times simultaneously on the reels, the free spins round can be renewed, taking you on an endless journey filled with surprises and juicy rewards!</w:t>
      </w:r>
    </w:p>
    <w:p>
      <w:r/>
      <w:r>
        <w:t>Are you ready to prove you have what it takes to survive in the jungle of Lucky Lions? You'd better be, because this game is fierce, fun, and might turn you into the king of the casino, or, hey...at least make you roar with excitement.</w:t>
      </w:r>
    </w:p>
    <w:p>
      <w:pPr>
        <w:pStyle w:val="Heading2"/>
      </w:pPr>
      <w:r>
        <w:t>Symbol Design: King of the Pride</w:t>
      </w:r>
    </w:p>
    <w:p>
      <w:r/>
      <w:r>
        <w:t>Get ready to feel like you're on an African safari. Lucky Lions presents a stunning array of symbols that beautifully showcase the Savannah ecosystem. And let's be real - lions are the real MVPs here. They're not only the most lucrative symbol, but they also serve as the king of the pride. The rest of the animal kingdom, including wildebeest, leopard, fox, and zebra, follow in decreasing order of importance. It's like a game of thrones, but with lions instead of dragons.</w:t>
      </w:r>
    </w:p>
    <w:p>
      <w:r/>
      <w:r>
        <w:t>Take a closer look at these symbols and you'll see that they're designed with incredible attention to detail. The African influence is apparent in every intricate line, making the whole game a feast for the eyes. It's like staring at a Toto music video. And we're definitely not in Kansas anymore!</w:t>
      </w:r>
    </w:p>
    <w:p>
      <w:pPr>
        <w:pStyle w:val="Heading2"/>
      </w:pPr>
      <w:r>
        <w:t>Get Ready to Roar with the Free Spins Bonus Round!</w:t>
      </w:r>
    </w:p>
    <w:p>
      <w:r/>
      <w:r>
        <w:t xml:space="preserve">Get ready to pounce with joy when you trigger the free spins bonus round in Lucky Lions! To trigger the round, all you have to do is land three paw prints - easy enough, right? Once you do, you'll be rewarded with up to 100 free spins. And here's the best part - if you find those paw prints again, you can renew your free spins mode. Meowza! </w:t>
      </w:r>
    </w:p>
    <w:p>
      <w:r/>
      <w:r>
        <w:t xml:space="preserve">But wait, there's more! During the free spins mode, the Wild symbol doesn't just substitute for other symbols, it also multiplies your winnings. That's right, you heard us - a bet multiplier! Who knew lions could be so generous? </w:t>
      </w:r>
    </w:p>
    <w:p>
      <w:r/>
      <w:r>
        <w:t xml:space="preserve">Overall, the free spins bonus round in Lucky Lions definitely enhances the excitement of the game and offers potential rewards that will make you want to roar with delight! </w:t>
      </w:r>
    </w:p>
    <w:p>
      <w:pPr>
        <w:pStyle w:val="Heading2"/>
      </w:pPr>
      <w:r>
        <w:t>RTP - Is Lucky Lions Feeling Lucky?</w:t>
      </w:r>
    </w:p>
    <w:p>
      <w:r/>
      <w:r>
        <w:t>So, it looks like Lucky Lions' RTP is 92.38%. Not the greatest, but hey, maybe they're feeling lucky. Who are we to judge? Don't get too hung up on the figures though - it's all just theoretical and not guaranteed. The upside? With numerous ways to win, your chances of hitting a big payout are purrfectly possible. However, be warned - the variance is not officially designated. That means the claws might not always be in your favor.</w:t>
      </w:r>
    </w:p>
    <w:p>
      <w:pPr>
        <w:pStyle w:val="Heading2"/>
      </w:pPr>
      <w:r>
        <w:t>Get Ready to Roar: The Game Design and Theme of Lucky Lions</w:t>
      </w:r>
    </w:p>
    <w:p>
      <w:r/>
      <w:r>
        <w:t>If you're a fan of the Lion King, then you'll love Lucky Lions. This casino game features a stunning African-style environment that impeccably captures the essence of the savannah. The reels showcase majestic animals such as lions, wildebeest, zebras, and leopards. The graphics are so impressive that you'll feel like you're on an actual safari trip. Just don't be surprised if you catch yourself growling like a lion.</w:t>
      </w:r>
    </w:p>
    <w:p>
      <w:r/>
      <w:r>
        <w:t>The tranquil soundtrack in the background is music to a player's ears. It's a refreshing break from the noise of the city and a perfect mood-setter for a jungle adventure. The soft colors and inviting atmosphere are perfect for players looking to unwind from the daily grind.</w:t>
      </w:r>
    </w:p>
    <w:p>
      <w:r/>
      <w:r>
        <w:t>If you've ever dreamed of going on a safari and wanted to experience it from the safety of your home, then Lucky Lions is the game for you. The theme and design make it an instant favorite for players looking for some wild entertainment.</w:t>
      </w:r>
    </w:p>
    <w:p>
      <w:pPr>
        <w:pStyle w:val="Heading2"/>
      </w:pPr>
      <w:r>
        <w:t>FAQ</w:t>
      </w:r>
    </w:p>
    <w:p>
      <w:pPr>
        <w:pStyle w:val="Heading3"/>
      </w:pPr>
      <w:r>
        <w:t>What is Lucky Lions?</w:t>
      </w:r>
    </w:p>
    <w:p>
      <w:r/>
      <w:r>
        <w:t>Lucky Lions is an online slot game developed by Gamevy with a safari theme featuring animals, specifically lions, in a 6x4 slot with 4096 ways to win.</w:t>
      </w:r>
    </w:p>
    <w:p>
      <w:pPr>
        <w:pStyle w:val="Heading3"/>
      </w:pPr>
      <w:r>
        <w:t>What is the RTP of Lucky Lions?</w:t>
      </w:r>
    </w:p>
    <w:p>
      <w:r/>
      <w:r>
        <w:t>The RTP of Lucky Lions is 92.38%, which is low compared to the average RTP of online slots.</w:t>
      </w:r>
    </w:p>
    <w:p>
      <w:pPr>
        <w:pStyle w:val="Heading3"/>
      </w:pPr>
      <w:r>
        <w:t>What are the symbols in Lucky Lions?</w:t>
      </w:r>
    </w:p>
    <w:p>
      <w:r/>
      <w:r>
        <w:t>The symbols in Lucky Lions include the lion, wildebeest, leopard, fox, zebra, and classic symbols J, Q, K, and A.</w:t>
      </w:r>
    </w:p>
    <w:p>
      <w:pPr>
        <w:pStyle w:val="Heading3"/>
      </w:pPr>
      <w:r>
        <w:t>What are the bonuses in Lucky Lions?</w:t>
      </w:r>
    </w:p>
    <w:p>
      <w:r/>
      <w:r>
        <w:t>Lucky Lions offers customizable features such as the speed of reel spins, amount of your bet, and autospin. There is also a free spin bonus round with a paw print scatter symbol that needs to appear at least three times simultaneously on the reels to activate.</w:t>
      </w:r>
    </w:p>
    <w:p>
      <w:pPr>
        <w:pStyle w:val="Heading3"/>
      </w:pPr>
      <w:r>
        <w:t>What is the Wild symbol in Lucky Lions?</w:t>
      </w:r>
    </w:p>
    <w:p>
      <w:r/>
      <w:r>
        <w:t>In the base game, the Wild symbol in Lucky Lions retains its normal Wild functionality. However, during the free spins bonus round, it becomes a bet multiplier.</w:t>
      </w:r>
    </w:p>
    <w:p>
      <w:pPr>
        <w:pStyle w:val="Heading3"/>
      </w:pPr>
      <w:r>
        <w:t>What is the maximum number of free spins in Lucky Lions?</w:t>
      </w:r>
    </w:p>
    <w:p>
      <w:r/>
      <w:r>
        <w:t>The maximum number of free spins in Lucky Lions is 100 per round.</w:t>
      </w:r>
    </w:p>
    <w:p>
      <w:pPr>
        <w:pStyle w:val="Heading3"/>
      </w:pPr>
      <w:r>
        <w:t>What is the minimum and maximum bet in Lucky Lions?</w:t>
      </w:r>
    </w:p>
    <w:p>
      <w:r/>
      <w:r>
        <w:t>The minimum and maximum bet in Lucky Lions is 0.20 and 50 credits, respectively.</w:t>
      </w:r>
    </w:p>
    <w:p>
      <w:pPr>
        <w:pStyle w:val="Heading3"/>
      </w:pPr>
      <w:r>
        <w:t>What is the theme of Lucky Lions?</w:t>
      </w:r>
    </w:p>
    <w:p>
      <w:r/>
      <w:r>
        <w:t>Lucky Lions has a safari theme featuring animals found in the Savannah, with a focus on lions.</w:t>
      </w:r>
    </w:p>
    <w:p>
      <w:pPr>
        <w:pStyle w:val="Heading2"/>
      </w:pPr>
      <w:r>
        <w:t>What we like</w:t>
      </w:r>
    </w:p>
    <w:p>
      <w:pPr>
        <w:pStyle w:val="ListBullet"/>
        <w:spacing w:line="240" w:lineRule="auto"/>
        <w:ind w:left="720"/>
      </w:pPr>
      <w:r/>
      <w:r>
        <w:t>Unique 6-reel format</w:t>
      </w:r>
    </w:p>
    <w:p>
      <w:pPr>
        <w:pStyle w:val="ListBullet"/>
        <w:spacing w:line="240" w:lineRule="auto"/>
        <w:ind w:left="720"/>
      </w:pPr>
      <w:r/>
      <w:r>
        <w:t>4096 ways to win</w:t>
      </w:r>
    </w:p>
    <w:p>
      <w:pPr>
        <w:pStyle w:val="ListBullet"/>
        <w:spacing w:line="240" w:lineRule="auto"/>
        <w:ind w:left="720"/>
      </w:pPr>
      <w:r/>
      <w:r>
        <w:t>Highly customizable gameplay</w:t>
      </w:r>
    </w:p>
    <w:p>
      <w:pPr>
        <w:pStyle w:val="ListBullet"/>
        <w:spacing w:line="240" w:lineRule="auto"/>
        <w:ind w:left="720"/>
      </w:pPr>
      <w:r/>
      <w:r>
        <w:t>Stunning African-themed design</w:t>
      </w:r>
    </w:p>
    <w:p>
      <w:pPr>
        <w:pStyle w:val="Heading2"/>
      </w:pPr>
      <w:r>
        <w:t>What we don't like</w:t>
      </w:r>
    </w:p>
    <w:p>
      <w:pPr>
        <w:pStyle w:val="ListBullet"/>
        <w:spacing w:line="240" w:lineRule="auto"/>
        <w:ind w:left="720"/>
      </w:pPr>
      <w:r/>
      <w:r>
        <w:t>Low RTP of 92.38%</w:t>
      </w:r>
    </w:p>
    <w:p>
      <w:pPr>
        <w:pStyle w:val="ListBullet"/>
        <w:spacing w:line="240" w:lineRule="auto"/>
        <w:ind w:left="720"/>
      </w:pPr>
      <w:r/>
      <w:r>
        <w:t>Variance not officially specified</w:t>
      </w:r>
    </w:p>
    <w:p>
      <w:r/>
      <w:r>
        <w:rPr>
          <w:b/>
        </w:rPr>
        <w:t>Play Lucky Lions for Free - Unique 6-Reel Format</w:t>
      </w:r>
    </w:p>
    <w:p>
      <w:r/>
      <w:r>
        <w:rPr>
          <w:i/>
        </w:rPr>
        <w:t>Experience the excitement of Lucky Lions with its 6-reel format. Play for free and discover 4096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