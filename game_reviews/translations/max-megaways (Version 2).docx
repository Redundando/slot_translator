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 Megaways Free: Review of Slot Game | AAMS Certified</w:t>
      </w:r>
    </w:p>
    <w:p>
      <w:pPr>
        <w:pStyle w:val="Heading2"/>
      </w:pPr>
      <w:r>
        <w:t>Gameplay Mechanics and Features</w:t>
      </w:r>
    </w:p>
    <w:p>
      <w:r/>
      <w:r>
        <w:t>Welcome to the world of Max Megaways, where six reels and up to seven symbols per spin are the norm. The cascading mechanism adds an extra layer of excitement, removing all paying symbols and replacing them with fresh ones after a win. Plus, with the Autoplay mode, players can sit back, relax, and enjoy up to 100 automatic spins. Who needs to hit the spin button anyway?</w:t>
      </w:r>
    </w:p>
    <w:p>
      <w:r/>
      <w:r>
        <w:t>With 117,649 ways to win, this game is like a slot machine on steroids. And don't forget, you only need three identical symbols to hit the jackpot (well, the smaller jackpot at least).</w:t>
      </w:r>
    </w:p>
    <w:p>
      <w:pPr>
        <w:pStyle w:val="Heading2"/>
      </w:pPr>
      <w:r>
        <w:t>Feeling Lucky? Here's the Lowdown on Max Megaways!</w:t>
      </w:r>
    </w:p>
    <w:p>
      <w:r/>
      <w:r>
        <w:t>Alright, let's talk volatility - Max Megaways is not for the faint of heart! With a high volatility rating, this game promises to keep you on your toes (and biting your nails) as you spin your way to potential big wins.</w:t>
      </w:r>
    </w:p>
    <w:p>
      <w:r/>
      <w:r>
        <w:t>But fear not, dear players! The theoretical return to player (RTP) value for Max Megaways is a solid 96.32%, which means you could be sitting on a nice little pile of coins if luck is on your side. This RTP value is above average when compared to most slot games, so you might just come out a winner!</w:t>
      </w:r>
    </w:p>
    <w:p>
      <w:r/>
      <w:r>
        <w:t>So take a deep breath, cross your fingers, and give Max Megaways a spin - who knows, you might just hit the jackpot!</w:t>
      </w:r>
    </w:p>
    <w:p>
      <w:pPr>
        <w:pStyle w:val="Heading2"/>
      </w:pPr>
      <w:r>
        <w:t>Regular Symbols and How Much they Pay You</w:t>
      </w:r>
    </w:p>
    <w:p>
      <w:r/>
      <w:r>
        <w:t>Max Megaways has got you covered with ten symbols that will keep you on the edge of your seat, especially if you've never played this game before. The playing cards may be at the bottom of the pecking order, but they still have some value. However, if you want to rake in some serious dough, you need to land those precious stones.</w:t>
      </w:r>
    </w:p>
    <w:p>
      <w:r/>
      <w:r>
        <w:t xml:space="preserve">The Wild symbol is the real MVP here, but let's be honest; it's really only there for show. It appears once in a blue moon on the horizontal reel and takes all the credit. It will replace symbols left, right, and center except for the Scatters. So, the Wild and the regular symbols will tag team to form winning combos when you land three of a kind. </w:t>
      </w:r>
    </w:p>
    <w:p>
      <w:r/>
      <w:r>
        <w:t>Basically, what we're saying is, if you want to afford that solid gold jacuzzi for your bathroom, you need to pay attention to the symbols and what they can do for you.</w:t>
      </w:r>
    </w:p>
    <w:p>
      <w:pPr>
        <w:pStyle w:val="Heading2"/>
      </w:pPr>
      <w:r>
        <w:t>Scatter symbols and Bonuses: A Secret Agent's Guide</w:t>
      </w:r>
    </w:p>
    <w:p>
      <w:r/>
      <w:r>
        <w:t xml:space="preserve">What's a secret agent without their trusty suitcase full of gold bars or diamonds? In Max Megaways, these items represent the Scatter symbols that players are always on the lookout for. Get three of them, and you'll trigger ten Free Spins. But that's not all - depending on the type of Scatter, two to three doors may appear on the screen. What's behind them, you ask? Enhancers, baby! These could be anything from Double Multipliers to Increased Chances of Winning. It's like finding a hidden room full of treasures, only without the threat of a booby trap. </w:t>
      </w:r>
    </w:p>
    <w:p>
      <w:r/>
      <w:r>
        <w:t>During the base game, things can get even more interesting. Random modifiers such as Maximum Megaways, Vertical Wild, Horizontal Wild, and Wild Bomb can pop up at any time. Call it divine intervention, luck, or just really cool programming, but these modifiers can give players a real boost and make them feel like they're sitting at the cool table in the school cafeteria.</w:t>
      </w:r>
    </w:p>
    <w:p>
      <w:pPr>
        <w:pStyle w:val="Heading2"/>
      </w:pPr>
      <w:r>
        <w:t>Ready and Certified to Play</w:t>
      </w:r>
    </w:p>
    <w:p>
      <w:r/>
      <w:r>
        <w:t>Ready to play Max Megaways? Good news for Italian players, this slot game is available in all major legal casinos certified by AAMS. You can trust that you’re playing on a certified and fair platform. Don’t be like those folks who go to unlicensed casinos and end up like a piñata, just getting whacked around by rigged slots. Take the smarter route and play the certified Max Megaways.</w:t>
      </w:r>
    </w:p>
    <w:p>
      <w:pPr>
        <w:pStyle w:val="Heading2"/>
      </w:pPr>
      <w:r>
        <w:t>FAQ</w:t>
      </w:r>
    </w:p>
    <w:p>
      <w:pPr>
        <w:pStyle w:val="Heading3"/>
      </w:pPr>
      <w:r>
        <w:t>What is the minimum bet for Max Megaways?</w:t>
      </w:r>
    </w:p>
    <w:p>
      <w:r/>
      <w:r>
        <w:t>The minimum bet for Max Megaways is €0.20.</w:t>
      </w:r>
    </w:p>
    <w:p>
      <w:pPr>
        <w:pStyle w:val="Heading3"/>
      </w:pPr>
      <w:r>
        <w:t>What is the RTP value for Max Megaways?</w:t>
      </w:r>
    </w:p>
    <w:p>
      <w:r/>
      <w:r>
        <w:t>The RTP value for Max Megaways is 96.37%, which is above the average of most slot games.</w:t>
      </w:r>
    </w:p>
    <w:p>
      <w:pPr>
        <w:pStyle w:val="Heading3"/>
      </w:pPr>
      <w:r>
        <w:t>How many ways to win are there in Max Megaways?</w:t>
      </w:r>
    </w:p>
    <w:p>
      <w:r/>
      <w:r>
        <w:t>In Max Megaways, there are 117,649 ways to win.</w:t>
      </w:r>
    </w:p>
    <w:p>
      <w:pPr>
        <w:pStyle w:val="Heading3"/>
      </w:pPr>
      <w:r>
        <w:t>What is the volatility level of Max Megaways?</w:t>
      </w:r>
    </w:p>
    <w:p>
      <w:r/>
      <w:r>
        <w:t>The volatility level of Max Megaways is high.</w:t>
      </w:r>
    </w:p>
    <w:p>
      <w:pPr>
        <w:pStyle w:val="Heading3"/>
      </w:pPr>
      <w:r>
        <w:t>What are the regular symbols in Max Megaways?</w:t>
      </w:r>
    </w:p>
    <w:p>
      <w:r/>
      <w:r>
        <w:t>There are ten regular symbols in Max Megaways. The playing cards are the ones that are worth the least, followed by the precious stones.</w:t>
      </w:r>
    </w:p>
    <w:p>
      <w:pPr>
        <w:pStyle w:val="Heading3"/>
      </w:pPr>
      <w:r>
        <w:t>What do the Wild and Scatter symbols do in Max Megaways?</w:t>
      </w:r>
    </w:p>
    <w:p>
      <w:r/>
      <w:r>
        <w:t>The Wild symbol replaces all symbols except for the Scatters. The Scatters are represented by the secret agent's suitcase, and three scatters can trigger ten free spins and enhancers.</w:t>
      </w:r>
    </w:p>
    <w:p>
      <w:pPr>
        <w:pStyle w:val="Heading3"/>
      </w:pPr>
      <w:r>
        <w:t>What are the enhancers in Max Megaways?</w:t>
      </w:r>
    </w:p>
    <w:p>
      <w:r/>
      <w:r>
        <w:t>The enhancers in Max Megaways are Double Multiplier, Duplicated Wilds, 2 Additional Scatters, Increased chances of winning, and High-level symbols.</w:t>
      </w:r>
    </w:p>
    <w:p>
      <w:pPr>
        <w:pStyle w:val="Heading3"/>
      </w:pPr>
      <w:r>
        <w:t>Where can I play Max Megaways?</w:t>
      </w:r>
    </w:p>
    <w:p>
      <w:r/>
      <w:r>
        <w:t>You can play Max Megaways in all major legal casinos, certified by AAMS.</w:t>
      </w:r>
    </w:p>
    <w:p>
      <w:pPr>
        <w:pStyle w:val="Heading2"/>
      </w:pPr>
      <w:r>
        <w:t>What we like</w:t>
      </w:r>
    </w:p>
    <w:p>
      <w:pPr>
        <w:pStyle w:val="ListBullet"/>
        <w:spacing w:line="240" w:lineRule="auto"/>
        <w:ind w:left="720"/>
      </w:pPr>
      <w:r/>
      <w:r>
        <w:t>Cascading mechanism for more winning opportunities</w:t>
      </w:r>
    </w:p>
    <w:p>
      <w:pPr>
        <w:pStyle w:val="ListBullet"/>
        <w:spacing w:line="240" w:lineRule="auto"/>
        <w:ind w:left="720"/>
      </w:pPr>
      <w:r/>
      <w:r>
        <w:t>117,649 ways to win</w:t>
      </w:r>
    </w:p>
    <w:p>
      <w:pPr>
        <w:pStyle w:val="ListBullet"/>
        <w:spacing w:line="240" w:lineRule="auto"/>
        <w:ind w:left="720"/>
      </w:pPr>
      <w:r/>
      <w:r>
        <w:t>Bonus features like Free Spins and random modifiers</w:t>
      </w:r>
    </w:p>
    <w:p>
      <w:pPr>
        <w:pStyle w:val="ListBullet"/>
        <w:spacing w:line="240" w:lineRule="auto"/>
        <w:ind w:left="720"/>
      </w:pPr>
      <w:r/>
      <w:r>
        <w:t>High RTP value of 96.32%</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Wild symbol is limited to the horizontal reel</w:t>
      </w:r>
    </w:p>
    <w:p>
      <w:r/>
      <w:r>
        <w:rPr>
          <w:b/>
        </w:rPr>
        <w:t>Play Max Megaways Free: Review of Slot Game | AAMS Certified</w:t>
      </w:r>
    </w:p>
    <w:p>
      <w:r/>
      <w:r>
        <w:rPr>
          <w:i/>
        </w:rPr>
        <w:t>Get a detailed review of Max Megaways, a high-volatility slot game with bonus features and high RTP value. Play free and safe at AAMS certified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