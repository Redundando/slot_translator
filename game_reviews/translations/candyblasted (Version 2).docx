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CandyBlasted for Free - Exciting Gameplay &amp; Candy Planet Bonus</w:t>
      </w:r>
    </w:p>
    <w:p>
      <w:pPr>
        <w:pStyle w:val="Heading2"/>
      </w:pPr>
      <w:r>
        <w:t>Gameplay and Features</w:t>
      </w:r>
    </w:p>
    <w:p>
      <w:r/>
      <w:r>
        <w:t>CandyBlasted is a sweet escape from your daily routine, where you can satisfy your sugar cravings, and at the same time, boost your bank account with some sweet winnings. The game's 10x10 layout is filled with colorful and enticing candies such as gummy bears, jelly beans, and lollipops that will make your mouth water at the sight of them. Once you hit the spin button, you'll be transported to a candy lover's paradise, where every win is made even sweeter.</w:t>
      </w:r>
    </w:p>
    <w:p>
      <w:r/>
      <w:r>
        <w:t>The game has a multiplier feature that can stack up to 10 times your initial bet, giving players the chance to rack up some serious winnings. Collecting between 5 to 100 candies can increase your payout, so make sure to keep an eye out for those sweet treats. And if you're lucky enough, you might just land on the Candy Planet Bonus round, where you can kick back and enjoy 12 free spins. Each spin offers the chance to win up to 100 times your initial bet, making it one of the sweetest bonuses to come across.</w:t>
      </w:r>
    </w:p>
    <w:p>
      <w:r/>
      <w:r>
        <w:t>But don't let the game's candy theme fool you – the payout potential is no joke. The game offers multiple chances to win big, right from the start. This makes it a great choice for players who enjoy a fun and relaxed game-changing experience, no matter what their level of experience is. It's simple to learn, easy to navigate, and packed with enough features to keep you coming back for more. So why not take a bite out of CandyBlasted today and see how sweet a slot game can be!</w:t>
      </w:r>
    </w:p>
    <w:p>
      <w:pPr>
        <w:pStyle w:val="Heading2"/>
      </w:pPr>
      <w:r>
        <w:t>Graphics and Design</w:t>
      </w:r>
    </w:p>
    <w:p>
      <w:r/>
      <w:r>
        <w:t>Are you ready to satisfy your sweet tooth? Because CandyBlasted will take you on an entertaining and sugar-loaded adventure. This immensely enjoyable slot offers unique and delightful graphics and symbols that make the player feel like they are in a candy land!</w:t>
      </w:r>
      <w:r/>
    </w:p>
    <w:p>
      <w:r/>
      <w:r>
        <w:t>The designers of CandyBlasted have successfully created a universe filled with candy, sugar, and sweet treats. The bright colors, vibrant graphics, and intuitive interface make it appealing and easy to play. The graphics of this slot game are so vivid that you'll want to reach into the screen and try to grab a piece of candy.</w:t>
      </w:r>
      <w:r/>
    </w:p>
    <w:p>
      <w:r/>
      <w:r>
        <w:t>But, let's be honest, we are all here for the big win, and CandyBlasted does deliver! The bigger the symbol, the more it pays out, with the pink square and red diamond being the highest payers. It's enough to make you want to jump right into a pile of cotton candy without a care in the world!</w:t>
      </w:r>
    </w:p>
    <w:p>
      <w:pPr>
        <w:pStyle w:val="Heading2"/>
      </w:pPr>
      <w:r>
        <w:t>Special Symbols and Multipliers</w:t>
      </w:r>
    </w:p>
    <w:p>
      <w:r/>
      <w:r>
        <w:t>CandyBlasted is an online slot game that takes candy-crush lovers on a sugar rush. The game features special symbols and multipliers that add a unique twist to the classic slot game. Who doesn't love a game with sweet treats that can lead to significant payouts?</w:t>
      </w:r>
    </w:p>
    <w:p>
      <w:r/>
      <w:r>
        <w:t>As you play, you'll find that instead of the typical wild symbol, the star acts as a guiding light for players throughout the game. It's like the North Star, but for a sweeter experience. You can spot it anywhere on the reels, and it can help you create winning combos.</w:t>
      </w:r>
    </w:p>
    <w:p>
      <w:r/>
      <w:r>
        <w:t xml:space="preserve">But what sets CandyBlasted apart from other slot games are the Swirly Flamboyant Candy multipliers. These can increase your payout by 2x, 3x, 5x, 7x, or 10x, depending on the level of the multiplier. It's like a sugary explosion that takes your winnings to the next level. Even dentists would have to agree that it's worth it! </w:t>
      </w:r>
    </w:p>
    <w:p>
      <w:r/>
      <w:r>
        <w:t>With these multipliers, the game becomes sweeter, literally! They are a significant feature of the game and can help players increase their winnings substantially. As you can see, CandyBlasted goes above and beyond to make sure you have a sweet and rewarding experience.</w:t>
      </w:r>
    </w:p>
    <w:p>
      <w:pPr>
        <w:pStyle w:val="Heading2"/>
      </w:pPr>
      <w:r>
        <w:t>Bonus Rounds and Free Spins</w:t>
      </w:r>
    </w:p>
    <w:p>
      <w:r/>
      <w:r>
        <w:t>CandyBlasted's Candy Planet Bonus is sweeter than a gummy bear in a candy corn field. This unique feature gives players the chance to land 12 free spins with a potential payout of up to 100x their initial bet for each spin. I mean, who needs the golden ticket to Willy Wonka's Chocolate Factory when you can land big wins like this?</w:t>
      </w:r>
    </w:p>
    <w:p>
      <w:r/>
      <w:r>
        <w:t>Just like trick-or-treaters on Halloween night, players can collect enough candies throughout the game to trigger this scrumptious feature. It's an exciting way to increase your winnings and is a fun feature that adds to the game's overall appeal. And let's be real, who doesn't want to indulge in more candy-filled goodness?</w:t>
      </w:r>
    </w:p>
    <w:p>
      <w:pPr>
        <w:pStyle w:val="Heading2"/>
      </w:pPr>
      <w:r>
        <w:t>RTP and Overall Appeal</w:t>
      </w:r>
    </w:p>
    <w:p>
      <w:r/>
      <w:r>
        <w:t>If you're looking for a sweet treat that could potentially fill your pockets with some cash, then CandyBlasted is a game to consider. This online slot game may not be the easiest one out there, but its charm and simplicity make it a great choice for players with a sweet tooth. Not to mention, who doesn't enjoy the thought of candy raining down from the sky and helping them in their pursuit of a jackpot win?</w:t>
      </w:r>
    </w:p>
    <w:p>
      <w:r/>
      <w:r>
        <w:t>CandyBlasted offers an RTP of 95.90%, which is about average in the online slot world. But hey, why not play a game that's not only fun and exciting but also has the potential to provide some decent payouts. Let's be honest, we could all use a little extra cash for our daily candy runs - speaking of which, I wonder if Candy Crush has a slot game yet?</w:t>
      </w:r>
    </w:p>
    <w:p>
      <w:r/>
      <w:r>
        <w:t>To sum it up, CandyBlasted is an entertaining and enjoyable online slot game that's worth your time. With charming visuals and straightforward gameplay, it's easy to get lost in the world of candy while spinning the reels. So, grab your favorite candy bar and give CandyBlasted a try - you never know, your sweet tooth might just lead you to a jackpot.</w:t>
      </w:r>
    </w:p>
    <w:p>
      <w:pPr>
        <w:pStyle w:val="Heading2"/>
      </w:pPr>
      <w:r>
        <w:t>FAQ</w:t>
      </w:r>
    </w:p>
    <w:p>
      <w:pPr>
        <w:pStyle w:val="Heading3"/>
      </w:pPr>
      <w:r>
        <w:t>What is CandyBlasted?</w:t>
      </w:r>
    </w:p>
    <w:p>
      <w:r/>
      <w:r>
        <w:t>CandyBlasted is an online slot game developed by High5Games where players can indulge in their sweet tooth and win big.</w:t>
      </w:r>
    </w:p>
    <w:p>
      <w:pPr>
        <w:pStyle w:val="Heading3"/>
      </w:pPr>
      <w:r>
        <w:t>What is the Candy Planet Bonus?</w:t>
      </w:r>
    </w:p>
    <w:p>
      <w:r/>
      <w:r>
        <w:t>The Candy Planet Bonus can land players 12 free spins with a potential payout of up to 100x your initial bet for each spin.</w:t>
      </w:r>
    </w:p>
    <w:p>
      <w:pPr>
        <w:pStyle w:val="Heading3"/>
      </w:pPr>
      <w:r>
        <w:t>What is the RTP for CandyBlasted?</w:t>
      </w:r>
    </w:p>
    <w:p>
      <w:r/>
      <w:r>
        <w:t>The RTP for CandyBlasted is 95.90%, in line with the average online slot game.</w:t>
      </w:r>
    </w:p>
    <w:p>
      <w:pPr>
        <w:pStyle w:val="Heading3"/>
      </w:pPr>
      <w:r>
        <w:t>What is the goal of CandyBlasted?</w:t>
      </w:r>
    </w:p>
    <w:p>
      <w:r/>
      <w:r>
        <w:t>The goal is to group identical symbols to create successful combos that can lead to multiplying your winnings with multipliers like Swirly Flamboyant Candy, which can increase your payout by 2x, 3x, 5x, 7x or 10x.</w:t>
      </w:r>
    </w:p>
    <w:p>
      <w:pPr>
        <w:pStyle w:val="Heading3"/>
      </w:pPr>
      <w:r>
        <w:t>What are the larger paying symbols in CandyBlasted?</w:t>
      </w:r>
    </w:p>
    <w:p>
      <w:r/>
      <w:r>
        <w:t>Larger symbols, such as the pink square and red diamond, pay out the most.</w:t>
      </w:r>
    </w:p>
    <w:p>
      <w:pPr>
        <w:pStyle w:val="Heading3"/>
      </w:pPr>
      <w:r>
        <w:t>Is there a wild symbol in CandyBlasted?</w:t>
      </w:r>
    </w:p>
    <w:p>
      <w:r/>
      <w:r>
        <w:t>No, there is no typical wild symbol in CandyBlasted. Instead, a star acts as a guiding light for players throughout the game.</w:t>
      </w:r>
    </w:p>
    <w:p>
      <w:pPr>
        <w:pStyle w:val="Heading3"/>
      </w:pPr>
      <w:r>
        <w:t>How can players increase their winnings in CandyBlasted?</w:t>
      </w:r>
    </w:p>
    <w:p>
      <w:r/>
      <w:r>
        <w:t>Players can collect between 5 and 100 candies to increase their winnings and can also take advantage of multipliers like Swirly Flamboyant Candy.</w:t>
      </w:r>
    </w:p>
    <w:p>
      <w:pPr>
        <w:pStyle w:val="Heading3"/>
      </w:pPr>
      <w:r>
        <w:t>Is CandyBlasted an easy game to play?</w:t>
      </w:r>
    </w:p>
    <w:p>
      <w:r/>
      <w:r>
        <w:t>CandyBlasted may not be the easiest slot game on the market, but over time, players can come to appreciate its charm and simplicity.</w:t>
      </w:r>
    </w:p>
    <w:p>
      <w:pPr>
        <w:pStyle w:val="Heading2"/>
      </w:pPr>
      <w:r>
        <w:t>What we like</w:t>
      </w:r>
    </w:p>
    <w:p>
      <w:pPr>
        <w:pStyle w:val="ListBullet"/>
        <w:spacing w:line="240" w:lineRule="auto"/>
        <w:ind w:left="720"/>
      </w:pPr>
      <w:r/>
      <w:r>
        <w:t>Exciting gameplay experience with a chance to win big</w:t>
      </w:r>
    </w:p>
    <w:p>
      <w:pPr>
        <w:pStyle w:val="ListBullet"/>
        <w:spacing w:line="240" w:lineRule="auto"/>
        <w:ind w:left="720"/>
      </w:pPr>
      <w:r/>
      <w:r>
        <w:t>Delightful graphics and symbols make for an immersive experience</w:t>
      </w:r>
    </w:p>
    <w:p>
      <w:pPr>
        <w:pStyle w:val="ListBullet"/>
        <w:spacing w:line="240" w:lineRule="auto"/>
        <w:ind w:left="720"/>
      </w:pPr>
      <w:r/>
      <w:r>
        <w:t>Special symbols and multipliers that can increase your payouts</w:t>
      </w:r>
    </w:p>
    <w:p>
      <w:pPr>
        <w:pStyle w:val="ListBullet"/>
        <w:spacing w:line="240" w:lineRule="auto"/>
        <w:ind w:left="720"/>
      </w:pPr>
      <w:r/>
      <w:r>
        <w:t>Candy Planet Bonus offers free spins with a potential payout of up to 100x</w:t>
      </w:r>
    </w:p>
    <w:p>
      <w:pPr>
        <w:pStyle w:val="Heading2"/>
      </w:pPr>
      <w:r>
        <w:t>What we don't like</w:t>
      </w:r>
    </w:p>
    <w:p>
      <w:pPr>
        <w:pStyle w:val="ListBullet"/>
        <w:spacing w:line="240" w:lineRule="auto"/>
        <w:ind w:left="720"/>
      </w:pPr>
      <w:r/>
      <w:r>
        <w:t>May not be the easiest game to play</w:t>
      </w:r>
    </w:p>
    <w:p>
      <w:pPr>
        <w:pStyle w:val="ListBullet"/>
        <w:spacing w:line="240" w:lineRule="auto"/>
        <w:ind w:left="720"/>
      </w:pPr>
      <w:r/>
      <w:r>
        <w:t>RTP is in line with the industry average</w:t>
      </w:r>
    </w:p>
    <w:p>
      <w:r/>
      <w:r>
        <w:rPr>
          <w:b/>
        </w:rPr>
        <w:t>Play CandyBlasted for Free - Exciting Gameplay &amp; Candy Planet Bonus</w:t>
      </w:r>
    </w:p>
    <w:p>
      <w:r/>
      <w:r>
        <w:rPr>
          <w:i/>
        </w:rPr>
        <w:t>Indulge your sweet tooth with CandyBlasted, an exciting slot game with delightful graphics, special symbols, and a Candy Planet Bonus.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