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Falcon Wild Respins Free | Exciting Bonuses</w:t>
      </w:r>
    </w:p>
    <w:p>
      <w:pPr>
        <w:pStyle w:val="Heading2"/>
      </w:pPr>
      <w:r>
        <w:t>GAMEPLAY</w:t>
      </w:r>
    </w:p>
    <w:p>
      <w:r/>
      <w:r>
        <w:t>Oh, the thrill of the spinning reels! Fortune Falcon Wild Respins has a grid with 5 reels and 3 rows, featuring 30 fixed pay lines. It's no surprise that a winning combination is formed by aligning at least 3 identical symbols from left to right - after all, we've seen this in countless slot games before. But what makes Fortune Falcon stand out is the betting range - as low as €0.01 per line and as high as €100.</w:t>
      </w:r>
      <w:r/>
    </w:p>
    <w:p>
      <w:r/>
      <w:r>
        <w:t>But wait, there's more! Fortune Falcon also gives you the option to set between 10 and 100 automatic spins. Perfect for those times when you need to step away from the screen but don't want to miss out on any potential winnings. Now, we know what you're thinking - what's the catch? Well, the volatility is medium, so you won't be hitting a massive jackpot every five spins. But hey, isn't that what makes the game all the more exciting?</w:t>
      </w:r>
      <w:r/>
    </w:p>
    <w:p>
      <w:r/>
      <w:r>
        <w:t>Oh, and did we mention the theoretical return to player (RTP) is 94.02%? While it may be slightly lower than other slots, it's still nothing to scoff at. Fortune Falcon is a game suitable for both less experienced players and those who have been around the block a few times. Give it a whirl and see what fortune has in store for you!</w:t>
      </w:r>
    </w:p>
    <w:p>
      <w:pPr>
        <w:pStyle w:val="Heading2"/>
      </w:pPr>
      <w:r>
        <w:t>Symbols</w:t>
      </w:r>
    </w:p>
    <w:p>
      <w:r/>
      <w:r>
        <w:t>The folks behind Fortune Falcon Wild Respins really outdid themselves when it comes to the symbols. You can expect the usual suspects such as the playing cards (9 - Ace), but the high-value symbols are where the fun begins! Once you've spun the reels a few times, you'll get to enjoy fantastic symbols like the treasure chest overflowing with gold and precious gems, the oasis, the camel, the horse, and the jaguar. I mean, they could've just gone with the boring ol' BAR symbols seen in most games, but instead, they really went all out with these themed symbols that put you in the mood to win big time.</w:t>
      </w:r>
    </w:p>
    <w:p>
      <w:r/>
      <w:r>
        <w:t>The Falcon is the first Wild symbol that replaces all regular symbols except the special ones. But wait, there's more! The golden falcon egg serves as the second Wild and has a jolly function. Okay, maybe not THAT kind of jolly, but it's just as good because every time it appears on reel 4, it's pushed into one of the nests above the game frame. Once you've collected three of these eggs, you'll be rewarded with three free spins during which a large golden egg will occupy three out of the five reels, behaving like a Wild. How egg-citing!</w:t>
      </w:r>
    </w:p>
    <w:p>
      <w:r/>
      <w:r>
        <w:t>Now, let's talk about the Scatter symbol, represented by the fancy palace. Not only does it have a monetary value, but it also rewards us with ten free spins! During these rounds, you might just see gold coins appear with x2 or x5 multipliers, increasing your chances of hitting the jackpot! And if you thought 10 free spins were already enough, you'll be pleased to know that if another 3 or more Scatters land on the reels, you'll be awarded 5 additional free spins. This is the kind of generosity we love seeing from slot games!</w:t>
      </w:r>
    </w:p>
    <w:p>
      <w:pPr>
        <w:pStyle w:val="Heading2"/>
      </w:pPr>
      <w:r>
        <w:t>Betting</w:t>
      </w:r>
    </w:p>
    <w:p>
      <w:r/>
      <w:r>
        <w:t>Are you a risk-taker or do you prefer to play it safe? Either way, Fortune Falcon Wild Respins has got you covered with its wide range of betting options. You can start off small with a minimum bet of just € 0.01 per line, or go all in with a maximum bet of € 100. The choice is yours!</w:t>
      </w:r>
    </w:p>
    <w:p>
      <w:r/>
      <w:r>
        <w:t>And if you're feeling particularly lazy or don't have the time to sit through each spin, the game also offers an autoplay feature where you can set between 10 and 100 automatic spins. Just sit back, relax, and watch the reels do their thing.</w:t>
      </w:r>
    </w:p>
    <w:p>
      <w:r/>
      <w:r>
        <w:t>But be warned, playing Fortune Falcon Wild Respins may leave you feeling like a bird on a wire - balancing on the edge of excitement and fear. So spread your wings and take a chance on this wild and unpredictable game. Who knows? You might just strike it lucky!</w:t>
      </w:r>
    </w:p>
    <w:p>
      <w:pPr>
        <w:pStyle w:val="Heading2"/>
      </w:pPr>
      <w:r>
        <w:t>Bonuses and Free Spins</w:t>
      </w:r>
    </w:p>
    <w:p>
      <w:r/>
      <w:r>
        <w:t>Are you ready for some bonus fun? Let's talk about the crazy bonuses and free spins you can get your hands on in Fortune Falcon Wild Respins!</w:t>
      </w:r>
    </w:p>
    <w:p>
      <w:r/>
      <w:r>
        <w:t>First off, we have two Wild symbols. The falcon Wild is the star of the game, replacing all regular symbols like your favorite co-worker covering for you on a Monday morning. But wait, there's more! The golden falcon egg is another Wild and it has the jolly function. It's like a clown for your game. Every time it lands on reel 4, it gets pushed up into one of the nests placed above the game frame. When we collect three of them, we activate three free spins. During these spins, a large golden egg will occupy three out of five reels and behave like a Wild.</w:t>
      </w:r>
    </w:p>
    <w:p>
      <w:r/>
      <w:r>
        <w:t>But here's where things get really exciting. Every time we get a winning combination on the surface of that golden egg, a crack forms from which a bunch of gold coins spill out. No, not real gold coins- that would be too good to be true. We're talking about the in-game gold coins that can boost your winnings significantly. Imagine those little coins falling out and turning your frown upside down like your favorite yoga class.</w:t>
      </w:r>
    </w:p>
    <w:p>
      <w:r/>
      <w:r>
        <w:t>And how about those Scatter symbols, represented by the palace. They have a monetary value and when three or more Scatters appear, they reward us with 10 free spins. During these extra spins, we may see gold coins with multipliers of x2 or x5. Sounds like our lucky day has arrived, doesn't it? And if the bonuses and free spins weren't enough, if we get another three or more Scatters during the Free Spins, we'll be hit with a total of 5 additional free spins. Who knew that winning could feel this good?</w:t>
      </w:r>
    </w:p>
    <w:p>
      <w:pPr>
        <w:pStyle w:val="Heading2"/>
      </w:pPr>
      <w:r>
        <w:t>RTP and Volatility</w:t>
      </w:r>
    </w:p>
    <w:p>
      <w:r/>
      <w:r>
        <w:t>Looking for a slot game that packs a punch without breaking the bank? Fortune Falcon Wild Respins is your ticket to endless entertainment and the excitement of the big win. When it comes to volatility, this game falls right in the middle - not too risky, but not too safe either. So, you won't have to worry about blowing through your entire bankroll in just a few spins, but you'll still be able to feel the adrenaline rush of a big payout!</w:t>
      </w:r>
      <w:r/>
    </w:p>
    <w:p>
      <w:r/>
      <w:r>
        <w:t>But wait, there's more! While the theoretical return to player (RTP) is 94.02%, don't get too caught up in the numbers. After all, it's just a hypothetical value based on massive amounts of data - not an exact science. So, whether you're in it for the fun or the fortune, Fortune Falcon Wild Respins has got you covered.</w:t>
      </w:r>
      <w:r/>
    </w:p>
    <w:p>
      <w:r/>
      <w:r>
        <w:t>In summary, if you're looking for an online slot game that's equal parts fun and thrill, with just enough risk to keep things interesting, Fortune Falcon Wild Respins is definitely worth a spin.</w:t>
      </w:r>
    </w:p>
    <w:p>
      <w:pPr>
        <w:pStyle w:val="Heading2"/>
      </w:pPr>
      <w:r>
        <w:t>FAQ</w:t>
      </w:r>
    </w:p>
    <w:p>
      <w:pPr>
        <w:pStyle w:val="Heading3"/>
      </w:pPr>
      <w:r>
        <w:t>What is the minimum and maximum bet in Fortune Falcon Wild Respins?</w:t>
      </w:r>
    </w:p>
    <w:p>
      <w:r/>
      <w:r>
        <w:t>The minimum bet is €0.01 per line and the maximum bet is €100.</w:t>
      </w:r>
    </w:p>
    <w:p>
      <w:pPr>
        <w:pStyle w:val="Heading3"/>
      </w:pPr>
      <w:r>
        <w:t>How many pay lines does Fortune Falcon Wild Respins have?</w:t>
      </w:r>
    </w:p>
    <w:p>
      <w:r/>
      <w:r>
        <w:t>Fortune Falcon Wild Respins has 30 fixed pay lines.</w:t>
      </w:r>
    </w:p>
    <w:p>
      <w:pPr>
        <w:pStyle w:val="Heading3"/>
      </w:pPr>
      <w:r>
        <w:t>What is the volatility level of Fortune Falcon Wild Respins?</w:t>
      </w:r>
    </w:p>
    <w:p>
      <w:r/>
      <w:r>
        <w:t>The volatility level of Fortune Falcon Wild Respins is medium.</w:t>
      </w:r>
    </w:p>
    <w:p>
      <w:pPr>
        <w:pStyle w:val="Heading3"/>
      </w:pPr>
      <w:r>
        <w:t>What is the theoretical return to player (RTP) of Fortune Falcon Wild Respins?</w:t>
      </w:r>
    </w:p>
    <w:p>
      <w:r/>
      <w:r>
        <w:t>The theoretical return to player (RTP) of Fortune Falcon Wild Respins is 94.02%.</w:t>
      </w:r>
    </w:p>
    <w:p>
      <w:pPr>
        <w:pStyle w:val="Heading3"/>
      </w:pPr>
      <w:r>
        <w:t>What are the special symbols in Fortune Falcon Wild Respins?</w:t>
      </w:r>
    </w:p>
    <w:p>
      <w:r/>
      <w:r>
        <w:t>The special symbols in Fortune Falcon Wild Respins are two Wilds (falcon and golden falcon egg) and one Scatter (palace).</w:t>
      </w:r>
    </w:p>
    <w:p>
      <w:pPr>
        <w:pStyle w:val="Heading3"/>
      </w:pPr>
      <w:r>
        <w:t>What is the function of the falcon Wild in Fortune Falcon Wild Respins?</w:t>
      </w:r>
    </w:p>
    <w:p>
      <w:r/>
      <w:r>
        <w:t>The falcon Wild replaces all regular symbols but not the special ones in Fortune Falcon Wild Respins.</w:t>
      </w:r>
    </w:p>
    <w:p>
      <w:pPr>
        <w:pStyle w:val="Heading3"/>
      </w:pPr>
      <w:r>
        <w:t>What is the function of the golden falcon egg Wild in Fortune Falcon Wild Respins?</w:t>
      </w:r>
    </w:p>
    <w:p>
      <w:r/>
      <w:r>
        <w:t>The golden falcon egg Wild has a Jolly function and is pushed into one of the nests placed above the game frame every time it appears on reel 4.</w:t>
      </w:r>
    </w:p>
    <w:p>
      <w:pPr>
        <w:pStyle w:val="Heading3"/>
      </w:pPr>
      <w:r>
        <w:t>What happens when we collect three golden falcon eggs in Fortune Falcon Wild Respins?</w:t>
      </w:r>
    </w:p>
    <w:p>
      <w:r/>
      <w:r>
        <w:t>When we collect three golden falcon eggs in Fortune Falcon Wild Respins, we will be rewarded with three free spins during which a large golden egg will occupy three out of five reels behaving like a Wild.</w:t>
      </w:r>
    </w:p>
    <w:p>
      <w:pPr>
        <w:pStyle w:val="Heading2"/>
      </w:pPr>
      <w:r>
        <w:t>What we like</w:t>
      </w:r>
    </w:p>
    <w:p>
      <w:pPr>
        <w:pStyle w:val="ListBullet"/>
        <w:spacing w:line="240" w:lineRule="auto"/>
        <w:ind w:left="720"/>
      </w:pPr>
      <w:r/>
      <w:r>
        <w:t>Great betting range suitable for all types of players</w:t>
      </w:r>
    </w:p>
    <w:p>
      <w:pPr>
        <w:pStyle w:val="ListBullet"/>
        <w:spacing w:line="240" w:lineRule="auto"/>
        <w:ind w:left="720"/>
      </w:pPr>
      <w:r/>
      <w:r>
        <w:t>Two Wilds and one Scatter with exciting bonuses</w:t>
      </w:r>
    </w:p>
    <w:p>
      <w:pPr>
        <w:pStyle w:val="ListBullet"/>
        <w:spacing w:line="240" w:lineRule="auto"/>
        <w:ind w:left="720"/>
      </w:pPr>
      <w:r/>
      <w:r>
        <w:t>Option to set between 10 and 100 automatic spins</w:t>
      </w:r>
    </w:p>
    <w:p>
      <w:pPr>
        <w:pStyle w:val="ListBullet"/>
        <w:spacing w:line="240" w:lineRule="auto"/>
        <w:ind w:left="720"/>
      </w:pPr>
      <w:r/>
      <w:r>
        <w:t>Free spins feature with multiplier coins</w:t>
      </w:r>
    </w:p>
    <w:p>
      <w:pPr>
        <w:pStyle w:val="Heading2"/>
      </w:pPr>
      <w:r>
        <w:t>What we don't like</w:t>
      </w:r>
    </w:p>
    <w:p>
      <w:pPr>
        <w:pStyle w:val="ListBullet"/>
        <w:spacing w:line="240" w:lineRule="auto"/>
        <w:ind w:left="720"/>
      </w:pPr>
      <w:r/>
      <w:r>
        <w:t>Lower theoretical return to player (RTP) compared to other slots</w:t>
      </w:r>
    </w:p>
    <w:p>
      <w:pPr>
        <w:pStyle w:val="ListBullet"/>
        <w:spacing w:line="240" w:lineRule="auto"/>
        <w:ind w:left="720"/>
      </w:pPr>
      <w:r/>
      <w:r>
        <w:t>Medium volatility may not be appealing to some players</w:t>
      </w:r>
    </w:p>
    <w:p>
      <w:r/>
      <w:r>
        <w:rPr>
          <w:b/>
        </w:rPr>
        <w:t>Play Fortune Falcon Wild Respins Free | Exciting Bonuses</w:t>
      </w:r>
    </w:p>
    <w:p>
      <w:r/>
      <w:r>
        <w:rPr>
          <w:i/>
        </w:rPr>
        <w:t>Read our review of Fortune Falcon Wild Respins and play it for free. Exciting bonuses, betting range, and automatic spins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