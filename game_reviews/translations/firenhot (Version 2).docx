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Fire’n’Hot Slot Game Free - Review &amp; Recommendations</w:t>
      </w:r>
    </w:p>
    <w:p>
      <w:r/>
      <w:r>
        <w:rPr>
          <w:b/>
        </w:rPr>
        <w:t>Meta description</w:t>
      </w:r>
      <w:r>
        <w:t>: Read our review of Fire’n’Hot slot game, including pros, cons, similar game recommendations, and play for free.</w:t>
      </w:r>
    </w:p>
    <w:p>
      <w:pPr>
        <w:pStyle w:val="Heading2"/>
      </w:pPr>
      <w:r>
        <w:t>Gameplay Mechanics</w:t>
      </w:r>
    </w:p>
    <w:p>
      <w:r/>
      <w:r>
        <w:t xml:space="preserve">If you're looking for a fiery and hot experience, </w:t>
      </w:r>
      <w:r>
        <w:rPr>
          <w:i/>
        </w:rPr>
        <w:t>Fire'n'Hot</w:t>
      </w:r>
      <w:r>
        <w:t xml:space="preserve"> might just be the right slot game for you! This classic 5x3 machine may only have five paylines, but don't let that fool you. The combinations are intuitive, and with the presence of Wild symbols, you have plenty of chances to win big.</w:t>
      </w:r>
      <w:r/>
    </w:p>
    <w:p>
      <w:r/>
      <w:r>
        <w:t xml:space="preserve">Who needs a ton of paylines when the values that come out with even the smallest combinations are pretty high? Not me! Sometimes less is more, especially when there's a chance to win some serious cash. And with </w:t>
      </w:r>
      <w:r>
        <w:rPr>
          <w:i/>
        </w:rPr>
        <w:t>Fire'n'Hot</w:t>
      </w:r>
      <w:r>
        <w:t>, hitting those winning combinations is so much fun it's almost as hot as the beloved spice Sriracha.</w:t>
      </w:r>
    </w:p>
    <w:p>
      <w:pPr>
        <w:pStyle w:val="Heading2"/>
      </w:pPr>
      <w:r>
        <w:t>SYMBOL DESIGN AND THEME</w:t>
      </w:r>
    </w:p>
    <w:p>
      <w:r/>
      <w:r>
        <w:t>Fire'n'Hot is like a hot tamale, with its fiery design and devilishly delicious symbols. You can practically feel the heat emanating from the screen! The fruit theme may seem traditional, but the game's ominous background and devil's fork accents make it feel like a fruity game gone wild.</w:t>
      </w:r>
    </w:p>
    <w:p>
      <w:r/>
      <w:r>
        <w:t>The symbols themselves - grapes, lemons, oranges, cherries, watermelons, and plums - are designed in a simple yet effective way. They're easy to distinguish and stand out from the raging background. The Wild and Scatter symbols are also well-crafted, so you won't be cursing the devil when they appear on your screen!</w:t>
      </w:r>
    </w:p>
    <w:p>
      <w:r/>
      <w:r>
        <w:t>All in all, Fire'n'Hot is a well-designed and visually appealing game. The symbols and theme are unique enough to set it apart from other traditional fruit slots, making it a fiery addition to any slot player's favorite games list.</w:t>
      </w:r>
    </w:p>
    <w:p>
      <w:pPr>
        <w:pStyle w:val="Heading2"/>
      </w:pPr>
      <w:r>
        <w:t>Paylines</w:t>
      </w:r>
    </w:p>
    <w:p>
      <w:r/>
      <w:r>
        <w:t>Fire'n'Hot has only five paylines, so it feels a bit like playing penny slots. Is this the 1950s? But who cares when you have exciting features, cooking animations, various betting options and a hot girl cheering for you?</w:t>
      </w:r>
    </w:p>
    <w:p>
      <w:r/>
      <w:r>
        <w:t xml:space="preserve">Yes, you read that right. The slot game has a hot girl icon that smiles, drinks, and sizzles when you hit winning paylines. She even blows kisses when you select "autoplay". How can you not be entertained by that? I'd marry her if I could, but this is a different type of game, alas. </w:t>
      </w:r>
    </w:p>
    <w:p>
      <w:r/>
      <w:r>
        <w:t>With Fire'n'Hot, winning combinations are straightforward and easy to remember. The game does not require a Ph.D. in slot strategies, which is great if you are looking for a casual experience. Furthermore, the Wild symbols boost your odds of hitting a winning combination, and the winnings are reasonable even with the smallest bets. It's like playing slots in your local pub but with better graphics and digital flames. Just watch out for that girl, she can burn your imagination.</w:t>
      </w:r>
    </w:p>
    <w:p>
      <w:pPr>
        <w:pStyle w:val="Heading2"/>
      </w:pPr>
      <w:r>
        <w:t>Similar Slot Game Recommendations</w:t>
      </w:r>
    </w:p>
    <w:p>
      <w:r/>
      <w:r>
        <w:t>Are you a fan of fruit-themed slot games? If so, you might want to check out some of these other titles besides Fire’n’Hot. For starters, there’s Alien Fruits, which is perfect for anybody who has always wondered what it’s like to combine traditional fruit symbols with extraterrestrial life forms. Or why not try All Ways Fruit, which promises to offer countless ways to get lucky?</w:t>
      </w:r>
    </w:p>
    <w:p>
      <w:r/>
      <w:r>
        <w:t>For those who prefer a bit more spice in their gaming experience, Fruit Case might be the way to go. With its unique cascading reels feature, it’s sure to keep things interesting! And if you’re looking for something with just the right balance of simplicity and excitement, Fruit Shop is a great option.</w:t>
      </w:r>
    </w:p>
    <w:p>
      <w:r/>
      <w:r>
        <w:t>Ultimately, each of these games brings its own spin (get it?) to the fruit-themed slot genre, so there’s sure to be something to suit every taste. So what are you waiting for? Give them a spin and see if they’re your cup of tea (or fruit smoothie) today!</w:t>
      </w:r>
    </w:p>
    <w:p>
      <w:pPr>
        <w:pStyle w:val="Heading2"/>
      </w:pPr>
      <w:r>
        <w:t>What's Up with the Background Music in Fire'n'Hot?</w:t>
      </w:r>
    </w:p>
    <w:p>
      <w:r/>
      <w:r>
        <w:t>Are you ready for some slot game action? Fire'n'Hot is the perfect way to light up your day - or at least your screen - with its vibrant colors and exciting gameplay. But there's just one thing missing: background music. That's right - this game doesn't come with any music to set the mood or get you fired up.</w:t>
      </w:r>
    </w:p>
    <w:p>
      <w:r/>
      <w:r>
        <w:t>Now, don't get us wrong - we're not saying that background music is essential for a good slot game. After all, there are plenty of other audio effects in Fire'n'Hot that help to create an immersive experience, from the clunking of the symbols to the cheers of the crowd when you hit a winning combination.</w:t>
      </w:r>
    </w:p>
    <w:p>
      <w:r/>
      <w:r>
        <w:t>But let's be real here - wouldn't it be great to have some tunes to spin to? After all, music has a way of making everything better. Just think of all the classic slot game theme songs that have become iconic over the years, from the jazzy tones of Mega Fortune to the catchy chorus of Starburst.</w:t>
      </w:r>
    </w:p>
    <w:p>
      <w:r/>
      <w:r>
        <w:t>So, why did the creators of Fire'n'Hot leave out the music? Maybe they were worried that players would get too distracted by the beat and miss out on their chance for big wins. Or maybe they just ran out of time and budget before they could compose the perfect soundtrack. Either way, it's a shame that we don't have any tunes to tap our toes to as we spin the reels.</w:t>
      </w:r>
    </w:p>
    <w:p>
      <w:r/>
      <w:r>
        <w:t>But hey, let's look on the bright side - at least we don't have to put up with any annoying songs that we can't stand. And who knows, maybe playing Fire'n'Hot in silence will inspire us to make up our own songs to sing along to as we play. After all, there's no such thing as a silent disco, right?</w:t>
      </w:r>
    </w:p>
    <w:p>
      <w:pPr>
        <w:pStyle w:val="Heading2"/>
      </w:pPr>
      <w:r>
        <w:t>FAQ</w:t>
      </w:r>
    </w:p>
    <w:p>
      <w:pPr>
        <w:pStyle w:val="Heading3"/>
      </w:pPr>
      <w:r>
        <w:t>What is Fire'n'Hot?</w:t>
      </w:r>
    </w:p>
    <w:p>
      <w:r/>
      <w:r>
        <w:t>Fire'n'Hot is an online slot game with fruit-based symbols set amongst fire and flames of Hell.</w:t>
      </w:r>
    </w:p>
    <w:p>
      <w:pPr>
        <w:pStyle w:val="Heading3"/>
      </w:pPr>
      <w:r>
        <w:t>Are the graphics of Fire'n'Hot impressive?</w:t>
      </w:r>
    </w:p>
    <w:p>
      <w:r/>
      <w:r>
        <w:t>Yes, the graphics are impressive as they are depicted in a simple way without too many frills but with bright colors that stand out against the fiery background.</w:t>
      </w:r>
    </w:p>
    <w:p>
      <w:pPr>
        <w:pStyle w:val="Heading3"/>
      </w:pPr>
      <w:r>
        <w:t>What are the symbols on the game grid?</w:t>
      </w:r>
    </w:p>
    <w:p>
      <w:r/>
      <w:r>
        <w:t>The symbols on the game grid are grape bunches, lemons, oranges, cherries, watermelons, Wild and Scatter symbols.</w:t>
      </w:r>
    </w:p>
    <w:p>
      <w:pPr>
        <w:pStyle w:val="Heading3"/>
      </w:pPr>
      <w:r>
        <w:t>Does Fire'n'Hot have background music?</w:t>
      </w:r>
    </w:p>
    <w:p>
      <w:r/>
      <w:r>
        <w:t>No, Fire'n'Hot does not have background music, but only the sound of the reels rolling.</w:t>
      </w:r>
    </w:p>
    <w:p>
      <w:pPr>
        <w:pStyle w:val="Heading3"/>
      </w:pPr>
      <w:r>
        <w:t>What is the gameplay of Fire'n'Hot like?</w:t>
      </w:r>
    </w:p>
    <w:p>
      <w:r/>
      <w:r>
        <w:t>Fire'n'Hot is a 5*3 type slot, with only five paylines, but winning combinations arrive quickly, thanks to intuitive symbols and the presence of Wild symbols like the yellow 7.</w:t>
      </w:r>
    </w:p>
    <w:p>
      <w:pPr>
        <w:pStyle w:val="Heading3"/>
      </w:pPr>
      <w:r>
        <w:t>Does Fire'n'Hot have special features like free spins or bonus modes?</w:t>
      </w:r>
    </w:p>
    <w:p>
      <w:r/>
      <w:r>
        <w:t>No, Fire'n'Hot does not have any special features, but even the smallest combinations often give much higher winnings than the bet.</w:t>
      </w:r>
    </w:p>
    <w:p>
      <w:pPr>
        <w:pStyle w:val="Heading3"/>
      </w:pPr>
      <w:r>
        <w:t>What are some slots similar to Fire'n'Hot?</w:t>
      </w:r>
    </w:p>
    <w:p>
      <w:r/>
      <w:r>
        <w:t>Some slots similar to Fire'n'Hot are 4 Reel Kings, Alien Fruits, All Ways Fruit, Fruit Spin, Fruit Case, and Fruit Shop.</w:t>
      </w:r>
    </w:p>
    <w:p>
      <w:pPr>
        <w:pStyle w:val="Heading3"/>
      </w:pPr>
      <w:r>
        <w:t>What is the peculiarity of Fire'n'Hot?</w:t>
      </w:r>
    </w:p>
    <w:p>
      <w:r/>
      <w:r>
        <w:t>The peculiarity of Fire'n'Hot is the combination of two opposite elements, that is, fresh fruits with hot and evil flames of Hell.</w:t>
      </w:r>
    </w:p>
    <w:p>
      <w:pPr>
        <w:pStyle w:val="Heading2"/>
      </w:pPr>
      <w:r>
        <w:t>What we like</w:t>
      </w:r>
    </w:p>
    <w:p>
      <w:pPr>
        <w:pStyle w:val="ListBullet"/>
        <w:spacing w:line="240" w:lineRule="auto"/>
        <w:ind w:left="720"/>
      </w:pPr>
      <w:r/>
      <w:r>
        <w:t>Intuitive gameplay mechanics with Wild symbols for increased wins</w:t>
      </w:r>
    </w:p>
    <w:p>
      <w:pPr>
        <w:pStyle w:val="ListBullet"/>
        <w:spacing w:line="240" w:lineRule="auto"/>
        <w:ind w:left="720"/>
      </w:pPr>
      <w:r/>
      <w:r>
        <w:t>Unique and visually appealing theme with bright colors and fiery background</w:t>
      </w:r>
    </w:p>
    <w:p>
      <w:pPr>
        <w:pStyle w:val="ListBullet"/>
        <w:spacing w:line="240" w:lineRule="auto"/>
        <w:ind w:left="720"/>
      </w:pPr>
      <w:r/>
      <w:r>
        <w:t>Reasonable winnings even with the smallest combinations</w:t>
      </w:r>
    </w:p>
    <w:p>
      <w:pPr>
        <w:pStyle w:val="ListBullet"/>
        <w:spacing w:line="240" w:lineRule="auto"/>
        <w:ind w:left="720"/>
      </w:pPr>
      <w:r/>
      <w:r>
        <w:t>Multiple similar fruit-themed slot games available for wider user experience</w:t>
      </w:r>
    </w:p>
    <w:p>
      <w:pPr>
        <w:pStyle w:val="Heading2"/>
      </w:pPr>
      <w:r>
        <w:t>What we don't like</w:t>
      </w:r>
    </w:p>
    <w:p>
      <w:pPr>
        <w:pStyle w:val="ListBullet"/>
        <w:spacing w:line="240" w:lineRule="auto"/>
        <w:ind w:left="720"/>
      </w:pPr>
      <w:r/>
      <w:r>
        <w:t>Low number of paylines compared to industry standard</w:t>
      </w:r>
    </w:p>
    <w:p>
      <w:pPr>
        <w:pStyle w:val="ListBullet"/>
        <w:spacing w:line="240" w:lineRule="auto"/>
        <w:ind w:left="720"/>
      </w:pPr>
      <w:r/>
      <w:r>
        <w:t>Does not come with background music</w:t>
      </w:r>
    </w:p>
    <w:p>
      <w:r/>
      <w:r>
        <w:rPr>
          <w:i/>
        </w:rPr>
        <w:t>Create a feature image that captures the unique theme of Fire'n'Hot by featuring a happy Maya warrior with glasses in a cartoon style. The warrior should be holding a fruit in one hand and a devil's fork in the other, symbolizing the contrast between fire and fruit in the game. The background should be fiery, with flames and devil's forks. The overall tone should be lighthearted and fun, emphasizing the playful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