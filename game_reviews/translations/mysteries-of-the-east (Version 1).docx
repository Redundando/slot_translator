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Mysteries of the East for Free - Unique Roll-and-Move Slot Game</w:t>
      </w:r>
    </w:p>
    <w:p>
      <w:pPr>
        <w:pStyle w:val="Heading2"/>
      </w:pPr>
      <w:r>
        <w:t>Get Your Roll On with Mysteries of the East</w:t>
      </w:r>
    </w:p>
    <w:p>
      <w:r/>
      <w:r>
        <w:t>Mysteries of the East is not your typical slot game. It's like the classic board game Snakes and Ladders, but with a twist. Instead of counting spaces, you roll the dice to move along the path. It's like being a real-life adventurer, minus the danger and pesky mosquito bites.</w:t>
      </w:r>
    </w:p>
    <w:p>
      <w:r/>
      <w:r>
        <w:t>The game's main character moves according to the roll of the dice. Will she land on a lucky square full of riches, or will she be thwarted by a tricky obstacle? You'll have to keep playing to find out.</w:t>
      </w:r>
    </w:p>
    <w:p>
      <w:pPr>
        <w:pStyle w:val="Heading2"/>
      </w:pPr>
      <w:r>
        <w:t>Design and Atmosphere</w:t>
      </w:r>
    </w:p>
    <w:p>
      <w:r/>
      <w:r>
        <w:t>Get ready to be transported to a colorful and lively Asian forest, full of mystical creatures and hidden treasures! Mysteries of the East offers a refreshing break from the boring and traditional online slot games. The board game-style layout is absolutely adorable, with different squares representing different steps and paths to follow. It's like playing Monopoly, but with cute pandas instead of greedy landlords!</w:t>
      </w:r>
      <w:r>
        <w:t xml:space="preserve"> </w:t>
      </w:r>
    </w:p>
    <w:p>
      <w:r/>
      <w:r>
        <w:t xml:space="preserve">But beware, dear players! If you decide to adjust your bets, you'll reset your progress and risk losing all the pandas you've collected so far. And let's face it, no one wants to lose their pandas. So, unless you want to make a bunch of fluffy creatures very sad, choose your bets wisely. </w:t>
      </w:r>
    </w:p>
    <w:p>
      <w:pPr>
        <w:pStyle w:val="Heading2"/>
      </w:pPr>
      <w:r>
        <w:t>Get Ready for More Fun with Speed Booster and Bonus Game Functions!</w:t>
      </w:r>
    </w:p>
    <w:p>
      <w:r/>
      <w:r>
        <w:t xml:space="preserve">Prepare for a double dose of excitement with Mysteries of the East's special functions! The Speed Booster function is an absolute winner as it doubles the points earned with the dice. It's like turbo-charging your game! However, its effect will wear off, so make sure you make the most of it while it lasts. </w:t>
      </w:r>
    </w:p>
    <w:p>
      <w:r/>
      <w:r>
        <w:t>If you prefer to gamble than to speed, Keiko can take you on a voyage through the gate with the Bonus Game function. There, you'll get to choose from three chests, holding various prizes. The good news: you win no matter what. The better news: the rewards get more generous with each consecutive chest that you open. Think of it as a treasure hunt and let's hope that you make the right choice!</w:t>
      </w:r>
    </w:p>
    <w:p>
      <w:pPr>
        <w:pStyle w:val="Heading2"/>
      </w:pPr>
      <w:r>
        <w:t>REWARDS AND PROGRESSION</w:t>
      </w:r>
    </w:p>
    <w:p>
      <w:r/>
      <w:r>
        <w:t xml:space="preserve">Ready to discover a potentially lucrative online slot game that will take you on an adventure through the mysteries of the East? Look no further than Mysteries of the East. With an RTP of 96.06%, you'll have plenty of chances to strike it rich. Plus, with high-level multipliers, you could be looking at some seriously awesome jackpots. </w:t>
      </w:r>
    </w:p>
    <w:p>
      <w:r/>
      <w:r>
        <w:t>But that's not all — Mysteries of the East also has a unique progression system that takes you on a predetermined path filled with tons of rewards and bonuses. It's like a treasure hunt, but with way less digging (and no shovels required). Just be sure not to mess with your bets too much, or you'll end up resetting all your progress (and that's never fun).</w:t>
      </w:r>
    </w:p>
    <w:p>
      <w:pPr>
        <w:pStyle w:val="Heading2"/>
      </w:pPr>
      <w:r>
        <w:t>Overall Experience</w:t>
      </w:r>
    </w:p>
    <w:p>
      <w:r/>
      <w:r>
        <w:t>Alright, let's dive into the Mysteries of the East. This online slot game is like an exotic adventure, but without the mosquito bites and sunburns. It's a board game-style layout that adds a level of excitement to your gambling experience. And let's be real, who doesn't love a good game board, am I right?</w:t>
      </w:r>
    </w:p>
    <w:p>
      <w:r/>
      <w:r>
        <w:t>The game offers unique functions and the potential for high rewards, so you won't be bored. Unless you hate winning money, then I can't help you. Novice and experienced gamblers alike will love it. It's like the perfect date - it doesn't matter if you're a pro or a newbie, it's just fun.</w:t>
      </w:r>
    </w:p>
    <w:p>
      <w:r/>
      <w:r>
        <w:t>If you're looking for something new, or just want a break from those traditional online slot games that put you to sleep faster than watching paint dry, then give Mysteries of the East a try. Trust me, it's better than counting sheep when you're trying to fall asleep.</w:t>
      </w:r>
    </w:p>
    <w:p>
      <w:pPr>
        <w:pStyle w:val="Heading2"/>
      </w:pPr>
      <w:r>
        <w:t>FAQ</w:t>
      </w:r>
    </w:p>
    <w:p>
      <w:pPr>
        <w:pStyle w:val="Heading3"/>
      </w:pPr>
      <w:r>
        <w:t>What is Mysteries of the East?</w:t>
      </w:r>
    </w:p>
    <w:p>
      <w:r/>
      <w:r>
        <w:t>Mysteries of the East is an online slot game that features an Asian-themed board game format, with a heroine navigating various squares on the board based on the roll of a dice.</w:t>
      </w:r>
    </w:p>
    <w:p>
      <w:pPr>
        <w:pStyle w:val="Heading3"/>
      </w:pPr>
      <w:r>
        <w:t>What makes Mysteries of the East unique?</w:t>
      </w:r>
    </w:p>
    <w:p>
      <w:r/>
      <w:r>
        <w:t>Mysteries of the East is unique due to its board game format and the inclusion of a speed booster and bonus game functions, which offer high rewards.</w:t>
      </w:r>
    </w:p>
    <w:p>
      <w:pPr>
        <w:pStyle w:val="Heading3"/>
      </w:pPr>
      <w:r>
        <w:t>Who created Mysteries of the East?</w:t>
      </w:r>
    </w:p>
    <w:p>
      <w:r/>
      <w:r>
        <w:t>Mysteries of the East was created by Evoplay and released in April 2021.</w:t>
      </w:r>
    </w:p>
    <w:p>
      <w:pPr>
        <w:pStyle w:val="Heading3"/>
      </w:pPr>
      <w:r>
        <w:t>What is the RTP of Mysteries of the East?</w:t>
      </w:r>
    </w:p>
    <w:p>
      <w:r/>
      <w:r>
        <w:t>The RTP of Mysteries of the East is 96.06%, which is an impressive rate.</w:t>
      </w:r>
    </w:p>
    <w:p>
      <w:pPr>
        <w:pStyle w:val="Heading3"/>
      </w:pPr>
      <w:r>
        <w:t>What is the design of Mysteries of the East like?</w:t>
      </w:r>
    </w:p>
    <w:p>
      <w:r/>
      <w:r>
        <w:t>Mysteries of the East features a fun, cute, and immersive design that is reminiscent of a Snakes and Ladders-style board game. The background is a lively Asian forest.</w:t>
      </w:r>
    </w:p>
    <w:p>
      <w:pPr>
        <w:pStyle w:val="Heading3"/>
      </w:pPr>
      <w:r>
        <w:t>What happens if I adjust my bets in Mysteries of the East?</w:t>
      </w:r>
    </w:p>
    <w:p>
      <w:r/>
      <w:r>
        <w:t>You can adjust your bets at any time, but doing so will reset your progress, so be careful!</w:t>
      </w:r>
    </w:p>
    <w:p>
      <w:pPr>
        <w:pStyle w:val="Heading3"/>
      </w:pPr>
      <w:r>
        <w:t>What are the special features in Mysteries of the East?</w:t>
      </w:r>
    </w:p>
    <w:p>
      <w:r/>
      <w:r>
        <w:t>The special features in Mysteries of the East include a Speed Booster, which doubles all points earned with the dice until the function is disabled, and a Bonus Game, which offers high rewards and involves choosing chests with prizes inside.</w:t>
      </w:r>
    </w:p>
    <w:p>
      <w:pPr>
        <w:pStyle w:val="Heading3"/>
      </w:pPr>
      <w:r>
        <w:t>Is Mysteries of the East worth playing?</w:t>
      </w:r>
    </w:p>
    <w:p>
      <w:r/>
      <w:r>
        <w:t>For experienced gamblers or those looking for a refreshing change to their online slot game-playing experience, Mysteries of the East is definitely worth trying due to its unique board game format and special features.</w:t>
      </w:r>
    </w:p>
    <w:p>
      <w:pPr>
        <w:pStyle w:val="Heading2"/>
      </w:pPr>
      <w:r>
        <w:t>What we like</w:t>
      </w:r>
    </w:p>
    <w:p>
      <w:pPr>
        <w:pStyle w:val="ListBullet"/>
        <w:spacing w:line="240" w:lineRule="auto"/>
        <w:ind w:left="720"/>
      </w:pPr>
      <w:r/>
      <w:r>
        <w:t>Unique roll-and-move gameplay style</w:t>
      </w:r>
    </w:p>
    <w:p>
      <w:pPr>
        <w:pStyle w:val="ListBullet"/>
        <w:spacing w:line="240" w:lineRule="auto"/>
        <w:ind w:left="720"/>
      </w:pPr>
      <w:r/>
      <w:r>
        <w:t>Cute and fun design with a lively Asian forest background</w:t>
      </w:r>
    </w:p>
    <w:p>
      <w:pPr>
        <w:pStyle w:val="ListBullet"/>
        <w:spacing w:line="240" w:lineRule="auto"/>
        <w:ind w:left="720"/>
      </w:pPr>
      <w:r/>
      <w:r>
        <w:t>Speed Booster and Bonus Game functions add excitement and rewards</w:t>
      </w:r>
    </w:p>
    <w:p>
      <w:pPr>
        <w:pStyle w:val="ListBullet"/>
        <w:spacing w:line="240" w:lineRule="auto"/>
        <w:ind w:left="720"/>
      </w:pPr>
      <w:r/>
      <w:r>
        <w:t>Potential for high winnings with an RTP of 96.06%</w:t>
      </w:r>
    </w:p>
    <w:p>
      <w:pPr>
        <w:pStyle w:val="Heading2"/>
      </w:pPr>
      <w:r>
        <w:t>What we don't like</w:t>
      </w:r>
    </w:p>
    <w:p>
      <w:pPr>
        <w:pStyle w:val="ListBullet"/>
        <w:spacing w:line="240" w:lineRule="auto"/>
        <w:ind w:left="720"/>
      </w:pPr>
      <w:r/>
      <w:r>
        <w:t>Adjusting bets resets progress</w:t>
      </w:r>
    </w:p>
    <w:p>
      <w:pPr>
        <w:pStyle w:val="ListBullet"/>
        <w:spacing w:line="240" w:lineRule="auto"/>
        <w:ind w:left="720"/>
      </w:pPr>
      <w:r/>
      <w:r>
        <w:t>Limited number of special functions</w:t>
      </w:r>
    </w:p>
    <w:p>
      <w:r/>
      <w:r>
        <w:rPr>
          <w:b/>
        </w:rPr>
        <w:t>Play Mysteries of the East for Free - Unique Roll-and-Move Slot Game</w:t>
      </w:r>
    </w:p>
    <w:p>
      <w:r/>
      <w:r>
        <w:rPr>
          <w:i/>
        </w:rPr>
        <w:t>Play Mysteries of the East for free and experience unique roll-and-move gameplay and high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