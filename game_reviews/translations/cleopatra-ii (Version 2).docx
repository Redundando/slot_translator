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II Free - Exciting Bonuses &amp; High Wins</w:t>
      </w:r>
    </w:p>
    <w:p>
      <w:pPr>
        <w:pStyle w:val="Heading2"/>
      </w:pPr>
      <w:r>
        <w:t>Game Design and Graphics</w:t>
      </w:r>
    </w:p>
    <w:p>
      <w:r/>
      <w:r>
        <w:t xml:space="preserve">Cleopatra II has a cleaner and brighter game design compared to the original game. I mean, let's face it, who doesn't love a good upgrade? Unless it involves upgrading your ex's new partner, but I'm not here to give relationship advice. Moving on, the cute animated reel symbols make the gameplay even more fantastical and whimsical. It's like playing a slot game at Disneyland - minus the expensive churros. </w:t>
      </w:r>
      <w:r>
        <w:t xml:space="preserve"> </w:t>
      </w:r>
    </w:p>
    <w:p>
      <w:r/>
      <w:r>
        <w:t xml:space="preserve">The game is set in ancient Egypt, and the graphics are so well designed that you'll feel like you're actually inside a pyramid. If you're a hard-core gamer who loves Egyptian mythology, you'll appreciate the attention to detail in the game design. Heck, even if you've never read a book about Egypt, you'll still think it looks pretty darn cool. </w:t>
      </w:r>
    </w:p>
    <w:p>
      <w:pPr>
        <w:pStyle w:val="Heading2"/>
      </w:pPr>
      <w:r>
        <w:t>Experience the Wonders of Ancient Egypt: Gameplay and Winning Features</w:t>
      </w:r>
    </w:p>
    <w:p>
      <w:r/>
      <w:r>
        <w:t>Get ready to enter the mysterious world of Ancient Egypt with Cleopatra II, the exciting casino slot game that will transport you to a world of wealth and wonder. With 20 paylines, Cleopatra offers multiple opportunities to win big. Simply select your bet and spin the reels, and watch as the magic of the game unfolds before your eyes.</w:t>
      </w:r>
    </w:p>
    <w:p>
      <w:r/>
      <w:r>
        <w:t>But that's not all – every spin increases the bonus multiplier in the top left of the screen, allowing players to win a multiplier of their initial bet up to a whopping 10,000 times. That's right, we said 10,000 times your bet. It's like discovering a treasure trove of golden scarabs, only without all the creepy-crawlies.</w:t>
      </w:r>
    </w:p>
    <w:p>
      <w:r/>
      <w:r>
        <w:t>But wait, there's even more treasure to be had. The game features Wild and Scatter symbols, each with its own updated rules and features. And if you're lucky enough to land three or more Pyramid symbols, you'll be entitled to free spins – which means more chances to win even bigger payouts.</w:t>
      </w:r>
    </w:p>
    <w:p>
      <w:r/>
      <w:r>
        <w:t>And if you really hit the jackpot, you'll trigger the Free Spin Round Bonus by landing three or more Scatter symbols on the reels. This is where the real excitement comes in, as these free spins and bonus rounds offer players the chance to win substantially higher than the base game. It's like discovering the secret chambers of the pyramids, only without all the dusty sand and mummified pharaohs.</w:t>
      </w:r>
    </w:p>
    <w:p>
      <w:r/>
      <w:r>
        <w:t>So what are you waiting for? Saddle up your camel and journey back in time to the land of the Nile, and experience the wonders of Cleopatra II for yourself. It's a game fit for pharaohs, but suitable for everyone – even if you don't own your own pyramid (yet).</w:t>
      </w:r>
    </w:p>
    <w:p>
      <w:pPr>
        <w:pStyle w:val="Heading2"/>
      </w:pPr>
      <w:r>
        <w:t>Symbols and Paylines</w:t>
      </w:r>
    </w:p>
    <w:p>
      <w:r/>
      <w:r>
        <w:t>Cleopatra II is not only a beautiful game to look at, but it is also sprinkled with exciting symbols and productive paylines! You are sure to feel the excitement as you play this Egyptian-themed game. There are 20 paylines in total, so plenty of opportunities to win big! As with other slot games, Cleopatra II makes use of various symbols to portray the game's themes, such as the Sphinx and, of course, Cleopatra herself.</w:t>
      </w:r>
    </w:p>
    <w:p>
      <w:r/>
      <w:r>
        <w:t>The Wild symbol in Cleopatra II is none other than the Queen herself. It works like any other Wild and substitutes any other symbol on the reels, acting as a boost to your winnings! Even better news is that any win involving the Wild symbol is automatically doubled! So, if you're looking to make some big money, keep your eyes peeled for the Cleopatra symbol.</w:t>
      </w:r>
    </w:p>
    <w:p>
      <w:r/>
      <w:r>
        <w:t>The Pyramid symbol is a key element in unlocking the game's lucrative free spins. If you manage to get three or more Pyramid symbols anywhere on the reels, you'll be awarded between 5-20 free spins, based on the number of symbols. Free spins are always thrilling, and this feature in Cleopatra II is no exception.</w:t>
      </w:r>
    </w:p>
    <w:p>
      <w:r/>
      <w:r>
        <w:t>Finally, the Sphinx symbol acts as the Scatter symbol in Cleopatra II. It can double your bet if two or more of these symbols appear on the reels. Whilst this might not be the most exciting symbol in the game, it is surely one to watch out for if you want to increase your winnings! Just remember, it might be hard to resist the charm of the Cleopatra symbol.</w:t>
      </w:r>
    </w:p>
    <w:p>
      <w:pPr>
        <w:pStyle w:val="Heading2"/>
      </w:pPr>
      <w:r>
        <w:t>Bonuses and Free Spins</w:t>
      </w:r>
    </w:p>
    <w:p>
      <w:r/>
      <w:r>
        <w:t>Get ready to trigger some exciting bonuses and free spins with Cleopatra II, a slot game that offers both entertainment and opportunities to win big. Let's explore the bonus features and what they have to offer!</w:t>
      </w:r>
    </w:p>
    <w:p>
      <w:r/>
      <w:r>
        <w:t>The Pyramid symbols are more than just a pretty sight – they trigger free spins when you land three or more of them on the reels. Depending on how many Pyramids you get, you will receive up to 20 free spins. Additionally, if you get three or more Pyramids, you can multiply your winnings by up to 200 times your original bet. Talk about a good return on investment!</w:t>
      </w:r>
    </w:p>
    <w:p>
      <w:r/>
      <w:r>
        <w:t>If that wasn't enough, enter the Free Spin Round Bonus by landing three or more Scatter symbols (Sphinx) on the reels. This exciting bonus round offers 15 free spins that can extend up to a maximum of 180. And to make it even better, any winning combination during the bonus round will be tripled! That's right, we said tripled. So, get ready to dance in joy once you see those Sphinx symbols popping up on the reels.</w:t>
      </w:r>
    </w:p>
    <w:p>
      <w:r/>
      <w:r>
        <w:t>With these bonuses and free spins, Cleopatra II keeps the game engaging and always on the edge of excitement. Who doesn't love free gifts and chances to win big? We highly recommend giving this slot game a try, you never know what treasures Cleopatra has in store for you!</w:t>
      </w:r>
    </w:p>
    <w:p>
      <w:pPr>
        <w:pStyle w:val="Heading2"/>
      </w:pPr>
      <w:r>
        <w:t>Is This Game Worth Your Time? Let's Talk About Volatility and RTP</w:t>
      </w:r>
    </w:p>
    <w:p>
      <w:r/>
      <w:r>
        <w:t>So, you're thinking about playing Cleopatra II, but you're wondering if the risk is worth the reward - and rightly so! Let's dive into the volatile world of this slot game.</w:t>
      </w:r>
    </w:p>
    <w:p>
      <w:r/>
      <w:r>
        <w:t>Firstly, we need to talk about the elephant in the room: the volatility. Brace yourself for long periods of non-winning spins in the base game. But don't despair just yet! Cleopatra II offers bonus rounds and free spins that can lead to substantial wins. If you're up for the gamble, this game might be for you!</w:t>
      </w:r>
    </w:p>
    <w:p>
      <w:r/>
      <w:r>
        <w:t xml:space="preserve">Now, let's talk numbers. Cleopatra II has an RTP (return to player) of 95.13%, which is a respectable percentage, but not as high as we would like to see. It's always advisable to try the demo version of a game before gambling with real money. This will give you the chance to get familiar with the game mechanics and volatility. </w:t>
      </w:r>
    </w:p>
    <w:p>
      <w:r/>
      <w:r>
        <w:t xml:space="preserve">Overall, Cleopatra II definitely has its attractive rewards for patient and risk-taking players. But, if you're not willing to take the ups and downs of a high volatility game, you might want to look elsewhere. Remember, though, we're talking about a game with Cleopatra in the title here, people - it's not going to be a walk in the park! </w:t>
      </w:r>
    </w:p>
    <w:p>
      <w:pPr>
        <w:pStyle w:val="Heading2"/>
      </w:pPr>
      <w:r>
        <w:t>FAQ</w:t>
      </w:r>
    </w:p>
    <w:p>
      <w:pPr>
        <w:pStyle w:val="Heading3"/>
      </w:pPr>
      <w:r>
        <w:t>What is Cleopatra II?</w:t>
      </w:r>
    </w:p>
    <w:p>
      <w:r/>
      <w:r>
        <w:t>Cleopatra II is an online slot game developed by IGT, which has a sequel to the original Cleopatra game.</w:t>
      </w:r>
    </w:p>
    <w:p>
      <w:pPr>
        <w:pStyle w:val="Heading3"/>
      </w:pPr>
      <w:r>
        <w:t>How can I play Cleopatra II?</w:t>
      </w:r>
    </w:p>
    <w:p>
      <w:r/>
      <w:r>
        <w:t>To play Cleopatra II, you need to select your bet and spin the reels. The objective is to match symbols on the 20 paylines.</w:t>
      </w:r>
    </w:p>
    <w:p>
      <w:pPr>
        <w:pStyle w:val="Heading3"/>
      </w:pPr>
      <w:r>
        <w:t>What are the bonus features in Cleopatra II?</w:t>
      </w:r>
    </w:p>
    <w:p>
      <w:r/>
      <w:r>
        <w:t>Cleopatra II has several bonus features, including Wild symbols, Pyramid symbols that trigger free spins, and Scatter symbols that activate a free spin bonus round.</w:t>
      </w:r>
    </w:p>
    <w:p>
      <w:pPr>
        <w:pStyle w:val="Heading3"/>
      </w:pPr>
      <w:r>
        <w:t>What is the minimum bet for Cleopatra II?</w:t>
      </w:r>
    </w:p>
    <w:p>
      <w:r/>
      <w:r>
        <w:t>The minimum bet for Cleopatra II is 1 cent.</w:t>
      </w:r>
    </w:p>
    <w:p>
      <w:pPr>
        <w:pStyle w:val="Heading3"/>
      </w:pPr>
      <w:r>
        <w:t>What is the maximum bet for Cleopatra II?</w:t>
      </w:r>
    </w:p>
    <w:p>
      <w:r/>
      <w:r>
        <w:t>The maximum bet for Cleopatra II is 5 euros.</w:t>
      </w:r>
    </w:p>
    <w:p>
      <w:pPr>
        <w:pStyle w:val="Heading3"/>
      </w:pPr>
      <w:r>
        <w:t>What is the RTP of Cleopatra II?</w:t>
      </w:r>
    </w:p>
    <w:p>
      <w:r/>
      <w:r>
        <w:t>The RTP of Cleopatra II is 95.13%, which means that over an extended period, you can expect to win back 95.13% of the money you bet.</w:t>
      </w:r>
    </w:p>
    <w:p>
      <w:pPr>
        <w:pStyle w:val="Heading3"/>
      </w:pPr>
      <w:r>
        <w:t>What is the volatility of Cleopatra II?</w:t>
      </w:r>
    </w:p>
    <w:p>
      <w:r/>
      <w:r>
        <w:t>Cleopatra II has high volatility, which means that you may experience long periods without winning anything in the base game before triggering bonus rounds.</w:t>
      </w:r>
    </w:p>
    <w:p>
      <w:pPr>
        <w:pStyle w:val="Heading3"/>
      </w:pPr>
      <w:r>
        <w:t>Where can I play Cleopatra II?</w:t>
      </w:r>
    </w:p>
    <w:p>
      <w:r/>
      <w:r>
        <w:t>You can play Cleopatra II in any online casino that offers the game. You can also try the free demo version before playing with real money.</w:t>
      </w:r>
    </w:p>
    <w:p>
      <w:pPr>
        <w:pStyle w:val="Heading2"/>
      </w:pPr>
      <w:r>
        <w:t>What we like</w:t>
      </w:r>
    </w:p>
    <w:p>
      <w:pPr>
        <w:pStyle w:val="ListBullet"/>
        <w:spacing w:line="240" w:lineRule="auto"/>
        <w:ind w:left="720"/>
      </w:pPr>
      <w:r/>
      <w:r>
        <w:t>Exciting bonuses and free spins</w:t>
      </w:r>
    </w:p>
    <w:p>
      <w:pPr>
        <w:pStyle w:val="ListBullet"/>
        <w:spacing w:line="240" w:lineRule="auto"/>
        <w:ind w:left="720"/>
      </w:pPr>
      <w:r/>
      <w:r>
        <w:t>Well-designed graphics and Egyptian theme</w:t>
      </w:r>
    </w:p>
    <w:p>
      <w:pPr>
        <w:pStyle w:val="ListBullet"/>
        <w:spacing w:line="240" w:lineRule="auto"/>
        <w:ind w:left="720"/>
      </w:pPr>
      <w:r/>
      <w:r>
        <w:t>High potential for substantial wins</w:t>
      </w:r>
    </w:p>
    <w:p>
      <w:pPr>
        <w:pStyle w:val="ListBullet"/>
        <w:spacing w:line="240" w:lineRule="auto"/>
        <w:ind w:left="720"/>
      </w:pPr>
      <w:r/>
      <w:r>
        <w:t>Multiplier of initial bet up to 10,000 times</w:t>
      </w:r>
    </w:p>
    <w:p>
      <w:pPr>
        <w:pStyle w:val="Heading2"/>
      </w:pPr>
      <w:r>
        <w:t>What we don't like</w:t>
      </w:r>
    </w:p>
    <w:p>
      <w:pPr>
        <w:pStyle w:val="ListBullet"/>
        <w:spacing w:line="240" w:lineRule="auto"/>
        <w:ind w:left="720"/>
      </w:pPr>
      <w:r/>
      <w:r>
        <w:t>High volatility with longer periods without winning in the base game</w:t>
      </w:r>
    </w:p>
    <w:p>
      <w:pPr>
        <w:pStyle w:val="ListBullet"/>
        <w:spacing w:line="240" w:lineRule="auto"/>
        <w:ind w:left="720"/>
      </w:pPr>
      <w:r/>
      <w:r>
        <w:t>Respectable but not particularly high RTP at 95.13%</w:t>
      </w:r>
    </w:p>
    <w:p>
      <w:r/>
      <w:r>
        <w:rPr>
          <w:b/>
        </w:rPr>
        <w:t>Play Cleopatra II Free - Exciting Bonuses &amp; High Wins</w:t>
      </w:r>
    </w:p>
    <w:p>
      <w:r/>
      <w:r>
        <w:rPr>
          <w:i/>
        </w:rPr>
        <w:t>Cleopatra II offers exciting bonuses and substantial wins with high volatility and 95.13% RTP. Play for free to experience the game mechanics and Egyptian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