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Haunted House Rest in Paradise for Free | Slot Game Review</w:t>
      </w:r>
    </w:p>
    <w:p>
      <w:pPr>
        <w:pStyle w:val="Heading2"/>
      </w:pPr>
      <w:r>
        <w:t>Visuals and Theme</w:t>
      </w:r>
    </w:p>
    <w:p>
      <w:r/>
      <w:r>
        <w:t>Are you ready to party in a haunted paradise? Haunted House Rest in Paradise brings you on a tropical adventure, with graphics so good you'll feel like you're actually sipping on a drink with an umbrella, while a ghostly spirit is lurking right behind you.</w:t>
      </w:r>
    </w:p>
    <w:p>
      <w:r/>
      <w:r>
        <w:t>The symbols in this game are like souvenirs from a prosperous vacation. From the lively hula dancer to the delicious cocktail, every image is so vibrant, you can practically feel the pulsing energy. And let's not forget about the tropical plants that are flawlessly intertwined into the background, it's like you're truly sight-seeing through uncharted territory. All of this breathtaking art combined makes for an immersive experience that'll transport you to a vibrant island.</w:t>
      </w:r>
    </w:p>
    <w:p>
      <w:pPr>
        <w:pStyle w:val="Heading2"/>
      </w:pPr>
      <w:r>
        <w:t>Gameplay</w:t>
      </w:r>
    </w:p>
    <w:p>
      <w:r/>
      <w:r>
        <w:t>So, what can you expect from the gameplay of Haunted House Rest in Paradise? It's like a haunted house tour -- you know what you're in for, but still get spooked nonetheless. Like its predecessor and other WMG titles, the game has five reels with three horizontal lines. But what makes it more interesting is the double-play mechanism that lets you lock certain reels for the next spin, giving you an edge over other players (you sneaky little bat!). Plus, the game has a Wild symbol, which is none other than our favourite bloodsucker, the vampire! It replaces any other symbol to create winning combinations (except garlic, of course!).</w:t>
      </w:r>
    </w:p>
    <w:p>
      <w:r/>
      <w:r>
        <w:t>But wait, there's more! The bonus mode is triggered when you find three or more Scatter symbols (the luxury car) in one round. And in this mode, you get to play a slot within a slot--which is almost like winning a lottery. The game has medium-high volatility and a 96.10% RTP, which means the chances of winning are high (but don't count your chickens before they hatch!).</w:t>
      </w:r>
    </w:p>
    <w:p>
      <w:pPr>
        <w:pStyle w:val="Heading2"/>
      </w:pPr>
      <w:r>
        <w:t>Wild and Scatter Symbols: Making Winning Spooky Fun!</w:t>
      </w:r>
    </w:p>
    <w:p>
      <w:r/>
      <w:r>
        <w:t>In Haunted House Rest in Paradise, the Wild symbol is like your own personal vampire assistant, ready to help you win big by substituting any other symbol. And who needs a batmobile when you have the luxury car as the Scatter symbol? Get three or more of these babies and you'll unlock the bonus mode, where you get to play a single-line slot game as a high-class vampire on vacation. Just don't forget your sunscreen – vampire skin isn't known for its resistance to sunburns!</w:t>
      </w:r>
    </w:p>
    <w:p>
      <w:pPr>
        <w:pStyle w:val="Heading2"/>
      </w:pPr>
      <w:r>
        <w:t>Bonus Mode: Get a Bite of the Action!</w:t>
      </w:r>
    </w:p>
    <w:p>
      <w:r/>
      <w:r>
        <w:t xml:space="preserve">Who says you can't go on vacation as a vampire? In Haunted House Rest in Paradise, you'll get the chance to play a special bonus mode if you can find three or more scatter symbols represented by a luxurious car. And talk about first-class treatment! During the bonus round, you'll get to play a single-line slot game as a stylish vampire on holiday. The number of games you play will depend on the number of scatter symbols you found. Plus, every spin will give you a chance to win big with the symbol value you've found. So get your coffins and suitcases ready, and start scouting for that scatter symbol! </w:t>
      </w:r>
    </w:p>
    <w:p>
      <w:pPr>
        <w:pStyle w:val="Heading2"/>
      </w:pPr>
      <w:r>
        <w:t>Other Spooky Slot Games to Try</w:t>
      </w:r>
    </w:p>
    <w:p>
      <w:r/>
      <w:r>
        <w:t>Trying to find slot games similar to Haunted House Rest in Paradise can be as tricky as navigating a haunted house. However, if you loved the gameplay, we recommend checking out titles from WMG, such as Fowl Play London.</w:t>
      </w:r>
    </w:p>
    <w:p>
      <w:r/>
      <w:r>
        <w:t>If you're looking for something with a similar spooky theme, Trick or Treat by Saucify or Oh Catrina by Booming Games might just awaken your inner ghost.</w:t>
      </w:r>
    </w:p>
    <w:p>
      <w:r/>
      <w:r>
        <w:t>With so many options out there, you're guaranteed to find the perfect slot game to satisfy your ghoulish cravings. Happy haunting!</w:t>
      </w:r>
    </w:p>
    <w:p>
      <w:pPr>
        <w:pStyle w:val="Heading2"/>
      </w:pPr>
      <w:r>
        <w:t>FAQ</w:t>
      </w:r>
    </w:p>
    <w:p>
      <w:pPr>
        <w:pStyle w:val="Heading3"/>
      </w:pPr>
      <w:r>
        <w:t>What is Haunted House Rest in Paradise?</w:t>
      </w:r>
    </w:p>
    <w:p>
      <w:r/>
      <w:r>
        <w:t>Haunted House Rest in Paradise is a slot game developed by WMG that is the spiritual successor to its original Haunted House game. It has been redesigned to have a tropical holiday theme.</w:t>
      </w:r>
    </w:p>
    <w:p>
      <w:pPr>
        <w:pStyle w:val="Heading3"/>
      </w:pPr>
      <w:r>
        <w:t>What are the visual and musical elements of the game?</w:t>
      </w:r>
    </w:p>
    <w:p>
      <w:r/>
      <w:r>
        <w:t>The visuals of the game are highly-detailed and set on a tropical beach. The symbols are not immediately recognizable, but the crystal-clear water backdrop immerses players into the game. The music is engaging and complements the visuals well.</w:t>
      </w:r>
    </w:p>
    <w:p>
      <w:pPr>
        <w:pStyle w:val="Heading3"/>
      </w:pPr>
      <w:r>
        <w:t>How does the gameplay of Haunted House Rest in Paradise differ from its predecessor?</w:t>
      </w:r>
    </w:p>
    <w:p>
      <w:r/>
      <w:r>
        <w:t>The game mechanics are not much different from the original game, which is a good thing as players won't have to spend too much time learning them. It is a five-reel slot game with three horizontal lines, with some reels lockable, and there is a double-play feature. The Wild symbol is the vampire, and the bonus mode is triggered by finding at least three Scatter symbols.</w:t>
      </w:r>
    </w:p>
    <w:p>
      <w:pPr>
        <w:pStyle w:val="Heading3"/>
      </w:pPr>
      <w:r>
        <w:t>What is the bonus mode in Haunted House Rest in Paradise?</w:t>
      </w:r>
    </w:p>
    <w:p>
      <w:r/>
      <w:r>
        <w:t>The bonus mode is triggered by finding at least three Scatter symbols, represented by a luxury car, in one round. Players will become a vampire on holiday and play a single-line slot game. Each play rewarded with a win corresponding to the found symbol, and the number of games will be equal to the number of Scatter symbols that triggered the function.</w:t>
      </w:r>
    </w:p>
    <w:p>
      <w:pPr>
        <w:pStyle w:val="Heading3"/>
      </w:pPr>
      <w:r>
        <w:t>Is Haunted House Rest in Paradise easy to understand and play?</w:t>
      </w:r>
    </w:p>
    <w:p>
      <w:r/>
      <w:r>
        <w:t>The gameplay mechanics of Haunted House Rest in Paradise are quite simple and reliable. Players who are already familiar with the original Haunted House game will feel right at home.</w:t>
      </w:r>
    </w:p>
    <w:p>
      <w:pPr>
        <w:pStyle w:val="Heading3"/>
      </w:pPr>
      <w:r>
        <w:t>Are there other similar slot games to Haunted House Rest in Paradise?</w:t>
      </w:r>
    </w:p>
    <w:p>
      <w:r/>
      <w:r>
        <w:t>Due to the unique combination of themes in Haunted House Rest in Paradise (horror and seaside holidays), it is not easy to find similar titles. However, WMG's game Fowl Play London is recommended for its similar gameplay mechanics. Trick or Treat from Saucify and Oh Catrina from Booming Games are recommended for their Halloween-themed gameplay.</w:t>
      </w:r>
    </w:p>
    <w:p>
      <w:pPr>
        <w:pStyle w:val="Heading3"/>
      </w:pPr>
      <w:r>
        <w:t>Is Haunted House Rest in Paradise worth playing?</w:t>
      </w:r>
    </w:p>
    <w:p>
      <w:r/>
      <w:r>
        <w:t>If you want an engaging slot game with beautiful graphics and music, Haunted House Rest in Paradise is definitely worth playing. It may take a bit of time to get used to the symbols, but it is simple to play once you familiarize yourself with the mechanics.</w:t>
      </w:r>
    </w:p>
    <w:p>
      <w:pPr>
        <w:pStyle w:val="Heading3"/>
      </w:pPr>
      <w:r>
        <w:t>What age group can play Haunted House Rest in Paradise?</w:t>
      </w:r>
    </w:p>
    <w:p>
      <w:r/>
      <w:r>
        <w:t>Haunted House Rest in Paradise is intended for adult players aged 18 and over who are interested in playing online slot games.</w:t>
      </w:r>
    </w:p>
    <w:p>
      <w:pPr>
        <w:pStyle w:val="Heading2"/>
      </w:pPr>
      <w:r>
        <w:t>What we like</w:t>
      </w:r>
    </w:p>
    <w:p>
      <w:pPr>
        <w:pStyle w:val="ListBullet"/>
        <w:spacing w:line="240" w:lineRule="auto"/>
        <w:ind w:left="720"/>
      </w:pPr>
      <w:r/>
      <w:r>
        <w:t>Immersive tropical theme with perilous undertones</w:t>
      </w:r>
    </w:p>
    <w:p>
      <w:pPr>
        <w:pStyle w:val="ListBullet"/>
        <w:spacing w:line="240" w:lineRule="auto"/>
        <w:ind w:left="720"/>
      </w:pPr>
      <w:r/>
      <w:r>
        <w:t>Expertly designed symbols, with immersive graphics</w:t>
      </w:r>
    </w:p>
    <w:p>
      <w:pPr>
        <w:pStyle w:val="ListBullet"/>
        <w:spacing w:line="240" w:lineRule="auto"/>
        <w:ind w:left="720"/>
      </w:pPr>
      <w:r/>
      <w:r>
        <w:t>Double-play mechanism allows players to lock certain reels for next spin</w:t>
      </w:r>
    </w:p>
    <w:p>
      <w:pPr>
        <w:pStyle w:val="ListBullet"/>
        <w:spacing w:line="240" w:lineRule="auto"/>
        <w:ind w:left="720"/>
      </w:pPr>
      <w:r/>
      <w:r>
        <w:t>Bonus mode introduces a new game in which players play a slot within a slot</w:t>
      </w:r>
    </w:p>
    <w:p>
      <w:pPr>
        <w:pStyle w:val="Heading2"/>
      </w:pPr>
      <w:r>
        <w:t>What we don't like</w:t>
      </w:r>
    </w:p>
    <w:p>
      <w:pPr>
        <w:pStyle w:val="ListBullet"/>
        <w:spacing w:line="240" w:lineRule="auto"/>
        <w:ind w:left="720"/>
      </w:pPr>
      <w:r/>
      <w:r>
        <w:t>Not many similar games due to the combination of tropical and haunted themes</w:t>
      </w:r>
    </w:p>
    <w:p>
      <w:pPr>
        <w:pStyle w:val="ListBullet"/>
        <w:spacing w:line="240" w:lineRule="auto"/>
        <w:ind w:left="720"/>
      </w:pPr>
      <w:r/>
      <w:r>
        <w:t>Medium-high volatility may not be appealing to all players</w:t>
      </w:r>
    </w:p>
    <w:p>
      <w:r/>
      <w:r>
        <w:rPr>
          <w:b/>
        </w:rPr>
        <w:t>Play Haunted House Rest in Paradise for Free | Slot Game Review</w:t>
      </w:r>
    </w:p>
    <w:p>
      <w:r/>
      <w:r>
        <w:rPr>
          <w:i/>
        </w:rPr>
        <w:t>Discover our review of Haunted House Rest in Paradise slot game. Play for free and explore its immersive graphics, tropical theme with perilous undertones, and bonus mode.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