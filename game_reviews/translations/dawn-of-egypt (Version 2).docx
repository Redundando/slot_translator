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Dawn of Egypt for Free – Review of Features and Winning Strategies</w:t>
      </w:r>
    </w:p>
    <w:p>
      <w:r/>
      <w:r>
        <w:rPr>
          <w:b/>
        </w:rPr>
        <w:t>Meta description</w:t>
      </w:r>
      <w:r>
        <w:t>: Find out about the features, bonuses, and payouts in Dawn of Egypt, and learn how to win big in our review. Play the game for free.</w:t>
      </w:r>
    </w:p>
    <w:p>
      <w:pPr>
        <w:pStyle w:val="Heading2"/>
      </w:pPr>
      <w:r>
        <w:t>GAMEPLAY FEATURES AND BONUSES</w:t>
      </w:r>
    </w:p>
    <w:p>
      <w:r/>
      <w:r>
        <w:t>Are you ready to explore ancient Egypt and win big? Dawn of Egypt is the perfect slot game for you. With five reels and ten fixed paylines, this game offers an immersive gaming experience that could lead you to uncovering the treasures of the pyramids.</w:t>
      </w:r>
    </w:p>
    <w:p>
      <w:r/>
      <w:r>
        <w:t>But wait, there’s more! Dawn of Egypt also features exciting bonus rounds, including scatter symbols, scatter wilds, and wilds. And if that’s not enough to satisfy your thirst for adventure, the free spin bonus round includes a symbol upgrade player feature that could really boost your winnings.</w:t>
      </w:r>
    </w:p>
    <w:p>
      <w:r/>
      <w:r>
        <w:t>With so many features and bonuses, it’s easy to see why Dawn of Egypt is a top choice for online slot game enthusiasts. Whether you’re a seasoned gambler or a newbie, this game has something for everyone. And let’s be honest, who doesn’t want to travel back in time to explore ancient Egypt and potentially strike it rich?</w:t>
      </w:r>
    </w:p>
    <w:p>
      <w:pPr>
        <w:pStyle w:val="Heading2"/>
      </w:pPr>
      <w:r>
        <w:t>Graphics and Theme</w:t>
      </w:r>
    </w:p>
    <w:p>
      <w:r/>
      <w:r>
        <w:t>If you're a fan of brown sand, pyramids, and ancient relics, then Dawn of Egypt has got you covered. The designers went all out with the Ancient Egypt theme, offering symbols that take you right back to those mystical times. Are you ready to collect the blue lotus flower? Take on the challenge of the scorpion? Or maybe, just maybe, navigate the terrain with the snake? Don't worry; there's no need to summon Osiris or Maahes, the lion god, unless you need some extra luck to hit that jackpot.</w:t>
      </w:r>
      <w:r/>
    </w:p>
    <w:p>
      <w:r/>
      <w:r>
        <w:t xml:space="preserve">One of my favourite things about Dawn of Egypt is the impeccable gemstone designs on the royal card symbols. They look so good; you might forget that you're playing a casino slot game. The level of detail on the animations is impressive, and the graphics are so stunning that you might need to pause between spins for a quick meditation session. </w:t>
      </w:r>
      <w:r/>
    </w:p>
    <w:p>
      <w:r/>
      <w:r>
        <w:t>Overall, the game's graphic and theme elements are top-notch. You'll feel like Indiana Jones, except instead of hunting for treasure in the desert, you're sitting comfortably on your couch with a cold drink. So, sit back, relax, and let Dawn of Egypt transport you to another world - just don't forget to spin the reels.</w:t>
      </w:r>
    </w:p>
    <w:p>
      <w:pPr>
        <w:pStyle w:val="Heading2"/>
      </w:pPr>
      <w:r>
        <w:t>Get Ready for Big Wins with Top-Paying Symbols!</w:t>
      </w:r>
    </w:p>
    <w:p>
      <w:r/>
      <w:r>
        <w:t>Are you ready for some serious cash? Look no further than the top-paying symbols in Dawn of Egypt! If you're lucky enough to land five symbols on a winning payline, you could be in for some big payouts.</w:t>
      </w:r>
      <w:r/>
    </w:p>
    <w:p>
      <w:r/>
      <w:r>
        <w:t>The Pharaoh Osiris takes the throne as the highest paying symbol, offering a payout of 100x your original bet. But don't be intimidated by the lion king, who may not rule the reels, but still offers a whopping payout of 40x. Watch out for the snake and scorpion who also pack a punch, with a payout of 20x.</w:t>
      </w:r>
      <w:r/>
    </w:p>
    <w:p>
      <w:r/>
      <w:r>
        <w:t>And let's not forget about the scatter wild and regular scatter symbols - both of which pay out 100x if you land five on a payline. But wait, there's more! The regular scatter symbol pays out an impressive 1000x on the winning bet when five of the same fall somewhere on the reels. Talk about easy money!</w:t>
      </w:r>
      <w:r/>
    </w:p>
    <w:p>
      <w:r/>
      <w:r>
        <w:t>In fact, you might be able to afford your own pyramid with all that cash! Just don't let the mummies crawl out of their tombs and steal it all away. Stick with these top-paying symbols and watch your winnings soar!</w:t>
      </w:r>
    </w:p>
    <w:p>
      <w:pPr>
        <w:pStyle w:val="Heading2"/>
      </w:pPr>
      <w:r>
        <w:t>Discover the Best Winning Strategies</w:t>
      </w:r>
    </w:p>
    <w:p>
      <w:r/>
      <w:r>
        <w:t>Are you looking to increase your chances of winning big in Dawn of Egypt? Look no further than the bonus free spins round! The more free spins you score, the better your chances of winning, so aim for three to 20 free spins to maximize your opportunities.</w:t>
      </w:r>
    </w:p>
    <w:p>
      <w:r/>
      <w:r>
        <w:t>Once you trigger the bonus round, watch your symbol upgrades skyrocket. Every scatter symbol you receive upgrades a randomly selected symbol to the one next on the value scale, giving you a chance to rack up big wins across the board. And don't forget about the added bonus of the wild and wild scatter, which can replace the two regular symbols that pay the most!</w:t>
      </w:r>
    </w:p>
    <w:p>
      <w:r/>
      <w:r>
        <w:t>Ready to hit the jackpot? Keep spinning for your chance at a maximum payout of 5000x your bet. Even if luck isn't on your side, you're sure to have a blast playing this high-energy casino slot game.</w:t>
      </w:r>
    </w:p>
    <w:p>
      <w:r/>
      <w:r>
        <w:t>So what are you waiting for? Grab a drink, put on your lucky socks, and get ready to have some fun with Dawn of Egypt.</w:t>
      </w:r>
    </w:p>
    <w:p>
      <w:pPr>
        <w:pStyle w:val="Heading2"/>
      </w:pPr>
      <w:r>
        <w:t>Other Recommended Games</w:t>
      </w:r>
    </w:p>
    <w:p>
      <w:r/>
      <w:r>
        <w:t>Are you eager to discover more Egyptian-themed slot games? Look no further than Ankh of Anubis, another masterpiece from the brilliant minds at Play N Go. With a jaw-dropping 576 paylines, this game will take you on a wild ride through the desert sands of ancient Egypt.</w:t>
      </w:r>
    </w:p>
    <w:p>
      <w:r/>
      <w:r>
        <w:t>But be warned - with all those paylines, you might start to feel like an actual pharaoh counting your riches! And let's not forget the thrill of uncovering hidden treasures buried deep in the pyramids.</w:t>
      </w:r>
    </w:p>
    <w:p>
      <w:r/>
      <w:r>
        <w:t>So what are you waiting for? Give Ankh of Anubis a spin and see if Lady Luck favors you today!</w:t>
      </w:r>
    </w:p>
    <w:p>
      <w:pPr>
        <w:pStyle w:val="Heading2"/>
      </w:pPr>
      <w:r>
        <w:t>FAQ</w:t>
      </w:r>
    </w:p>
    <w:p>
      <w:pPr>
        <w:pStyle w:val="Heading3"/>
      </w:pPr>
      <w:r>
        <w:t>What is the maximum payout in Dawn of Egypt?</w:t>
      </w:r>
    </w:p>
    <w:p>
      <w:r/>
      <w:r>
        <w:t>Players can win up to 5000x their bet on a winning payline.</w:t>
      </w:r>
    </w:p>
    <w:p>
      <w:pPr>
        <w:pStyle w:val="Heading3"/>
      </w:pPr>
      <w:r>
        <w:t>What features does Dawn of Egypt have?</w:t>
      </w:r>
    </w:p>
    <w:p>
      <w:r/>
      <w:r>
        <w:t>The game features scatters, wild symbols, and a free spin bonus with a symbol upgrade feature.</w:t>
      </w:r>
    </w:p>
    <w:p>
      <w:pPr>
        <w:pStyle w:val="Heading3"/>
      </w:pPr>
      <w:r>
        <w:t>What is the bonus round in Dawn of Egypt?</w:t>
      </w:r>
    </w:p>
    <w:p>
      <w:r/>
      <w:r>
        <w:t>The bonus round is triggered by three or more scatter symbols of the golden pyramid and can offer three to 20 free spins.</w:t>
      </w:r>
    </w:p>
    <w:p>
      <w:pPr>
        <w:pStyle w:val="Heading3"/>
      </w:pPr>
      <w:r>
        <w:t>Can regular symbols be replaced by the wild scatter in Dawn of Egypt?</w:t>
      </w:r>
    </w:p>
    <w:p>
      <w:r/>
      <w:r>
        <w:t>Yes, regular symbols that pay the most can be replaced by either the wild or the wild scatter.</w:t>
      </w:r>
    </w:p>
    <w:p>
      <w:pPr>
        <w:pStyle w:val="Heading3"/>
      </w:pPr>
      <w:r>
        <w:t>What are the highest paying symbols in Dawn of Egypt?</w:t>
      </w:r>
    </w:p>
    <w:p>
      <w:r/>
      <w:r>
        <w:t>Osiris in the pharaoh role, the lion king symbol, the snake, and the scorpion are the highest paying symbols.</w:t>
      </w:r>
    </w:p>
    <w:p>
      <w:pPr>
        <w:pStyle w:val="Heading3"/>
      </w:pPr>
      <w:r>
        <w:t>What is the number of paylines in Dawn of Egypt?</w:t>
      </w:r>
    </w:p>
    <w:p>
      <w:r/>
      <w:r>
        <w:t>The game has ten fixed paylines.</w:t>
      </w:r>
    </w:p>
    <w:p>
      <w:pPr>
        <w:pStyle w:val="Heading3"/>
      </w:pPr>
      <w:r>
        <w:t>Is Dawn of Egypt a good game for history lovers?</w:t>
      </w:r>
    </w:p>
    <w:p>
      <w:r/>
      <w:r>
        <w:t>Yes, the game is a treasure trove for history lovers with stunning graphics and symbols including deities and royal cards made with gemstones designs.</w:t>
      </w:r>
    </w:p>
    <w:p>
      <w:pPr>
        <w:pStyle w:val="Heading3"/>
      </w:pPr>
      <w:r>
        <w:t>What other Egyptian-themed slots should I try after playing Dawn of Egypt?</w:t>
      </w:r>
    </w:p>
    <w:p>
      <w:r/>
      <w:r>
        <w:t>We suggest giving Ankh of Anubis, also produced by Play N Go, a try with its staggering 576 paylines.</w:t>
      </w:r>
    </w:p>
    <w:p>
      <w:pPr>
        <w:pStyle w:val="Heading2"/>
      </w:pPr>
      <w:r>
        <w:t>What we like</w:t>
      </w:r>
    </w:p>
    <w:p>
      <w:pPr>
        <w:pStyle w:val="ListBullet"/>
        <w:spacing w:line="240" w:lineRule="auto"/>
        <w:ind w:left="720"/>
      </w:pPr>
      <w:r/>
      <w:r>
        <w:t>Great bonus rounds with player upgrade feature</w:t>
      </w:r>
    </w:p>
    <w:p>
      <w:pPr>
        <w:pStyle w:val="ListBullet"/>
        <w:spacing w:line="240" w:lineRule="auto"/>
        <w:ind w:left="720"/>
      </w:pPr>
      <w:r/>
      <w:r>
        <w:t>Impeccable gemstone designs on royal card symbols</w:t>
      </w:r>
    </w:p>
    <w:p>
      <w:pPr>
        <w:pStyle w:val="ListBullet"/>
        <w:spacing w:line="240" w:lineRule="auto"/>
        <w:ind w:left="720"/>
      </w:pPr>
      <w:r/>
      <w:r>
        <w:t>Stunning graphics and detailed animations</w:t>
      </w:r>
    </w:p>
    <w:p>
      <w:pPr>
        <w:pStyle w:val="ListBullet"/>
        <w:spacing w:line="240" w:lineRule="auto"/>
        <w:ind w:left="720"/>
      </w:pPr>
      <w:r/>
      <w:r>
        <w:t>Potential for high payouts, up to 5000x the bet</w:t>
      </w:r>
    </w:p>
    <w:p>
      <w:pPr>
        <w:pStyle w:val="Heading2"/>
      </w:pPr>
      <w:r>
        <w:t>What we don't like</w:t>
      </w:r>
    </w:p>
    <w:p>
      <w:pPr>
        <w:pStyle w:val="ListBullet"/>
        <w:spacing w:line="240" w:lineRule="auto"/>
        <w:ind w:left="720"/>
      </w:pPr>
      <w:r/>
      <w:r>
        <w:t>Only ten fixed paylines</w:t>
      </w:r>
    </w:p>
    <w:p>
      <w:pPr>
        <w:pStyle w:val="ListBullet"/>
        <w:spacing w:line="240" w:lineRule="auto"/>
        <w:ind w:left="720"/>
      </w:pPr>
      <w:r/>
      <w:r>
        <w:t>Maximum free spin round consists of only 20 spins</w:t>
      </w:r>
    </w:p>
    <w:p>
      <w:r/>
      <w:r>
        <w:rPr>
          <w:i/>
        </w:rPr>
        <w:t>Create a feature image fitting the game "Dawn of Egypt": Please create an eye-catching cartoon style image featuring a happy Maya warrior with glasses. The warrior should be holding a staff or scepter adorned with jewels, and the background should feature an Egyptian temple or hieroglyphics. Please use bright colors and intricate details to make the image stand out. The image should be bold and exciting, capturing the essence of the game and drawing in potential players. Thank you for your creativity and attention to detail.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