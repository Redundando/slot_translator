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Mayana for Free - A Review of Quickspin's Pre-Columbian Slot Game</w:t>
      </w:r>
    </w:p>
    <w:p>
      <w:pPr>
        <w:pStyle w:val="Heading2"/>
      </w:pPr>
      <w:r>
        <w:t>Discover the Mysterious Mayana with Quickspin</w:t>
      </w:r>
    </w:p>
    <w:p>
      <w:r/>
      <w:r>
        <w:t>Buckle up for a wild ride through the ancient Mayan civilization as you spin your way to riches with Mayana online slot game by Quickspin. With a theme that beautifully captures the essence of pre-Columbian culture, this game is guaranteed to transport you to another time and place.</w:t>
      </w:r>
    </w:p>
    <w:p>
      <w:r/>
      <w:r>
        <w:t xml:space="preserve"> Quickspin has done an excellent job of creating a visually stunning game that is sure to dazzle you. The graphics are crisp, the colors are vivid, and the overall design is simply mesmerizing. It's so good that you might actually forget you're playing a casino game and think you're on an adventure to discover the lost city of El Dorado instead!</w:t>
      </w:r>
    </w:p>
    <w:p>
      <w:pPr>
        <w:pStyle w:val="Heading2"/>
      </w:pPr>
      <w:r>
        <w:t>Get Ready for a Graphic Adventure!</w:t>
      </w:r>
    </w:p>
    <w:p>
      <w:r/>
      <w:r>
        <w:t>Step into the world of Mayana and get lost in the cartoonish graphics! The game's designers went all out, using bright and vivid colors to depict exotic animals like jaguars, frogs, and hawks. And let's not forget the mocking idol - don't worry, he won't judge you too harshly.</w:t>
      </w:r>
    </w:p>
    <w:p>
      <w:r/>
      <w:r>
        <w:t>The level of detail in the designs is simply astounding. You'll want to zoom in just to admire how carefully each symbol was crafted. The game strikes a perfect balance between realistic and cartoonish - it's like watching The Lion King, but with more chances to win big.</w:t>
      </w:r>
    </w:p>
    <w:p>
      <w:r/>
      <w:r>
        <w:t xml:space="preserve">The jungles in the background provide the perfect contrast to the rocky colors of the game grid. It's almost like you're really there - minus the mosquitoes, of course. </w:t>
      </w:r>
    </w:p>
    <w:p>
      <w:pPr>
        <w:pStyle w:val="Heading2"/>
      </w:pPr>
      <w:r>
        <w:t>Get Ready for Expanding Fun and Multipliers with Mayana!</w:t>
      </w:r>
    </w:p>
    <w:p>
      <w:r/>
      <w:r>
        <w:t>If you're tired of the same old slot game mechanics, Mayana is here to spice things up! At first glance, the 3x3 game grid might seem a bit small, but this game has some tricks up its sleeve.</w:t>
      </w:r>
    </w:p>
    <w:p>
      <w:r/>
      <w:r>
        <w:t>After every win, the winning symbols stay in place and you get a free spin on an expanded grid with unlocked slots and multipliers. And the best part? You don't need to worry about specific winning lines – just hit those winning symbols on different reels and watch the magic happen.</w:t>
      </w:r>
    </w:p>
    <w:p>
      <w:r/>
      <w:r>
        <w:t>Get ready to be entertained and potentially win big with Mayana's unique and exciting mechanics!</w:t>
      </w:r>
    </w:p>
    <w:p>
      <w:pPr>
        <w:pStyle w:val="Heading2"/>
      </w:pPr>
      <w:r>
        <w:t>Possibility of Landing a Bonus Win!</w:t>
      </w:r>
    </w:p>
    <w:p>
      <w:r/>
      <w:r>
        <w:t xml:space="preserve">Whoever said that there ain't no such thing as a free lunch never played Mayana. This online slot game has a bonus feature that will make you feel like you just hit the jackpot in Vegas. The bonus feature is called </w:t>
      </w:r>
      <w:r>
        <w:rPr>
          <w:i/>
        </w:rPr>
        <w:t>Mucha Mayana</w:t>
      </w:r>
      <w:r>
        <w:t>, and it's one of the most exciting things about Mayana. When you unlock the grid, you can win a bonus based on a multiplier of your original win, which can really take your winnings to the next level and your excitement through the roof!</w:t>
      </w:r>
    </w:p>
    <w:p>
      <w:r/>
      <w:r>
        <w:t>It's like finding a secret stash of chocolate that you didn't know existed - except with Mayana, you can actually win some money. This bonus feature is the cherry on top of an already delicious slot sundae. So give it a spin and see for yourself what it's like to potentially hit a bonus and win big.</w:t>
      </w:r>
    </w:p>
    <w:p>
      <w:pPr>
        <w:pStyle w:val="Heading2"/>
      </w:pPr>
      <w:r>
        <w:t>Mayan Mayhem: Other Slot Games with a Mesoamerican Theme</w:t>
      </w:r>
    </w:p>
    <w:p>
      <w:r/>
      <w:r>
        <w:t>Looking to quench your thirst for adventure and exploration? Look no further than the multitude of Mayan-inspired slot games available in the online casino world. IGT's Mayan Riches will transport you to the heart of the jungle, while Novomatic's Book of Maya offers tantalizing treasures waiting to be uncovered.</w:t>
      </w:r>
      <w:r/>
    </w:p>
    <w:p>
      <w:r/>
      <w:r>
        <w:t>But why stop there? Take a chance on Nolimit City's Mayan Magic Wildfire, or explore the ancient civilization with Microgaming's Temple of Tut. With so many choices, who needs archaeology textbooks?</w:t>
      </w:r>
    </w:p>
    <w:p>
      <w:pPr>
        <w:pStyle w:val="Heading2"/>
      </w:pPr>
      <w:r>
        <w:t>FAQ</w:t>
      </w:r>
    </w:p>
    <w:p>
      <w:pPr>
        <w:pStyle w:val="Heading3"/>
      </w:pPr>
      <w:r>
        <w:t>What is the theme of Mayana slot?</w:t>
      </w:r>
    </w:p>
    <w:p>
      <w:r/>
      <w:r>
        <w:t>The game is themed around pre-Columbian civilization and Mayan culture.</w:t>
      </w:r>
    </w:p>
    <w:p>
      <w:pPr>
        <w:pStyle w:val="Heading3"/>
      </w:pPr>
      <w:r>
        <w:t>What is the unique feature of Mayana?</w:t>
      </w:r>
    </w:p>
    <w:p>
      <w:r/>
      <w:r>
        <w:t>The game grid is only 3x3 but features symbols that can expand and unlock additional grid slots with multipliers and bonus wins.</w:t>
      </w:r>
    </w:p>
    <w:p>
      <w:pPr>
        <w:pStyle w:val="Heading3"/>
      </w:pPr>
      <w:r>
        <w:t>What happens after a win in Mayana?</w:t>
      </w:r>
    </w:p>
    <w:p>
      <w:r/>
      <w:r>
        <w:t>The winning symbols remain locked, and the player is awarded a free spin. This process repeats with each consecutive win.</w:t>
      </w:r>
    </w:p>
    <w:p>
      <w:pPr>
        <w:pStyle w:val="Heading3"/>
      </w:pPr>
      <w:r>
        <w:t>Is it necessary for winning symbols to be on specific lines?</w:t>
      </w:r>
    </w:p>
    <w:p>
      <w:r/>
      <w:r>
        <w:t>No, winning symbols do not have to appear on specific paylines but rather on different reels to award a win.</w:t>
      </w:r>
    </w:p>
    <w:p>
      <w:pPr>
        <w:pStyle w:val="Heading3"/>
      </w:pPr>
      <w:r>
        <w:t>What is the 'Mucha Mayana' bonus feature?</w:t>
      </w:r>
    </w:p>
    <w:p>
      <w:r/>
      <w:r>
        <w:t>It is a bonus win based on a multiplier of the current win obtained if an additional win is obtained after unlocking the grid.</w:t>
      </w:r>
    </w:p>
    <w:p>
      <w:pPr>
        <w:pStyle w:val="Heading3"/>
      </w:pPr>
      <w:r>
        <w:t>What is the visual style of Mayana?</w:t>
      </w:r>
    </w:p>
    <w:p>
      <w:r/>
      <w:r>
        <w:t>The graphics are vibrant and cartoonish with a well-designed Mayan and jungle theme.</w:t>
      </w:r>
    </w:p>
    <w:p>
      <w:pPr>
        <w:pStyle w:val="Heading3"/>
      </w:pPr>
      <w:r>
        <w:t>Are there other similar slots to Mayana available?</w:t>
      </w:r>
    </w:p>
    <w:p>
      <w:r/>
      <w:r>
        <w:t>Yes, several other slots are linked to Mayan or ancient civilization themes available online, such as Mayan Riches, Book of Maya, and Mayan Magic Wildfire.</w:t>
      </w:r>
    </w:p>
    <w:p>
      <w:pPr>
        <w:pStyle w:val="Heading3"/>
      </w:pPr>
      <w:r>
        <w:t>Is Mayana worth playing?</w:t>
      </w:r>
    </w:p>
    <w:p>
      <w:r/>
      <w:r>
        <w:t>Mayana is a fun and captivating slot that offers a unique gameplay experience and potential for interesting wins, making it worthwhile for any fan of online slots.</w:t>
      </w:r>
    </w:p>
    <w:p>
      <w:pPr>
        <w:pStyle w:val="Heading2"/>
      </w:pPr>
      <w:r>
        <w:t>What we like</w:t>
      </w:r>
    </w:p>
    <w:p>
      <w:pPr>
        <w:pStyle w:val="ListBullet"/>
        <w:spacing w:line="240" w:lineRule="auto"/>
        <w:ind w:left="720"/>
      </w:pPr>
      <w:r/>
      <w:r>
        <w:t>Colorful and detailed graphics</w:t>
      </w:r>
    </w:p>
    <w:p>
      <w:pPr>
        <w:pStyle w:val="ListBullet"/>
        <w:spacing w:line="240" w:lineRule="auto"/>
        <w:ind w:left="720"/>
      </w:pPr>
      <w:r/>
      <w:r>
        <w:t>Expanding game grid with potential multipliers</w:t>
      </w:r>
    </w:p>
    <w:p>
      <w:pPr>
        <w:pStyle w:val="ListBullet"/>
        <w:spacing w:line="240" w:lineRule="auto"/>
        <w:ind w:left="720"/>
      </w:pPr>
      <w:r/>
      <w:r>
        <w:t>Possibility of achieving a bonus win</w:t>
      </w:r>
    </w:p>
    <w:p>
      <w:pPr>
        <w:pStyle w:val="ListBullet"/>
        <w:spacing w:line="240" w:lineRule="auto"/>
        <w:ind w:left="720"/>
      </w:pPr>
      <w:r/>
      <w:r>
        <w:t>Similar online slot games with Mayan theme</w:t>
      </w:r>
    </w:p>
    <w:p>
      <w:pPr>
        <w:pStyle w:val="Heading2"/>
      </w:pPr>
      <w:r>
        <w:t>What we don't like</w:t>
      </w:r>
    </w:p>
    <w:p>
      <w:pPr>
        <w:pStyle w:val="ListBullet"/>
        <w:spacing w:line="240" w:lineRule="auto"/>
        <w:ind w:left="720"/>
      </w:pPr>
      <w:r/>
      <w:r>
        <w:t>Small game grid may not be as exciting for some players</w:t>
      </w:r>
    </w:p>
    <w:p>
      <w:pPr>
        <w:pStyle w:val="ListBullet"/>
        <w:spacing w:line="240" w:lineRule="auto"/>
        <w:ind w:left="720"/>
      </w:pPr>
      <w:r/>
      <w:r>
        <w:t>Limited number of symbols may become repetitive</w:t>
      </w:r>
    </w:p>
    <w:p>
      <w:r/>
      <w:r>
        <w:rPr>
          <w:b/>
        </w:rPr>
        <w:t>Play Mayana for Free - A Review of Quickspin's Pre-Columbian Slot Game</w:t>
      </w:r>
    </w:p>
    <w:p>
      <w:r/>
      <w:r>
        <w:rPr>
          <w:i/>
        </w:rPr>
        <w:t>Read our review of Mayana by Quickspin and play for free. Experience the exciting pre-Columbian civilization theme and the possibility of unlocking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