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Riches for Free - A Thematic Ancient Egypt Slot</w:t>
      </w:r>
    </w:p>
    <w:p>
      <w:pPr>
        <w:pStyle w:val="Heading2"/>
      </w:pPr>
      <w:r>
        <w:t>Gameplay Mechanics</w:t>
      </w:r>
    </w:p>
    <w:p>
      <w:r/>
      <w:r>
        <w:t>Are you ready to discover all the wonders hidden within the ancient Egyptian world? Look no further than Egyptian Riches, a whimsical slot game that transports you back in time to experience all the magic and mystique that this legendary civilization has to offer.</w:t>
      </w:r>
    </w:p>
    <w:p>
      <w:r/>
      <w:r>
        <w:t>With five reels and twenty paylines, Egyptian Riches is a game that is easy to pick up and play, even for novice players. However, don't let its accessibility fool you - this game still offers plenty of thrills and excitement for more experienced gamers.</w:t>
      </w:r>
    </w:p>
    <w:p>
      <w:r/>
      <w:r>
        <w:t>One of the standout features of Egyptian Riches are its captivating symbols. Representing the enchanting and ethereal world of ancient Egypt, these symbols transport you to another world entirely. And let's not forget about the bonus functions - there are two in total, including the pharaoh's wife (aka the real ruler behind the throne) and the titular Wild, which will help you on your journey to riches and glory.</w:t>
      </w:r>
    </w:p>
    <w:p>
      <w:r/>
      <w:r>
        <w:t>Besides the impressive visuals and exciting bonus features, Egyptian Riches also boasts smooth gameplay mechanics that are designed to keep you engaged and entertained for hours on end. Whether you're a seasoned slot game veteran or a first-time player, you're sure to have a blast with this thrilling slot game.</w:t>
      </w:r>
    </w:p>
    <w:p>
      <w:pPr>
        <w:pStyle w:val="Heading2"/>
      </w:pPr>
      <w:r>
        <w:t>Graphics and Theme</w:t>
      </w:r>
    </w:p>
    <w:p>
      <w:r/>
      <w:r>
        <w:t>Are you ready for a journey back in time to the ancient land of Egypt? Well, you're in luck because Egyptian Riches has got you covered! The game features a plethora of symbols, including multicolored scarabs, cats, Anubis, and canopic jars that will transport you straight to the land of the pharaohs.</w:t>
      </w:r>
      <w:r/>
    </w:p>
    <w:p>
      <w:r/>
      <w:r>
        <w:t>What's so great about Egyptian Riches is that it's thematically consistent. The colors used in the game are predominantly yellow and light blue, which are frequently used in paintings found in that region. The attention to detail in the game is top-notch, and it's clear that the designers have done their research.</w:t>
      </w:r>
      <w:r/>
    </w:p>
    <w:p>
      <w:r/>
      <w:r>
        <w:t>One thing that's a bit ambiguous is the background of the slot. It alternates between displaying columns or drapes overlooking the desert scenario of Ancient Egypt. While we're not sure which one is more historically accurate, we can confirm that both of them are visually stunning.</w:t>
      </w:r>
      <w:r/>
    </w:p>
    <w:p>
      <w:r/>
      <w:r>
        <w:t>All in all, the graphics and theme of Egyptian Riches are on point. So, sit back, relax, and get ready to explore Ancient Egypt in style!</w:t>
      </w:r>
    </w:p>
    <w:p>
      <w:pPr>
        <w:pStyle w:val="Heading2"/>
      </w:pPr>
      <w:r>
        <w:t>Special Features and Bonuses</w:t>
      </w:r>
    </w:p>
    <w:p>
      <w:r/>
      <w:r>
        <w:t>Are you ready to dive deep into the world of ancient Egypt? Then you need to try out the slot game, Egyptian Riches. Not only does it have an incredible theme, but it also boasts unique features and bonuses that add to the excitement.</w:t>
      </w:r>
    </w:p>
    <w:p>
      <w:r/>
      <w:r>
        <w:t>One of the most exciting aspects of this game is the bonus mode activated by finding at least three of the pharaoh's wife scatter symbols in a single round. And let's be honest, who wouldn't want to find the pharaoh's wife? It's like finding treasure. If you do manage to find four scatter symbols, you'll receive a bonus that multiplies your winnings by two, and finding five scatters means you'll hit the jackpot with a four-time multiplier. So, keep your eyes peeled for pharaoh's wife, and cross your fingers!</w:t>
      </w:r>
    </w:p>
    <w:p>
      <w:r/>
      <w:r>
        <w:t>But that's not all! The title of the slot game itself has a unique feature - it serves as the wild card and can replace any of the normal symbols. Who knew slot machines could be so generous? This unique feature makes it much easier to get winning combinations and adds an extra layer of excitement as you spin the reels.</w:t>
      </w:r>
    </w:p>
    <w:p>
      <w:r/>
      <w:r>
        <w:t>So, give Egyptian Riches a spin and see if you hit the jackpot. Who knows, maybe you'll even get lucky and find the pharaoh's wife. Just don't tell her husband.</w:t>
      </w:r>
    </w:p>
    <w:p>
      <w:pPr>
        <w:pStyle w:val="Heading2"/>
      </w:pPr>
      <w:r>
        <w:t>Winning Potential</w:t>
      </w:r>
    </w:p>
    <w:p>
      <w:r/>
      <w:r>
        <w:t>Are you ready to take a trip down the Nile and go in search of riches? The maximum payout for Egyptian Riches is 500x your initial bet, which may seem like a small amount, but this game makes up for it in other ways. Want to hit that maximum payout? Make sure to get five wild symbols on a payline - and cross your fingers!</w:t>
      </w:r>
      <w:r/>
    </w:p>
    <w:p>
      <w:r/>
      <w:r>
        <w:t>Now, we know what you're thinking - where's the big payout? Unfortunately, there is no progressive jackpot or significant jackpots beyond that maximum payout. But if you're anything like me, you'll be happy with any winnings you can get your hands on. Plus, with all the great graphics and entertaining features in this game, you'll be too busy having fun to worry about the size of the payout.</w:t>
      </w:r>
      <w:r/>
    </w:p>
    <w:p>
      <w:r/>
      <w:r>
        <w:t>So, if you're a high-roller looking for a big payout, Egyptian Riches might not be the game for you. But if you're just looking for some entertaining gameplay and a chance to win some extra cash, then this game is definitely worth checking out. Who knows, maybe you'll get lucky and hit that maximum payout - and with all that extra cash, you can finally go on that trip to Egypt you've been dreaming about!</w:t>
      </w:r>
    </w:p>
    <w:p>
      <w:pPr>
        <w:pStyle w:val="Heading2"/>
      </w:pPr>
      <w:r>
        <w:t>Similar Games</w:t>
      </w:r>
    </w:p>
    <w:p>
      <w:r/>
      <w:r>
        <w:t>So, you're a fan of all things Ancient Egypt? You're not alone, my friend. It seems that everyone wants to don a leather kilt and whip these days. And lucky for us, there are plenty of slot games out there that satiate our insatiable desire to be like Indiana Jones. Take, for example, Pragmatic Play's Ancient Egypt. It's like Egyptian Riches' younger, more ambitious cousin. It's got all the same hieroglyphs and gods, but with a little more pizzazz. Or how about Novomatic's Book of Ra? It's like the classic slot game that your grandpa used to play...except with mummies and stuff.</w:t>
      </w:r>
    </w:p>
    <w:p>
      <w:r/>
      <w:r>
        <w:t>But let's be real, there are about a million and one slot games out there with the theme of Ancient Egypt. It's like everyone in the ancient world just happened to leave behind their treasure maps for us to discover and profit from. From Mega Moolah ISIS to John Hunter and the Tomb of the Scarab Queen, there's something for everyone. So take your pick and channel your inner archaeologist...or just click some buttons and hope for the best. No judgment here.</w:t>
      </w:r>
    </w:p>
    <w:p>
      <w:pPr>
        <w:pStyle w:val="Heading2"/>
      </w:pPr>
      <w:r>
        <w:t>FAQ</w:t>
      </w:r>
    </w:p>
    <w:p>
      <w:pPr>
        <w:pStyle w:val="Heading3"/>
      </w:pPr>
      <w:r>
        <w:t>How many reels and symbols does Egyptian Riches have?</w:t>
      </w:r>
    </w:p>
    <w:p>
      <w:r/>
      <w:r>
        <w:t>Egyptian Riches has 5 reels and 15 symbols that are arranged in combinations based on 20 paylines.</w:t>
      </w:r>
    </w:p>
    <w:p>
      <w:pPr>
        <w:pStyle w:val="Heading3"/>
      </w:pPr>
      <w:r>
        <w:t>Are the symbols in Egyptian Riches themed?</w:t>
      </w:r>
    </w:p>
    <w:p>
      <w:r/>
      <w:r>
        <w:t>Yes, all the symbols in this game are themed based on the Egyptian world.</w:t>
      </w:r>
    </w:p>
    <w:p>
      <w:pPr>
        <w:pStyle w:val="Heading3"/>
      </w:pPr>
      <w:r>
        <w:t>Are there bonus functions in Egyptian Riches?</w:t>
      </w:r>
    </w:p>
    <w:p>
      <w:r/>
      <w:r>
        <w:t>Yes, there are two bonus functions in Egyptian Riches: a Scatter symbol and a Wild symbol.</w:t>
      </w:r>
    </w:p>
    <w:p>
      <w:pPr>
        <w:pStyle w:val="Heading3"/>
      </w:pPr>
      <w:r>
        <w:t>Can the Wild symbol replace all other symbols in the game?</w:t>
      </w:r>
    </w:p>
    <w:p>
      <w:r/>
      <w:r>
        <w:t>Yes, the Wild symbol can replace all other normal symbols in the game.</w:t>
      </w:r>
    </w:p>
    <w:p>
      <w:pPr>
        <w:pStyle w:val="Heading3"/>
      </w:pPr>
      <w:r>
        <w:t>What is the maximum winnings multiplier in the bonus mode of Egyptian Riches?</w:t>
      </w:r>
    </w:p>
    <w:p>
      <w:r/>
      <w:r>
        <w:t>The maximum value of winnings multipliers in the bonus mode of Egyptian Riches is four.</w:t>
      </w:r>
    </w:p>
    <w:p>
      <w:pPr>
        <w:pStyle w:val="Heading3"/>
      </w:pPr>
      <w:r>
        <w:t>Is Egyptian Riches the only slot game with an Egyptian theme?</w:t>
      </w:r>
    </w:p>
    <w:p>
      <w:r/>
      <w:r>
        <w:t>No, there are many other slot games with an Egyptian theme like Ancient Egypt and Book of Ra.</w:t>
      </w:r>
    </w:p>
    <w:p>
      <w:pPr>
        <w:pStyle w:val="Heading3"/>
      </w:pPr>
      <w:r>
        <w:t>Does the music of Egyptian Riches play continuously?</w:t>
      </w:r>
    </w:p>
    <w:p>
      <w:r/>
      <w:r>
        <w:t>No, the music and jingles related to winnings only play during the game and not during breaks.</w:t>
      </w:r>
    </w:p>
    <w:p>
      <w:pPr>
        <w:pStyle w:val="Heading3"/>
      </w:pPr>
      <w:r>
        <w:t>Are there any playing card symbols in Egyptian Riches?</w:t>
      </w:r>
    </w:p>
    <w:p>
      <w:r/>
      <w:r>
        <w:t>No, there are no playing card symbols in this game, only themed symbols.</w:t>
      </w:r>
    </w:p>
    <w:p>
      <w:pPr>
        <w:pStyle w:val="Heading2"/>
      </w:pPr>
      <w:r>
        <w:t>What we like</w:t>
      </w:r>
    </w:p>
    <w:p>
      <w:pPr>
        <w:pStyle w:val="ListBullet"/>
        <w:spacing w:line="240" w:lineRule="auto"/>
        <w:ind w:left="720"/>
      </w:pPr>
      <w:r/>
      <w:r>
        <w:t>Thematic consistency with symbols and colors</w:t>
      </w:r>
    </w:p>
    <w:p>
      <w:pPr>
        <w:pStyle w:val="ListBullet"/>
        <w:spacing w:line="240" w:lineRule="auto"/>
        <w:ind w:left="720"/>
      </w:pPr>
      <w:r/>
      <w:r>
        <w:t>Unique role for title symbol as a wild card</w:t>
      </w:r>
    </w:p>
    <w:p>
      <w:pPr>
        <w:pStyle w:val="ListBullet"/>
        <w:spacing w:line="240" w:lineRule="auto"/>
        <w:ind w:left="720"/>
      </w:pPr>
      <w:r/>
      <w:r>
        <w:t>Bonus mode with a multiplier effect on winnings</w:t>
      </w:r>
    </w:p>
    <w:p>
      <w:pPr>
        <w:pStyle w:val="ListBullet"/>
        <w:spacing w:line="240" w:lineRule="auto"/>
        <w:ind w:left="720"/>
      </w:pPr>
      <w:r/>
      <w:r>
        <w:t>Adequate winning potential</w:t>
      </w:r>
    </w:p>
    <w:p>
      <w:pPr>
        <w:pStyle w:val="Heading2"/>
      </w:pPr>
      <w:r>
        <w:t>What we don't like</w:t>
      </w:r>
    </w:p>
    <w:p>
      <w:pPr>
        <w:pStyle w:val="ListBullet"/>
        <w:spacing w:line="240" w:lineRule="auto"/>
        <w:ind w:left="720"/>
      </w:pPr>
      <w:r/>
      <w:r>
        <w:t>No progressive or significant jackpots</w:t>
      </w:r>
    </w:p>
    <w:p>
      <w:pPr>
        <w:pStyle w:val="ListBullet"/>
        <w:spacing w:line="240" w:lineRule="auto"/>
        <w:ind w:left="720"/>
      </w:pPr>
      <w:r/>
      <w:r>
        <w:t>Limited playability due to common theme</w:t>
      </w:r>
    </w:p>
    <w:p>
      <w:r/>
      <w:r>
        <w:rPr>
          <w:b/>
        </w:rPr>
        <w:t>Play Egyptian Riches for Free - A Thematic Ancient Egypt Slot</w:t>
      </w:r>
    </w:p>
    <w:p>
      <w:r/>
      <w:r>
        <w:rPr>
          <w:i/>
        </w:rPr>
        <w:t>Read our review of Egyptian Riches, an Ancient Egypt themed slot game with bonuses. Play for free and enjoy Egyptian symbols and colors.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