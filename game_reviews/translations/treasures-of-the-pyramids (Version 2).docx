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the Pyramids Free: Our Slot Games Review</w:t>
      </w:r>
    </w:p>
    <w:p>
      <w:r/>
      <w:r>
        <w:rPr>
          <w:b/>
        </w:rPr>
        <w:t>Meta description</w:t>
      </w:r>
      <w:r>
        <w:t>: Play Treasures of the Pyramids for free with our unbiased review! Learn about gameplay, unique symbols, and the free spin feature with big win potential.</w:t>
      </w:r>
    </w:p>
    <w:p>
      <w:pPr>
        <w:pStyle w:val="Heading2"/>
      </w:pPr>
      <w:r>
        <w:t>Game Structure and Symbols</w:t>
      </w:r>
    </w:p>
    <w:p>
      <w:r/>
      <w:r>
        <w:t xml:space="preserve">Treasures of the Pyramids takes players on a hilarious journey to ancient Egypt with symbols to match. Get ready to meet Cleopatra's not-so-loyal servants, a mummy with an attitude, and a pharaoh who's just really tired of being disturbed from his eternal slumber. But fear not, there are also various types of jewelry, pyramids, the Ankh or Ansata cross, and the right eye of Horus, along with hieroglyphic-style letters and numbers corresponding to poker cards from 9 to Ace. </w:t>
      </w:r>
    </w:p>
    <w:p>
      <w:r/>
      <w:r>
        <w:t>One symbol that seems a bit out of place in this culturally-themed slot game is the black panther. Maybe the ancient Egyptians had a secret panther goddess we don't know about? Either way, this furball acts as the Wild symbol.</w:t>
      </w:r>
    </w:p>
    <w:p>
      <w:r/>
      <w:r>
        <w:t>As for the game structure, it follows a classic setup of five reels and 40 paylines. Even though it's not as flashy as some other slots out there, the simplicity allows for easy gameplay and helps you focus on the adorable symbols on the screen.</w:t>
      </w:r>
    </w:p>
    <w:p>
      <w:pPr>
        <w:pStyle w:val="Heading2"/>
      </w:pPr>
      <w:r>
        <w:t>Betting Options and Paylines</w:t>
      </w:r>
    </w:p>
    <w:p>
      <w:r/>
      <w:r>
        <w:t>Get ready to stake your claim in ancient Egypt with "Treasures of the Pyramids". Before you start spinning those reels, it's important to understand the betting options and paylines. Don't worry, it's not as complicated as drafting a blueprint for a pyramid.</w:t>
      </w:r>
      <w:r/>
    </w:p>
    <w:p>
      <w:r/>
      <w:r>
        <w:t>First, players need to select the value of their tokens - it can range from €0.01 to €1 per spin. The choice is yours, but remember, with great power comes great responsibility...or, uh, a bigger payout. Then, select the number of tokens you wish to play with - from 1 to 10. This is where the stakes get higher, so if you're feeling lucky, go big or go home!</w:t>
      </w:r>
      <w:r/>
    </w:p>
    <w:p>
      <w:r/>
      <w:r>
        <w:t>But wait, there's more. You also have to decide on how many paylines you want to bet on - 1, 10, 20, 30, or all 40 paylines. The more paylines you bet on, the higher the chance of hitting a winning combination, but also the higher the cost. Kind of like buying a scratch-off - the more tickets you buy, the better your chances, but also, the more likely it is that you'll end up with a stack of useless paper.</w:t>
      </w:r>
      <w:r/>
    </w:p>
    <w:p>
      <w:r/>
      <w:r>
        <w:t>The max bet in this game is €400 per spin. That's right - €400! If you're playing with a budget, it might be wise to think twice before going all in. Unless, of course, you just won the lottery and are feeling like a pharaoh. In that case, play on!</w:t>
      </w:r>
    </w:p>
    <w:p>
      <w:pPr>
        <w:pStyle w:val="Heading2"/>
      </w:pPr>
      <w:r>
        <w:t>Experience the Thrill of the Unique Black Panther Symbol</w:t>
      </w:r>
    </w:p>
    <w:p>
      <w:r/>
      <w:r>
        <w:t>Do you love ancient civilizations, but want to spice things up and add some excitement to your experience? Treasures of the Pyramids is the slot game for you! Not only does it take you back to a time of pharaohs and pyramids, but it also introduces a unique black panther symbol that can lead to big payouts.</w:t>
      </w:r>
    </w:p>
    <w:p>
      <w:r/>
      <w:r>
        <w:t>The black panther symbol serves as the wild symbol in this game and can replace any other symbol on the reels to complete a winning combination. Imagine the thrill of landing the black panther symbol on all five reels at once. You'll win a massive prize of 5000 tokens!</w:t>
      </w:r>
    </w:p>
    <w:p>
      <w:r/>
      <w:r>
        <w:t>Now, we know what you're thinking. A black panther in ancient Egypt? That doesn't quite fit the theme, does it? But hey, who's to say there weren't some exotic animals roaming the desert back then?</w:t>
      </w:r>
    </w:p>
    <w:p>
      <w:r/>
      <w:r>
        <w:t>All jokes aside, the black panther symbol adds an extra level of excitement and fun to this game. It's a refreshing change from the usual symbols associated with ancient Egypt and only adds to the game's winning potential.</w:t>
      </w:r>
    </w:p>
    <w:p>
      <w:pPr>
        <w:pStyle w:val="Heading2"/>
      </w:pPr>
      <w:r>
        <w:t>Unearth Big Wins with Free Spins</w:t>
      </w:r>
    </w:p>
    <w:p>
      <w:r/>
      <w:r>
        <w:t>If you're ready to dig deep and uncover hidden treasures, look no further than Treasures of the Pyramids. This Egyptian-themed online slot game is perfect for thrill-seekers and adventure lovers alike. With its impressive graphics and engaging gameplay, Treasures of the Pyramids is guaranteed to keep you on the edge of your seat as you spin the reels.</w:t>
      </w:r>
    </w:p>
    <w:p>
      <w:r/>
      <w:r>
        <w:t>But what really sets this game apart is the exciting free spin feature. Triggered by the Scatter symbol - a towering pyramid - landing three or more Scatters unlocks eight, 15, or even 100 free spins! And don't forget, the more free spins you earn, the greater your chances of hitting that monumental jackpot.</w:t>
      </w:r>
    </w:p>
    <w:p>
      <w:r/>
      <w:r>
        <w:t>So gather your courage and join us in the desert as we explore the ancient pyramids. Who knows, with a little luck and a lot of free spins, you may just strike it rich with the treasures of the pyramids.</w:t>
      </w:r>
    </w:p>
    <w:p>
      <w:pPr>
        <w:pStyle w:val="Heading2"/>
      </w:pPr>
      <w:r>
        <w:t>Gamble Feature: Double Your Fortune or Lose it All?</w:t>
      </w:r>
    </w:p>
    <w:p>
      <w:r/>
      <w:r>
        <w:t xml:space="preserve">If you're feeling lucky and want to take a chance on doubling your winnings, then look no further than the Gamble feature in Treasures of the Pyramids. It's a gamble, yes, but that's what makes it so exciting! All you have to do is correctly guess the color of a face-down card – easy, right? Just one tiny slip-up, though, and your previous winnings will go up in smoke. Hey, it's all about risk and reward, baby! </w:t>
      </w:r>
      <w:r/>
    </w:p>
    <w:p>
      <w:r/>
      <w:r>
        <w:t xml:space="preserve">But don't let the high stakes scare you off – the Gamble feature can be a total goldmine if you play your cards right. Literally. Who knows, maybe you're a natural-born gambler with a knack for guessing the color of cards! Or maybe you have a lucky rabbit's foot in your pocket. Better yet, maybe you have a lucky rabbit in your pocket! </w:t>
      </w:r>
    </w:p>
    <w:p>
      <w:pPr>
        <w:pStyle w:val="Heading2"/>
      </w:pPr>
      <w:r>
        <w:t>FAQ</w:t>
      </w:r>
    </w:p>
    <w:p>
      <w:pPr>
        <w:pStyle w:val="Heading3"/>
      </w:pPr>
      <w:r>
        <w:t>What is Treasures of the Pyramids?</w:t>
      </w:r>
    </w:p>
    <w:p>
      <w:r/>
      <w:r>
        <w:t>Treasures of the Pyramids is a slot game based on the theme of Ancient Egypt, with symbols referencing the Egyptian culture and classic structure of five reels and 40 paylines.</w:t>
      </w:r>
    </w:p>
    <w:p>
      <w:pPr>
        <w:pStyle w:val="Heading3"/>
      </w:pPr>
      <w:r>
        <w:t>What is the Wild symbol in Treasures of the Pyramids?</w:t>
      </w:r>
    </w:p>
    <w:p>
      <w:r/>
      <w:r>
        <w:t>The Wild symbol in Treasures of the Pyramids is the black panther, which can replace all other symbols, except for the Scatter, on the reels to complete a winning combination.</w:t>
      </w:r>
    </w:p>
    <w:p>
      <w:pPr>
        <w:pStyle w:val="Heading3"/>
      </w:pPr>
      <w:r>
        <w:t>What is the Scatter symbol in Treasures of the Pyramids?</w:t>
      </w:r>
    </w:p>
    <w:p>
      <w:r/>
      <w:r>
        <w:t>The Scatter symbol in Treasures of the Pyramids is an imposing pyramid, which triggers the free spins bonus feature when it appears in any position on the reels three or more times.</w:t>
      </w:r>
    </w:p>
    <w:p>
      <w:pPr>
        <w:pStyle w:val="Heading3"/>
      </w:pPr>
      <w:r>
        <w:t>What is the maximum number of free spins that can be won in Treasures of the Pyramids?</w:t>
      </w:r>
    </w:p>
    <w:p>
      <w:r/>
      <w:r>
        <w:t>The maximum number of free spins that can be won in Treasures of the Pyramids is 100 if the Scatter symbol covers all five reels.</w:t>
      </w:r>
    </w:p>
    <w:p>
      <w:pPr>
        <w:pStyle w:val="Heading3"/>
      </w:pPr>
      <w:r>
        <w:t>What is the Gamble feature in Treasures of the Pyramids?</w:t>
      </w:r>
    </w:p>
    <w:p>
      <w:r/>
      <w:r>
        <w:t>The Gamble feature in Treasures of the Pyramids allows players to double their winnings after any winning combination by guessing the color of a face-down card, either black or red.</w:t>
      </w:r>
    </w:p>
    <w:p>
      <w:pPr>
        <w:pStyle w:val="Heading3"/>
      </w:pPr>
      <w:r>
        <w:t>What is the minimum and maximum bet in Treasures of the Pyramids?</w:t>
      </w:r>
    </w:p>
    <w:p>
      <w:r/>
      <w:r>
        <w:t>The minimum bet in Treasures of the Pyramids is €0.01, and the maximum bet is €1 per spin.</w:t>
      </w:r>
    </w:p>
    <w:p>
      <w:pPr>
        <w:pStyle w:val="Heading3"/>
      </w:pPr>
      <w:r>
        <w:t>What are the similar slots to Treasures of the Pyramids?</w:t>
      </w:r>
    </w:p>
    <w:p>
      <w:r/>
      <w:r>
        <w:t>Similar slots to Treasures of the Pyramids include Book of Ra, available in various versions like the Deluxe and the 6, which is also based on the theme of Ancient Egypt and a favorite among experienced gamblers.</w:t>
      </w:r>
    </w:p>
    <w:p>
      <w:pPr>
        <w:pStyle w:val="Heading3"/>
      </w:pPr>
      <w:r>
        <w:t>What is the token system in Treasures of the Pyramids?</w:t>
      </w:r>
    </w:p>
    <w:p>
      <w:r/>
      <w:r>
        <w:t>Treasures of the Pyramids has a betting system based on tokens, where players must set the value of their tokens before starting to play and select the number of tokens they wish to play and on how many paylines they want to bet.</w:t>
      </w:r>
    </w:p>
    <w:p>
      <w:pPr>
        <w:pStyle w:val="Heading2"/>
      </w:pPr>
      <w:r>
        <w:t>What we like</w:t>
      </w:r>
    </w:p>
    <w:p>
      <w:pPr>
        <w:pStyle w:val="ListBullet"/>
        <w:spacing w:line="240" w:lineRule="auto"/>
        <w:ind w:left="720"/>
      </w:pPr>
      <w:r/>
      <w:r>
        <w:t>Classic five-reel structure with 40 paylines and exciting visuals.</w:t>
      </w:r>
    </w:p>
    <w:p>
      <w:pPr>
        <w:pStyle w:val="ListBullet"/>
        <w:spacing w:line="240" w:lineRule="auto"/>
        <w:ind w:left="720"/>
      </w:pPr>
      <w:r/>
      <w:r>
        <w:t>Option to play for free with demo version available on multiple platforms.</w:t>
      </w:r>
    </w:p>
    <w:p>
      <w:pPr>
        <w:pStyle w:val="ListBullet"/>
        <w:spacing w:line="240" w:lineRule="auto"/>
        <w:ind w:left="720"/>
      </w:pPr>
      <w:r/>
      <w:r>
        <w:t>Unique black panther symbol adds an element of excitement to gameplay.</w:t>
      </w:r>
    </w:p>
    <w:p>
      <w:pPr>
        <w:pStyle w:val="ListBullet"/>
        <w:spacing w:line="240" w:lineRule="auto"/>
        <w:ind w:left="720"/>
      </w:pPr>
      <w:r/>
      <w:r>
        <w:t>Free spin feature with potential for big wins and option for re-triggering.</w:t>
      </w:r>
    </w:p>
    <w:p>
      <w:pPr>
        <w:pStyle w:val="Heading2"/>
      </w:pPr>
      <w:r>
        <w:t>What we don't like</w:t>
      </w:r>
    </w:p>
    <w:p>
      <w:pPr>
        <w:pStyle w:val="ListBullet"/>
        <w:spacing w:line="240" w:lineRule="auto"/>
        <w:ind w:left="720"/>
      </w:pPr>
      <w:r/>
      <w:r>
        <w:t>The black panther symbol doesn't quite fit in with the Ancient Egyptians theme.</w:t>
      </w:r>
    </w:p>
    <w:p>
      <w:pPr>
        <w:pStyle w:val="ListBullet"/>
        <w:spacing w:line="240" w:lineRule="auto"/>
        <w:ind w:left="720"/>
      </w:pPr>
      <w:r/>
      <w:r>
        <w:t>Limited betting options on number of paylines with a maximum of 40.</w:t>
      </w:r>
    </w:p>
    <w:p>
      <w:r/>
      <w:r>
        <w:rPr>
          <w:i/>
        </w:rPr>
        <w:t>Prompt: Create a feature image for "Treasures of the Pyramids". The image should be in a cartoon style and feature a happy Maya warrior with glasses. The background should display Egyptian pyramids and symbols to represent the slot game's theme. The Maya warrior should be holding a black panther, which symbolizes the game's Wild symbol. The overall feel of the image should be joyful and vibrant to represent the excitement of the game. Be creative with the colors and design to make the image eye-catching.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