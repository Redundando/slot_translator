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Hat Trick Hero Free: A Review of Betsoft's Football-Themed Slot Game</w:t>
      </w:r>
    </w:p>
    <w:p>
      <w:pPr>
        <w:pStyle w:val="Heading2"/>
      </w:pPr>
      <w:r>
        <w:t>Experience the Power Shot Wilds</w:t>
      </w:r>
    </w:p>
    <w:p>
      <w:r/>
      <w:r>
        <w:t>If you thought penalty shootouts were exciting, wait till you experience Power Shot Wilds. The ever-powerful Power Shot symbol is the real MVP here, as it can sub any other symbol in the game. Its prowess doesn't stop there; it also unlocks the door to the free spins round. But buckle up, we're not done yet! During the free spins, Cannon Shot symbols on the reels will move one reel left until they reach the goal post. What does this mean? Multiple free spins, baby! As long as you keep seeing footballs on those reels, the game goes on.</w:t>
      </w:r>
    </w:p>
    <w:p>
      <w:pPr>
        <w:pStyle w:val="Heading2"/>
      </w:pPr>
      <w:r>
        <w:t>The Goal Counter</w:t>
      </w:r>
    </w:p>
    <w:p>
      <w:r/>
      <w:r>
        <w:t>Let's talk about the most important aspect of Hat Trick Hero: the goal counter. This little gadget sits at the top left of the game screen and serves as a scoreboard for your wins. But it's not just any scoreboard, it's a hockey scoreboard! Why? Because this game is filled with tons of hockey-themed symbols.</w:t>
      </w:r>
    </w:p>
    <w:p>
      <w:r/>
      <w:r>
        <w:t>So how do you fill up your hockey scoreboard? By getting three Power Shot symbols of course! Because honestly, what's more powerful than a shot on goal? (Besides Chuck Norris, of course).</w:t>
      </w:r>
    </w:p>
    <w:p>
      <w:r/>
      <w:r>
        <w:t>If you're lucky enough to collect a bunch of Cannon Shot symbols, you'll earn even more free spins. And if you're really the MVP of this game, you can fill up the entire scoreboard with 15 goals and win a prize that's a thousand times your bet! It's like hitting a hat trick in hockey, but without all the hard work.</w:t>
      </w:r>
    </w:p>
    <w:p>
      <w:r/>
      <w:r>
        <w:t>But just like every hockey game has three periods, every Hat Trick Hero phase ends with the scoreboard resetting. But don't worry, you can always come back and score again (and maybe even get that elusive quadruple hat trick).</w:t>
      </w:r>
    </w:p>
    <w:p>
      <w:pPr>
        <w:pStyle w:val="Heading2"/>
      </w:pPr>
      <w:r>
        <w:t>Get a Hat Trick with Betsoft's Hat Trick Hero Slot Game</w:t>
      </w:r>
    </w:p>
    <w:p>
      <w:r/>
      <w:r>
        <w:t>Are you ready for some football? Betsoft's Hat Trick Hero slot game is here to deliver. This game features a 3x5 display with 25 paylines and an exciting football theme. Spin the reels and watch as symbols like the goalkeeper, gold medals, the referee, and the game's logo swirl past.</w:t>
      </w:r>
    </w:p>
    <w:p>
      <w:r/>
      <w:r>
        <w:t>But don't let the sporty exterior fool you—this game's got serious potential. With a minimum bet of just 20 cents, an impressive RTP rate of 96.23%, and high volatility, this game could lead to some seriously big wins.</w:t>
      </w:r>
    </w:p>
    <w:p>
      <w:r/>
      <w:r>
        <w:t>But wait, it gets better. If you collect 15 Power Shot symbols during the free spin phase, you could win up to 1000 times your bet. That's like getting a Hat Trick, but with cash instead of a ball. Speaking of which, we wouldn't recommend trying to kick this game—you might hurt your computer.</w:t>
      </w:r>
    </w:p>
    <w:p>
      <w:pPr>
        <w:pStyle w:val="Heading2"/>
      </w:pPr>
      <w:r>
        <w:t>Score Big with the Free Spin Function</w:t>
      </w:r>
    </w:p>
    <w:p>
      <w:r/>
      <w:r>
        <w:t xml:space="preserve">It’s not every day you get to spin the reels and score a hat-trick! The free spin function on Hat Trick Hero is the ultimate scoring machine. Want to know how to activate it? Easy! Land three Power Shot symbols on the reels and you’re off to the races. </w:t>
      </w:r>
    </w:p>
    <w:p>
      <w:r/>
      <w:r>
        <w:t xml:space="preserve">Now, this is where it gets interesting. During the free spin phase, you’ll be playing to win big. Every Cannon Shot symbol on the reels will move one reel to the left until it reaches the goal post. It’s like having your very own team of tiny football players. Best of all, the free spin phase can keep going as long as there are still footballs on the reels, so get your head in the game! </w:t>
      </w:r>
    </w:p>
    <w:p>
      <w:r/>
      <w:r>
        <w:t>And wait...there’s even more! You can earn a massive payout of up to 1000 times your bet by collecting enough Cannon Shot symbols. That’s right, that’s how you win the prize. So, are you ready to become a champion of the reels?</w:t>
      </w:r>
    </w:p>
    <w:p>
      <w:pPr>
        <w:pStyle w:val="Heading2"/>
      </w:pPr>
      <w:r>
        <w:t>Betsoft's Innovation in Hat Trick Hero</w:t>
      </w:r>
    </w:p>
    <w:p>
      <w:r/>
      <w:r>
        <w:t xml:space="preserve">Betsoft has come up with something new for Hat Trick Hero and it's a game changer. Literally. The goal counter feature will leave you on the edge of your seat - it's like watching your favorite football match, but with money involved! Who needs boring old traditional slot games when you can score big with Hat Trick Hero? </w:t>
      </w:r>
    </w:p>
    <w:p>
      <w:r/>
      <w:r>
        <w:t xml:space="preserve">The Cannon Shot symbol is where the real action is at, offering up to 1000 times the bet size for lucky players. Just be sure to look out for it between the crowds of screaming fans! And with high volatility, you could become the MVP of the day with just one spin. </w:t>
      </w:r>
    </w:p>
    <w:p>
      <w:r/>
      <w:r>
        <w:t>Betsoft's innovative features in Hat Trick Hero have proven once again that they are the slot game champs. Ready to shoot and score? Let's play!</w:t>
      </w:r>
    </w:p>
    <w:p>
      <w:pPr>
        <w:pStyle w:val="Heading2"/>
      </w:pPr>
      <w:r>
        <w:t>FAQ</w:t>
      </w:r>
    </w:p>
    <w:p>
      <w:pPr>
        <w:pStyle w:val="Heading3"/>
      </w:pPr>
      <w:r>
        <w:t>What is the Hat Trick Hero slot game?</w:t>
      </w:r>
    </w:p>
    <w:p>
      <w:r/>
      <w:r>
        <w:t>Hat Trick Hero is a football-themed online slot game produced by Betsoft. It features a 3x5 display with 25 paylines, a minimum bet of 20 cents, an RTP of 96.23%, and high volatility.</w:t>
      </w:r>
    </w:p>
    <w:p>
      <w:pPr>
        <w:pStyle w:val="Heading3"/>
      </w:pPr>
      <w:r>
        <w:t>How do you win in Hat Trick Hero?</w:t>
      </w:r>
    </w:p>
    <w:p>
      <w:r/>
      <w:r>
        <w:t>To win in Hat Trick Hero, you must line up identical symbols on the paylines. You can also win by getting at least 3 Cannon Shot symbols in the same spin, which will open up a free spin phase that can lead to a payout of up to 1000 times your bet.</w:t>
      </w:r>
    </w:p>
    <w:p>
      <w:pPr>
        <w:pStyle w:val="Heading3"/>
      </w:pPr>
      <w:r>
        <w:t>What is the highest paying symbol in Hat Trick Hero?</w:t>
      </w:r>
    </w:p>
    <w:p>
      <w:r/>
      <w:r>
        <w:t>The Cannon Shot symbol is the highest paying symbol in Hat Trick Hero because it not only serves as the game's wild, but the free spin phase can earn you a very high payout if you score 15 goals in a row.</w:t>
      </w:r>
    </w:p>
    <w:p>
      <w:pPr>
        <w:pStyle w:val="Heading3"/>
      </w:pPr>
      <w:r>
        <w:t>What is the goal counter in Hat Trick Hero?</w:t>
      </w:r>
    </w:p>
    <w:p>
      <w:r/>
      <w:r>
        <w:t>The goal counter in Hat Trick Hero is a feature that appears at the top left of the game. Every time you score 3 Cannon Shot symbols, a point is added to the goal counter. If you fill up the counter with 15 goals, you can win a prize of up to 1000 times your bet.</w:t>
      </w:r>
    </w:p>
    <w:p>
      <w:pPr>
        <w:pStyle w:val="Heading3"/>
      </w:pPr>
      <w:r>
        <w:t>How do you trigger the free spin phase in Hat Trick Hero?</w:t>
      </w:r>
    </w:p>
    <w:p>
      <w:r/>
      <w:r>
        <w:t>To trigger the free spin phase in Hat Trick Hero, you must get at least 3 Cannon Shot symbols on the reels in the same spin. The free spin phase can be re-triggered, and the Cannon Shot symbol will move one reel to the left with each spin until it reaches the goal post.</w:t>
      </w:r>
    </w:p>
    <w:p>
      <w:pPr>
        <w:pStyle w:val="Heading3"/>
      </w:pPr>
      <w:r>
        <w:t>What is the minimum bet for Hat Trick Hero?</w:t>
      </w:r>
    </w:p>
    <w:p>
      <w:r/>
      <w:r>
        <w:t>The minimum bet for Hat Trick Hero is 20 cents.</w:t>
      </w:r>
    </w:p>
    <w:p>
      <w:pPr>
        <w:pStyle w:val="Heading3"/>
      </w:pPr>
      <w:r>
        <w:t>What is the RTP of Hat Trick Hero?</w:t>
      </w:r>
    </w:p>
    <w:p>
      <w:r/>
      <w:r>
        <w:t>The RTP of Hat Trick Hero is 96.23%.</w:t>
      </w:r>
    </w:p>
    <w:p>
      <w:pPr>
        <w:pStyle w:val="Heading3"/>
      </w:pPr>
      <w:r>
        <w:t>Where can you play Hat Trick Hero with real money?</w:t>
      </w:r>
    </w:p>
    <w:p>
      <w:r/>
      <w:r>
        <w:t>You can play Hat Trick Hero with real money at any ADM casino that offers the game. You can also play it for free on some websites and check out the list of the best casinos that offer it in their catalog.</w:t>
      </w:r>
    </w:p>
    <w:p>
      <w:pPr>
        <w:pStyle w:val="Heading2"/>
      </w:pPr>
      <w:r>
        <w:t>What we like</w:t>
      </w:r>
    </w:p>
    <w:p>
      <w:pPr>
        <w:pStyle w:val="ListBullet"/>
        <w:spacing w:line="240" w:lineRule="auto"/>
        <w:ind w:left="720"/>
      </w:pPr>
      <w:r/>
      <w:r>
        <w:t>Exciting Power Shot wilds</w:t>
      </w:r>
    </w:p>
    <w:p>
      <w:pPr>
        <w:pStyle w:val="ListBullet"/>
        <w:spacing w:line="240" w:lineRule="auto"/>
        <w:ind w:left="720"/>
      </w:pPr>
      <w:r/>
      <w:r>
        <w:t>Free spins function with the chance for extra spins</w:t>
      </w:r>
    </w:p>
    <w:p>
      <w:pPr>
        <w:pStyle w:val="ListBullet"/>
        <w:spacing w:line="240" w:lineRule="auto"/>
        <w:ind w:left="720"/>
      </w:pPr>
      <w:r/>
      <w:r>
        <w:t>Innovative goal counter feature for big payouts</w:t>
      </w:r>
    </w:p>
    <w:p>
      <w:pPr>
        <w:pStyle w:val="ListBullet"/>
        <w:spacing w:line="240" w:lineRule="auto"/>
        <w:ind w:left="720"/>
      </w:pPr>
      <w:r/>
      <w:r>
        <w:t>High volatility with potential for large payouts</w:t>
      </w:r>
    </w:p>
    <w:p>
      <w:pPr>
        <w:pStyle w:val="Heading2"/>
      </w:pPr>
      <w:r>
        <w:t>What we don't like</w:t>
      </w:r>
    </w:p>
    <w:p>
      <w:pPr>
        <w:pStyle w:val="ListBullet"/>
        <w:spacing w:line="240" w:lineRule="auto"/>
        <w:ind w:left="720"/>
      </w:pPr>
      <w:r/>
      <w:r>
        <w:t>Goal counter resets at the end of every phase</w:t>
      </w:r>
    </w:p>
    <w:p>
      <w:pPr>
        <w:pStyle w:val="ListBullet"/>
        <w:spacing w:line="240" w:lineRule="auto"/>
        <w:ind w:left="720"/>
      </w:pPr>
      <w:r/>
      <w:r>
        <w:t>No bonus game feature</w:t>
      </w:r>
    </w:p>
    <w:p>
      <w:r/>
      <w:r>
        <w:rPr>
          <w:b/>
        </w:rPr>
        <w:t>Play Hat Trick Hero Free: A Review of Betsoft's Football-Themed Slot Game</w:t>
      </w:r>
    </w:p>
    <w:p>
      <w:r/>
      <w:r>
        <w:rPr>
          <w:i/>
        </w:rPr>
        <w:t>Find out about the exciting Power Shot wilds, free spins function, and innovative goal counter feature in Betsoft's Hat Trick Hero slot game.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