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Johnan Legendarian Free - Review &amp; Rating</w:t>
      </w:r>
    </w:p>
    <w:p>
      <w:pPr>
        <w:pStyle w:val="Heading2"/>
      </w:pPr>
      <w:r>
        <w:t>Discover Johnan Legendarian's Exciting Gameplay and Features</w:t>
      </w:r>
    </w:p>
    <w:p>
      <w:r/>
      <w:r>
        <w:t>Get ready for some serious adrenaline rush with Johnan Legendarian, the ultimate high-risk, high-reward slot game. With its 5x3 gameplay structure, players have the potential to win up to 5000 times their original bet. That's enough to make anyone's heart race!</w:t>
      </w:r>
    </w:p>
    <w:p>
      <w:r/>
      <w:r>
        <w:t>But that's not all - players get 10 paylines, Wild, Scatter, and not one but two bonus games each offering free spins. And for the real thrill-seekers out there, the Super Bonus is the ultimate prize. Collecting special Bonus symbols is the only way to trigger it, and it'll give you 10 free spins to keep the excitement going. Just don't forget to bring your patience to the game!</w:t>
      </w:r>
    </w:p>
    <w:p>
      <w:pPr>
        <w:pStyle w:val="Heading2"/>
      </w:pPr>
      <w:r>
        <w:t>Visuals and Soundtrack: Lifting The Veil on Johnan Legendarian's Aesthetics</w:t>
      </w:r>
    </w:p>
    <w:p>
      <w:r/>
      <w:r>
        <w:t>Prepare to experience stunning visuals as you join Johnan Legendarian on his adventure amongst giant wooden columns and a dark background. The protagonist stands out with an imposing presence that will have you cheering him on from your seat.</w:t>
      </w:r>
    </w:p>
    <w:p>
      <w:r/>
      <w:r>
        <w:t>As for the music we have just one word: epic! The soundtrack is intricately woven to the adventure theme, so prepare to be fully immersed as you journey with Johnan towards your fortune (fingers crossed!)</w:t>
      </w:r>
    </w:p>
    <w:p>
      <w:r/>
      <w:r>
        <w:t>Our only concern is that the graphics are so good, you might find yourself thinking that you're actually there with Johnan. If that happens, just remember to breathe slowly and that any winnings are not actually real swords or treasure chests that you can keep.</w:t>
      </w:r>
    </w:p>
    <w:p>
      <w:pPr>
        <w:pStyle w:val="Heading2"/>
      </w:pPr>
      <w:r>
        <w:t>Unleash the Bonuses and Spins!</w:t>
      </w:r>
    </w:p>
    <w:p>
      <w:r/>
      <w:r>
        <w:t>Are you a true adventurer? If yes, then you must play this game because Johnan Legendarian has some of the most thrilling bonus features and free spins in the casino world.</w:t>
      </w:r>
    </w:p>
    <w:p>
      <w:r/>
      <w:r>
        <w:t>Thanks to the wizard, who is the Scatter symbol, players get to activate the free spins and replace all symbols. Plus, if you find five of these wizards on the reels, you can win 500 times your bet! Wowza!</w:t>
      </w:r>
    </w:p>
    <w:p>
      <w:r/>
      <w:r>
        <w:t>But here's the fun part, folks - the game has a unique accumulation and progress bar mechanism that helps players get Super Bonus free spins. Now, this may take some time and patience, but trust us, it's worth the wait. On average, it takes 2000 spins, but like all good things in life, it takes time to unlock the best features. Who said good things come easy?</w:t>
      </w:r>
    </w:p>
    <w:p>
      <w:pPr>
        <w:pStyle w:val="Heading2"/>
      </w:pPr>
      <w:r>
        <w:t>Get Ready to Level Up with Johnan Legendarian's Accumulation and Progress Bar Mechanism</w:t>
      </w:r>
    </w:p>
    <w:p>
      <w:r/>
      <w:r>
        <w:t>Hold on to your seats, ladies and gentlemen, because Johnan Legendarian is about to take you on a ride! This game's progress bar system, located at the bottom of the game grid, is where all the magic happens. Brace yourself, as every time a Scatter symbol appears, the progress bar grows, inch by inch. It's almost as satisfying as seeing your ex's car run out of gas on the highway - almost.</w:t>
      </w:r>
      <w:r/>
    </w:p>
    <w:p>
      <w:r/>
      <w:r>
        <w:t>Once that progress bar reaches max capacity, that's when you know the fun has really just begun! Players can unlock the Super Bonus for 10 free spins, so get ready to let loose and spin to win. And if that's not enough, there's a chance to retrigger the bonus for another 10 free spins. It's like finding out that your wealthy great aunt just added you to her will - double the fun, baby!</w:t>
      </w:r>
    </w:p>
    <w:p>
      <w:pPr>
        <w:pStyle w:val="Heading2"/>
      </w:pPr>
      <w:r>
        <w:t>Johnan Legendarian: A slot game full of adventure, rewards, and patience</w:t>
      </w:r>
    </w:p>
    <w:p>
      <w:r/>
      <w:r>
        <w:t>Are you ready for an epic adventure in the world of online slots? Johnan Legendarian by Peter &amp; Sons is the game for you! With highly volatile gameplay and great winning potential, this game is sure to keep you on your toes.</w:t>
      </w:r>
    </w:p>
    <w:p>
      <w:r/>
      <w:r>
        <w:t>But wait! There's more! Johnan Legendarian also features a unique accumulation and progress bar mechanism that adds a twist to the game that requires patience to unlock. It's like that feeling of waiting for the pizza to cook, but in the end, it's all worth it.</w:t>
      </w:r>
    </w:p>
    <w:p>
      <w:r/>
      <w:r>
        <w:t>And let's not forget about the graphics and soundtrack. They're so immersive, you'll feel like you're on an adventure with Johnan himself!</w:t>
      </w:r>
    </w:p>
    <w:p>
      <w:r/>
      <w:r>
        <w:t>Although this game requires a bit of patience to reap the rewards of Super Bonus mode, it's definitely worth it. Overall, we recommend Johnan Legendarian for players looking for a unique adventure-themed slot game with great winning potential.</w:t>
      </w:r>
    </w:p>
    <w:p>
      <w:pPr>
        <w:pStyle w:val="Heading2"/>
      </w:pPr>
      <w:r>
        <w:t>FAQ</w:t>
      </w:r>
    </w:p>
    <w:p>
      <w:pPr>
        <w:pStyle w:val="Heading3"/>
      </w:pPr>
      <w:r>
        <w:t>What is the theme of Johnan Legendarian?</w:t>
      </w:r>
    </w:p>
    <w:p>
      <w:r/>
      <w:r>
        <w:t>The theme of Johnan Legendarian is ancient legends and heroes.</w:t>
      </w:r>
    </w:p>
    <w:p>
      <w:pPr>
        <w:pStyle w:val="Heading3"/>
      </w:pPr>
      <w:r>
        <w:t>What is the maximum payout of Johnan Legendarian?</w:t>
      </w:r>
    </w:p>
    <w:p>
      <w:r/>
      <w:r>
        <w:t>The maximum payout of Johnan Legendarian is up to 5000 times your bet.</w:t>
      </w:r>
    </w:p>
    <w:p>
      <w:pPr>
        <w:pStyle w:val="Heading3"/>
      </w:pPr>
      <w:r>
        <w:t>How many paylines are available in Johnan Legendarian?</w:t>
      </w:r>
    </w:p>
    <w:p>
      <w:r/>
      <w:r>
        <w:t>There are 10 paylines available in Johnan Legendarian.</w:t>
      </w:r>
    </w:p>
    <w:p>
      <w:pPr>
        <w:pStyle w:val="Heading3"/>
      </w:pPr>
      <w:r>
        <w:t>What are the special symbols in Johnan Legendarian?</w:t>
      </w:r>
    </w:p>
    <w:p>
      <w:r/>
      <w:r>
        <w:t>The special symbols in Johnan Legendarian are Wild, Scatter and Bonus symbols.</w:t>
      </w:r>
    </w:p>
    <w:p>
      <w:pPr>
        <w:pStyle w:val="Heading3"/>
      </w:pPr>
      <w:r>
        <w:t>What is the Super Bonus in Johnan Legendarian?</w:t>
      </w:r>
    </w:p>
    <w:p>
      <w:r/>
      <w:r>
        <w:t>The Super Bonus in Johnan Legendarian assigns 10 free spins and is obtained only by collecting special Bonus symbols.</w:t>
      </w:r>
    </w:p>
    <w:p>
      <w:pPr>
        <w:pStyle w:val="Heading3"/>
      </w:pPr>
      <w:r>
        <w:t>What is the RTP of Johnan Legendarian?</w:t>
      </w:r>
    </w:p>
    <w:p>
      <w:r/>
      <w:r>
        <w:t>The RTP of Johnan Legendarian is 96.03%.</w:t>
      </w:r>
    </w:p>
    <w:p>
      <w:pPr>
        <w:pStyle w:val="Heading3"/>
      </w:pPr>
      <w:r>
        <w:t>What is the most interesting feature of Johnan Legendarian?</w:t>
      </w:r>
    </w:p>
    <w:p>
      <w:r/>
      <w:r>
        <w:t>The most interesting feature of Johnan Legendarian is its free spins and the point accumulation mechanism that can be found at the bottom under the game grid.</w:t>
      </w:r>
    </w:p>
    <w:p>
      <w:pPr>
        <w:pStyle w:val="Heading3"/>
      </w:pPr>
      <w:r>
        <w:t>How patient do I need to be to win big in Johnan Legendarian?</w:t>
      </w:r>
    </w:p>
    <w:p>
      <w:r/>
      <w:r>
        <w:t>You need to be very patient to win big in Johnan Legendarian, especially to unlock the Super Bonus feature which may take at least two thousand spins on average.</w:t>
      </w:r>
    </w:p>
    <w:p>
      <w:pPr>
        <w:pStyle w:val="Heading2"/>
      </w:pPr>
      <w:r>
        <w:t>What we like</w:t>
      </w:r>
    </w:p>
    <w:p>
      <w:pPr>
        <w:pStyle w:val="ListBullet"/>
        <w:spacing w:line="240" w:lineRule="auto"/>
        <w:ind w:left="720"/>
      </w:pPr>
      <w:r/>
      <w:r>
        <w:t>Highly volatile with great winning potential</w:t>
      </w:r>
    </w:p>
    <w:p>
      <w:pPr>
        <w:pStyle w:val="ListBullet"/>
        <w:spacing w:line="240" w:lineRule="auto"/>
        <w:ind w:left="720"/>
      </w:pPr>
      <w:r/>
      <w:r>
        <w:t>Unique accumulation and progress bar mechanism</w:t>
      </w:r>
    </w:p>
    <w:p>
      <w:pPr>
        <w:pStyle w:val="ListBullet"/>
        <w:spacing w:line="240" w:lineRule="auto"/>
        <w:ind w:left="720"/>
      </w:pPr>
      <w:r/>
      <w:r>
        <w:t>Aesthetically pleasing graphics and immersive soundtrack</w:t>
      </w:r>
    </w:p>
    <w:p>
      <w:pPr>
        <w:pStyle w:val="ListBullet"/>
        <w:spacing w:line="240" w:lineRule="auto"/>
        <w:ind w:left="720"/>
      </w:pPr>
      <w:r/>
      <w:r>
        <w:t>Two bonus games with free spins</w:t>
      </w:r>
    </w:p>
    <w:p>
      <w:pPr>
        <w:pStyle w:val="Heading2"/>
      </w:pPr>
      <w:r>
        <w:t>What we don't like</w:t>
      </w:r>
    </w:p>
    <w:p>
      <w:pPr>
        <w:pStyle w:val="ListBullet"/>
        <w:spacing w:line="240" w:lineRule="auto"/>
        <w:ind w:left="720"/>
      </w:pPr>
      <w:r/>
      <w:r>
        <w:t>Requires patience to unlock the Super Bonus mode</w:t>
      </w:r>
    </w:p>
    <w:p>
      <w:pPr>
        <w:pStyle w:val="ListBullet"/>
        <w:spacing w:line="240" w:lineRule="auto"/>
        <w:ind w:left="720"/>
      </w:pPr>
      <w:r/>
      <w:r>
        <w:t>Only 10 paylines available</w:t>
      </w:r>
    </w:p>
    <w:p>
      <w:r/>
      <w:r>
        <w:rPr>
          <w:b/>
        </w:rPr>
        <w:t>Play Johnan Legendarian Free - Review &amp; Rating</w:t>
      </w:r>
    </w:p>
    <w:p>
      <w:r/>
      <w:r>
        <w:rPr>
          <w:i/>
        </w:rPr>
        <w:t>Read our review of Johnan Legendarian online slot game. Play for free with unique features, 2 bonus games, and high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