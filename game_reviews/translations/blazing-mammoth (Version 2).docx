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Blazing Mammoth Free: Slot Review &amp; Game Details</w:t>
      </w:r>
    </w:p>
    <w:p>
      <w:pPr>
        <w:pStyle w:val="Heading2"/>
      </w:pPr>
      <w:r>
        <w:t>Gameplay Overview</w:t>
      </w:r>
    </w:p>
    <w:p>
      <w:r/>
      <w:r>
        <w:t>Are you looking for an ice-breaking casino experience? Look no further than Blazing Mammoth, a game that is guaranteed to warm things up with its fiery 5-reel, 3-row virtual slot machine. The interface is as easy to navigate as a sled down a snowy slope, and even beginners will have no trouble in playing.</w:t>
      </w:r>
    </w:p>
    <w:p>
      <w:r/>
      <w:r>
        <w:t>What's more, Blazing Mammoth includes various features such as game multipliers and opportunities to win free spins. It's like having a hot cocoa by the fire, but with the added thrill of potentially winning some serious dough. Your pockets will be feeling as toasty as a pair of mittens in no time.</w:t>
      </w:r>
    </w:p>
    <w:p>
      <w:pPr>
        <w:pStyle w:val="Heading2"/>
      </w:pPr>
      <w:r>
        <w:t>Payout Potential</w:t>
      </w:r>
    </w:p>
    <w:p>
      <w:r/>
      <w:r>
        <w:t>When it comes to online casino slot games, we all know what we are chasing after - those big, fat payouts! And let me tell you, Blazing Mammoth does not disappoint. The maximum payout on this game is a whopping 2000 times your bet! Let's do the math - that's enough money to buy yourself a real-life mammoth!</w:t>
      </w:r>
      <w:r/>
    </w:p>
    <w:p>
      <w:r/>
      <w:r>
        <w:t>Of course, we must mention that the minimum bet on Blazing Mammoth starts from a casual 20 cents, and the maximum bet can go as high as £120 for those who are feeling extra adventurous. This means that there's a sweet spot for every player no matter their budget, and who knows, maybe that 20 cents bet could turn into a mammoth win.</w:t>
      </w:r>
      <w:r/>
    </w:p>
    <w:p>
      <w:r/>
      <w:r>
        <w:t>All in all, Blazing Mammoth offers players excellent payout potential while still maintaining a healthy range of betting options - what more can you ask for in a slot game? Plus, think of all the mammoth adventures you can have with your newfound slot winnings - the possibilities are endless!</w:t>
      </w:r>
    </w:p>
    <w:p>
      <w:pPr>
        <w:pStyle w:val="Heading2"/>
      </w:pPr>
      <w:r>
        <w:t>Symbol Design and Relevance</w:t>
      </w:r>
    </w:p>
    <w:p>
      <w:r/>
      <w:r>
        <w:t>Get ready to travel back in time to the prehistoric era with Blazing Mammoth, where mammoths and primitive men roam and offer thrilling rewards. The game's symbols are carefully designed to blend perfectly with the game's theme and transport players into a world where woolly mammoths and saber-toothed tigers still roam.</w:t>
      </w:r>
    </w:p>
    <w:p>
      <w:r/>
      <w:r>
        <w:t>One interesting feature of Blazing Mammoth is that the symbols are also relevant to the game. For example, players can collect mammoth symbols to unlock free spins and generate game multipliers. Likewise, aligning primitive men and other prehistoric animals offer different rewards.</w:t>
      </w:r>
    </w:p>
    <w:p>
      <w:r/>
      <w:r>
        <w:t>Blazing Mammoth includes all the traditional symbols that fit perfectly within the game's theme. The jackpot, wild symbol, and scatter symbol are presented with high-quality graphics that add to the immersive experience of the game.</w:t>
      </w:r>
    </w:p>
    <w:p>
      <w:r/>
      <w:r>
        <w:t>The team behind Blazing Mammoth put a focus on creating unique slot experiences that stand out. And with symbols that make sense and an engaging prehistoric storyline, they've achieved just that.</w:t>
      </w:r>
    </w:p>
    <w:p>
      <w:pPr>
        <w:pStyle w:val="Heading2"/>
      </w:pPr>
      <w:r>
        <w:t>User Experience</w:t>
      </w:r>
    </w:p>
    <w:p>
      <w:r/>
      <w:r>
        <w:t>Are you ready to travel back in time to the prehistoric era and run with the mammoths? The slot game - Blazing Mammoth offers a unique and exciting theme that is not commonly found in most other games. The graphics and sound effects are top-notch, which will transport you to a world of hungry predators, cavemen, and mammoths. This game offers an immersive and engaging experience that you will love.</w:t>
      </w:r>
    </w:p>
    <w:p>
      <w:r/>
      <w:r>
        <w:t>Not only is Blazing Mammoth's theme and graphics impressive, but the user interface is also straightforward and easy to understand. Even if you're a beginner, you can easily navigate the game and get started. This is especially important because once you start playing, you might not want to stop!</w:t>
      </w:r>
    </w:p>
    <w:p>
      <w:r/>
      <w:r>
        <w:t>Do you love big multipliers and tons of free spins? If so, you're going to love Blazing Mammoth. This game offers many opportunities to multiply your winnings and gives you ample chances to earn free spins. So, whether you're in it for the money or just want to have fun, this game has got you covered.</w:t>
      </w:r>
    </w:p>
    <w:p>
      <w:r/>
      <w:r>
        <w:t>All in all, we highly recommend Blazing Mammoth to anyone looking for a fun and exciting slot game that is both immersive and easy to use. If you are a fan of prehistoric creatures or just love playing slot games, then this one is definitely worth checking out.</w:t>
      </w:r>
    </w:p>
    <w:p>
      <w:pPr>
        <w:pStyle w:val="Heading2"/>
      </w:pPr>
      <w:r>
        <w:t>Bet Range</w:t>
      </w:r>
    </w:p>
    <w:p>
      <w:r/>
      <w:r>
        <w:t>If you're looking to play a slot game without breaking the bank, then you're in luck with Blazing Mammoth. The minimum bet starts at a meager 20 cents, making it perfect for players on a budget. Of course, if you're feeling lucky, you can always raise the stakes and go for the maximum bet of £120. Who knows? You might just end up winning big.</w:t>
      </w:r>
    </w:p>
    <w:p>
      <w:r/>
      <w:r>
        <w:t>Personally, I've always been a bit of a penny-pincher, so I appreciate the option to play for as little as 20 cents. It's easy to get caught up in the excitement and overspend, and Blazing Mammoth provides a safety net for those of us who are still learning how to gamble responsibly. But for those of you who are high rollers - go ahead and push it to the limit. After all, you only live once!</w:t>
      </w:r>
    </w:p>
    <w:p>
      <w:pPr>
        <w:pStyle w:val="Heading2"/>
      </w:pPr>
      <w:r>
        <w:t>FAQ</w:t>
      </w:r>
    </w:p>
    <w:p>
      <w:pPr>
        <w:pStyle w:val="Heading3"/>
      </w:pPr>
      <w:r>
        <w:t>What is Blazing Mammoth?</w:t>
      </w:r>
    </w:p>
    <w:p>
      <w:r/>
      <w:r>
        <w:t>Blazing Mammoth is an online slot machine game that was created by virtual slot machine manufacturer Microgaming. It features high-quality graphics and sound effects that are set in prehistoric times.</w:t>
      </w:r>
    </w:p>
    <w:p>
      <w:pPr>
        <w:pStyle w:val="Heading3"/>
      </w:pPr>
      <w:r>
        <w:t>What are the game modes and bonuses available in Blazing Mammoth?</w:t>
      </w:r>
    </w:p>
    <w:p>
      <w:r/>
      <w:r>
        <w:t>The gaming method is 5 reels and 3 rows, with 20 pay lines. The game includes multipliers and many opportunities to win free spins. The maximum bet is £120, and the minimum bet is 20 cents. Blazing Mammoth's highest payout is 2000 times your bet.</w:t>
      </w:r>
    </w:p>
    <w:p>
      <w:pPr>
        <w:pStyle w:val="Heading3"/>
      </w:pPr>
      <w:r>
        <w:t>What symbols can I expect to see in Blazing Mammoth?</w:t>
      </w:r>
    </w:p>
    <w:p>
      <w:r/>
      <w:r>
        <w:t>In Blazing Mammoth, you will see symbols such as primitive men, mammoths, and other animals from that era. The game also includes classic symbols from the world of slots, including the jackpot, wild symbol, and scatter symbol.</w:t>
      </w:r>
    </w:p>
    <w:p>
      <w:pPr>
        <w:pStyle w:val="Heading3"/>
      </w:pPr>
      <w:r>
        <w:t>Is Blazing Mammoth easy to play?</w:t>
      </w:r>
    </w:p>
    <w:p>
      <w:r/>
      <w:r>
        <w:t>Yes, Blazing Mammoth is easy to play. The user interface is simple and basic, making it easy for even beginners to have fun playing the game.</w:t>
      </w:r>
    </w:p>
    <w:p>
      <w:pPr>
        <w:pStyle w:val="Heading3"/>
      </w:pPr>
      <w:r>
        <w:t>What is the maximum bet in Blazing Mammoth?</w:t>
      </w:r>
    </w:p>
    <w:p>
      <w:r/>
      <w:r>
        <w:t>The maximum bet in Blazing Mammoth is £120.</w:t>
      </w:r>
    </w:p>
    <w:p>
      <w:pPr>
        <w:pStyle w:val="Heading3"/>
      </w:pPr>
      <w:r>
        <w:t>What is the minimum bet in Blazing Mammoth?</w:t>
      </w:r>
    </w:p>
    <w:p>
      <w:r/>
      <w:r>
        <w:t>The minimum bet in Blazing Mammoth is 20 cents.</w:t>
      </w:r>
    </w:p>
    <w:p>
      <w:pPr>
        <w:pStyle w:val="Heading3"/>
      </w:pPr>
      <w:r>
        <w:t>Can beginners play Blazing Mammoth?</w:t>
      </w:r>
    </w:p>
    <w:p>
      <w:r/>
      <w:r>
        <w:t>Yes, beginners can play Blazing Mammoth. The game's simple user interface makes it easy for even those new to the world of virtual slot machines to enjoy.</w:t>
      </w:r>
    </w:p>
    <w:p>
      <w:pPr>
        <w:pStyle w:val="Heading3"/>
      </w:pPr>
      <w:r>
        <w:t>What is the highest payout in Blazing Mammoth?</w:t>
      </w:r>
    </w:p>
    <w:p>
      <w:r/>
      <w:r>
        <w:t>The highest payout that can be earned in Blazing Mammoth is 2000 times your bet.</w:t>
      </w:r>
    </w:p>
    <w:p>
      <w:pPr>
        <w:pStyle w:val="Heading2"/>
      </w:pPr>
      <w:r>
        <w:t>What we like</w:t>
      </w:r>
    </w:p>
    <w:p>
      <w:pPr>
        <w:pStyle w:val="ListBullet"/>
        <w:spacing w:line="240" w:lineRule="auto"/>
        <w:ind w:left="720"/>
      </w:pPr>
      <w:r/>
      <w:r>
        <w:t>High-quality graphics and sound effects</w:t>
      </w:r>
    </w:p>
    <w:p>
      <w:pPr>
        <w:pStyle w:val="ListBullet"/>
        <w:spacing w:line="240" w:lineRule="auto"/>
        <w:ind w:left="720"/>
      </w:pPr>
      <w:r/>
      <w:r>
        <w:t>Easy-to-understand user interface</w:t>
      </w:r>
    </w:p>
    <w:p>
      <w:pPr>
        <w:pStyle w:val="ListBullet"/>
        <w:spacing w:line="240" w:lineRule="auto"/>
        <w:ind w:left="720"/>
      </w:pPr>
      <w:r/>
      <w:r>
        <w:t>Offers unique prehistoric theme</w:t>
      </w:r>
    </w:p>
    <w:p>
      <w:pPr>
        <w:pStyle w:val="ListBullet"/>
        <w:spacing w:line="240" w:lineRule="auto"/>
        <w:ind w:left="720"/>
      </w:pPr>
      <w:r/>
      <w:r>
        <w:t>Various features such as multipliers and free spins</w:t>
      </w:r>
    </w:p>
    <w:p>
      <w:pPr>
        <w:pStyle w:val="Heading2"/>
      </w:pPr>
      <w:r>
        <w:t>What we don't like</w:t>
      </w:r>
    </w:p>
    <w:p>
      <w:pPr>
        <w:pStyle w:val="ListBullet"/>
        <w:spacing w:line="240" w:lineRule="auto"/>
        <w:ind w:left="720"/>
      </w:pPr>
      <w:r/>
      <w:r>
        <w:t>Limited number of pay lines</w:t>
      </w:r>
    </w:p>
    <w:p>
      <w:pPr>
        <w:pStyle w:val="ListBullet"/>
        <w:spacing w:line="240" w:lineRule="auto"/>
        <w:ind w:left="720"/>
      </w:pPr>
      <w:r/>
      <w:r>
        <w:t>No progressive jackpots</w:t>
      </w:r>
    </w:p>
    <w:p>
      <w:r/>
      <w:r>
        <w:rPr>
          <w:b/>
        </w:rPr>
        <w:t>Play Blazing Mammoth Free: Slot Review &amp; Game Details</w:t>
      </w:r>
    </w:p>
    <w:p>
      <w:r/>
      <w:r>
        <w:rPr>
          <w:i/>
        </w:rPr>
        <w:t>Read our review of Blazing Mammoth, play for free, and learn about its features, payouts, and user experience.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