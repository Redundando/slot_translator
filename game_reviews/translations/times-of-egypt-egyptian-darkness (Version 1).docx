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Times of Egypt – Egyptian Darkness for Free - Game Review</w:t>
      </w:r>
    </w:p>
    <w:p>
      <w:pPr>
        <w:pStyle w:val="Heading2"/>
      </w:pPr>
      <w:r>
        <w:t>Gameplay Features</w:t>
      </w:r>
    </w:p>
    <w:p>
      <w:r/>
      <w:r>
        <w:t>Are you ready to uncover the secrets of the ancient pyramids? Times of Egypt - Egyptian Darkness is the perfect slot game for all those who are fascinated by pharaohs and hieroglyphs. With 30 active paylines and a 5x3 structure, this game guarantees hours of entertainment and excitement.</w:t>
      </w:r>
    </w:p>
    <w:p>
      <w:r/>
      <w:r>
        <w:t>As you spin the reels, keep an eye out for Cleopatra, the Wild symbol of the game. She can replace all other symbols except the Scatter, which is represented by the pyramid symbol. And speaking of pyramids, don't miss the chance to activate the special free spins mode by landing three or more pyramid symbols on the reels.</w:t>
      </w:r>
    </w:p>
    <w:p>
      <w:r/>
      <w:r>
        <w:t>But wait, there's more! The free spins mode can be activated in two ways: Medium 1x2 symbols can give you 20 free spins, or Medium 1x3 symbols can give you 10 free spins. And if you're feeling lucky, you can even purchase the bonus game at any time during the base game.</w:t>
      </w:r>
    </w:p>
    <w:p>
      <w:r/>
      <w:r>
        <w:t>All in all, Times of Egypt - Egyptian Darkness is a fun and exciting slot game that will transport you to a mystical world full of treasures and surprises. Give it a spin and see if you can uncover the lost riches of the pharaohs!</w:t>
      </w:r>
    </w:p>
    <w:p>
      <w:pPr>
        <w:pStyle w:val="Heading2"/>
      </w:pPr>
      <w:r>
        <w:t>Graphics</w:t>
      </w:r>
    </w:p>
    <w:p>
      <w:r/>
      <w:r>
        <w:t xml:space="preserve">The game's developers have definitely done an excellent job of creating entertaining animations and a visually appealing structure of the reels for its players. It is quite obvious that a lot of work has been put into the graphics, as everything from the symbols to the background has been properly crafted. You'll come across the usual playing card symbols, ranging from 9 to Ace, but there are also symbols that are more lucrative for players to hit, such as the ring, scarab, hourglass, and Ankh. These symbols add a refreshing twist to a classic set. </w:t>
      </w:r>
      <w:r/>
    </w:p>
    <w:p>
      <w:r/>
      <w:r>
        <w:t>This casino slot game is set in Egypt and serves to capture its darker side. Everywhere you look on the screen, there are reminders that you are betting in an ancient mystical land that harbors treasure, mystery, and a bit of danger. The Egyptian-themed graphics are outstanding and give a pulse of wonder and awe to the game.</w:t>
      </w:r>
      <w:r/>
    </w:p>
    <w:p>
      <w:r/>
      <w:r>
        <w:t>The developers have gone beyond what is expected in other slot games to make sure that players are captivated every time they start to play. With crisp graphics and colorful animations that keep things visually pleasing, it is certainly a game that you won’t regret trying out for yourself. The Times of Egypt - Egyptian Darkness has every good reason to be branded as a successful megahit casino slot game.</w:t>
      </w:r>
      <w:r/>
    </w:p>
    <w:p>
      <w:pPr>
        <w:pStyle w:val="Heading2"/>
      </w:pPr>
      <w:r>
        <w:t>Symbols and Payout</w:t>
      </w:r>
    </w:p>
    <w:p>
      <w:r/>
      <w:r>
        <w:t>Let's dive into the symbols in Times of Egypt - Egyptian Darkness! The lower-paying symbols in this slot game are basic playing cards ranging from 9 to Ace. I mean, really, who has not seen enough of those? However, the game does shine bright like a diamond with more exciting icons such as the ring, scarab, hourglass, and Ankh. Is it just me, or does it seem like everything was designed to revolve around the Ankh? The Wild symbol is none other than Cleopatra. Who better else to represent the game than the queen of Egypt herself? She can replace any other symbol in the game, except for the Scatter.</w:t>
      </w:r>
      <w:r/>
    </w:p>
    <w:p>
      <w:r/>
      <w:r>
        <w:t>What are the payouts in this game, you ask? The highest possible payout is a mighty 1,000x. Now, I cannot say I know what this exactly means, but hey, who doesn't like winning big? I know I do! It feels like this game is full of surprises. With each spin, a player can either win a plethora of riches or simply end up with nothing but a desert landscape, which is why I somehow keep coming back to this game. Whatever your luck may be, Times of Egypt - Egyptian Darkness will surely be a fun-filled experience.</w:t>
      </w:r>
    </w:p>
    <w:p>
      <w:pPr>
        <w:pStyle w:val="Heading2"/>
      </w:pPr>
      <w:r>
        <w:t>Unwrap the Mystery with Times of Egypt – Egyptian Darkness</w:t>
      </w:r>
    </w:p>
    <w:p>
      <w:r/>
      <w:r>
        <w:t>So, you thought that pyramids are just some ancient burial chambers? Think again! The mysterious world of Ancient Egypt holds many secrets, and Times of Egypt – Egyptian Darkness slot game is here to reveal some of them. One such secret is the engaging free spins feature, which is triggered when three or more pyramid symbols appear on the board.</w:t>
      </w:r>
    </w:p>
    <w:p>
      <w:r/>
      <w:r>
        <w:t>Don't worry if you don't figure it out at first, because once it does, all the gameplay will spin into a whole new dimension! You'll have a chance to win up to 20 free spins with medium 1x2 symbols or 10 free spins with medium 1x3 symbols. And that's not all!</w:t>
      </w:r>
    </w:p>
    <w:p>
      <w:r/>
      <w:r>
        <w:t>If you’re tired of spinning endlessly and want to jump straight to the action, don't worry, the bonus feature can be bought anytime during the base game, guaranteeing some incredible bonuses and bigger chances of winning!</w:t>
      </w:r>
    </w:p>
    <w:p>
      <w:r/>
      <w:r>
        <w:t>Times of Egypt – Egyptian Darkness is everything you'd expect from a top-rated online slot game, and more. So, whether you're a seasoned player or a complete newbie to the world of online slot games, it's time to unveil the mysteries of ancient Egypt in this engaging and exciting game. It’s time to play Times of Egypt – Egyptian Darkness!</w:t>
      </w:r>
    </w:p>
    <w:p>
      <w:pPr>
        <w:pStyle w:val="Heading2"/>
      </w:pPr>
      <w:r>
        <w:t>Overall Gameplay Experience</w:t>
      </w:r>
    </w:p>
    <w:p>
      <w:r/>
      <w:r>
        <w:t>Prepare yourself for a thrilling ride through ancient Egypt with Times of Egypt - Egyptian Darkness. This slot game is a real treat for any history or mystery buff looking for an engaging experience. With an impressive RTP of 95.8%, players can expect moderate to huge wins and lots of excitement.</w:t>
      </w:r>
    </w:p>
    <w:p>
      <w:r/>
      <w:r>
        <w:t>But be warned - this game's high volatility means that you should manage your budget wisely and avoid significant losses. And let's face it, there's nothing more embarrassing than having to pawn your mummy's gold cufflinks to cover your gambling debts.</w:t>
      </w:r>
    </w:p>
    <w:p>
      <w:r/>
      <w:r>
        <w:t>That being said, the game's stunning graphics and immersive gameplay make it worth the risk. The double free spin mode is undoubtedly the crown jewel of this game, offering endless possibilities for players to line their pockets with cash. Whether you're a seasoned gambler or a newbie, Times of Egypt - Egyptian Darkness is guaranteed to deliver an enjoyable experience.</w:t>
      </w:r>
    </w:p>
    <w:p>
      <w:pPr>
        <w:pStyle w:val="Heading2"/>
      </w:pPr>
      <w:r>
        <w:t>FAQ</w:t>
      </w:r>
    </w:p>
    <w:p>
      <w:pPr>
        <w:pStyle w:val="Heading3"/>
      </w:pPr>
      <w:r>
        <w:t>What is the RTP of Times of Egypt - Egyptian Darkness?</w:t>
      </w:r>
    </w:p>
    <w:p>
      <w:r/>
      <w:r>
        <w:t>It has an RTP of 95.8%, slightly below average with high volatility.</w:t>
      </w:r>
    </w:p>
    <w:p>
      <w:pPr>
        <w:pStyle w:val="Heading3"/>
      </w:pPr>
      <w:r>
        <w:t>Can I play the Times of Egypt - Egyptian Darkness slot for free?</w:t>
      </w:r>
    </w:p>
    <w:p>
      <w:r/>
      <w:r>
        <w:t>Yes, you can find the online slot for free on various platforms.</w:t>
      </w:r>
    </w:p>
    <w:p>
      <w:pPr>
        <w:pStyle w:val="Heading3"/>
      </w:pPr>
      <w:r>
        <w:t>What is the strength of Times of Egypt - Egyptian Darkness?</w:t>
      </w:r>
    </w:p>
    <w:p>
      <w:r/>
      <w:r>
        <w:t>The game has excellent graphics and a double free spin mode to choose from in case of purchasing the bonus.</w:t>
      </w:r>
    </w:p>
    <w:p>
      <w:pPr>
        <w:pStyle w:val="Heading3"/>
      </w:pPr>
      <w:r>
        <w:t>What is the Wild symbol of the game?</w:t>
      </w:r>
    </w:p>
    <w:p>
      <w:r/>
      <w:r>
        <w:t>The Wild symbol is Cleopatra, and she can replace all other symbols except for the Scatter.</w:t>
      </w:r>
    </w:p>
    <w:p>
      <w:pPr>
        <w:pStyle w:val="Heading3"/>
      </w:pPr>
      <w:r>
        <w:t>What special function can be activated on the game?</w:t>
      </w:r>
    </w:p>
    <w:p>
      <w:r/>
      <w:r>
        <w:t>The only special function that can be obtained is the free spins, which are activated by the pyramid symbol on the reels.</w:t>
      </w:r>
    </w:p>
    <w:p>
      <w:pPr>
        <w:pStyle w:val="Heading3"/>
      </w:pPr>
      <w:r>
        <w:t>How many paylines does Times of Egypt - Egyptian Darkness have?</w:t>
      </w:r>
    </w:p>
    <w:p>
      <w:r/>
      <w:r>
        <w:t>The game has 30 active paylines.</w:t>
      </w:r>
    </w:p>
    <w:p>
      <w:pPr>
        <w:pStyle w:val="Heading3"/>
      </w:pPr>
      <w:r>
        <w:t>What is the potential win on Times of Egypt - Egyptian Darkness?</w:t>
      </w:r>
    </w:p>
    <w:p>
      <w:r/>
      <w:r>
        <w:t>The potential win is up to 1,000x.</w:t>
      </w:r>
    </w:p>
    <w:p>
      <w:pPr>
        <w:pStyle w:val="Heading3"/>
      </w:pPr>
      <w:r>
        <w:t>What symbols are present on Times of Egypt - Egyptian Darkness?</w:t>
      </w:r>
    </w:p>
    <w:p>
      <w:r/>
      <w:r>
        <w:t>The game has various symbols, including playing cards with values ranging from 9 to Ace, and more lucrative symbols like the ring, scarab, hourglass, and Ankh.</w:t>
      </w:r>
    </w:p>
    <w:p>
      <w:pPr>
        <w:pStyle w:val="Heading2"/>
      </w:pPr>
      <w:r>
        <w:t>What we like</w:t>
      </w:r>
    </w:p>
    <w:p>
      <w:pPr>
        <w:pStyle w:val="ListBullet"/>
        <w:spacing w:line="240" w:lineRule="auto"/>
        <w:ind w:left="720"/>
      </w:pPr>
      <w:r/>
      <w:r>
        <w:t>Exciting double free spin mode</w:t>
      </w:r>
    </w:p>
    <w:p>
      <w:pPr>
        <w:pStyle w:val="ListBullet"/>
        <w:spacing w:line="240" w:lineRule="auto"/>
        <w:ind w:left="720"/>
      </w:pPr>
      <w:r/>
      <w:r>
        <w:t>Excellent graphics and enjoyable animations</w:t>
      </w:r>
    </w:p>
    <w:p>
      <w:pPr>
        <w:pStyle w:val="ListBullet"/>
        <w:spacing w:line="240" w:lineRule="auto"/>
        <w:ind w:left="720"/>
      </w:pPr>
      <w:r/>
      <w:r>
        <w:t>Wild symbol and high payout of up to 1,000x</w:t>
      </w:r>
    </w:p>
    <w:p>
      <w:pPr>
        <w:pStyle w:val="ListBullet"/>
        <w:spacing w:line="240" w:lineRule="auto"/>
        <w:ind w:left="720"/>
      </w:pPr>
      <w:r/>
      <w:r>
        <w:t>Can purchase bonus at any time during base game</w:t>
      </w:r>
    </w:p>
    <w:p>
      <w:pPr>
        <w:pStyle w:val="Heading2"/>
      </w:pPr>
      <w:r>
        <w:t>What we don't like</w:t>
      </w:r>
    </w:p>
    <w:p>
      <w:pPr>
        <w:pStyle w:val="ListBullet"/>
        <w:spacing w:line="240" w:lineRule="auto"/>
        <w:ind w:left="720"/>
      </w:pPr>
      <w:r/>
      <w:r>
        <w:t>Limited special features besides free spins mode</w:t>
      </w:r>
    </w:p>
    <w:p>
      <w:pPr>
        <w:pStyle w:val="ListBullet"/>
        <w:spacing w:line="240" w:lineRule="auto"/>
        <w:ind w:left="720"/>
      </w:pPr>
      <w:r/>
      <w:r>
        <w:t>High volatility may result in substantial losses</w:t>
      </w:r>
    </w:p>
    <w:p>
      <w:r/>
      <w:r>
        <w:rPr>
          <w:b/>
        </w:rPr>
        <w:t>Play Times of Egypt – Egyptian Darkness for Free - Game Review</w:t>
      </w:r>
    </w:p>
    <w:p>
      <w:r/>
      <w:r>
        <w:rPr>
          <w:i/>
        </w:rPr>
        <w:t>Try Times of Egypt – Egyptian Darkness for Free and read our unbiased review of the game's features, graphics, and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