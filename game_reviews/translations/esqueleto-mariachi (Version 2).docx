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Esqueleto Mariachi for Free - Review of Gameplay &amp; Payouts</w:t>
      </w:r>
    </w:p>
    <w:p>
      <w:r/>
      <w:r>
        <w:rPr>
          <w:b/>
        </w:rPr>
        <w:t>Meta description</w:t>
      </w:r>
      <w:r>
        <w:t>: Read our review of Esqueleto Mariachi, featuring bonuses and payouts. Play for free and try out one of the best Mexican-themed slot games online.</w:t>
      </w:r>
    </w:p>
    <w:p>
      <w:pPr>
        <w:pStyle w:val="Heading2"/>
      </w:pPr>
      <w:r>
        <w:t>Gameplay Mechanics and Features</w:t>
      </w:r>
    </w:p>
    <w:p>
      <w:r/>
      <w:r>
        <w:t xml:space="preserve">If you’re looking for a slot game with straightforward gameplay, Esqueleto Mariachi is the perfect choice- it’s so easy even your grandma could figure it out! You’ve got five reels, four rows, and 40 fixed paylines that pay for at least three identical symbols on adjacent reels from left to right. Bet amounts range from €0.20 to €500, meaning you can spend your entire life savings on just one spin if you’re feeling lucky! </w:t>
      </w:r>
    </w:p>
    <w:p>
      <w:r/>
      <w:r>
        <w:t>The maximum payout in the 2018 version is a whopping 1,000 times the value of the bet or €500,000- talk about a life-changing amount of money! Of course, we won’t judge you if you choose to spend it all on questionable things like a solid gold toilet or a pet unicorn. Just don’t forget to invite us to the party!</w:t>
      </w:r>
    </w:p>
    <w:p>
      <w:r/>
      <w:r>
        <w:t>With a theoretical return to player (RTP) of 96.1%, Esqueleto Mariachi is on par with most slot games out there. While it may not be bursting with unique features, the game more than makes up for it with its merry mariachi theme and catchy soundtrack. You might even find yourself tapping your toes along to the rhythm as you spin the reels.</w:t>
      </w:r>
    </w:p>
    <w:p>
      <w:pPr>
        <w:pStyle w:val="Heading2"/>
      </w:pPr>
      <w:r>
        <w:t>Theme and Graphics</w:t>
      </w:r>
    </w:p>
    <w:p>
      <w:r/>
      <w:r>
        <w:t>Are you ready to spice things up? Esqueleto Mariachi is a party you don't want to miss! Get your sombrero ready because this slot game is a colorful tribute to the Mexican Day of the Dead. You'll be entertained by three charismatic Mariachi skeletons, each with their unique musical instruments, as they guide you through the reels.</w:t>
      </w:r>
    </w:p>
    <w:p>
      <w:r/>
      <w:r>
        <w:t xml:space="preserve">The graphics of this game are some of the best in the slot game world. The colors are vibrant, and the images are simply spectacular. The game is set against a dark background that makes the skeletons and their surroundings pop! And let's not forget about the music! Everything about this slot game is legitimately on point - from the fantastic sounds to the charming visuals. It is impossible for you not to fall in love with the Esqueleto Mariachi slot game from Red Tiger Gaming. </w:t>
      </w:r>
    </w:p>
    <w:p>
      <w:pPr>
        <w:pStyle w:val="Heading2"/>
      </w:pPr>
      <w:r>
        <w:t>Bonus Bonanza: Endless Rewards with Esqueleto Mariachi!</w:t>
      </w:r>
    </w:p>
    <w:p>
      <w:r/>
      <w:r>
        <w:t>If you're a fan of bonus rounds, free spins, and a whole lot of laughter, then buckle up for the ride of your life with Esqueleto Mariachi! With its unique Mexican theme set against a backdrop of festive colors and musical beats, this slot game promises endless fun and excitement with every spin.</w:t>
      </w:r>
      <w:r/>
    </w:p>
    <w:p>
      <w:r/>
      <w:r>
        <w:t>But what sets this game apart from the rest, you ask? Well, for starters, it has not one, not two, but three Mariachi protagonists who can randomly land on the reels and offer unique functionalities and free spins depending on their whims and fancies. Whether it's the trumpet-playing skeleton or the singer with the neon-colored sombrero, these quirky characters are sure to keep you entertained and on your toes.</w:t>
      </w:r>
      <w:r/>
    </w:p>
    <w:p>
      <w:r/>
      <w:r>
        <w:t>And let's not forget about the jokers, special symbols, and bonuses that are scattered throughout the game. With every spin, there's a chance to unlock one of these exciting features and increase your chances of winning big. Who knows, you may even land the holy grail of slot games – the elusive jackpot!</w:t>
      </w:r>
      <w:r/>
    </w:p>
    <w:p>
      <w:r/>
      <w:r>
        <w:t>But wait, there's more! When three scatters appear, a Free Spins feature is activated, and the game kicks into high gear. With the potential to play up to 25 free spins, you can sit back, relax, and watch the reels do their magic as the Mariachi band plays on in the background.</w:t>
      </w:r>
      <w:r/>
    </w:p>
    <w:p>
      <w:r/>
      <w:r>
        <w:t>So what are you waiting for? Grab your maracas, put on your dancing shoes, and get ready to party with Esqueleto Mariachi. With its endless bonus rounds, free spins, and quirky characters, this is one slot game you won't want to miss!</w:t>
      </w:r>
    </w:p>
    <w:p>
      <w:pPr>
        <w:pStyle w:val="Heading2"/>
      </w:pPr>
      <w:r>
        <w:t>Are You Ready to Win Big? Check Out the Payouts and Win Potential in Esqueleto Mariachi</w:t>
      </w:r>
    </w:p>
    <w:p>
      <w:r/>
      <w:r>
        <w:t>Do you like money? Do you like music? Do you like skeletons? Then you are in for a treat with Esqueleto Mariachi. Not only does this game provide a unique and entertaining theme, but it also offers some impressive payouts.</w:t>
      </w:r>
      <w:r>
        <w:t xml:space="preserve"> </w:t>
      </w:r>
    </w:p>
    <w:p>
      <w:r/>
      <w:r>
        <w:t>With bets ranging from €0.20 to €500, players have the chance to win big. The most considerable payout in the 2018 version of the game is a whopping 1,000 times the value of the bet or €500,000. That's enough money to buy yourself a mariachi band of your own!</w:t>
      </w:r>
      <w:r>
        <w:t xml:space="preserve"> </w:t>
      </w:r>
    </w:p>
    <w:p>
      <w:r/>
      <w:r>
        <w:t>When it comes to the game's theoretical return to player (RTP), Esqueleto Mariachi doesn't disappoint. With an RTP of 96.1%, this game gives players a fair chance at hitting the jackpot and cashing in.</w:t>
      </w:r>
      <w:r>
        <w:t xml:space="preserve"> </w:t>
      </w:r>
    </w:p>
    <w:p>
      <w:r/>
      <w:r>
        <w:t>If you're feeling lucky and ready to win big, Esqueleto Mariachi is definitely the game for you. Who knows, you might even discover your inner mariachi and break out into song when you hit that massive payout. ¡Ay, caramba!</w:t>
      </w:r>
    </w:p>
    <w:p>
      <w:pPr>
        <w:pStyle w:val="Heading2"/>
      </w:pPr>
      <w:r>
        <w:t>Overall Impression: A Mariachi-Themed Slot Game You Can't Resist</w:t>
      </w:r>
    </w:p>
    <w:p>
      <w:r/>
      <w:r>
        <w:t xml:space="preserve">If you are looking for a slot game that will make you feel like you are dancing with the dead, Esqueleto Mariachi is the game for you! With its unique theme, this game stands out from the crowd. But, it is not only the theme that makes it special - the gameplay mechanics and graphics are a treat too. </w:t>
      </w:r>
      <w:r/>
    </w:p>
    <w:p>
      <w:r/>
      <w:r>
        <w:t xml:space="preserve">The game is well-designed, and players will appreciate its simplicity. It is easy to navigate, and beginners will love the game's manual that walks them through every step. The payouts are also in line with industry standards, and there is never a dull moment during the gameplay. </w:t>
      </w:r>
      <w:r/>
    </w:p>
    <w:p>
      <w:r/>
      <w:r>
        <w:t>The three Mariachi protagonists make a grand entrance, and their performance is top-notch. These three skilful musicians take the game's theme to a whole new level. Besides, the jokers and bonuses add to the game's excitement. The jokers are represented by maracas, and when they appear, you will know that it is time to dance to the beat of the game. In contrast, the bonus symbol features a colourful skull that adds an extra layer of mystery</w:t>
      </w:r>
      <w:r/>
    </w:p>
    <w:p>
      <w:r/>
      <w:r>
        <w:t xml:space="preserve">The game's theme is prevalent throughout, making it a favourite among online casino fans. The graphics are colourful, and the sound effects transport you to Mexico's streets, where you can enjoy the festive spirit. The developers did an excellent job of bringing the theme to life and creating an immersive gaming experience that players will appreciate. </w:t>
      </w:r>
      <w:r/>
    </w:p>
    <w:p>
      <w:r/>
      <w:r>
        <w:t>In conclusion, Esqueleto Mariachi is a great game that deserves a spin. Its unique theme, combined with its gameplay mechanics, makes it stand out from other slot games. The payouts are rewarding, and the mini-concert from the Mariachi trio will leave you humming their catchy tunes all day! So, go ahead and try your luck at this game - you will not regret it!</w:t>
      </w:r>
    </w:p>
    <w:p>
      <w:pPr>
        <w:pStyle w:val="Heading2"/>
      </w:pPr>
      <w:r>
        <w:t>FAQ</w:t>
      </w:r>
    </w:p>
    <w:p>
      <w:pPr>
        <w:pStyle w:val="Heading3"/>
      </w:pPr>
      <w:r>
        <w:t>What is the theme of Esqueleto Mariachi?</w:t>
      </w:r>
    </w:p>
    <w:p>
      <w:r/>
      <w:r>
        <w:t>The theme of Esqueleto Mariachi is Dia de Los Muertos or the Day of the Dead, a Mexican tradition.</w:t>
      </w:r>
    </w:p>
    <w:p>
      <w:pPr>
        <w:pStyle w:val="Heading3"/>
      </w:pPr>
      <w:r>
        <w:t>What is the max payout for Esqueleto Mariachi?</w:t>
      </w:r>
    </w:p>
    <w:p>
      <w:r/>
      <w:r>
        <w:t>The max payout for Esqueleto Mariachi is 1,000 times the value of the bet or €500,000.</w:t>
      </w:r>
    </w:p>
    <w:p>
      <w:pPr>
        <w:pStyle w:val="Heading3"/>
      </w:pPr>
      <w:r>
        <w:t>What is the minimum and maximum bet for Esqueleto Mariachi?</w:t>
      </w:r>
    </w:p>
    <w:p>
      <w:r/>
      <w:r>
        <w:t>Bets on Esqueleto Mariachi range from €0.20 to €500.</w:t>
      </w:r>
    </w:p>
    <w:p>
      <w:pPr>
        <w:pStyle w:val="Heading3"/>
      </w:pPr>
      <w:r>
        <w:t>What is the return to player for Esqueleto Mariachi?</w:t>
      </w:r>
    </w:p>
    <w:p>
      <w:r/>
      <w:r>
        <w:t>The theoretical return to player (RTP) for Esqueleto Mariachi is 96.1%.</w:t>
      </w:r>
    </w:p>
    <w:p>
      <w:pPr>
        <w:pStyle w:val="Heading3"/>
      </w:pPr>
      <w:r>
        <w:t>Are there any special symbols in Esqueleto Mariachi?</w:t>
      </w:r>
    </w:p>
    <w:p>
      <w:r/>
      <w:r>
        <w:t>Yes, Esqueleto Mariachi features card symbols, a girl dressed as Santa Muerte as the Wild symbol, and three Mariachi skeletons, as well as other special symbols, jokers, and bonuses.</w:t>
      </w:r>
    </w:p>
    <w:p>
      <w:pPr>
        <w:pStyle w:val="Heading3"/>
      </w:pPr>
      <w:r>
        <w:t>How many paylines are there in Esqueleto Mariachi?</w:t>
      </w:r>
    </w:p>
    <w:p>
      <w:r/>
      <w:r>
        <w:t>Esqueleto Mariachi features 40 fixed paylines that pay for at least three identical symbols on adjacent reels from left to right.</w:t>
      </w:r>
    </w:p>
    <w:p>
      <w:pPr>
        <w:pStyle w:val="Heading3"/>
      </w:pPr>
      <w:r>
        <w:t>What is the Free Spins feature in Esqueleto Mariachi?</w:t>
      </w:r>
    </w:p>
    <w:p>
      <w:r/>
      <w:r>
        <w:t>When three scatters appear, a Free Spins feature is activated, and players may play up to 25 free spins.</w:t>
      </w:r>
    </w:p>
    <w:p>
      <w:pPr>
        <w:pStyle w:val="Heading3"/>
      </w:pPr>
      <w:r>
        <w:t>What type of players is Esqueleto Mariachi suitable for?</w:t>
      </w:r>
    </w:p>
    <w:p>
      <w:r/>
      <w:r>
        <w:t>Esqueleto Mariachi features simplistic gameplay with special features that make it perfect for novice to experienced gamblers alike.</w:t>
      </w:r>
    </w:p>
    <w:p>
      <w:pPr>
        <w:pStyle w:val="Heading2"/>
      </w:pPr>
      <w:r>
        <w:t>What we like</w:t>
      </w:r>
    </w:p>
    <w:p>
      <w:pPr>
        <w:pStyle w:val="ListBullet"/>
        <w:spacing w:line="240" w:lineRule="auto"/>
        <w:ind w:left="720"/>
      </w:pPr>
      <w:r/>
      <w:r>
        <w:t>Simplistic gameplay mechanics</w:t>
      </w:r>
    </w:p>
    <w:p>
      <w:pPr>
        <w:pStyle w:val="ListBullet"/>
        <w:spacing w:line="240" w:lineRule="auto"/>
        <w:ind w:left="720"/>
      </w:pPr>
      <w:r/>
      <w:r>
        <w:t>Fun and engaging theme and graphics</w:t>
      </w:r>
    </w:p>
    <w:p>
      <w:pPr>
        <w:pStyle w:val="ListBullet"/>
        <w:spacing w:line="240" w:lineRule="auto"/>
        <w:ind w:left="720"/>
      </w:pPr>
      <w:r/>
      <w:r>
        <w:t>Multiple special symbols and bonuses</w:t>
      </w:r>
    </w:p>
    <w:p>
      <w:pPr>
        <w:pStyle w:val="ListBullet"/>
        <w:spacing w:line="240" w:lineRule="auto"/>
        <w:ind w:left="720"/>
      </w:pPr>
      <w:r/>
      <w:r>
        <w:t>Range of payouts in line with industry standards</w:t>
      </w:r>
    </w:p>
    <w:p>
      <w:pPr>
        <w:pStyle w:val="Heading2"/>
      </w:pPr>
      <w:r>
        <w:t>What we don't like</w:t>
      </w:r>
    </w:p>
    <w:p>
      <w:pPr>
        <w:pStyle w:val="ListBullet"/>
        <w:spacing w:line="240" w:lineRule="auto"/>
        <w:ind w:left="720"/>
      </w:pPr>
      <w:r/>
      <w:r>
        <w:t>No progressive jackpot</w:t>
      </w:r>
    </w:p>
    <w:p>
      <w:pPr>
        <w:pStyle w:val="ListBullet"/>
        <w:spacing w:line="240" w:lineRule="auto"/>
        <w:ind w:left="720"/>
      </w:pPr>
      <w:r/>
      <w:r>
        <w:t>Limited range of betting options</w:t>
      </w:r>
    </w:p>
    <w:p>
      <w:r/>
      <w:r>
        <w:rPr>
          <w:i/>
        </w:rPr>
        <w:t>Create a feature image for Esqueleto Mariachi that captures the fun and colorful atmosphere of the game. The image should be in a cartoon style and feature a happy Maya warrior wearing glasses, with musical instruments surrounding them. The colorful and vibrant background should include skulls, cacti, and traditional Mexican motifs that reflect the theme of Dia de Los Muertos. The image should be visually striking and communicate the excitement and energy of the game, appealing to both novice and experienced gamblers alike.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