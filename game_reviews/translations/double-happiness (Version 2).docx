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Double Happiness Slot for Free - Read Aristocrat's Review</w:t>
      </w:r>
    </w:p>
    <w:p>
      <w:r/>
      <w:r>
        <w:rPr>
          <w:b/>
        </w:rPr>
        <w:t>Meta description</w:t>
      </w:r>
      <w:r>
        <w:t>: Discover Aristocrat's latest casino game - Double Happiness. Read our unbiased review, and play it for free today!</w:t>
      </w:r>
    </w:p>
    <w:p>
      <w:pPr>
        <w:pStyle w:val="Heading2"/>
      </w:pPr>
      <w:r>
        <w:t>DOUBLE HAPPINESS ONLINE SLOT GAME</w:t>
      </w:r>
    </w:p>
    <w:p>
      <w:r/>
      <w:r>
        <w:t>The Double Happiness slot machine takes you on a journey to the heart of China's vibrant culture. From the instantly recognizable red lanterns to the iconic Yin and Yang symbols, this game immerses you in Chinese tradition in a way that will make you feel like you're in the middle of a bustling Chinatown. Whether you're a fan of Chinese history or simply looking for your next big win, Double Happiness has something for everyone.</w:t>
      </w:r>
    </w:p>
    <w:p>
      <w:r/>
      <w:r>
        <w:t>This online slot game by Aristocrat boasts five reels and 25 pay lines, giving you plenty of ways to win big. With a betting range that suits any budget, the game offers a maximum payout of 25,000 coins, which you can unlock by landing five golden dragons on the reels. The game's other symbols include jade figurines, cymbals, firecrackers, and lucky Chinese coins, which combine to offer a variety of winning combinations.</w:t>
      </w:r>
    </w:p>
    <w:p>
      <w:r/>
      <w:r>
        <w:t>One thing that sets Double Happiness apart from other slot games is its unique gameplay. In addition to the standard spinning reels, the game features a special bonus round that can be triggered by landing three or more scatter symbols. This bonus round grants you a total of 10 free spins, during which all your winnings are multiplied by three, giving you even more chances to win big. That's enough to make anyone feel happy – double happy, even!</w:t>
      </w:r>
    </w:p>
    <w:p>
      <w:pPr>
        <w:pStyle w:val="Heading2"/>
      </w:pPr>
      <w:r>
        <w:t>Double Happiness: A Blast from the Chinese Past</w:t>
      </w:r>
    </w:p>
    <w:p>
      <w:r/>
      <w:r>
        <w:t>Looking for a slot game that can bring you good fortune? Well, look no further than Double Happiness! This online slot game has set the stage for a great time with its Chinese-themed design and impressive graphics. As soon as you open the game, you're transported to China with traditional symbols, bright colors, and vibrant animations to add an extra flair to your gaming experience.</w:t>
      </w:r>
    </w:p>
    <w:p>
      <w:r/>
      <w:r>
        <w:t>But that's not all; the game's background color is red- the color of good luck in Chinese culture. Red envelopes, firecrackers, and other symbols that are considered lucky in the Chinese culture embellish the reels, making the game fascinating and enjoyable to play. The developers did an excellent job of incorporating the Chinese theme without overpowering the game with too many different elements.</w:t>
      </w:r>
    </w:p>
    <w:p>
      <w:r/>
      <w:r>
        <w:t>It's no secret that online slot games bring joy and excitement to casino lovers who want to strike it rich. Still, with Double Happiness, the Chinese-themed graphics provide an extra layer of charm, making it a must-try for everyone who wants to experience a different culture through a game. This slot not only lets you win big, but it's also an excellent way to learn a little bit about Chinese culture.</w:t>
      </w:r>
    </w:p>
    <w:p>
      <w:pPr>
        <w:pStyle w:val="Heading2"/>
      </w:pPr>
      <w:r>
        <w:t>UNIQUE SYMBOLS</w:t>
      </w:r>
    </w:p>
    <w:p>
      <w:r/>
      <w:r>
        <w:t>The developers of Double Happiness slot game have nailed it when it comes to creating unique symbols that are reflective of Chinese culture. The game features several symbols, such as green-dressed plates, firecrackers, and a golden ceremonial dragon that are not only eye-catching but also contribute to building an immersive atmosphere.</w:t>
      </w:r>
    </w:p>
    <w:p>
      <w:r/>
      <w:r>
        <w:t>Trust me, after playing this game, you'll start feeling like you've been transported straight to the heart of China. I mean, what's more, exciting than playing a slot game with crazy dragons, right?</w:t>
      </w:r>
    </w:p>
    <w:p>
      <w:r/>
      <w:r>
        <w:t>The golden ceremonial dragon is especially thrilling to look at when it appears on the reels. It's so majestic that it feels like it could just come off the screen and dance around your living room. Not to mention, watching it breathe fire is the type of stimulation everyone needs in their life. It's safe to say this game has got all of our senses covered.</w:t>
      </w:r>
    </w:p>
    <w:p>
      <w:pPr>
        <w:pStyle w:val="Heading2"/>
      </w:pPr>
      <w:r>
        <w:t>Double Happiness: A Double Dose of Winning Fun!</w:t>
      </w:r>
    </w:p>
    <w:p>
      <w:r/>
      <w:r>
        <w:t xml:space="preserve">Looking for a slot game that will get your blood pumping and your wallet overflowing? Look no further than Double Happiness by Aristocrat! This exciting game is packed with fun features, charming graphics, and a high likelihood of winning. </w:t>
      </w:r>
      <w:r>
        <w:t xml:space="preserve"> </w:t>
      </w:r>
    </w:p>
    <w:p>
      <w:r/>
      <w:r>
        <w:t>As a big-name in the casino industry, Aristocrat is known for creating slots that offer players excellent chances at winning. And Double Happiness is no exception to this rule. With a high probability of winning, players can enjoy frequent payouts and long periods of satisfying gameplay.</w:t>
      </w:r>
    </w:p>
    <w:p>
      <w:r/>
      <w:r>
        <w:t xml:space="preserve">But what sets Double Happiness apart from other games is the fun factor. The game is designed with a cheerful Chinese lucky theme, complete with bright lanterns, coins, and fireworks. The colorful symbols and celebratory music make for an energizing and lively experience. </w:t>
      </w:r>
    </w:p>
    <w:p>
      <w:r/>
      <w:r>
        <w:t xml:space="preserve">The gameplay is easy to understand and highly rewarding. The game features five reels and 25 paylines, along with wild symbols and a free spins feature. Players can also double their wins by playing the gamble feature and guessing the color or suit of a card. </w:t>
      </w:r>
    </w:p>
    <w:p>
      <w:r/>
      <w:r>
        <w:t>In summary, Double Happiness is a game that offers the chance to win big while having a lot of fun. So why not give it a spin? Who knows, the next big payout might just bring you double the happiness!</w:t>
      </w:r>
    </w:p>
    <w:p>
      <w:pPr>
        <w:pStyle w:val="Heading2"/>
      </w:pPr>
      <w:r>
        <w:t>Discover the Luck of Red in Double Happiness</w:t>
      </w:r>
    </w:p>
    <w:p>
      <w:r/>
      <w:r>
        <w:t>Double Happiness is a casino slot game with a red design that's perfect for anyone looking for good fortune. After all, in China, red is the color of luck and happiness, which makes Double Happiness the perfect choice for those seeking both.</w:t>
      </w:r>
    </w:p>
    <w:p>
      <w:r/>
      <w:r>
        <w:t>One thing that we loved about this game is its immersive elements. From unique symbols like the Chinese lantern and drum, to fun graphics that transport you to the bustling streets of Hong Kong, Double Happiness keeps you hooked from the very start. You'll definitely feel like you're part of a festive celebration.</w:t>
      </w:r>
    </w:p>
    <w:p>
      <w:r/>
      <w:r>
        <w:t>Overall, we recommend Double Happiness to anyone looking for a fun and engaging slot game. It's the perfect choice for anyone who wants to immerse themselves in Chinese culture while potentially winning big! Who knows, maybe the luck of red will also be on your side.</w:t>
      </w:r>
    </w:p>
    <w:p>
      <w:pPr>
        <w:pStyle w:val="Heading2"/>
      </w:pPr>
      <w:r>
        <w:t>FAQ</w:t>
      </w:r>
    </w:p>
    <w:p>
      <w:pPr>
        <w:pStyle w:val="Heading3"/>
      </w:pPr>
      <w:r>
        <w:t>What is the theme of the Double Happiness slot machine?</w:t>
      </w:r>
    </w:p>
    <w:p>
      <w:r/>
      <w:r>
        <w:t>The theme of the Double Happiness slot machine is based on Chinese culture and its famous oriental festivals.</w:t>
      </w:r>
    </w:p>
    <w:p>
      <w:pPr>
        <w:pStyle w:val="Heading3"/>
      </w:pPr>
      <w:r>
        <w:t>What is the probability of winning in an Aristocrat slot machine?</w:t>
      </w:r>
    </w:p>
    <w:p>
      <w:r/>
      <w:r>
        <w:t>The probability of winning in an Aristocrat slot machine is very high.</w:t>
      </w:r>
    </w:p>
    <w:p>
      <w:pPr>
        <w:pStyle w:val="Heading3"/>
      </w:pPr>
      <w:r>
        <w:t>What is the color that predominates in the Double Happiness slot machine design?</w:t>
      </w:r>
    </w:p>
    <w:p>
      <w:r/>
      <w:r>
        <w:t>The dominant color in the Double Happiness slot machine design is red, which represents luck in Asian cultures.</w:t>
      </w:r>
    </w:p>
    <w:p>
      <w:pPr>
        <w:pStyle w:val="Heading3"/>
      </w:pPr>
      <w:r>
        <w:t>What are some essential symbols in the Double Happiness slot machine?</w:t>
      </w:r>
    </w:p>
    <w:p>
      <w:r/>
      <w:r>
        <w:t>Some essential symbols in the Double Happiness slot machine are the golden dragon, the Double Happiness scatter symbol, and the Chinese man hiding behind a blue fan, which has the highest value.</w:t>
      </w:r>
    </w:p>
    <w:p>
      <w:pPr>
        <w:pStyle w:val="Heading3"/>
      </w:pPr>
      <w:r>
        <w:t>What is the Wild symbol in the Double Happiness slot machine?</w:t>
      </w:r>
    </w:p>
    <w:p>
      <w:r/>
      <w:r>
        <w:t>The Wild symbol in the Double Happiness slot machine is a golden dragon that replaces any missing symbol necessary for a win, except for the Scatter symbol.</w:t>
      </w:r>
    </w:p>
    <w:p>
      <w:pPr>
        <w:pStyle w:val="Heading3"/>
      </w:pPr>
      <w:r>
        <w:t>What is the Scatter symbol in the Double Happiness slot machine?</w:t>
      </w:r>
    </w:p>
    <w:p>
      <w:r/>
      <w:r>
        <w:t>The Scatter symbol in the Double Happiness slot machine is the symbol of Double Happiness, which features Chinese characters that translate the game's name and allows you to obtain free spins.</w:t>
      </w:r>
    </w:p>
    <w:p>
      <w:pPr>
        <w:pStyle w:val="Heading3"/>
      </w:pPr>
      <w:r>
        <w:t>What is the Gamble function in the Double Happiness slot machine?</w:t>
      </w:r>
    </w:p>
    <w:p>
      <w:r/>
      <w:r>
        <w:t>The Gamble function in the Double Happiness slot machine allows you to increase your winnings by betting on the color or suit of the cards.</w:t>
      </w:r>
    </w:p>
    <w:p>
      <w:pPr>
        <w:pStyle w:val="Heading3"/>
      </w:pPr>
      <w:r>
        <w:t>What is another slot machine similar to Double Happiness?</w:t>
      </w:r>
    </w:p>
    <w:p>
      <w:r/>
      <w:r>
        <w:t>Another slot machine similar to Double Happiness is the Chinese New Year slot, produced by Play N Go, which shows a scenario in line with the exciting Chinese festivities.</w:t>
      </w:r>
    </w:p>
    <w:p>
      <w:pPr>
        <w:pStyle w:val="Heading2"/>
      </w:pPr>
      <w:r>
        <w:t>What we like</w:t>
      </w:r>
    </w:p>
    <w:p>
      <w:pPr>
        <w:pStyle w:val="ListBullet"/>
        <w:spacing w:line="240" w:lineRule="auto"/>
        <w:ind w:left="720"/>
      </w:pPr>
      <w:r/>
      <w:r>
        <w:t>Chinese theme and unique symbols</w:t>
      </w:r>
    </w:p>
    <w:p>
      <w:pPr>
        <w:pStyle w:val="ListBullet"/>
        <w:spacing w:line="240" w:lineRule="auto"/>
        <w:ind w:left="720"/>
      </w:pPr>
      <w:r/>
      <w:r>
        <w:t>High probability of winning</w:t>
      </w:r>
    </w:p>
    <w:p>
      <w:pPr>
        <w:pStyle w:val="ListBullet"/>
        <w:spacing w:line="240" w:lineRule="auto"/>
        <w:ind w:left="720"/>
      </w:pPr>
      <w:r/>
      <w:r>
        <w:t>Red design and immersive elements</w:t>
      </w:r>
    </w:p>
    <w:p>
      <w:pPr>
        <w:pStyle w:val="ListBullet"/>
        <w:spacing w:line="240" w:lineRule="auto"/>
        <w:ind w:left="720"/>
      </w:pPr>
      <w:r/>
      <w:r>
        <w:t>Developed by Aristocrat</w:t>
      </w:r>
    </w:p>
    <w:p>
      <w:pPr>
        <w:pStyle w:val="Heading2"/>
      </w:pPr>
      <w:r>
        <w:t>What we don't like</w:t>
      </w:r>
    </w:p>
    <w:p>
      <w:pPr>
        <w:pStyle w:val="ListBullet"/>
        <w:spacing w:line="240" w:lineRule="auto"/>
        <w:ind w:left="720"/>
      </w:pPr>
      <w:r/>
      <w:r>
        <w:t>Limited bonus features</w:t>
      </w:r>
    </w:p>
    <w:p>
      <w:pPr>
        <w:pStyle w:val="ListBullet"/>
        <w:spacing w:line="240" w:lineRule="auto"/>
        <w:ind w:left="720"/>
      </w:pPr>
      <w:r/>
      <w:r>
        <w:t>No progressive jackpot</w:t>
      </w:r>
    </w:p>
    <w:p>
      <w:r/>
      <w:r>
        <w:rPr>
          <w:i/>
        </w:rPr>
        <w:t>Prompt: Please create a feature image for the slot game "Double Happiness" that fits the game's theme and features a happy Maya warrior with glasses. The image should be in cartoon style.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