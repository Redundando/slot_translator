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Santa for Free - Enjoy this Holiday Slot Game</w:t>
      </w:r>
    </w:p>
    <w:p>
      <w:r/>
      <w:r>
        <w:rPr>
          <w:b/>
        </w:rPr>
        <w:t>Meta description</w:t>
      </w:r>
      <w:r>
        <w:t>: Read a review of Book of Santa slot game, a captivating game featuring Santa Claus and his book. Learn how you can play it for free.</w:t>
      </w:r>
    </w:p>
    <w:p>
      <w:pPr>
        <w:pStyle w:val="Heading2"/>
      </w:pPr>
      <w:r>
        <w:t>Experience the Holiday Spirit with Book of Santa Slot Game</w:t>
      </w:r>
    </w:p>
    <w:p>
      <w:r/>
      <w:r>
        <w:t>Ho ho ho! Have you been naughty or nice this year? It doesn't matter because with Book of Santa slot game, you're always a winner. Endorphina certainly knows how to make a festive game, and Book of Santa is no exception. Get ready to be transported to a cozy living room with a beautifully lit fireplace in the background that just exudes Christmas vibes.</w:t>
      </w:r>
      <w:r/>
    </w:p>
    <w:p>
      <w:r/>
      <w:r>
        <w:t>But let's get down to what really matters: the gameplay. Book of Santa has 10 paylines and a classic 3x5 display. The special scatter and wild symbols are not only interesting to look at but also increase your chances of winning big. And wait for it...the game also offers free spins! What better way to celebrate the season than with the possibility of increasing your winnings without spending a dime?</w:t>
      </w:r>
      <w:r/>
    </w:p>
    <w:p>
      <w:r/>
      <w:r>
        <w:t>The graphics and music in Book of Santa complement the holiday theme perfectly. Each spin gives you a sense of warmth and joy, and you might just feel like you're drinking hot cocoa by a crackling fireplace while playing. And with the potential to score up to 5,000 times your initial bet, it's no wonder this game has become a holiday favorite.</w:t>
      </w:r>
      <w:r/>
    </w:p>
    <w:p>
      <w:r/>
      <w:r>
        <w:t>So go ahead, put on your favorite ugly Christmas sweater, grab a cup of eggnog, and spin those reels. Who knows? Book of Santa could very well bring you the gift of a big win this year.</w:t>
      </w:r>
    </w:p>
    <w:p>
      <w:pPr>
        <w:pStyle w:val="Heading2"/>
      </w:pPr>
      <w:r>
        <w:t>Exploring special symbols in Book of Santa</w:t>
      </w:r>
    </w:p>
    <w:p>
      <w:r/>
      <w:r>
        <w:t>It's not uncommon for slot games to have a theme, and Book of Santa is no exception. The symbols on this game include everything that makes Christmas special- Santa, his sleigh, stars, and bells- all wrapped up in a lovely design that will make you feel like you're celebrating the holidays with every spin.</w:t>
      </w:r>
    </w:p>
    <w:p>
      <w:r/>
      <w:r>
        <w:t>But, of course, the most important symbol in the game is none other than Santa's book. This book contains a list of every child that's been good throughout the year and where they live. It's what guides Santa on his gift-giving journey, and in Book of Santa, it serves a crucial role too. As the game's wild and scatter symbol, it can help you achieve some seriously impressive wins.</w:t>
      </w:r>
    </w:p>
    <w:p>
      <w:r/>
      <w:r>
        <w:t>When you see Santa's book on the reels, it can serve as a wildcard, taking the place of any other symbol to complete a winning line. But, that's not all. It's also a scatter symbol which means that if you see it appear in 3 or more locations in a single spin, you'll receive extra payouts on top of whatever you win from your spin.</w:t>
      </w:r>
    </w:p>
    <w:p>
      <w:r/>
      <w:r>
        <w:t>It's a rare treat to find a symbol that can function as both wild and scatter in a game, but that's the case with Book of Santa. You'll be hoping to see it appear often as it's your best chance for big payouts. So start spinning those reels and see if you can't get your hands on a little Christmas cheer!</w:t>
      </w:r>
    </w:p>
    <w:p>
      <w:pPr>
        <w:pStyle w:val="Heading2"/>
      </w:pPr>
      <w:r>
        <w:t>Unwrapping Free Spins in Book of Santa</w:t>
      </w:r>
    </w:p>
    <w:p>
      <w:r/>
      <w:r>
        <w:t>Ho Ho Ho! Get ready to enter a jolly and festive world with Book of Santa, where the presents keep on coming. In this online slot game, players can unlock free spins by hitting three or more book symbols in a single spin. And who doesn't love a good free spin?</w:t>
      </w:r>
    </w:p>
    <w:p>
      <w:r/>
      <w:r>
        <w:t>But wait, there's more! Not only do players get 10 free spins, but they also get a special expandable symbol. At the beginning of each free spin, a symbol is randomly chosen to have the incredible power to expand across the entire reel where it appears. That's right, you can unwrap the gift of expanding symbols this holiday season!</w:t>
      </w:r>
    </w:p>
    <w:p>
      <w:r/>
      <w:r>
        <w:t>The best part? You can keep the celebration going by winning additional free spins during the feature. So kick back, enjoy the snowfall, and get ready to experience the magic of Book of Santa's free spins feature.</w:t>
      </w:r>
    </w:p>
    <w:p>
      <w:pPr>
        <w:pStyle w:val="Heading2"/>
      </w:pPr>
      <w:r>
        <w:t>The Gamble Feature: Doubling Your Wins in Book of Santa</w:t>
      </w:r>
    </w:p>
    <w:p>
      <w:r/>
      <w:r>
        <w:t xml:space="preserve">Are you feeling lucky? Then the Gamble feature in Book of Santa slot game may just be the perfect way to double your winnings! This feature gets triggered at the end of every winning spin and offers a high card game where you can multiply your wins up to 10 times. </w:t>
      </w:r>
      <w:r/>
    </w:p>
    <w:p>
      <w:r/>
      <w:r>
        <w:t xml:space="preserve">When you activate the Gamble feature, four cards are displayed on the screen. Simply pick a card you think is higher than the dealer's card. If you select the highest card, your winnings will be doubled! </w:t>
      </w:r>
      <w:r/>
    </w:p>
    <w:p>
      <w:r/>
      <w:r>
        <w:t xml:space="preserve">But, be aware, this feature comes with a risk, and you could lose your winnings if you choose the wrong card. Make sure you don't get too carried away as the feature is quite addictive! </w:t>
      </w:r>
      <w:r/>
    </w:p>
    <w:p>
      <w:r/>
      <w:r>
        <w:t xml:space="preserve">The average payout for this feature is 84%, which is pretty reasonable. If you're not ready to risk your winnings, you can always collect them and continue playing the base game. </w:t>
      </w:r>
      <w:r/>
    </w:p>
    <w:p>
      <w:r/>
      <w:r>
        <w:t xml:space="preserve">Overall, gambling your winnings adds some excitement to the game, and we recommend giving it a try, but always gamble responsibly! </w:t>
      </w:r>
    </w:p>
    <w:p>
      <w:pPr>
        <w:pStyle w:val="Heading2"/>
      </w:pPr>
      <w:r>
        <w:t>Theoretical Payout Percentage</w:t>
      </w:r>
    </w:p>
    <w:p>
      <w:r/>
      <w:r>
        <w:t>Are you tired of playing slot games that seem to have a payout percentage equivalent to buying a lottery ticket? Well, you're in luck because the Book of Santa slot game boasts an impressive theoretical payout average of 96%! That's right, your chances of winning big are higher than Santa's naughty list.</w:t>
      </w:r>
    </w:p>
    <w:p>
      <w:r/>
      <w:r>
        <w:t xml:space="preserve">And get this, the minimum bet is only €0.01! You can practically bet your spare change and still have a chance to win big. Of course, if you're feeling particularly lucky, you can max out your bets at €100 per spin and potentially win enough to buy a sleigh and team of flying reindeer. </w:t>
      </w:r>
    </w:p>
    <w:p>
      <w:r/>
      <w:r>
        <w:t xml:space="preserve">So, whether you're on a tight budget or living like Scrooge McDuck, the Book of Santa slot game has something for everyone. Let's see if you have what it takes to make Santa's list of big winners! </w:t>
      </w:r>
    </w:p>
    <w:p>
      <w:pPr>
        <w:pStyle w:val="Heading2"/>
      </w:pPr>
      <w:r>
        <w:t>FAQ</w:t>
      </w:r>
    </w:p>
    <w:p>
      <w:pPr>
        <w:pStyle w:val="Heading3"/>
      </w:pPr>
      <w:r>
        <w:t>What is the Book of Santa slot game?</w:t>
      </w:r>
    </w:p>
    <w:p>
      <w:r/>
      <w:r>
        <w:t>Book of Santa is a slot game produced by Endorphina, with a Christmas theme. The game features 10 paylines on a 3x5 display, with special scatter and wild symbols and the chance to win free spins.</w:t>
      </w:r>
    </w:p>
    <w:p>
      <w:pPr>
        <w:pStyle w:val="Heading3"/>
      </w:pPr>
      <w:r>
        <w:t>What are the symbols in the Book of Santa slot?</w:t>
      </w:r>
    </w:p>
    <w:p>
      <w:r/>
      <w:r>
        <w:t>The symbols in the game include Santa Claus, his sleigh, stars, bells, and the game's protagonist: Santa's book (Book of Santa).</w:t>
      </w:r>
    </w:p>
    <w:p>
      <w:pPr>
        <w:pStyle w:val="Heading3"/>
      </w:pPr>
      <w:r>
        <w:t>What is the special symbol in Book of Santa?</w:t>
      </w:r>
    </w:p>
    <w:p>
      <w:r/>
      <w:r>
        <w:t>The special symbol in Book of Santa is Santa's book, which is both a scatter and a wild symbol and activates the free spins feature.</w:t>
      </w:r>
    </w:p>
    <w:p>
      <w:pPr>
        <w:pStyle w:val="Heading3"/>
      </w:pPr>
      <w:r>
        <w:t>How many free spins can be won in Book of Santa?</w:t>
      </w:r>
    </w:p>
    <w:p>
      <w:r/>
      <w:r>
        <w:t>By displaying 3 or more book symbols in a single spin, 10 free spins with a special expandable symbol are activated. Additional free spins can be won during the feature.</w:t>
      </w:r>
    </w:p>
    <w:p>
      <w:pPr>
        <w:pStyle w:val="Heading3"/>
      </w:pPr>
      <w:r>
        <w:t>What is the Gamble feature in Book of Santa?</w:t>
      </w:r>
    </w:p>
    <w:p>
      <w:r/>
      <w:r>
        <w:t>At the end of each winning spin, the Gamble feature can be activated to double the winnings up to 10 times, with a high card game where the player's selected card must be higher than the dealer's card.</w:t>
      </w:r>
    </w:p>
    <w:p>
      <w:pPr>
        <w:pStyle w:val="Heading3"/>
      </w:pPr>
      <w:r>
        <w:t>What is the theoretical average payout for Book of Santa?</w:t>
      </w:r>
    </w:p>
    <w:p>
      <w:r/>
      <w:r>
        <w:t>The theoretical average payout for the Book of Santa slot is 96%, which is rather high.</w:t>
      </w:r>
    </w:p>
    <w:p>
      <w:pPr>
        <w:pStyle w:val="Heading3"/>
      </w:pPr>
      <w:r>
        <w:t>What is the minimum and maximum bet in Book of Santa?</w:t>
      </w:r>
    </w:p>
    <w:p>
      <w:r/>
      <w:r>
        <w:t>The minimum bet is €0.01 and the maximum is €100 per spin.</w:t>
      </w:r>
    </w:p>
    <w:p>
      <w:pPr>
        <w:pStyle w:val="Heading3"/>
      </w:pPr>
      <w:r>
        <w:t>What is the atmosphere and music in Book of Santa?</w:t>
      </w:r>
    </w:p>
    <w:p>
      <w:r/>
      <w:r>
        <w:t>The Book of Santa slot features a warm Christmas atmosphere, with beautiful graphics and Christmas sounds and instruments. The music can be turned off if desired.</w:t>
      </w:r>
    </w:p>
    <w:p>
      <w:pPr>
        <w:pStyle w:val="Heading2"/>
      </w:pPr>
      <w:r>
        <w:t>What we like</w:t>
      </w:r>
    </w:p>
    <w:p>
      <w:pPr>
        <w:pStyle w:val="ListBullet"/>
        <w:spacing w:line="240" w:lineRule="auto"/>
        <w:ind w:left="720"/>
      </w:pPr>
      <w:r/>
      <w:r>
        <w:t>Beautiful holiday theme</w:t>
      </w:r>
    </w:p>
    <w:p>
      <w:pPr>
        <w:pStyle w:val="ListBullet"/>
        <w:spacing w:line="240" w:lineRule="auto"/>
        <w:ind w:left="720"/>
      </w:pPr>
      <w:r/>
      <w:r>
        <w:t>Special scatter and wild symbols</w:t>
      </w:r>
    </w:p>
    <w:p>
      <w:pPr>
        <w:pStyle w:val="ListBullet"/>
        <w:spacing w:line="240" w:lineRule="auto"/>
        <w:ind w:left="720"/>
      </w:pPr>
      <w:r/>
      <w:r>
        <w:t>Chance to win free spins</w:t>
      </w:r>
    </w:p>
    <w:p>
      <w:pPr>
        <w:pStyle w:val="ListBullet"/>
        <w:spacing w:line="240" w:lineRule="auto"/>
        <w:ind w:left="720"/>
      </w:pPr>
      <w:r/>
      <w:r>
        <w:t>High theoretical payout percentage</w:t>
      </w:r>
    </w:p>
    <w:p>
      <w:pPr>
        <w:pStyle w:val="Heading2"/>
      </w:pPr>
      <w:r>
        <w:t>What we don't like</w:t>
      </w:r>
    </w:p>
    <w:p>
      <w:pPr>
        <w:pStyle w:val="ListBullet"/>
        <w:spacing w:line="240" w:lineRule="auto"/>
        <w:ind w:left="720"/>
      </w:pPr>
      <w:r/>
      <w:r>
        <w:t>Only 10 paylines</w:t>
      </w:r>
    </w:p>
    <w:p>
      <w:pPr>
        <w:pStyle w:val="ListBullet"/>
        <w:spacing w:line="240" w:lineRule="auto"/>
        <w:ind w:left="720"/>
      </w:pPr>
      <w:r/>
      <w:r>
        <w:t>Low average payout for Gamble feature</w:t>
      </w:r>
    </w:p>
    <w:p>
      <w:r/>
      <w:r>
        <w:rPr>
          <w:i/>
        </w:rPr>
        <w:t>Create a feature image for Book of Santa that captures the essence of the game's theme and unique character. The image should be in a cartoon style and feature a happy-looking Maya warrior wearing glasses, as the protagonist of the game. The Maya warrior should be holding a large book in his hands, which should resemble Santa's book, with a few gifts spilling out of it. The background of the image should be a cozy fireplace scene, with the grid of the slot game superimposed on it. The image should use bright and cheerful colors and convey the festive mood of the holiday season.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