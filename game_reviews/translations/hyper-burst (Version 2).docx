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 Burst for Free - A Tiki Themed Slot Game</w:t>
      </w:r>
    </w:p>
    <w:p>
      <w:pPr>
        <w:pStyle w:val="Heading2"/>
      </w:pPr>
      <w:r>
        <w:t>Gameplay Features</w:t>
      </w:r>
    </w:p>
    <w:p>
      <w:r/>
      <w:r>
        <w:t>Hyper Burst is an explosively fun high-volatility game with 6 reels and 25 paylines, brought to you by Yggdrasil Gaming. The game revolves around consecutive wins with respins that make the lava reel swell to colossal proportions. Every time you win, you trigger Respin mode, which comes with exciting bonuses that will have you erupting with joy.</w:t>
      </w:r>
    </w:p>
    <w:p>
      <w:r/>
      <w:r>
        <w:t>After your first Respin, watch 2 of the middle reels combine to form a massive 2x2 lava reel. Keep those wins coming and the lava reel will grow with each consecutive win, expanding to a 3x3 size and then finally to a gargantuan 4x4 size known as the Giga reel. When the Giga reel is active, the game switches from Respin mode to Hyper mode where you continue to trigger respins, but with the added bonus of a win multiplier. And boy does that multiplier pack a punch - starting at 2x and going all the way up to a whopping 10x if you can keep the wins flowing!</w:t>
      </w:r>
    </w:p>
    <w:p>
      <w:pPr>
        <w:pStyle w:val="Heading2"/>
      </w:pPr>
      <w:r>
        <w:t>Get Ready to Be Transported to a Volcano Island</w:t>
      </w:r>
    </w:p>
    <w:p>
      <w:r/>
      <w:r>
        <w:t>Prepare yourself for an exotic adventure with Hyper Burst slot game and its wild Tiki theme! With stunning graphics and prehistoric elements, this game will take you on a journey to a tropical island where an erupting volcano is the main attraction. Watch out for the red Tiki mask symbol though, as that's where the real treasure lies!</w:t>
      </w:r>
    </w:p>
    <w:p>
      <w:r/>
      <w:r>
        <w:t>The game's visuals are truly enchanting and mysterious, with the lava-filled volcano serving as an impressive backdrop to the 6x4 reel grid. The haunting soundtrack only adds to the atmospheric feel, making this game a must-play experience. Whether you're using a mobile or tablet device, or playing on your trusty laptop or PC, the game grid works flawlessly across all platforms.</w:t>
      </w:r>
    </w:p>
    <w:p>
      <w:pPr>
        <w:pStyle w:val="Heading2"/>
      </w:pPr>
      <w:r>
        <w:t>Get Rich Quick with Payouts and Jackpots!</w:t>
      </w:r>
    </w:p>
    <w:p>
      <w:r/>
      <w:r>
        <w:t>Looking to strike it big while playing Hyper Burst? Well, with an RTP of 96.02% and the chance to win up to 12,800 times your bet on each spin, it's time to get excited! However, be aware of the medium/high volatility of the game's mathematical model. Just like your ex, it may stay dormant for long periods of time, but when it explodes, it's spectacular!</w:t>
      </w:r>
    </w:p>
    <w:p>
      <w:r/>
      <w:r>
        <w:t>With the potential of a 10x multiplier in Hyper mode, you could be walking away with some serious cash – 12,800 times your bets per respin kind of serious. Who needs a sugar daddy when you have Hyper Burst on your side, am I right?</w:t>
      </w:r>
    </w:p>
    <w:p>
      <w:pPr>
        <w:pStyle w:val="Heading2"/>
      </w:pPr>
      <w:r>
        <w:t>Let's talk about Bonus Features!</w:t>
      </w:r>
    </w:p>
    <w:p>
      <w:r/>
      <w:r>
        <w:t>So you're playing Hyper Burst and you're all about that bonus action? Well, you're in luck my friend! The game may only have one overall feature - Hyper Respins - but there are several extras scattered throughout to make it an even more exciting experience.</w:t>
      </w:r>
    </w:p>
    <w:p>
      <w:r/>
      <w:r>
        <w:t>Every win triggers the Respin mode, which comes with additional bonuses. The first Respin merges together two of the middle reels to create a massive 2x2 lava reel. And let me tell you, watching that lava reel move is hotter than a summer day in Vegas!</w:t>
      </w:r>
    </w:p>
    <w:p>
      <w:r/>
      <w:r>
        <w:t>But it doesn't stop there! Every consecutive win during Respin mode triggers another respin and grows the lava reel. And if you get a 4x4 reel - watch out! Hyper mode engages and the wins keep coming. Plus, there's a win multiplier that starts at x2 and keeps climbing up to x10 if you can keep up the streak!</w:t>
      </w:r>
    </w:p>
    <w:p>
      <w:pPr>
        <w:pStyle w:val="Heading2"/>
      </w:pPr>
      <w:r>
        <w:t>Hyper Burst Betting Range and RTP: Bet Big or Go Home!</w:t>
      </w:r>
    </w:p>
    <w:p>
      <w:r/>
      <w:r>
        <w:t xml:space="preserve">Are you ready to bet big and win bigger? Look no further than Hyper Burst, a game that can be played on any device with bets ranging from 10 cents to €100 per spin available! The action takes place on a game grid consisting of 6 reels, 4 rows, and 25 paylines, producing an RTP rate of 96.02%. But don't let the modest number of paylines fool you - once those giant symbols are created through the game's features, the wins will start pouring in faster than a bartender after last call. </w:t>
      </w:r>
    </w:p>
    <w:p>
      <w:pPr>
        <w:pStyle w:val="Heading2"/>
      </w:pPr>
      <w:r>
        <w:t>Mobile Compatibility: Gaming on the Go!</w:t>
      </w:r>
    </w:p>
    <w:p>
      <w:r/>
      <w:r>
        <w:t>Hyper Burst is the perfect gaming companion, whether you're lounging on the couch with your tablet or stuck in a waiting room with only your phone to keep you occupied. And don't worry, desktop devotees, the game plays just as well on your trusty laptop or PC.</w:t>
      </w:r>
    </w:p>
    <w:p>
      <w:r/>
      <w:r>
        <w:t>This game is so mobile-friendly, it deserves a key to the city. No matter which device you choose to play on, you can expect a stellar experience that won't leave you feeling like you're missing out.</w:t>
      </w:r>
    </w:p>
    <w:p>
      <w:pPr>
        <w:pStyle w:val="Heading2"/>
      </w:pPr>
      <w:r>
        <w:t>Tiki Madness in Hyper Burst</w:t>
      </w:r>
    </w:p>
    <w:p>
      <w:r/>
      <w:r>
        <w:t xml:space="preserve">Looking for an adventure to a tropical island? Hyper Burst is the right fit for you! Join us in a thrilling escapade where riches are as volatile as an active volcano! Mysteriously enchanting with prehistoric graphics, this game delivers action and hefty wins. </w:t>
      </w:r>
    </w:p>
    <w:p>
      <w:r/>
      <w:r>
        <w:t xml:space="preserve">Your heart will pump with excitement every time that majestic volcano bursts, painting the sky with molten lava. And the best part? You can win up to 12,800x your stake with every spin of the reels. </w:t>
      </w:r>
    </w:p>
    <w:p>
      <w:pPr>
        <w:pStyle w:val="Heading2"/>
      </w:pPr>
      <w:r>
        <w:t>FAQ</w:t>
      </w:r>
    </w:p>
    <w:p>
      <w:pPr>
        <w:pStyle w:val="Heading3"/>
      </w:pPr>
      <w:r>
        <w:t>What is the Hyper Burst slot game about?</w:t>
      </w:r>
    </w:p>
    <w:p>
      <w:r/>
      <w:r>
        <w:t>The Hyper Burst slot game takes you on a tropical island where an erupting volcano is the star of the show.</w:t>
      </w:r>
    </w:p>
    <w:p>
      <w:pPr>
        <w:pStyle w:val="Heading3"/>
      </w:pPr>
      <w:r>
        <w:t>What is the key feature of the Hyper Burst slot?</w:t>
      </w:r>
    </w:p>
    <w:p>
      <w:r/>
      <w:r>
        <w:t>The Hyper Burst slot focuses solely on consecutive wins with respins that increase the size of the colossal lava reel.</w:t>
      </w:r>
    </w:p>
    <w:p>
      <w:pPr>
        <w:pStyle w:val="Heading3"/>
      </w:pPr>
      <w:r>
        <w:t>How many paylines does the Hyper Burst slot have?</w:t>
      </w:r>
    </w:p>
    <w:p>
      <w:r/>
      <w:r>
        <w:t>The Hyper Burst slot has 25 paylines.</w:t>
      </w:r>
    </w:p>
    <w:p>
      <w:pPr>
        <w:pStyle w:val="Heading3"/>
      </w:pPr>
      <w:r>
        <w:t>What is the RTP of the Hyper Burst slot?</w:t>
      </w:r>
    </w:p>
    <w:p>
      <w:r/>
      <w:r>
        <w:t>The Hyper Burst slot has an RTP of 96.02%.</w:t>
      </w:r>
    </w:p>
    <w:p>
      <w:pPr>
        <w:pStyle w:val="Heading3"/>
      </w:pPr>
      <w:r>
        <w:t>What is the minimum and maximum bet in the Hyper Burst slot?</w:t>
      </w:r>
    </w:p>
    <w:p>
      <w:r/>
      <w:r>
        <w:t>The minimum bet in Hyper Burst is 10 cents and the maximum bet is €100 per spin.</w:t>
      </w:r>
    </w:p>
    <w:p>
      <w:pPr>
        <w:pStyle w:val="Heading3"/>
      </w:pPr>
      <w:r>
        <w:t>What is the highest payout in the Hyper Burst slot?</w:t>
      </w:r>
    </w:p>
    <w:p>
      <w:r/>
      <w:r>
        <w:t>The highest payout in the Hyper Burst slot is 12,800x your stake on every spin.</w:t>
      </w:r>
    </w:p>
    <w:p>
      <w:pPr>
        <w:pStyle w:val="Heading3"/>
      </w:pPr>
      <w:r>
        <w:t>What are the similar slot machines to Hyper Burst?</w:t>
      </w:r>
    </w:p>
    <w:p>
      <w:r/>
      <w:r>
        <w:t>The similar slot machines to Hyper Burst are Play 'n GO's Gold Volcano and Playtech's Jackpot Giant.</w:t>
      </w:r>
    </w:p>
    <w:p>
      <w:pPr>
        <w:pStyle w:val="Heading3"/>
      </w:pPr>
      <w:r>
        <w:t>What is the hit frequency of the Hyper Burst slot?</w:t>
      </w:r>
    </w:p>
    <w:p>
      <w:r/>
      <w:r>
        <w:t>The hit frequency of the Hyper Burst slot is 22.3%.</w:t>
      </w:r>
    </w:p>
    <w:p>
      <w:pPr>
        <w:pStyle w:val="Heading2"/>
      </w:pPr>
      <w:r>
        <w:t>What we like</w:t>
      </w:r>
    </w:p>
    <w:p>
      <w:pPr>
        <w:pStyle w:val="ListBullet"/>
        <w:spacing w:line="240" w:lineRule="auto"/>
        <w:ind w:left="720"/>
      </w:pPr>
      <w:r/>
      <w:r>
        <w:t>High-volatility slot game with impressive wins</w:t>
      </w:r>
    </w:p>
    <w:p>
      <w:pPr>
        <w:pStyle w:val="ListBullet"/>
        <w:spacing w:line="240" w:lineRule="auto"/>
        <w:ind w:left="720"/>
      </w:pPr>
      <w:r/>
      <w:r>
        <w:t>Consecutive wins with respins that increase the size of the colossal lava reel</w:t>
      </w:r>
    </w:p>
    <w:p>
      <w:pPr>
        <w:pStyle w:val="ListBullet"/>
        <w:spacing w:line="240" w:lineRule="auto"/>
        <w:ind w:left="720"/>
      </w:pPr>
      <w:r/>
      <w:r>
        <w:t>Stunning graphics and visuals with a prehistoric Tiki theme</w:t>
      </w:r>
    </w:p>
    <w:p>
      <w:pPr>
        <w:pStyle w:val="ListBullet"/>
        <w:spacing w:line="240" w:lineRule="auto"/>
        <w:ind w:left="720"/>
      </w:pPr>
      <w:r/>
      <w:r>
        <w:t>Hyper mode with a win multiplier up to x10</w:t>
      </w:r>
    </w:p>
    <w:p>
      <w:pPr>
        <w:pStyle w:val="Heading2"/>
      </w:pPr>
      <w:r>
        <w:t>What we don't like</w:t>
      </w:r>
    </w:p>
    <w:p>
      <w:pPr>
        <w:pStyle w:val="ListBullet"/>
        <w:spacing w:line="240" w:lineRule="auto"/>
        <w:ind w:left="720"/>
      </w:pPr>
      <w:r/>
      <w:r>
        <w:t>Modest number of paylines may not be super effective in pulling in wins</w:t>
      </w:r>
    </w:p>
    <w:p>
      <w:pPr>
        <w:pStyle w:val="ListBullet"/>
        <w:spacing w:line="240" w:lineRule="auto"/>
        <w:ind w:left="720"/>
      </w:pPr>
      <w:r/>
      <w:r>
        <w:t>Only one overall feature - Hyper Respins</w:t>
      </w:r>
    </w:p>
    <w:p>
      <w:r/>
      <w:r>
        <w:rPr>
          <w:b/>
        </w:rPr>
        <w:t>Play Hyper Burst for Free - A Tiki Themed Slot Game</w:t>
      </w:r>
    </w:p>
    <w:p>
      <w:r/>
      <w:r>
        <w:rPr>
          <w:i/>
        </w:rPr>
        <w:t>Read our review of Hyper Burst - a Tiki themed slot game by Yggdrasil Gaming. Play for free and enjoy high-volatility slot with consecutive wins and respins.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