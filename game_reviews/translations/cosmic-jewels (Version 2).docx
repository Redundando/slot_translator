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Cosmic Jewels Free and Enjoy Space Adventure</w:t>
      </w:r>
    </w:p>
    <w:p>
      <w:r/>
      <w:r>
        <w:rPr>
          <w:b/>
        </w:rPr>
        <w:t>Meta description</w:t>
      </w:r>
      <w:r>
        <w:t>: Read our review of Cosmic Jewels and play for free to explore space, win cash and trigger special features.</w:t>
      </w:r>
    </w:p>
    <w:p>
      <w:pPr>
        <w:pStyle w:val="Heading2"/>
      </w:pPr>
      <w:r>
        <w:t>Gameplay Mechanics</w:t>
      </w:r>
    </w:p>
    <w:p>
      <w:r/>
      <w:r>
        <w:t>Get ready to blast off into the cosmos with Cosmic Jewels, a five-reel, four-row online slot that offers 1,024 ways to win. That's right, there are more ways to win than the Milky Way has stars! With a sleek design and stellar soundtrack, you'll feel like you're on a mission to discover cosmic treasures.</w:t>
      </w:r>
    </w:p>
    <w:p>
      <w:r/>
      <w:r>
        <w:t>The gameplay mechanics of Cosmic Jewels are out of this world. The game features wild symbols that can substitute for any other symbol, except for the scatter, to help you create winning combinations. And speaking of scatters, the Scatter Bucks feature is one you don't want to miss. When you bet the maximum amount, the feature can provide payouts of up to 4,000 credits. That's enough to buy you your own spaceship to explore the galaxy.</w:t>
      </w:r>
    </w:p>
    <w:p>
      <w:r/>
      <w:r>
        <w:t>Just be careful not to get lost in space when playing Cosmic Jewels. With such a unique and exciting gameplay experience, you might find yourself spinning the reels for hours. But don't worry, with all those winning combinations, you might just be able to afford a trip to the moon.</w:t>
      </w:r>
    </w:p>
    <w:p>
      <w:pPr>
        <w:pStyle w:val="Heading2"/>
      </w:pPr>
      <w:r>
        <w:t>PAYOUTS</w:t>
      </w:r>
    </w:p>
    <w:p>
      <w:r/>
      <w:r>
        <w:t>If you're wondering how much you can walk away with from Cosmic Jewels, let's talk about payouts! The online slot game has 10 different symbols, including Ace, King, Queen, Jack, and 5 symbols. Now, we all know that diamonds are a girl's best friend, but in Cosmic Jewels, the emerald is the least valuable of the three different jewels that shine on the reels. But don't be disheartened! The amethysts and exquisite orange opals offer the biggest prizes! Who needs diamonds anyways, right?</w:t>
      </w:r>
      <w:r/>
    </w:p>
    <w:p>
      <w:r/>
      <w:r>
        <w:t>With so many different combinations, there's no exact list of payouts to be found in the paytable. However, generally speaking, five of a kind of any symbol will result in the biggest wins. But let's be real. You're playing this game for the fun factor too, right? It's okay, we won't judge! But a few extra coins in your pocket never hurt!</w:t>
      </w:r>
    </w:p>
    <w:p>
      <w:pPr>
        <w:pStyle w:val="Heading2"/>
      </w:pPr>
      <w:r>
        <w:t>SPECIAL FEATURES</w:t>
      </w:r>
    </w:p>
    <w:p>
      <w:r/>
      <w:r>
        <w:t>Are you ready to blast off into space with Cosmic Jewels? Prepare for an intergalactic adventure like no other, complete with special features that are truly out of this world.</w:t>
        <w:br/>
      </w:r>
    </w:p>
    <w:p>
      <w:r/>
      <w:r>
        <w:t>The Wild symbol in this game is a real gem. It can substitute for all other symbols, except for the Scatter Bucks symbol. With its magical powers, the Wild symbol can help you create winning paylines that are truly out of this world. But that's not all! Whenever the Wild symbol appears on the reels, the Scatter Bucks feature is activated.</w:t>
        <w:br/>
      </w:r>
    </w:p>
    <w:p>
      <w:r/>
      <w:r>
        <w:t>Now, you might think that the Scatter Bucks feature is some sort of fancy intergalactic currency, but it's actually a feature that can deliver payouts of up to 25x your bet for every Wild symbol that appears on the reels. That's right, every Wild symbol earns you more cash, which is perfect for those moments when you need some extra rocket fuel.</w:t>
        <w:br/>
      </w:r>
    </w:p>
    <w:p>
      <w:r/>
      <w:r>
        <w:t>If you're really lucky, you might even trigger the Free Games feature. This amazing feature can award between 7 and 30 free games, giving you even more chances to win big. So sit back, relax, and enjoy the ride as you explore the cosmic wonders of Cosmic Jewels.</w:t>
      </w:r>
    </w:p>
    <w:p>
      <w:pPr>
        <w:pStyle w:val="Heading2"/>
      </w:pPr>
      <w:r>
        <w:t>Cosmic Jewels Takes You on a Galactic Gem Hunt</w:t>
      </w:r>
    </w:p>
    <w:p>
      <w:r/>
      <w:r>
        <w:t>Are you ready to blast off on an interstellar journey for some serious bling? Look no further than Cosmic Jewels, the slot game that combines high-stakes gambling with high-flying adventure. You'll follow our intrepid heroine, an experienced astronaut who's out to snag valuable gems from the far reaches of space. And with a dazzling array of gemstones featured on the game's transparent reels, you'll be captivated by the game's breathtaking cosmic design.</w:t>
      </w:r>
    </w:p>
    <w:p>
      <w:r/>
      <w:r>
        <w:t>At first glance, Cosmic Jewels might seem like any other casino slot game - but don't be fooled. This game takes you on a truly out-of-this-world adventure. As you spin the reels, you'll encounter all manner of precious stones - diamonds, opals, amethysts, and emeralds - each with their own unique properties and pay-out structures.</w:t>
      </w:r>
    </w:p>
    <w:p>
      <w:pPr>
        <w:pStyle w:val="Heading2"/>
      </w:pPr>
      <w:r>
        <w:t>Betting Range: A Look at the Stakes in Cosmic Jewels</w:t>
      </w:r>
    </w:p>
    <w:p>
      <w:r/>
      <w:r>
        <w:t>Now, let's talk numbers - the minimum bet for Cosmic Jewels is 0.80 credits per spin. This is certainly reasonable for those high rollers playing the big bets; however, for low rollers, this may still feel a bit steep. After all, this is a game designed for thrill-seekers, and there are 1,024 ways to win!</w:t>
      </w:r>
      <w:r/>
    </w:p>
    <w:p>
      <w:r/>
      <w:r>
        <w:t>For those who are bold enough to bet big, you can wager up to 400 credits per spin. This makes the game more engaging, as it starts to feel like a real cosmic adventure. But be warned, it may be risky - you don't want to leave the game with a galactic-sized hole in your wallet. Yet, there's no denying that the potential rewards bring added excitement.</w:t>
      </w:r>
      <w:r/>
    </w:p>
    <w:p>
      <w:r/>
      <w:r>
        <w:t>All things considered, Cosmic Jewels ensures there's a good range for every player type. Whether you're a penny-pinchin' cosmic explorer or a high-stakes space cadet, this game has stakes that can satisfy both ends of the spectrum.</w:t>
      </w:r>
    </w:p>
    <w:p>
      <w:pPr>
        <w:pStyle w:val="Heading2"/>
      </w:pPr>
      <w:r>
        <w:t>RTP and Variance</w:t>
      </w:r>
    </w:p>
    <w:p>
      <w:r/>
      <w:r>
        <w:t>If there's one thing we love about Cosmic Jewels, it's the game's medium variance and a Return-to-Player (RTP) rate of 96.5%. That's almost as generous as the free samples at the grocery store! With this high RTP rate, players can rest easy knowing that they're getting the most bang for their buck. Or in this case, the most cosmic bling for their buck.</w:t>
      </w:r>
    </w:p>
    <w:p>
      <w:r/>
      <w:r>
        <w:t>This game strikes the perfect balance between entertainment and potential payouts. It’s like finding the perfect space suit that's both stylish and functional. With Cosmic Jewels, you can enjoy a space adventure that is out of this world, while also having a fair chance at scoring big wins. So, buckle up and get ready for a cosmic ride that will send you soaring through the galaxy!</w:t>
      </w:r>
    </w:p>
    <w:p>
      <w:pPr>
        <w:pStyle w:val="Heading2"/>
      </w:pPr>
      <w:r>
        <w:t>Meet the Developers of Cosmic Jewels</w:t>
      </w:r>
    </w:p>
    <w:p>
      <w:r/>
      <w:r>
        <w:t xml:space="preserve">If you're on the hunt for a slot game that's bound to take you to outer space, you're in luck! Cosmic Jewels, brought to us by the brilliant minds at High 5 Games, is one of the latest additions to the galaxy of online casino games. </w:t>
      </w:r>
      <w:r/>
    </w:p>
    <w:p>
      <w:r/>
      <w:r>
        <w:t>High 5 Games, also known as H5G, is known for its unique, sharp, and top-quality graphics. With Cosmic Jewels, it's evident they're keeping up with their reputation! The game boasts a mesmerizing and elaborately detailed space-themed interface that'll have you lost in space in no time.</w:t>
      </w:r>
      <w:r/>
    </w:p>
    <w:p>
      <w:r/>
      <w:r>
        <w:t>And speaking of space, Cosmic Jewels brings you a transparent reel design, which means you'll get a clear view of the sparkling universe behind the symbols. The game's interface is polished and adds an aura of sophistication to the gameplay.</w:t>
      </w:r>
      <w:r/>
    </w:p>
    <w:p>
      <w:r/>
      <w:r>
        <w:t>But let's talk turkey. Cosmic Jewels may not be the most budget-friendly game out there. Low rollers might have some trouble here, as the minimum bet might be a little too much for their budget. But then again...when has the universe been cheap?</w:t>
      </w:r>
      <w:r/>
    </w:p>
    <w:p>
      <w:r/>
      <w:r>
        <w:t>But wait, there's more! If you're a lover of bonuses and options, you won't be disappointed with Cosmic Jewels. You're in for a Cosmic experience with their special features and medium variance. Let's just say if you're playing for big bucks, you won't be left feeling starry-eyed.</w:t>
      </w:r>
      <w:r/>
    </w:p>
    <w:p>
      <w:r/>
      <w:r>
        <w:t>All in all, Cosmic Jewels brings plenty of sparkle to the galaxy of online slot games. It's definitely worth a try for all you cosmic tourists out there - just be sure to pack some extra dough in your spacesuit pockets!</w:t>
      </w:r>
    </w:p>
    <w:p>
      <w:pPr>
        <w:pStyle w:val="Heading2"/>
      </w:pPr>
      <w:r>
        <w:t>FAQ</w:t>
      </w:r>
    </w:p>
    <w:p>
      <w:pPr>
        <w:pStyle w:val="Heading3"/>
      </w:pPr>
      <w:r>
        <w:t>What is Cosmic Jewels?</w:t>
      </w:r>
    </w:p>
    <w:p>
      <w:r/>
      <w:r>
        <w:t>Cosmic Jewels is an online slot game developed by High 5 Games. It's a space-themed game where you explore the galaxy and collect valuable jewels.</w:t>
      </w:r>
    </w:p>
    <w:p>
      <w:pPr>
        <w:pStyle w:val="Heading3"/>
      </w:pPr>
      <w:r>
        <w:t>Are there any special features in Cosmic Jewels?</w:t>
      </w:r>
    </w:p>
    <w:p>
      <w:r/>
      <w:r>
        <w:t>Yes, Cosmic Jewels has many exciting features, including 1,024 ways to win, wild symbols, a Scatter Bucks feature, and free games.</w:t>
      </w:r>
    </w:p>
    <w:p>
      <w:pPr>
        <w:pStyle w:val="Heading3"/>
      </w:pPr>
      <w:r>
        <w:t>What is the minimum bet for Cosmic Jewels?</w:t>
      </w:r>
    </w:p>
    <w:p>
      <w:r/>
      <w:r>
        <w:t>The minimum bet for Cosmic Jewels is 0.80 credits per spin. However, it's a medium variance game, so you may need to take a few risks to win big.</w:t>
      </w:r>
    </w:p>
    <w:p>
      <w:pPr>
        <w:pStyle w:val="Heading3"/>
      </w:pPr>
      <w:r>
        <w:t>What is the return-to-player (RTP) percentage for Cosmic Jewels?</w:t>
      </w:r>
    </w:p>
    <w:p>
      <w:r/>
      <w:r>
        <w:t>The RTP for Cosmic Jewels is 96.5%, which is very high compared to other online slot games.</w:t>
      </w:r>
    </w:p>
    <w:p>
      <w:pPr>
        <w:pStyle w:val="Heading3"/>
      </w:pPr>
      <w:r>
        <w:t>What is the Scatter Bucks feature?</w:t>
      </w:r>
    </w:p>
    <w:p>
      <w:r/>
      <w:r>
        <w:t>The Scatter Bucks feature is a unique feature that can provide payouts of up to 4,000 credits. It's triggered by landing a wild symbol, which can award up to 25x your bet.</w:t>
      </w:r>
    </w:p>
    <w:p>
      <w:pPr>
        <w:pStyle w:val="Heading3"/>
      </w:pPr>
      <w:r>
        <w:t>Can I win free games in Cosmic Jewels?</w:t>
      </w:r>
    </w:p>
    <w:p>
      <w:r/>
      <w:r>
        <w:t>Yes, you can win free games by landing three or more planet symbols. Three planets award 7 free games, while 15 free games are awarded for four planets. Five planets falling into view equate to 30 free games.</w:t>
      </w:r>
    </w:p>
    <w:p>
      <w:pPr>
        <w:pStyle w:val="Heading3"/>
      </w:pPr>
      <w:r>
        <w:t>What is the Wild Symbol in Cosmic Jewels?</w:t>
      </w:r>
    </w:p>
    <w:p>
      <w:r/>
      <w:r>
        <w:t>The Wild Symbol is the beautiful astronaut holding diamonds in each hand. It appears on the second, third, and fourth reels, replacing all other symbols except the planet symbol.</w:t>
      </w:r>
    </w:p>
    <w:p>
      <w:pPr>
        <w:pStyle w:val="Heading3"/>
      </w:pPr>
      <w:r>
        <w:t>Are there similar slot machines to Cosmic Jewels?</w:t>
      </w:r>
    </w:p>
    <w:p>
      <w:r/>
      <w:r>
        <w:t>Yes, if you enjoy space-themed slot games, you may also want to check out Astro Babes by Playtech. It's a five-reel, 100-payline slot game set in a fictitious space world.</w:t>
      </w:r>
    </w:p>
    <w:p>
      <w:pPr>
        <w:pStyle w:val="Heading2"/>
      </w:pPr>
      <w:r>
        <w:t>What we like</w:t>
      </w:r>
    </w:p>
    <w:p>
      <w:pPr>
        <w:pStyle w:val="ListBullet"/>
        <w:spacing w:line="240" w:lineRule="auto"/>
        <w:ind w:left="720"/>
      </w:pPr>
      <w:r/>
      <w:r>
        <w:t>1,024 ways to win for more chances of cashing out</w:t>
      </w:r>
    </w:p>
    <w:p>
      <w:pPr>
        <w:pStyle w:val="ListBullet"/>
        <w:spacing w:line="240" w:lineRule="auto"/>
        <w:ind w:left="720"/>
      </w:pPr>
      <w:r/>
      <w:r>
        <w:t>Great graphics and design with transparent reels</w:t>
      </w:r>
    </w:p>
    <w:p>
      <w:pPr>
        <w:pStyle w:val="ListBullet"/>
        <w:spacing w:line="240" w:lineRule="auto"/>
        <w:ind w:left="720"/>
      </w:pPr>
      <w:r/>
      <w:r>
        <w:t>Generous RTP rate of 96.5%</w:t>
      </w:r>
    </w:p>
    <w:p>
      <w:pPr>
        <w:pStyle w:val="ListBullet"/>
        <w:spacing w:line="240" w:lineRule="auto"/>
        <w:ind w:left="720"/>
      </w:pPr>
      <w:r/>
      <w:r>
        <w:t>Exciting special features like Scatter Bucks and Free Games</w:t>
      </w:r>
    </w:p>
    <w:p>
      <w:pPr>
        <w:pStyle w:val="Heading2"/>
      </w:pPr>
      <w:r>
        <w:t>What we don't like</w:t>
      </w:r>
    </w:p>
    <w:p>
      <w:pPr>
        <w:pStyle w:val="ListBullet"/>
        <w:spacing w:line="240" w:lineRule="auto"/>
        <w:ind w:left="720"/>
      </w:pPr>
      <w:r/>
      <w:r>
        <w:t>Challenging minimum bet of 0.80 credits per spin</w:t>
      </w:r>
    </w:p>
    <w:p>
      <w:pPr>
        <w:pStyle w:val="ListBullet"/>
        <w:spacing w:line="240" w:lineRule="auto"/>
        <w:ind w:left="720"/>
      </w:pPr>
      <w:r/>
      <w:r>
        <w:t>May not be suitable for low rollers who want to play for long periods</w:t>
      </w:r>
    </w:p>
    <w:p>
      <w:r/>
      <w:r>
        <w:rPr>
          <w:i/>
        </w:rPr>
        <w:t>Create an eye-catching feature image for Cosmic Jewels that captures the excitement and adventure of the game. The image should be in a cartoon style and feature a happy Maya warrior with glasses. The Maya warrior should be holding a space helmet in one hand and a shining diamond in the other, with stars and planets in the background. Use bold colors and dynamic poses to make the image stand out and draw players in. Make sure the image accurately represents the space adventure theme of the game and entices players to join in the hunt for valuable jewels.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