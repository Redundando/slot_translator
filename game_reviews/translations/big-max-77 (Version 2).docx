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Max 77 for Free - High RTP and Mobile Compatibility</w:t>
      </w:r>
    </w:p>
    <w:p>
      <w:pPr>
        <w:pStyle w:val="Heading2"/>
      </w:pPr>
      <w:r>
        <w:t>Gameplay Features</w:t>
      </w:r>
    </w:p>
    <w:p>
      <w:r/>
      <w:r>
        <w:t>Get ready for some juicy fun with Big Max 77 - the fruit-themed slot machine with 5x3 reels and 10 active paylines. Now, I know what you're thinking - another fruit-themed slot? But trust me, this game is as sweet as it gets!</w:t>
      </w:r>
    </w:p>
    <w:p>
      <w:r/>
      <w:r>
        <w:t>One thing to keep in mind when spinning the reels is the game's high volatility experience. Don't be disappointed if you don't receive frequent payouts, because when you do hit a winning combination, the rewards might just make you jump out of your chair with excitement! And speaking of rewards, the game's RTP is 97.01%, which means that for every 100 EUR you wager, you can expect to receive 97.01 EUR back.</w:t>
      </w:r>
    </w:p>
    <w:p>
      <w:r/>
      <w:r>
        <w:t>But wait, there's more! Big Max 77 also offers a Gamble feature that allows players to double their winnings if they correctly guess the color of a card. It's like playing a game within a game - talk about some serious entertainment value!</w:t>
      </w:r>
    </w:p>
    <w:p>
      <w:r/>
      <w:r>
        <w:t>So, if you're tired of boring old slot machines and want to add a little flavor to your gameplay, give Big Max 77 a spin and get ready to be impressed!</w:t>
      </w:r>
    </w:p>
    <w:p>
      <w:pPr>
        <w:pStyle w:val="Heading2"/>
      </w:pPr>
      <w:r>
        <w:t>BET LIMITS: How Much Can You Afford to Lose?</w:t>
      </w:r>
    </w:p>
    <w:p>
      <w:r/>
      <w:r>
        <w:t>Are you willing to take the Big Max 77 challenge? Great! Let's start with the basics: placing your bets. The spread is anything from the minimum bet of 0.10 EUR to the maximum bet of 100 EUR per game - it all depends on what you can afford to lose (or win, if Lady Luck is by your side). If this game were a roller coaster, this is the point when you'd buckle yourself in and triple-check your safety harness!</w:t>
      </w:r>
    </w:p>
    <w:p>
      <w:r/>
      <w:r>
        <w:t>Now, onto some good news: the maximum round win is 5,000 times your total bet. We know, we know, this is probably not a number you see every day. So, let us put it into perspective for you: the amount you can win from a single game on Big Max 77 could easily pay off that loan you've been struggling with (or maybe just buy you a lifetime's supply of pizza).</w:t>
      </w:r>
    </w:p>
    <w:p>
      <w:r/>
      <w:r>
        <w:t>In conclusion, when it comes to bet limits, the motto to abide by is: bet within your means. And if you happen to strike gold on Big Max 77? Well, in that case, tonight, we're ordering the most expensive pizza there is.</w:t>
      </w:r>
    </w:p>
    <w:p>
      <w:pPr>
        <w:pStyle w:val="Heading2"/>
      </w:pPr>
      <w:r>
        <w:t>Symbols and Theme</w:t>
      </w:r>
    </w:p>
    <w:p>
      <w:r/>
      <w:r>
        <w:t>Prepare yourself for a fruit fiesta with Big Max 77, as this slot game takes you back in time with its classic fruit slot machine theme. The graphics of this game are so simple that even your grandma would approve of them. Despite the minimalistic design, the game is still visually appealing and doesn't bombard you with too many distracting animations.</w:t>
      </w:r>
    </w:p>
    <w:p>
      <w:r/>
      <w:r>
        <w:t>On the five reels of Big Max 77, you will bear witness to a fruit bonanza. The cherries, oranges, grapes, lemons, plums, and watermelons are the standard pay symbols in this game, so grab yourself a fruit salad and start spinning! However, the game's most valuable symbol is the scarlet-red 7, which will pay out the highest prize in the game!</w:t>
      </w:r>
    </w:p>
    <w:p>
      <w:r/>
      <w:r>
        <w:t xml:space="preserve">Don't forget to keep an eye out for the blazing flame Scatter, which is a hot symbol in this game. The Scatter symbol oddly resembles the mouth of someone who has just bitten into a fiery pepper. It's wild and mysterious, and it triggers scatter wins in this game. Who knew that spicy food can also surprise you with wins? </w:t>
      </w:r>
    </w:p>
    <w:p>
      <w:pPr>
        <w:pStyle w:val="Heading2"/>
      </w:pPr>
      <w:r>
        <w:t>Experience the Thrill of Mobile Gaming</w:t>
      </w:r>
    </w:p>
    <w:p>
      <w:r/>
      <w:r>
        <w:t xml:space="preserve">Are you tired of being stuck in the same place when playing your favorite slot games? With Big Max 77, you can now enjoy the thrill of the game on-the-go! </w:t>
      </w:r>
    </w:p>
    <w:p>
      <w:r/>
      <w:r>
        <w:t>Thanks to the innovative HTML5 technology, Big Max 77 is fully optimized for mobile gameplay without compromising on quality. Whether you prefer iOS or Android, playing this game from your tablet or smartphone is a breeze.</w:t>
      </w:r>
    </w:p>
    <w:p>
      <w:r/>
      <w:r>
        <w:t>So, whether you're on a long train ride or waiting in line at the grocery store, you can whip out your mobile device and spin the reels of Big Max 77. With the same features, gameplay and graphics available on your desktop, you won't even know the difference.</w:t>
      </w:r>
    </w:p>
    <w:p>
      <w:r/>
      <w:r>
        <w:t>Pack your bags and get ready to win big on the move with Big Max 77. Who knows, you might just hit the jackpot while waiting for your morning coffee!</w:t>
      </w:r>
    </w:p>
    <w:p>
      <w:pPr>
        <w:pStyle w:val="Heading2"/>
      </w:pPr>
      <w:r>
        <w:t>RTP and Volatility</w:t>
      </w:r>
    </w:p>
    <w:p>
      <w:r/>
      <w:r>
        <w:t>Are you looking for a slot game that's as risky as trying to sneak cauliflower into a kid's meal? Look no further than Big Max 77! With an RTP of 97.01%, you have a higher chance of winning, and I'm not just talking about hitting that big jackpot. For every 100 EUR you wager, you can expect 97.01 EUR back over the long run. That's a better return than investing in ostrich eggs. But with great returns comes great risk, and Big Max 77 has it in spades.</w:t>
      </w:r>
    </w:p>
    <w:p>
      <w:r/>
      <w:r>
        <w:t>With its high volatility, the frequency of payouts may be lower, but the prizes awarded can be astronomical. It's like the stock market, but with more shiny lights and spinning wheels. This game is perfect for those who like to live on the edge and aren't afraid of a little risk. Just remember, playing Big Max 77 is not for the faint of heart. You'll need nerves of steel and a lucky rabbit's foot to come out on top.</w:t>
      </w:r>
    </w:p>
    <w:p>
      <w:pPr>
        <w:pStyle w:val="Heading2"/>
      </w:pPr>
      <w:r>
        <w:t>FAQ</w:t>
      </w:r>
    </w:p>
    <w:p>
      <w:pPr>
        <w:pStyle w:val="Heading3"/>
      </w:pPr>
      <w:r>
        <w:t>What is the RTP of Big Max 77?</w:t>
      </w:r>
    </w:p>
    <w:p>
      <w:r/>
      <w:r>
        <w:t>The return to player (RTP) of Big Max 77 is 97.01%.</w:t>
      </w:r>
    </w:p>
    <w:p>
      <w:pPr>
        <w:pStyle w:val="Heading3"/>
      </w:pPr>
      <w:r>
        <w:t>What is the maximum win in Big Max 77?</w:t>
      </w:r>
    </w:p>
    <w:p>
      <w:r/>
      <w:r>
        <w:t>It is possible to win up to 5,000 times your bet in Big Max 77.</w:t>
      </w:r>
    </w:p>
    <w:p>
      <w:pPr>
        <w:pStyle w:val="Heading3"/>
      </w:pPr>
      <w:r>
        <w:t>What is the minimum bet in Big Max 77?</w:t>
      </w:r>
    </w:p>
    <w:p>
      <w:r/>
      <w:r>
        <w:t>The minimum bet in Big Max 77 is €0.10.</w:t>
      </w:r>
    </w:p>
    <w:p>
      <w:pPr>
        <w:pStyle w:val="Heading3"/>
      </w:pPr>
      <w:r>
        <w:t>Does Big Max 77 have a Gamble feature?</w:t>
      </w:r>
    </w:p>
    <w:p>
      <w:r/>
      <w:r>
        <w:t>Yes, Big Max 77 has a Gamble feature that allows you to guess the color of a card.</w:t>
      </w:r>
    </w:p>
    <w:p>
      <w:pPr>
        <w:pStyle w:val="Heading3"/>
      </w:pPr>
      <w:r>
        <w:t>What is the most valuable symbol in Big Max 77?</w:t>
      </w:r>
    </w:p>
    <w:p>
      <w:r/>
      <w:r>
        <w:t>The most valuable symbol in Big Max 77 is the Scatter, which pays regardless of fixed paylines.</w:t>
      </w:r>
    </w:p>
    <w:p>
      <w:pPr>
        <w:pStyle w:val="Heading3"/>
      </w:pPr>
      <w:r>
        <w:t>Can I play Big Max 77 on a mobile device?</w:t>
      </w:r>
    </w:p>
    <w:p>
      <w:r/>
      <w:r>
        <w:t>Yes, you can play Big Max 77 on your mobile device or tablet using your mobile browser.</w:t>
      </w:r>
    </w:p>
    <w:p>
      <w:pPr>
        <w:pStyle w:val="Heading3"/>
      </w:pPr>
      <w:r>
        <w:t>Are there any animations in Big Max 77?</w:t>
      </w:r>
    </w:p>
    <w:p>
      <w:r/>
      <w:r>
        <w:t>No, the graphics of Big Max 77 are minimalist without any additional animations.</w:t>
      </w:r>
    </w:p>
    <w:p>
      <w:pPr>
        <w:pStyle w:val="Heading3"/>
      </w:pPr>
      <w:r>
        <w:t>Do I need to deposit money to play Big Max 77?</w:t>
      </w:r>
    </w:p>
    <w:p>
      <w:r/>
      <w:r>
        <w:t>No, you can enjoy the free demo version of Big Max 77 without making a deposit. However, you will need to make a deposit if you want to play for real money at a casino.</w:t>
      </w:r>
    </w:p>
    <w:p>
      <w:pPr>
        <w:pStyle w:val="Heading2"/>
      </w:pPr>
      <w:r>
        <w:t>What we like</w:t>
      </w:r>
    </w:p>
    <w:p>
      <w:pPr>
        <w:pStyle w:val="ListBullet"/>
        <w:spacing w:line="240" w:lineRule="auto"/>
        <w:ind w:left="720"/>
      </w:pPr>
      <w:r/>
      <w:r>
        <w:t>High RTP of 97.01%</w:t>
      </w:r>
    </w:p>
    <w:p>
      <w:pPr>
        <w:pStyle w:val="ListBullet"/>
        <w:spacing w:line="240" w:lineRule="auto"/>
        <w:ind w:left="720"/>
      </w:pPr>
      <w:r/>
      <w:r>
        <w:t>Mobile compatibility on iOS and Android</w:t>
      </w:r>
    </w:p>
    <w:p>
      <w:pPr>
        <w:pStyle w:val="ListBullet"/>
        <w:spacing w:line="240" w:lineRule="auto"/>
        <w:ind w:left="720"/>
      </w:pPr>
      <w:r/>
      <w:r>
        <w:t>Minimalist design and appealing graphics</w:t>
      </w:r>
    </w:p>
    <w:p>
      <w:pPr>
        <w:pStyle w:val="ListBullet"/>
        <w:spacing w:line="240" w:lineRule="auto"/>
        <w:ind w:left="720"/>
      </w:pPr>
      <w:r/>
      <w:r>
        <w:t>High maximum bet limit of 100 EUR per round</w:t>
      </w:r>
    </w:p>
    <w:p>
      <w:pPr>
        <w:pStyle w:val="Heading2"/>
      </w:pPr>
      <w:r>
        <w:t>What we don't like</w:t>
      </w:r>
    </w:p>
    <w:p>
      <w:pPr>
        <w:pStyle w:val="ListBullet"/>
        <w:spacing w:line="240" w:lineRule="auto"/>
        <w:ind w:left="720"/>
      </w:pPr>
      <w:r/>
      <w:r>
        <w:t>Low frequency of payouts due to high volatility</w:t>
      </w:r>
    </w:p>
    <w:p>
      <w:pPr>
        <w:pStyle w:val="ListBullet"/>
        <w:spacing w:line="240" w:lineRule="auto"/>
        <w:ind w:left="720"/>
      </w:pPr>
      <w:r/>
      <w:r>
        <w:t>No additional animations to enhance game aesthetics</w:t>
      </w:r>
    </w:p>
    <w:p>
      <w:r/>
      <w:r>
        <w:rPr>
          <w:b/>
        </w:rPr>
        <w:t>Play Big Max 77 for Free - High RTP and Mobile Compatibility</w:t>
      </w:r>
    </w:p>
    <w:p>
      <w:r/>
      <w:r>
        <w:rPr>
          <w:i/>
        </w:rPr>
        <w:t>Read our review of Big Max 77, a fruit-themed slot machine with high volatility, mobile compatibility, and a 97.01% RTP. Play for free and enjoy the minimalist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