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Wilds for Free | Review of Classic 3x3 Slot Game</w:t>
      </w:r>
    </w:p>
    <w:p>
      <w:r/>
      <w:r>
        <w:rPr>
          <w:b/>
        </w:rPr>
        <w:t>Meta description</w:t>
      </w:r>
      <w:r>
        <w:t>: Read our review of Electric Wilds and play for free. Learn about its gameplay mechanics, payout potential, RTP, and design.</w:t>
      </w:r>
    </w:p>
    <w:p>
      <w:pPr>
        <w:pStyle w:val="Heading2"/>
      </w:pPr>
      <w:r>
        <w:t>GAMEPLAY MECHANICS</w:t>
      </w:r>
    </w:p>
    <w:p>
      <w:r/>
      <w:r>
        <w:t>Electric Wilds is not just your average 3x3 slot game. It gives players a jolt with its electrifying gameplay mechanics that can randomly strike at any given moment, and turn a simple symbol into a wild one. It’s like being Zeus, the god of thunder and lightning, but instead of wielding a lightning bolt, you’re just spinning the slot machine lever.</w:t>
      </w:r>
    </w:p>
    <w:p>
      <w:r/>
      <w:r>
        <w:t>This game may have a simple design and presentation, but its power lies in its unique gameplay mechanics. Every time lightning strikes, it’s like being given a small gift from the heavens. Suddenly, a symbol that was just a simple icon can become your ticket to bigger wins. Who knew that electricity and gambling could be such a great combination?</w:t>
      </w:r>
    </w:p>
    <w:p>
      <w:r/>
      <w:r>
        <w:t>Another exciting feature of Electric Wilds is the power of combos. When you get multiple symbols transformed into Wilds, it’s like hitting the jackpot! The value of the prize is increased, and it feels like you’ve just been given a free power-up. It’s like getting an extra life in a video game, but instead of Mario or Sonic, it’s all about Lady Luck and her electric magic.</w:t>
      </w:r>
    </w:p>
    <w:p>
      <w:pPr>
        <w:pStyle w:val="Heading2"/>
      </w:pPr>
      <w:r>
        <w:t>Payout Potential: Will Electric Wilds Shock You with Big Wins?</w:t>
      </w:r>
    </w:p>
    <w:p>
      <w:r/>
      <w:r>
        <w:t>Are you ready to experience the electrifying world of Electric Wilds? This popular online slot game offers players an exciting way to pass the time, all while potentially winning some big bucks. In fact, the game advertises itself as having impressive payouts, with players able to hit a maximum win of 250,000 coins. It's definitely enough to make you want to give it a try!</w:t>
      </w:r>
    </w:p>
    <w:p>
      <w:r/>
      <w:r>
        <w:t>While the game's RTP of 96.12% is relatively average compared to other online slot options, don't let that dissuade you. There are still plenty of opportunities to win big, and with the added excitement of the electric theme, you'll be on the edge of your seat with every spin. Who knows, maybe you'll be the next lucky player to hit the jackpot!</w:t>
      </w:r>
    </w:p>
    <w:p>
      <w:r/>
      <w:r>
        <w:t>Of course, there's no guarantee that you'll win anything at all. As with any online gambling game, it's important to keep in mind that luck plays a big role in determining whether or not you walk away with more money than you started with. But with Electric Wilds' potential for impressive payouts, why not give it a shot? You never know what kind of shocking fun you might have!</w:t>
      </w:r>
    </w:p>
    <w:p>
      <w:pPr>
        <w:pStyle w:val="Heading2"/>
      </w:pPr>
      <w:r>
        <w:t>RTP: Nothing too Shabby!</w:t>
      </w:r>
    </w:p>
    <w:p>
      <w:r/>
      <w:r>
        <w:t xml:space="preserve">Are you feeling lucky, punk? Well, Electric Wilds has an RTP of 96.12%, which is dead-on average for the online slot industry. It might not blow your socks off, but it'll do the trick. Besides, if we're being honest, who really understands the difference between 96.12% and 97.9% anyway? Just don't be a dummy and always remember to gamble responsibly. </w:t>
      </w:r>
    </w:p>
    <w:p>
      <w:r/>
      <w:r>
        <w:t xml:space="preserve">But wait, there's more to the RTP than just numbers - it's also about how the game FEELS. Thankfully, Electric Wilds really delivers here. With its bright neon aesthetic and groovy synth soundtrack, you'll feel like a cyberspace cowboy cruising through the digital wild west. And let's be real - that's way cooler than being a regular cowboy any day. </w:t>
      </w:r>
    </w:p>
    <w:p>
      <w:pPr>
        <w:pStyle w:val="Heading2"/>
      </w:pPr>
      <w:r>
        <w:t>Win Big with Electric Wilds</w:t>
      </w:r>
    </w:p>
    <w:p>
      <w:r/>
      <w:r>
        <w:t>Are you ready to get electrified with the exciting casino slot game, Electric Wilds? This game is sure to shock you with its impressive maximum win of 250,000 coins! That's enough to make anyone interested in trying their luck with this slot machine.</w:t>
      </w:r>
      <w:r/>
    </w:p>
    <w:p>
      <w:r/>
      <w:r>
        <w:t>Not to mention, the game is visually stunning with bright neon colors and an electric theme that will leave you feeling energized. The symbols on the reels include lightning bolts, electric plugs, and neon signs, adding to the overall atmosphere of the game.</w:t>
      </w:r>
      <w:r/>
    </w:p>
    <w:p>
      <w:r/>
      <w:r>
        <w:t>The gameplay is fast-paced and full of surprises. With wild symbols and multipliers, you never quite know what could happen on each spin. It's a rush every time you hear the reels spinning, wondering if this could be the lucky one that brings you that huge payout.</w:t>
      </w:r>
      <w:r/>
    </w:p>
    <w:p>
      <w:r/>
      <w:r>
        <w:t>One thing to keep in mind when playing Electric Wilds is that the game is highly volatile. That means you may have to spin the reels a few times before hitting any significant wins. But if you're willing to take the risk, the potential rewards are well worth it.</w:t>
      </w:r>
      <w:r/>
    </w:p>
    <w:p>
      <w:r/>
      <w:r>
        <w:t>So, are you ready to take a chance and see if you can hit that top prize of 250,000 coins? With Electric Wilds, anything is possible. Just be sure to keep a charged phone nearby, because you're going to want to call all your friends when you win big!</w:t>
      </w:r>
    </w:p>
    <w:p>
      <w:pPr>
        <w:pStyle w:val="Heading2"/>
      </w:pPr>
      <w:r>
        <w:t>Design and Animation</w:t>
      </w:r>
    </w:p>
    <w:p>
      <w:r/>
      <w:r>
        <w:t>Electric Wilds is a slot game that will transport you back to the 90s. The neon design and classic graphics are sure to put a smile on your face. While the graphics might not be AAA quality, the gameplay mechanics make up for it. In fact, the simple animations are actually quite effective. And, if you're someone who values sound effects in a game, then you'll be happy to hear that Electric Wilds offers some decent audio cues.</w:t>
      </w:r>
    </w:p>
    <w:p>
      <w:r/>
      <w:r>
        <w:t xml:space="preserve">However, if you're someone who has played a lot of slot games, then you might find Electric Wilds to be a little lacking in excitement. It's certainly not a bad game by any means, but it might not be enough for the seasoned players who are looking for something more exciting. But hey, if you're someone who just wants a simple, reliable slot game with a fun design, then Electric Wilds is definitely worth checking out. </w:t>
      </w:r>
    </w:p>
    <w:p>
      <w:pPr>
        <w:pStyle w:val="Heading2"/>
      </w:pPr>
      <w:r>
        <w:t>FAQ</w:t>
      </w:r>
    </w:p>
    <w:p>
      <w:pPr>
        <w:pStyle w:val="Heading3"/>
      </w:pPr>
      <w:r>
        <w:t>What is Electric Wilds?</w:t>
      </w:r>
    </w:p>
    <w:p>
      <w:r/>
      <w:r>
        <w:t>Electric Wilds is an online slot game developed by Northern Lights Gaming that features a classic 3x3 board with 5 paylines.</w:t>
      </w:r>
    </w:p>
    <w:p>
      <w:pPr>
        <w:pStyle w:val="Heading3"/>
      </w:pPr>
      <w:r>
        <w:t>What is the RTP of Electric Wilds?</w:t>
      </w:r>
    </w:p>
    <w:p>
      <w:r/>
      <w:r>
        <w:t>The RTP of Electric Wilds is 96.12%, which is average for the online slot industry.</w:t>
      </w:r>
    </w:p>
    <w:p>
      <w:pPr>
        <w:pStyle w:val="Heading3"/>
      </w:pPr>
      <w:r>
        <w:t>What is the maximum win in Electric Wilds?</w:t>
      </w:r>
    </w:p>
    <w:p>
      <w:r/>
      <w:r>
        <w:t>The maximum win in Electric Wilds is 250,000 coins.</w:t>
      </w:r>
    </w:p>
    <w:p>
      <w:pPr>
        <w:pStyle w:val="Heading3"/>
      </w:pPr>
      <w:r>
        <w:t>What are the game symbols in Electric Wilds?</w:t>
      </w:r>
    </w:p>
    <w:p>
      <w:r/>
      <w:r>
        <w:t>Electric Wilds features symbols related to the theme of electricity and neon designs.</w:t>
      </w:r>
    </w:p>
    <w:p>
      <w:pPr>
        <w:pStyle w:val="Heading3"/>
      </w:pPr>
      <w:r>
        <w:t>How do you activate the lightning feature in Electric Wilds?</w:t>
      </w:r>
    </w:p>
    <w:p>
      <w:r/>
      <w:r>
        <w:t>The lightning feature in Electric Wilds is activated when the game symbols are positioned on the reels. The possibility of seeing lightning appear in the lower corner increases, and when activated, a precise position on the 3x3 grid will be illuminated. The player can then admire one of the symbols on the illuminated line become a Wild, thus granting a prize.</w:t>
      </w:r>
    </w:p>
    <w:p>
      <w:pPr>
        <w:pStyle w:val="Heading3"/>
      </w:pPr>
      <w:r>
        <w:t>What happens if the lightning assigns more symbols in Electric Wilds?</w:t>
      </w:r>
    </w:p>
    <w:p>
      <w:r/>
      <w:r>
        <w:t>If the lightning feature assigns more symbols in Electric Wilds, it increases the possibility of working on more paylines and seeing the value of the prize increase.</w:t>
      </w:r>
    </w:p>
    <w:p>
      <w:pPr>
        <w:pStyle w:val="Heading3"/>
      </w:pPr>
      <w:r>
        <w:t>Is Electric Wilds a high volatility game?</w:t>
      </w:r>
    </w:p>
    <w:p>
      <w:r/>
      <w:r>
        <w:t>No, Electric Wilds has low volatility, which may take away the right spirit from gamers looking for something lively from multiple points of view.</w:t>
      </w:r>
    </w:p>
    <w:p>
      <w:pPr>
        <w:pStyle w:val="Heading3"/>
      </w:pPr>
      <w:r>
        <w:t>What is Northern Lights Gaming's second online slot after Electric Wilds?</w:t>
      </w:r>
    </w:p>
    <w:p>
      <w:r/>
      <w:r>
        <w:t>Northern Lights Gaming's second online slot after Electric Wilds is unknown.</w:t>
      </w:r>
    </w:p>
    <w:p>
      <w:pPr>
        <w:pStyle w:val="Heading2"/>
      </w:pPr>
      <w:r>
        <w:t>What we like</w:t>
      </w:r>
    </w:p>
    <w:p>
      <w:pPr>
        <w:pStyle w:val="ListBullet"/>
        <w:spacing w:line="240" w:lineRule="auto"/>
        <w:ind w:left="720"/>
      </w:pPr>
      <w:r/>
      <w:r>
        <w:t>Interesting gameplay mechanics with symbol transformation into wilds and combos</w:t>
      </w:r>
    </w:p>
    <w:p>
      <w:pPr>
        <w:pStyle w:val="ListBullet"/>
        <w:spacing w:line="240" w:lineRule="auto"/>
        <w:ind w:left="720"/>
      </w:pPr>
      <w:r/>
      <w:r>
        <w:t>Possible to win up to 250,000 coins</w:t>
      </w:r>
    </w:p>
    <w:p>
      <w:pPr>
        <w:pStyle w:val="ListBullet"/>
        <w:spacing w:line="240" w:lineRule="auto"/>
        <w:ind w:left="720"/>
      </w:pPr>
      <w:r/>
      <w:r>
        <w:t>Bright neon design that pays homage to classic slot games</w:t>
      </w:r>
    </w:p>
    <w:p>
      <w:pPr>
        <w:pStyle w:val="ListBullet"/>
        <w:spacing w:line="240" w:lineRule="auto"/>
        <w:ind w:left="720"/>
      </w:pPr>
      <w:r/>
      <w:r>
        <w:t>Simple but effective animations and decent sound effects</w:t>
      </w:r>
    </w:p>
    <w:p>
      <w:pPr>
        <w:pStyle w:val="Heading2"/>
      </w:pPr>
      <w:r>
        <w:t>What we don't like</w:t>
      </w:r>
    </w:p>
    <w:p>
      <w:pPr>
        <w:pStyle w:val="ListBullet"/>
        <w:spacing w:line="240" w:lineRule="auto"/>
        <w:ind w:left="720"/>
      </w:pPr>
      <w:r/>
      <w:r>
        <w:t>Average RTP for the online slot industry</w:t>
      </w:r>
    </w:p>
    <w:p>
      <w:pPr>
        <w:pStyle w:val="ListBullet"/>
        <w:spacing w:line="240" w:lineRule="auto"/>
        <w:ind w:left="720"/>
      </w:pPr>
      <w:r/>
      <w:r>
        <w:t>May not offer enough excitement for experienced players</w:t>
      </w:r>
    </w:p>
    <w:p>
      <w:r/>
      <w:r>
        <w:rPr>
          <w:i/>
        </w:rPr>
        <w:t>Prompt for DALLE: Create a feature image for "Electric Wilds" that captures the spirit of the game in a cartoon style. The image should feature a happy Maya warrior with glasses, showcasing the neon and electric elements of the game. The warrior should be placed in a dynamic pose, perhaps with lightning bolts in the background, giving a sense of excitement and adventure. Be sure to include the Electric Wilds logo in the image as well. The image should be eye-catching and appeal to players looking for a fun and unique online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