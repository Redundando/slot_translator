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Marco Polo Slot Game for Free - Review</w:t>
      </w:r>
    </w:p>
    <w:p>
      <w:pPr>
        <w:pStyle w:val="Heading2"/>
      </w:pPr>
      <w:r>
        <w:t>Marco Polo Slot Game</w:t>
      </w:r>
    </w:p>
    <w:p>
      <w:r/>
      <w:r>
        <w:t>Get ready to embark on an adventure with the Marco Polo slot game! This 5-reel, 3-row casino game will take you on a journey through uncharted territory, in search of big wins and fortune.</w:t>
      </w:r>
    </w:p>
    <w:p>
      <w:r/>
      <w:r>
        <w:t>The game boasts an Asian-inspired theme, complete with Chinese calligraphy and symbols like a compass, Chinese coins, a book and even the Yin Yang symbol. It's like you've stumbled into the set of a martial arts movie, but instead of fighting battles, you're winning payouts.</w:t>
      </w:r>
    </w:p>
    <w:p>
      <w:r/>
      <w:r>
        <w:t>Take advantage of free spins and prize multipliers to increase your winnings and make the journey even more exciting!</w:t>
      </w:r>
    </w:p>
    <w:p>
      <w:pPr>
        <w:pStyle w:val="Heading2"/>
      </w:pPr>
      <w:r>
        <w:t>Embark on an exciting adventure!</w:t>
      </w:r>
    </w:p>
    <w:p>
      <w:r/>
      <w:r>
        <w:t>Get ready to journey through uncharted lands and discover treasures beyond your wildest dreams - all in the Marco Polo slot game! This adventurous game is perfect for thrill-seekers who love the rush of searching for riches. You'll navigate through the unknown just like Marco Polo himself, searching for symbols that he used to communicate with the great Mongol warlord.</w:t>
      </w:r>
    </w:p>
    <w:p>
      <w:r/>
      <w:r>
        <w:t>But don't worry, you won't be alone - you'll have maps, treasure chests, and even Kublai Khan himself to guide you along the way. This one-of-a-kind adventure theme makes the game even more exciting and engaging, with plenty of themed objects to discover. Get ready to have a blast and score big wins all at once!</w:t>
      </w:r>
    </w:p>
    <w:p>
      <w:pPr>
        <w:pStyle w:val="Heading2"/>
      </w:pPr>
      <w:r>
        <w:t>Symbols Galore!</w:t>
      </w:r>
    </w:p>
    <w:p>
      <w:r/>
      <w:r>
        <w:t>The symbols in Marco Polo are as varied as the merchandise at a Chinese bazaar. You'll see Chinese calligraphy symbols, a compass, a Chinese coin, a handheld fan, a book, and the Yin Yang symbol. Even the camels are wild and ornery in this game, providing free spins and prize multipliers.</w:t>
      </w:r>
    </w:p>
    <w:p>
      <w:r/>
      <w:r>
        <w:t>The design is so immersive, you'll feel like you're on a caravan to the Far East. It's a welcome relief to see a game with attention to detail that doesn't include playing card symbols as filler.</w:t>
      </w:r>
    </w:p>
    <w:p>
      <w:pPr>
        <w:pStyle w:val="Heading2"/>
      </w:pPr>
      <w:r>
        <w:t>Bonus Features That Will Make You Say "Yin Yang who?"</w:t>
      </w:r>
    </w:p>
    <w:p>
      <w:r/>
      <w:r>
        <w:t>Hold on to your hats, folks, because the Marco Polo slot game is packing some serious bonus heat! Spin your way to potential riches with the game's free spin feature, which is triggered when you land not one, not two, but three Yin Yang symbols. And that's not all, because during the free spins, all winnings receive a 2x multiplier. Now that's what we call bonus-tastic!</w:t>
      </w:r>
    </w:p>
    <w:p>
      <w:r/>
      <w:r>
        <w:t>But wait, there's more! The wild symbol in this game can replace not only other symbols but also the scatter and bonus symbols. Talk about a game-changer! Slippery little Marco Polo and his crew are also notorious for their dynamic paytable that adjusts symbols payment amounts based on the selected bet. Smooth sailing, indeed.</w:t>
      </w:r>
    </w:p>
    <w:p>
      <w:pPr>
        <w:pStyle w:val="Heading2"/>
      </w:pPr>
      <w:r>
        <w:t>Betting on Marco Polo</w:t>
      </w:r>
    </w:p>
    <w:p>
      <w:r/>
      <w:r>
        <w:t>Hold on to your wallets! The Marco Polo slot game offers a variety of betting options, so you can bet low and play slow, or go all in with a high roller style. With 30 always active paylines, you can take comfort in knowing that every spin carries the potential for a huge win. Plus, starting at just 1 coin per spin, you won't need to sell your house to play this game.</w:t>
      </w:r>
      <w:r>
        <w:t xml:space="preserve"> </w:t>
      </w:r>
    </w:p>
    <w:p>
      <w:r/>
      <w:r>
        <w:t>The minimum bet on all 30 paylines is a modest €0.30 per spin, which means you can save your pennies for something more important... like a nice cold drink while you play! With so many betting choices available, you'll always be in control of your bankroll. So, whether you're a seasoned gambler or just starting out, the Marco Polo slot game is the perfect choice for your next adventure.</w:t>
      </w:r>
    </w:p>
    <w:p>
      <w:pPr>
        <w:pStyle w:val="Heading2"/>
      </w:pPr>
      <w:r>
        <w:t>Maximize Your Winnings with Marco Polo Slot Game</w:t>
      </w:r>
    </w:p>
    <w:p>
      <w:r/>
      <w:r>
        <w:t>Listen up, folks! The Marco Polo slot game is your ticket to big-time winnings. With a maximum payout of €30,000, players have a chance to hit it big time in this game. But don't worry if you don't have a huge bankroll. Even with a smaller wager, this game offers numerous opportunities to win big.</w:t>
      </w:r>
    </w:p>
    <w:p>
      <w:r/>
      <w:r>
        <w:t>One incredible feature of the game is its bonus rounds, including free spins and prize multipliers. These bonuses can lead to some significant wins for lucky players out there. The game's paytable also reflects payment amounts that vary based on your chosen bet, with the Chinese coin symbol offering the highest payout of €100 looking to make it rain for anyone lucky enough to get five matching symbols on their €3 bet.</w:t>
      </w:r>
    </w:p>
    <w:p>
      <w:pPr>
        <w:pStyle w:val="Heading2"/>
      </w:pPr>
      <w:r>
        <w:t>Overall Experience</w:t>
      </w:r>
    </w:p>
    <w:p>
      <w:r/>
      <w:r>
        <w:t>Looking for a historical journey that will leave you feeling richer in both knowledge and coins? Look no further than Marco Polo, the slot game that offers adventure and excitement for players of all levels.</w:t>
      </w:r>
    </w:p>
    <w:p>
      <w:r/>
      <w:r>
        <w:t>With an immersive adventure theme, you'll feel like a true explorer in unexplored lands. And if you strike it lucky with the bonus features or dynamic paytable, you might just have the means to start your own exploration journey!</w:t>
      </w:r>
    </w:p>
    <w:p>
      <w:r/>
      <w:r>
        <w:t>The graphics and symbols in this game are top-notch. They'll keep you fully engaged in the adventure theme, whether you're a low roller trying to make the most out of every spin or a high roller attempting to break the bank.</w:t>
      </w:r>
    </w:p>
    <w:p>
      <w:r/>
      <w:r>
        <w:t>All in all, Marco Polo is a well-designed and entertaining slot game that will keep you on the edge of your seat with every spin. So, grab your explorer hat and get ready for a historical journey like no other!</w:t>
      </w:r>
    </w:p>
    <w:p>
      <w:pPr>
        <w:pStyle w:val="Heading2"/>
      </w:pPr>
      <w:r>
        <w:t>FAQ</w:t>
      </w:r>
    </w:p>
    <w:p>
      <w:pPr>
        <w:pStyle w:val="Heading3"/>
      </w:pPr>
      <w:r>
        <w:t>What is the theme of Marco Polo slot game?</w:t>
      </w:r>
    </w:p>
    <w:p>
      <w:r/>
      <w:r>
        <w:t>The Marco Polo slot game is based on the famous historical figure who went on adventures to unexplored lands in search of riches and traded along the Silk Road.</w:t>
      </w:r>
    </w:p>
    <w:p>
      <w:pPr>
        <w:pStyle w:val="Heading3"/>
      </w:pPr>
      <w:r>
        <w:t>What are the symbols in Marco Polo slot game?</w:t>
      </w:r>
    </w:p>
    <w:p>
      <w:r/>
      <w:r>
        <w:t>The symbols in the Marco Polo slot game include Chinese calligraphy-style high card symbols, a compass, a Chinese coin, a handheld fan, a book, and the Yin Yang symbol.</w:t>
      </w:r>
    </w:p>
    <w:p>
      <w:pPr>
        <w:pStyle w:val="Heading3"/>
      </w:pPr>
      <w:r>
        <w:t>Does Marco Polo slot game have free spins?</w:t>
      </w:r>
    </w:p>
    <w:p>
      <w:r/>
      <w:r>
        <w:t>Yes, the Marco Polo slot game has a free spins feature that is triggered by landing three Yin Yang symbols on the reels.</w:t>
      </w:r>
    </w:p>
    <w:p>
      <w:pPr>
        <w:pStyle w:val="Heading3"/>
      </w:pPr>
      <w:r>
        <w:t>What is the maximum payout prize in Marco Polo slot game?</w:t>
      </w:r>
    </w:p>
    <w:p>
      <w:r/>
      <w:r>
        <w:t>The Marco Polo slot game has a maximum payout prize of €30,000, but there are multiple big rewards that can be achieved even with a smaller bet.</w:t>
      </w:r>
    </w:p>
    <w:p>
      <w:pPr>
        <w:pStyle w:val="Heading3"/>
      </w:pPr>
      <w:r>
        <w:t>Is there a wild symbol in Marco Polo slot game?</w:t>
      </w:r>
    </w:p>
    <w:p>
      <w:r/>
      <w:r>
        <w:t>Yes, the Marco Polo slot game has a wild symbol which can replace the scatter/bonus symbol.</w:t>
      </w:r>
    </w:p>
    <w:p>
      <w:pPr>
        <w:pStyle w:val="Heading3"/>
      </w:pPr>
      <w:r>
        <w:t>How much is the smallest bet in Marco Polo slot game?</w:t>
      </w:r>
    </w:p>
    <w:p>
      <w:r/>
      <w:r>
        <w:t>The smallest bet in the Marco Polo slot game is €0.30 per spin, with all 30 paylines active at the same time.</w:t>
      </w:r>
    </w:p>
    <w:p>
      <w:pPr>
        <w:pStyle w:val="Heading3"/>
      </w:pPr>
      <w:r>
        <w:t>Can players choose the number of paylines in Marco Polo slot game?</w:t>
      </w:r>
    </w:p>
    <w:p>
      <w:r/>
      <w:r>
        <w:t>No, all 30 paylines are active at all times in the Marco Polo slot game.</w:t>
      </w:r>
    </w:p>
    <w:p>
      <w:pPr>
        <w:pStyle w:val="Heading3"/>
      </w:pPr>
      <w:r>
        <w:t>Does Marco Polo slot game have an autoplay option?</w:t>
      </w:r>
    </w:p>
    <w:p>
      <w:r/>
      <w:r>
        <w:t>Yes, players can choose one of the preset automatic spin numbers using the autoplay option in the Marco Polo slot game.</w:t>
      </w:r>
    </w:p>
    <w:p>
      <w:pPr>
        <w:pStyle w:val="Heading2"/>
      </w:pPr>
      <w:r>
        <w:t>What we like</w:t>
      </w:r>
    </w:p>
    <w:p>
      <w:pPr>
        <w:pStyle w:val="ListBullet"/>
        <w:spacing w:line="240" w:lineRule="auto"/>
        <w:ind w:left="720"/>
      </w:pPr>
      <w:r/>
      <w:r>
        <w:t>Exciting adventure theme</w:t>
      </w:r>
    </w:p>
    <w:p>
      <w:pPr>
        <w:pStyle w:val="ListBullet"/>
        <w:spacing w:line="240" w:lineRule="auto"/>
        <w:ind w:left="720"/>
      </w:pPr>
      <w:r/>
      <w:r>
        <w:t>Scatter and wild camels for free spins and prize multipliers</w:t>
      </w:r>
    </w:p>
    <w:p>
      <w:pPr>
        <w:pStyle w:val="ListBullet"/>
        <w:spacing w:line="240" w:lineRule="auto"/>
        <w:ind w:left="720"/>
      </w:pPr>
      <w:r/>
      <w:r>
        <w:t>Long and comfortable range of bets</w:t>
      </w:r>
    </w:p>
    <w:p>
      <w:pPr>
        <w:pStyle w:val="ListBullet"/>
        <w:spacing w:line="240" w:lineRule="auto"/>
        <w:ind w:left="720"/>
      </w:pPr>
      <w:r/>
      <w:r>
        <w:t>Maximum payout of €30,000</w:t>
      </w:r>
    </w:p>
    <w:p>
      <w:pPr>
        <w:pStyle w:val="Heading2"/>
      </w:pPr>
      <w:r>
        <w:t>What we don't like</w:t>
      </w:r>
    </w:p>
    <w:p>
      <w:pPr>
        <w:pStyle w:val="ListBullet"/>
        <w:spacing w:line="240" w:lineRule="auto"/>
        <w:ind w:left="720"/>
      </w:pPr>
      <w:r/>
      <w:r>
        <w:t>Only 30 paylines</w:t>
      </w:r>
    </w:p>
    <w:p>
      <w:pPr>
        <w:pStyle w:val="ListBullet"/>
        <w:spacing w:line="240" w:lineRule="auto"/>
        <w:ind w:left="720"/>
      </w:pPr>
      <w:r/>
      <w:r>
        <w:t>Not very original in terms of gameplay</w:t>
      </w:r>
    </w:p>
    <w:p>
      <w:r/>
      <w:r>
        <w:rPr>
          <w:b/>
        </w:rPr>
        <w:t>Play Marco Polo Slot Game for Free - Review</w:t>
      </w:r>
    </w:p>
    <w:p>
      <w:r/>
      <w:r>
        <w:rPr>
          <w:i/>
        </w:rPr>
        <w:t>Experience the adventure of Marco Polo and win big prizes. Read our review and play Marco Polo slot game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