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Illusions 2 Free: Advanced Magic Slot Game</w:t>
      </w:r>
    </w:p>
    <w:p>
      <w:pPr>
        <w:pStyle w:val="Heading2"/>
      </w:pPr>
      <w:r>
        <w:t>Gameplay Mechanics and Rules</w:t>
      </w:r>
    </w:p>
    <w:p>
      <w:r/>
      <w:r>
        <w:t>Ready to get your trick on? With Illusions 2, you have 30 paylines to try and land a winning combination. That's more than enough opportunities to pull a rabbit out of the hat or make some sawdust fly. Just make sure to get at least three consecutive symbols from the left to the right of the screen, or you'll be pulling out your hair instead of a prize. And the best part? This game is available on mobile and desktop, no registration required. Now that's magic.</w:t>
      </w:r>
    </w:p>
    <w:p>
      <w:pPr>
        <w:pStyle w:val="Heading2"/>
      </w:pPr>
      <w:r>
        <w:t>Make Your Wallet Vanish: A Look at Winning Symbols and Paylines in Illusions 2 Slot Game</w:t>
      </w:r>
    </w:p>
    <w:p>
      <w:r/>
      <w:r>
        <w:t>If you're looking for a slot game that will keep you entertained and offer the chance to make your wallet disappear, Illusions 2 is worth a spin. With 5 reels and 30 paylines, this game offers various winning symbols and paylines. The highest payouts occur when players get five in a row. However, don't worry if you're not a master of illusion - you can still win with 2, 3, or 4 matching symbols.</w:t>
      </w:r>
      <w:r/>
    </w:p>
    <w:p>
      <w:r/>
      <w:r>
        <w:t xml:space="preserve">Pay attention to The Assistant symbol - it pays out the most at 1,000 coins! Rabbits, flowers, and the Crystal Ball symbols pay out only 300 and 120 coins respectively. Don't dismiss those playing card symbols either - they still offer healthy payouts ranging from 120 to 60 coins for a full line. </w:t>
      </w:r>
      <w:r/>
    </w:p>
    <w:p>
      <w:r/>
      <w:r>
        <w:t>Feeling lucky? The magician's White Gloves serve as the Wild symbol and offer triple the fun with different multipliers (2x, 3x, and 5x) - talk about handy. One thing to keep in mind is that White Gloves appear without any multiplier, so don't get too greedy. The Scatter symbol also offers a chance to win a cash prize. And last but not least, the coveted ILLUSIONS 2 title symbol, if landed three, four, or five times on the reels, awards 5x, 10x, or 25x the total bet - talk about magic!</w:t>
      </w:r>
    </w:p>
    <w:p>
      <w:pPr>
        <w:pStyle w:val="Heading2"/>
      </w:pPr>
      <w:r>
        <w:t>Unveiling the Magic of Special Symbols in Illusions 2</w:t>
      </w:r>
    </w:p>
    <w:p>
      <w:r/>
      <w:r>
        <w:t>Prepare to be blown away by the magical effects of the special symbols in Illusions 2! The Wild symbol, represented by the magician's White Gloves, is your ticket to unlocking bigger wins, thanks to the three multipliers that come into play when you land a winning combo using this symbol. It's like having a rabbit pop out of your hat, only much more rewarding!</w:t>
      </w:r>
    </w:p>
    <w:p>
      <w:r/>
      <w:r>
        <w:t>The Scatter symbol, on the other hand, is the ILLUSIONS 2 title symbol. Landing three, four, or five of these symbols will conjure up a generous cash prize. Talk about having a few tricks up your sleeve!</w:t>
      </w:r>
    </w:p>
    <w:p>
      <w:r/>
      <w:r>
        <w:t>And last but not least, we have the elusive Magician symbol. Land three or more of these symbols, and you'll trigger the free spin feature, which means more chances to win without putting a dent in your bankroll. Abracadabra, indeed!</w:t>
      </w:r>
    </w:p>
    <w:p>
      <w:pPr>
        <w:pStyle w:val="Heading2"/>
      </w:pPr>
      <w:r>
        <w:t>Get Ready to Be Amazed by the Free Spin Feature in Illusions 2</w:t>
      </w:r>
    </w:p>
    <w:p>
      <w:r/>
      <w:r>
        <w:t>Are you ready to see some magic? The Illusions 2 slot game offers a free spin feature that is triggered by landing the Magician symbol three or more times. This feature will leave you with three options to choose from. You can go for the safe 15 free spins without a multiplier, the risky 8 free spins with a 3x multiplier, or the downright daring 5 free spins with a 6x multiplier.</w:t>
      </w:r>
    </w:p>
    <w:p>
      <w:r/>
      <w:r>
        <w:t>To make things even more exciting, the free spin feature comes with an extra symbol. And if you're lucky enough to land it, the magician will perform one of his signature tricks that could lead to you filling entire reels with matching symbols. Sounds pretty magical, right?</w:t>
      </w:r>
    </w:p>
    <w:p>
      <w:pPr>
        <w:pStyle w:val="Heading2"/>
      </w:pPr>
      <w:r>
        <w:t>Experience the Magic and Big Wins in Illusions 2</w:t>
      </w:r>
    </w:p>
    <w:p>
      <w:r/>
      <w:r>
        <w:t>Step right up to the magical world of Illusions 2! This game will have you feeling like a wizard thanks to its enchanting theme and stunning graphics. Plus, with the absence of the mundane playing card symbols, you can focus on landing those big multipliers and instant wins with the help of the Wild and Scatter symbols. It's like getting a standing ovation every time you hit the jackpot!</w:t>
      </w:r>
    </w:p>
    <w:p>
      <w:r/>
      <w:r>
        <w:t>And just when you thought it couldn't get any better, the free spin feature will have you doing cartwheels of joy as you watch your winnings multiply. Don't be a muggle and miss out on the chance to choose your favorite magic trick option and be rewarded with surprise prizes. It's an experience that will make even David Copperfield's jaw drop!</w:t>
      </w:r>
    </w:p>
    <w:p>
      <w:pPr>
        <w:pStyle w:val="Heading2"/>
      </w:pPr>
      <w:r>
        <w:t>FAQ</w:t>
      </w:r>
    </w:p>
    <w:p>
      <w:pPr>
        <w:pStyle w:val="Heading3"/>
      </w:pPr>
      <w:r>
        <w:t>How many paylines does Illusions 2 have?</w:t>
      </w:r>
    </w:p>
    <w:p>
      <w:r/>
      <w:r>
        <w:t>Illusions 2 has 30 paylines.</w:t>
      </w:r>
    </w:p>
    <w:p>
      <w:pPr>
        <w:pStyle w:val="Heading3"/>
      </w:pPr>
      <w:r>
        <w:t>Can I play Illusions 2 on my mobile device?</w:t>
      </w:r>
    </w:p>
    <w:p>
      <w:r/>
      <w:r>
        <w:t>Yes, Illusions 2 can be played on both mobile and desktop devices.</w:t>
      </w:r>
    </w:p>
    <w:p>
      <w:pPr>
        <w:pStyle w:val="Heading3"/>
      </w:pPr>
      <w:r>
        <w:t>What is the highest paying symbol in Illusions 2?</w:t>
      </w:r>
    </w:p>
    <w:p>
      <w:r/>
      <w:r>
        <w:t>The Assistant is the symbol that pays the most with 1,000 coins.</w:t>
      </w:r>
    </w:p>
    <w:p>
      <w:pPr>
        <w:pStyle w:val="Heading3"/>
      </w:pPr>
      <w:r>
        <w:t>What are the multipliers for the Wild symbol?</w:t>
      </w:r>
    </w:p>
    <w:p>
      <w:r/>
      <w:r>
        <w:t>The Wild symbol has three different multipliers randomly, with 2x, 3x, and 5x, in addition to appearing without any multiplier.</w:t>
      </w:r>
    </w:p>
    <w:p>
      <w:pPr>
        <w:pStyle w:val="Heading3"/>
      </w:pPr>
      <w:r>
        <w:t>What is the Scatter symbol in Illusions 2?</w:t>
      </w:r>
    </w:p>
    <w:p>
      <w:r/>
      <w:r>
        <w:t>The Scatter symbol in Illusions 2 is the ILLUSIONS 2 title symbol.</w:t>
      </w:r>
    </w:p>
    <w:p>
      <w:pPr>
        <w:pStyle w:val="Heading3"/>
      </w:pPr>
      <w:r>
        <w:t>What happens when you land three or more Magician symbols?</w:t>
      </w:r>
    </w:p>
    <w:p>
      <w:r/>
      <w:r>
        <w:t>When you land three or more Magician symbols, the free spin feature is activated.</w:t>
      </w:r>
    </w:p>
    <w:p>
      <w:pPr>
        <w:pStyle w:val="Heading3"/>
      </w:pPr>
      <w:r>
        <w:t>How many free spins can you get in the Free Spin feature?</w:t>
      </w:r>
    </w:p>
    <w:p>
      <w:r/>
      <w:r>
        <w:t>You can choose from three different free spin features: 15 free spins without a multiplier, 8 free spins with a 3x multiplier, and 5 free spins with a 6x multiplier.</w:t>
      </w:r>
    </w:p>
    <w:p>
      <w:pPr>
        <w:pStyle w:val="Heading3"/>
      </w:pPr>
      <w:r>
        <w:t>Is there a registration required to play Illusions 2?</w:t>
      </w:r>
    </w:p>
    <w:p>
      <w:r/>
      <w:r>
        <w:t>No, Illusions 2 does not require a registration to play.</w:t>
      </w:r>
    </w:p>
    <w:p>
      <w:pPr>
        <w:pStyle w:val="Heading2"/>
      </w:pPr>
      <w:r>
        <w:t>What we like</w:t>
      </w:r>
    </w:p>
    <w:p>
      <w:pPr>
        <w:pStyle w:val="ListBullet"/>
        <w:spacing w:line="240" w:lineRule="auto"/>
        <w:ind w:left="720"/>
      </w:pPr>
      <w:r/>
      <w:r>
        <w:t>Multiple options for complete paylines</w:t>
      </w:r>
    </w:p>
    <w:p>
      <w:pPr>
        <w:pStyle w:val="ListBullet"/>
        <w:spacing w:line="240" w:lineRule="auto"/>
        <w:ind w:left="720"/>
      </w:pPr>
      <w:r/>
      <w:r>
        <w:t>Responsive gameplay for desktop and mobile</w:t>
      </w:r>
    </w:p>
    <w:p>
      <w:pPr>
        <w:pStyle w:val="ListBullet"/>
        <w:spacing w:line="240" w:lineRule="auto"/>
        <w:ind w:left="720"/>
      </w:pPr>
      <w:r/>
      <w:r>
        <w:t>Fully activated Wild and Scatter symbols</w:t>
      </w:r>
    </w:p>
    <w:p>
      <w:pPr>
        <w:pStyle w:val="ListBullet"/>
        <w:spacing w:line="240" w:lineRule="auto"/>
        <w:ind w:left="720"/>
      </w:pPr>
      <w:r/>
      <w:r>
        <w:t>High rewarding Magician symbol</w:t>
      </w:r>
    </w:p>
    <w:p>
      <w:pPr>
        <w:pStyle w:val="Heading2"/>
      </w:pPr>
      <w:r>
        <w:t>What we don't like</w:t>
      </w:r>
    </w:p>
    <w:p>
      <w:pPr>
        <w:pStyle w:val="ListBullet"/>
        <w:spacing w:line="240" w:lineRule="auto"/>
        <w:ind w:left="720"/>
      </w:pPr>
      <w:r/>
      <w:r>
        <w:t>Limited number of free spins options</w:t>
      </w:r>
    </w:p>
    <w:p>
      <w:pPr>
        <w:pStyle w:val="ListBullet"/>
        <w:spacing w:line="240" w:lineRule="auto"/>
        <w:ind w:left="720"/>
      </w:pPr>
      <w:r/>
      <w:r>
        <w:t>Lack of low paying card symbols</w:t>
      </w:r>
    </w:p>
    <w:p>
      <w:r/>
      <w:r>
        <w:rPr>
          <w:b/>
        </w:rPr>
        <w:t>Play Illusions 2 Free: Advanced Magic Slot Game</w:t>
      </w:r>
    </w:p>
    <w:p>
      <w:r/>
      <w:r>
        <w:rPr>
          <w:i/>
        </w:rPr>
        <w:t>Try Illusions 2, a slot game with unique multipliers and special symbols. Play for free and get amazing rewards.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