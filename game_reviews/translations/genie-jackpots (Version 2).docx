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Genie Jackpots Free | Review of Features &amp; Gameplay</w:t>
      </w:r>
    </w:p>
    <w:p>
      <w:r/>
      <w:r>
        <w:rPr>
          <w:b/>
        </w:rPr>
        <w:t>Meta description</w:t>
      </w:r>
      <w:r>
        <w:t>: Find out everything you need to know about Genie Jackpots, including its bonus features and gameplay. Play this simple game for free today!</w:t>
      </w:r>
    </w:p>
    <w:p>
      <w:pPr>
        <w:pStyle w:val="Heading2"/>
      </w:pPr>
      <w:r>
        <w:t>Exploring the Gameplay mechanics and features</w:t>
      </w:r>
    </w:p>
    <w:p>
      <w:r/>
      <w:r>
        <w:t>Genie Jackpots slot game is like an enchanted rug ride. While it may not have a lot of fancy animation, it delivers a smooth gaming experience, like a magic carpet gliding along. The game's traditional symbols evoke a feeling of nostalgia, reminding players of the good old days of slot machines in a Las Vegas casino</w:t>
      </w:r>
      <w:r>
        <w:t xml:space="preserve"> </w:t>
      </w:r>
    </w:p>
    <w:p>
      <w:r/>
      <w:r>
        <w:t xml:space="preserve">But, don't be fooled by its simplicity; hidden beneath these symbols are some fantastic bonuses. These bonuses are randomly triggered, which adds an extra element of surprise and wonderment. We're pretty sure surprises are way better than getting socks for Christmas. </w:t>
      </w:r>
    </w:p>
    <w:p>
      <w:r/>
      <w:r>
        <w:t>One of the most thrilling bonuses is the Genie Win Spin. Get ready for a magic show because if you hit the Genie Win Spin, you could win significant jackpots. Plus, the game feature also includes the Genie Wild where the Genie turns any reel into an entirely wild symbol. So, you'll get more winning combinations than you initially expected; pretty cool, eh!</w:t>
      </w:r>
    </w:p>
    <w:p>
      <w:r/>
      <w:r>
        <w:t>Another bonus, the 5 of a Kind, is where a player's already lucky draw of symbols gets a boost with even more winning combinations. Lastly, the Magic Carpet bonus where players get to select lamps and unveil either Wild symbols or multiplier wins to increase their overall payout! The game mechanics and bonuses give players a lot of winning opportunities.</w:t>
      </w:r>
    </w:p>
    <w:p>
      <w:pPr>
        <w:pStyle w:val="Heading2"/>
      </w:pPr>
      <w:r>
        <w:t>Bonus Features: Get Your Hands on these Magical Symbols</w:t>
      </w:r>
    </w:p>
    <w:p>
      <w:r/>
      <w:r>
        <w:t>Genie Jackpots is a slot game that surely puts the magic in your gameplay. The bonus symbols are just what you need to get started. These bonus features are not only designed to entertain but also to increase your chances of winning big. Let's take a close look at these magical symbols and their effects.</w:t>
      </w:r>
      <w:r/>
    </w:p>
    <w:p>
      <w:r/>
      <w:r>
        <w:t>The Genie Win Spin symbol is the key to winning big jackpots. Trust me; this symbol will make your wishes come true. All you need to do is land three or more of these symbols on the reels to activate this bonus feature. And voila! Jackpot, here you come.</w:t>
      </w:r>
      <w:r/>
    </w:p>
    <w:p>
      <w:r/>
      <w:r>
        <w:t xml:space="preserve">The Genie Wild symbol is another fascinating symbol that can turn any reel entirely into wild symbols. Do you feel like luck is not on your side? Fear not, as the Genie Wild symbol is here to save the day. The Genie Wild symbol can substitute any symbol on the reels except the scatter symbol. </w:t>
      </w:r>
      <w:r/>
    </w:p>
    <w:p>
      <w:r/>
      <w:r>
        <w:t>5 of a Kind bonus symbol is designed for those who want to unleash the power of minor bonuses and to access smaller jackpots. Land three or more of these symbols on the reels and watch the magic unfold. This symbol results in five-of-a-kind wins, which can help you increase your winning amount.</w:t>
      </w:r>
      <w:r/>
    </w:p>
    <w:p>
      <w:r/>
      <w:r>
        <w:t xml:space="preserve">The Magic Carpet bonus feature takes players on a journey to select magic lamps that may contain Wild symbols or multipliers. Yes! You heard it right. The bonuses in this game are so generous that even finding the Magic Lamp symbol can unlock the door to riches. </w:t>
      </w:r>
      <w:r/>
    </w:p>
    <w:p>
      <w:r/>
      <w:r>
        <w:t xml:space="preserve">The bonus features in the Genie Jackpots game are randomly activated. However, those who increase their betting budget may increase their chances of accessing the bonus games and obtaining free spins. So, if you're feeling extra lucky and wish to collect even more magical treasures, consider increasing your bet. </w:t>
      </w:r>
      <w:r/>
    </w:p>
    <w:p>
      <w:r/>
      <w:r>
        <w:t>In conclusion, Genie Jackpots certainly provides you with enough opportunities to snag magical treasures. Keep your eyes out for these bonus symbols, and before you know it, you could be on your way to hitting the jackpot. Go on and give it a spin. You never know what surprises the genie in the lamp may manifest for you!</w:t>
      </w:r>
    </w:p>
    <w:p>
      <w:pPr>
        <w:pStyle w:val="Heading2"/>
      </w:pPr>
      <w:r>
        <w:t>Betting Strategies</w:t>
      </w:r>
    </w:p>
    <w:p>
      <w:r/>
      <w:r>
        <w:t>If you're a strategic player, you might be wondering how to maximize your chances of winning big in Genie Jackpots. Unfortunately, there's no magic formula to guarantee a win--unless you happen to rub the genie's lamp! But there are a few things players can keep in mind while betting:</w:t>
      </w:r>
    </w:p>
    <w:p>
      <w:pPr>
        <w:pStyle w:val="ListBullet"/>
        <w:spacing w:line="240" w:lineRule="auto"/>
        <w:ind w:left="720"/>
      </w:pPr>
      <w:r/>
      <w:r>
        <w:t>Players can bet an average of €2 per spin and evaluate their progress in the game.</w:t>
      </w:r>
    </w:p>
    <w:p>
      <w:pPr>
        <w:pStyle w:val="ListBullet"/>
        <w:spacing w:line="240" w:lineRule="auto"/>
        <w:ind w:left="720"/>
      </w:pPr>
      <w:r/>
      <w:r>
        <w:t>The chance of accessing the game's bonus features increases with larger betting budgets.</w:t>
      </w:r>
    </w:p>
    <w:p>
      <w:r/>
      <w:r>
        <w:t>While there are no specific betting strategies for Genie Jackpots, players who enjoy a simple, straightforward gaming experience may find the game entertaining. And who knows--with a little luck, you may just walk away with more than just three wishes!</w:t>
      </w:r>
    </w:p>
    <w:p>
      <w:pPr>
        <w:pStyle w:val="Heading2"/>
      </w:pPr>
      <w:r>
        <w:t>Jackpots and Potential Winnings</w:t>
      </w:r>
    </w:p>
    <w:p>
      <w:r/>
      <w:r>
        <w:t xml:space="preserve">Genie Jackpots may draw players in with its intriguing progressive jackpot, but the real potential for winnings lies in its exciting bonus games and unique features. The base game offers moderate wins with the help of its winning symbols, although they may not stack up to some of the higher paying slot games out there. </w:t>
      </w:r>
      <w:r/>
    </w:p>
    <w:p>
      <w:r/>
      <w:r>
        <w:t>Don't worry though, because the game's bonus games are where the real genie magic happens. With the Genie Win Spin bonus feature, players have the opportunity to win one of three big jackpots, adding an extra layer of excitement to the traditional slot gameplay.</w:t>
      </w:r>
      <w:r/>
    </w:p>
    <w:p>
      <w:r/>
      <w:r>
        <w:t>And that's not all - the Magic Carpet bonus feature allows players to select from a series of magic lamps for their reward, which can include Wild symbols, multipliers or even cash prizes. It's a fun and engaging way to interact with the game while also potentially increasing your earnings.</w:t>
      </w:r>
      <w:r/>
    </w:p>
    <w:p>
      <w:r/>
      <w:r>
        <w:t>Overall, Genie Jackpots is a solid choice for players who appreciate a simpler, classic slot game experience with the added thrill of potentially lucrative bonus features. And who knows - with a little bit of genie magic on your side, you might just find yourself stumbling upon your very own diamond in the rough.</w:t>
      </w:r>
    </w:p>
    <w:p>
      <w:pPr>
        <w:pStyle w:val="Heading2"/>
      </w:pPr>
      <w:r>
        <w:t>Visual and Audio Design</w:t>
      </w:r>
    </w:p>
    <w:p>
      <w:r/>
      <w:r>
        <w:t xml:space="preserve">Genie Jackpots is a visual feast for the senses, with its rich Middle Eastern-inspired designs and graphics. Sure, it might not have the latest, greatest animation techniques, but it makes up for it in its charming simplicity. The game board itself is elegant and uncluttered, featuring only the most essential symbols. When you land on one of the winning combinations, the genie himself magically appears, granting you your winnings with a wink and a smile. </w:t>
      </w:r>
    </w:p>
    <w:p>
      <w:r/>
      <w:r>
        <w:t xml:space="preserve">As for the audio design, the music is perfectly suited for the game and never grows old or repetitive, keeping you engaged in the action for longer. The sound effects are spot on, and I couldn't help but chuckle every time the genie popped out of his lamp. It's clear that the game designer put a lot of thought into creating an immersive experience for their players, complete with vibrant graphics and sound effects that pack a punch. </w:t>
      </w:r>
    </w:p>
    <w:p>
      <w:pPr>
        <w:pStyle w:val="Heading2"/>
      </w:pPr>
      <w:r>
        <w:t>FAQ</w:t>
      </w:r>
    </w:p>
    <w:p>
      <w:pPr>
        <w:pStyle w:val="Heading3"/>
      </w:pPr>
      <w:r>
        <w:t>What is Genie Jackpots?</w:t>
      </w:r>
    </w:p>
    <w:p>
      <w:r/>
      <w:r>
        <w:t>Genie Jackpots is an online slot game with traditional symbols and basic animations.</w:t>
      </w:r>
    </w:p>
    <w:p>
      <w:pPr>
        <w:pStyle w:val="Heading3"/>
      </w:pPr>
      <w:r>
        <w:t>Is Genie Jackpots a boring game?</w:t>
      </w:r>
    </w:p>
    <w:p>
      <w:r/>
      <w:r>
        <w:t>No, Genie Jackpots is not boring, but it's a basic slot that is fun to try and can be entertaining to play. However, it's not suitable for those seeking great thrills and surprises.</w:t>
      </w:r>
    </w:p>
    <w:p>
      <w:pPr>
        <w:pStyle w:val="Heading3"/>
      </w:pPr>
      <w:r>
        <w:t>What is the progressive jackpot?</w:t>
      </w:r>
    </w:p>
    <w:p>
      <w:r/>
      <w:r>
        <w:t>The progressive jackpot in Genie Jackpots is interesting and can be won with the Genie Win Spin bonus symbol.</w:t>
      </w:r>
    </w:p>
    <w:p>
      <w:pPr>
        <w:pStyle w:val="Heading3"/>
      </w:pPr>
      <w:r>
        <w:t>How can I access the bonus games in Genie Jackpots?</w:t>
      </w:r>
    </w:p>
    <w:p>
      <w:r/>
      <w:r>
        <w:t>The bonus games in Genie Jackpots are all activated randomly. If you increase your betting budget, then the chance of accessing the game bonus also increases, which leads to obtaining free spins.</w:t>
      </w:r>
    </w:p>
    <w:p>
      <w:pPr>
        <w:pStyle w:val="Heading3"/>
      </w:pPr>
      <w:r>
        <w:t>What is the Genie Wild bonus symbol?</w:t>
      </w:r>
    </w:p>
    <w:p>
      <w:r/>
      <w:r>
        <w:t>The Genie Wild bonus symbol allows you to turn any reel entirely into symbols of this type, increasing your chances of winning.</w:t>
      </w:r>
    </w:p>
    <w:p>
      <w:pPr>
        <w:pStyle w:val="Heading3"/>
      </w:pPr>
      <w:r>
        <w:t>What is the Magic Carpet bonus symbol?</w:t>
      </w:r>
    </w:p>
    <w:p>
      <w:r/>
      <w:r>
        <w:t>The Magic Carpet bonus symbol allows you to select the magic lamps scattered on the screen, which can give you Wild symbols or important multipliers for your winnings.</w:t>
      </w:r>
    </w:p>
    <w:p>
      <w:pPr>
        <w:pStyle w:val="Heading3"/>
      </w:pPr>
      <w:r>
        <w:t>Is Genie Jackpots easy to play?</w:t>
      </w:r>
    </w:p>
    <w:p>
      <w:r/>
      <w:r>
        <w:t>Yes, Genie Jackpots is very simple to play, with well-thought-out functions and bonuses that are easy to understand and activate.</w:t>
      </w:r>
    </w:p>
    <w:p>
      <w:pPr>
        <w:pStyle w:val="Heading3"/>
      </w:pPr>
      <w:r>
        <w:t>Can I win a lot of money with Genie Jackpots?</w:t>
      </w:r>
    </w:p>
    <w:p>
      <w:r/>
      <w:r>
        <w:t>The wins that can be obtained with winning symbols are lower than average, but the bonus games and features can still help you make a lot of money in Genie Jackpots.</w:t>
      </w:r>
    </w:p>
    <w:p>
      <w:pPr>
        <w:pStyle w:val="Heading2"/>
      </w:pPr>
      <w:r>
        <w:t>What we like</w:t>
      </w:r>
    </w:p>
    <w:p>
      <w:pPr>
        <w:pStyle w:val="ListBullet"/>
        <w:spacing w:line="240" w:lineRule="auto"/>
        <w:ind w:left="720"/>
      </w:pPr>
      <w:r/>
      <w:r>
        <w:t>Multiple bonus features for big wins</w:t>
      </w:r>
    </w:p>
    <w:p>
      <w:pPr>
        <w:pStyle w:val="ListBullet"/>
        <w:spacing w:line="240" w:lineRule="auto"/>
        <w:ind w:left="720"/>
      </w:pPr>
      <w:r/>
      <w:r>
        <w:t>Simple, straightforward gameplay</w:t>
      </w:r>
    </w:p>
    <w:p>
      <w:pPr>
        <w:pStyle w:val="ListBullet"/>
        <w:spacing w:line="240" w:lineRule="auto"/>
        <w:ind w:left="720"/>
      </w:pPr>
      <w:r/>
      <w:r>
        <w:t>Smooth game flow</w:t>
      </w:r>
    </w:p>
    <w:p>
      <w:pPr>
        <w:pStyle w:val="ListBullet"/>
        <w:spacing w:line="240" w:lineRule="auto"/>
        <w:ind w:left="720"/>
      </w:pPr>
      <w:r/>
      <w:r>
        <w:t>Clean graphics design</w:t>
      </w:r>
    </w:p>
    <w:p>
      <w:pPr>
        <w:pStyle w:val="Heading2"/>
      </w:pPr>
      <w:r>
        <w:t>What we don't like</w:t>
      </w:r>
    </w:p>
    <w:p>
      <w:pPr>
        <w:pStyle w:val="ListBullet"/>
        <w:spacing w:line="240" w:lineRule="auto"/>
        <w:ind w:left="720"/>
      </w:pPr>
      <w:r/>
      <w:r>
        <w:t>Lower potential winnings than average</w:t>
      </w:r>
    </w:p>
    <w:p>
      <w:pPr>
        <w:pStyle w:val="ListBullet"/>
        <w:spacing w:line="240" w:lineRule="auto"/>
        <w:ind w:left="720"/>
      </w:pPr>
      <w:r/>
      <w:r>
        <w:t>Lack of unique animations or effects</w:t>
      </w:r>
    </w:p>
    <w:p>
      <w:r/>
      <w:r>
        <w:rPr>
          <w:i/>
        </w:rPr>
        <w:t>Prompt for DALLE: Create a feature image that brings out the lively and fun nature of the game "Genie Jackpots". The image should be in cartoon style and include a Maya warrior with glasses who looks excited to be playing the game. The warrior should have a big smile on their face and be surrounded by colorful symbols and the genie from the game. The background should be bright and vibrant, with elements of magic and fantasy. Overall, the image should convey a sense of excitement and adventure, depicting the fun experience players can expect from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