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Temple Revenge Free | Game Review</w:t>
      </w:r>
    </w:p>
    <w:p>
      <w:pPr>
        <w:pStyle w:val="Heading2"/>
      </w:pPr>
      <w:r>
        <w:t>Mayan Temple Revenge: Uncovering the Mysteries of Pre-Columbian Times</w:t>
      </w:r>
    </w:p>
    <w:p>
      <w:r/>
      <w:r>
        <w:t>Get ready to delve into the world of ancient civilizations with Mayan Temple Revenge - a slot game that boasts a spectacular tribute to the infamous Mayan culture! Not only does the game transport you back in time, but it also gives you a chance to win some serious cash!</w:t>
      </w:r>
    </w:p>
    <w:p>
      <w:r/>
      <w:r>
        <w:t>Capecod and Elsy have combined their expertise to bring one of the most exciting and visually-striking online slot games to your fingertips. With incredible graphics and a unique storyline, Mayan Temple Revenge provides a thrilling gaming experience that will keep you entertained for hours on end.</w:t>
      </w:r>
    </w:p>
    <w:p>
      <w:pPr>
        <w:pStyle w:val="Heading2"/>
      </w:pPr>
      <w:r>
        <w:t>Design and Symbols</w:t>
      </w:r>
    </w:p>
    <w:p>
      <w:r/>
      <w:r>
        <w:t>If you’re a fan of Mayan culture and neon lights, then you’re in luck! Mayan Temple Revenge combines the best of both worlds with historical charm and modern symbols. You’ll feel like an archaeologist scoring big wins while spotting totems and temples, but don’t forget to keep an eye out for those pesky playing cards. Even though it might sound like an odd combination, the graphics make for a surprisingly pleasant visual experience. The only downside? The sound of the spinning drums might be a bit too enthusiastic for some players.</w:t>
      </w:r>
    </w:p>
    <w:p>
      <w:pPr>
        <w:pStyle w:val="Heading2"/>
      </w:pPr>
      <w:r>
        <w:t>Unleash the Wild and Scatter Symbols</w:t>
      </w:r>
    </w:p>
    <w:p>
      <w:r/>
      <w:r>
        <w:t xml:space="preserve">Buckle up, amigos! Mayan Temple Revenge has got all the bells and whistles you'd expect from a top-rated online slot game. This baby flaunts not one but two wild symbols - the Joker and the Wild Card. The Joker's the ultimate wildcard on your screen, ready to swoop in and save the day when you least expect it. As for the Wild Card, picture this: three Jokers stacked on top of each other, taking over the whole column and sending your heart racing. </w:t>
      </w:r>
    </w:p>
    <w:p>
      <w:r/>
      <w:r>
        <w:t xml:space="preserve"> Hold your breath, we're not done yet! Mayan Temple Revenge is also packing two special symbols, the Scatters which open the door to bonus land. These symbols will have your heart skipping a beat as they bring you one step closer to the game's ultimate jackpot. </w:t>
      </w:r>
    </w:p>
    <w:p>
      <w:pPr>
        <w:pStyle w:val="Heading2"/>
      </w:pPr>
      <w:r>
        <w:t>Get Rich or Get Revenge: The RTP and Winning Opportunities of Mayan Temple Revenge</w:t>
      </w:r>
    </w:p>
    <w:p>
      <w:r/>
      <w:r>
        <w:t xml:space="preserve">Looking to make some real cash? Look no further than Mayan Temple Revenge - the online slot game that's perfect for those who love to gamble and chase the dream of striking it big. With a 5x3 setup and RTP slightly above 94%, Mayan Temple Revenge promises to release €94 for every €100 played - giving you a fighting chance to beat the odds and rake in those big winnings. </w:t>
      </w:r>
    </w:p>
    <w:p>
      <w:r/>
      <w:r>
        <w:t>But don't let the numbers scare you away! Despite its RTP, this game is designed to keep things interesting - with plenty of unique functions that are sure to keep you engaged and coming back for more. Perhaps the key to your success is the King symbol - one of the highest value symbols that's just waiting for the perfect spin to bring you the big bucks. It's time to take a chance on Mayan Temple Revenge and get ready for the ride of your life!</w:t>
      </w:r>
    </w:p>
    <w:p>
      <w:pPr>
        <w:pStyle w:val="Heading2"/>
      </w:pPr>
      <w:r>
        <w:t>Comparing Mayan Temple Revenge to Other Pre-Columbian Slot Games</w:t>
      </w:r>
    </w:p>
    <w:p>
      <w:r/>
      <w:r>
        <w:t>So, you think you've seen it all when it comes to slot games set in pre-Columbian times? Think again! While there are other games in the same wheelhouse, like the ancient Mayan-themed Mayan Riches by IGT, the adventurous Diego Fortune by Booongo, and the quest-driven Temple Quest by Microgaming, none of these can compare to Mayan Temple Revenge's unique winning features.</w:t>
      </w:r>
    </w:p>
    <w:p>
      <w:r/>
      <w:r>
        <w:t>Rather than settling for the standard run-of-the-mill gameplay, Mayan Temple Revenge amps things up with its Wild and Scatter symbols. It's like the game designers went to a shaman and asked for some extra luck on the reels!</w:t>
      </w:r>
    </w:p>
    <w:p>
      <w:pPr>
        <w:pStyle w:val="Heading2"/>
      </w:pPr>
      <w:r>
        <w:t>FAQ</w:t>
      </w:r>
    </w:p>
    <w:p>
      <w:pPr>
        <w:pStyle w:val="Heading3"/>
      </w:pPr>
      <w:r>
        <w:t>What is the Mayan Temple Revenge slot?</w:t>
      </w:r>
    </w:p>
    <w:p>
      <w:r/>
      <w:r>
        <w:t>Mayan Temple Revenge is an online slot game that takes inspiration from ancient Mayan culture, creating a game full of totems, temples, and neon lights.</w:t>
      </w:r>
    </w:p>
    <w:p>
      <w:pPr>
        <w:pStyle w:val="Heading3"/>
      </w:pPr>
      <w:r>
        <w:t>What are the symbols in Mayan Temple Revenge?</w:t>
      </w:r>
    </w:p>
    <w:p>
      <w:r/>
      <w:r>
        <w:t>The symbols in Mayan Temple Revenge include traditional Mayan totems and temples, as well as playing card symbols (A, K, Q) in bright colors.</w:t>
      </w:r>
    </w:p>
    <w:p>
      <w:pPr>
        <w:pStyle w:val="Heading3"/>
      </w:pPr>
      <w:r>
        <w:t>What are the Wild symbols in Mayan Temple Revenge?</w:t>
      </w:r>
    </w:p>
    <w:p>
      <w:r/>
      <w:r>
        <w:t>Mayan Temple Revenge features two Wild symbols: the Joker, which can replace any other symbol, and the Wild, which expands to three symbols to create more winning combinations.</w:t>
      </w:r>
    </w:p>
    <w:p>
      <w:pPr>
        <w:pStyle w:val="Heading3"/>
      </w:pPr>
      <w:r>
        <w:t>What are the special Scatter symbols in Mayan Temple Revenge?</w:t>
      </w:r>
    </w:p>
    <w:p>
      <w:r/>
      <w:r>
        <w:t>Mayan Temple Revenge has two Scatter symbols that trigger the game's bonus mode, providing players with more opportunities to win.</w:t>
      </w:r>
    </w:p>
    <w:p>
      <w:pPr>
        <w:pStyle w:val="Heading3"/>
      </w:pPr>
      <w:r>
        <w:t>What is the RTP of Mayan Temple Revenge?</w:t>
      </w:r>
    </w:p>
    <w:p>
      <w:r/>
      <w:r>
        <w:t>Mayan Temple Revenge has an RTP of slightly above 94%, which is slightly lower than the average RTP of 95% for this producer.</w:t>
      </w:r>
    </w:p>
    <w:p>
      <w:pPr>
        <w:pStyle w:val="Heading3"/>
      </w:pPr>
      <w:r>
        <w:t>What is RTP?</w:t>
      </w:r>
    </w:p>
    <w:p>
      <w:r/>
      <w:r>
        <w:t>RTP stands for return to player and refers to the percentage of money emitted in the form of winnings compared to those issued in the form of bets.</w:t>
      </w:r>
    </w:p>
    <w:p>
      <w:pPr>
        <w:pStyle w:val="Heading3"/>
      </w:pPr>
      <w:r>
        <w:t>What other slots are similar to Mayan Temple Revenge?</w:t>
      </w:r>
    </w:p>
    <w:p>
      <w:r/>
      <w:r>
        <w:t>Other slot games with a similar Mayan theme include Mayan Riches by IGT, Diego Fortune by Booongo, and Temple Quest by Microgaming.</w:t>
      </w:r>
    </w:p>
    <w:p>
      <w:pPr>
        <w:pStyle w:val="Heading3"/>
      </w:pPr>
      <w:r>
        <w:t>Are there any tips for playing Mayan Temple Revenge?</w:t>
      </w:r>
    </w:p>
    <w:p>
      <w:r/>
      <w:r>
        <w:t>One tip for playing Mayan Temple Revenge is to lower the audio before starting the spins as the background percussion can become too loud.</w:t>
      </w:r>
    </w:p>
    <w:p>
      <w:pPr>
        <w:pStyle w:val="Heading2"/>
      </w:pPr>
      <w:r>
        <w:t>What we like</w:t>
      </w:r>
    </w:p>
    <w:p>
      <w:pPr>
        <w:pStyle w:val="ListBullet"/>
        <w:spacing w:line="240" w:lineRule="auto"/>
        <w:ind w:left="720"/>
      </w:pPr>
      <w:r/>
      <w:r>
        <w:t>Visually appealing graphics and symbols</w:t>
      </w:r>
    </w:p>
    <w:p>
      <w:pPr>
        <w:pStyle w:val="ListBullet"/>
        <w:spacing w:line="240" w:lineRule="auto"/>
        <w:ind w:left="720"/>
      </w:pPr>
      <w:r/>
      <w:r>
        <w:t>Interesting winning features, such as Wild and Scatter symbols</w:t>
      </w:r>
    </w:p>
    <w:p>
      <w:pPr>
        <w:pStyle w:val="ListBullet"/>
        <w:spacing w:line="240" w:lineRule="auto"/>
        <w:ind w:left="720"/>
      </w:pPr>
      <w:r/>
      <w:r>
        <w:t>Good selection of symbols that represent the Mayan culture</w:t>
      </w:r>
    </w:p>
    <w:p>
      <w:pPr>
        <w:pStyle w:val="ListBullet"/>
        <w:spacing w:line="240" w:lineRule="auto"/>
        <w:ind w:left="720"/>
      </w:pPr>
      <w:r/>
      <w:r>
        <w:t>Decent number of winning opportunities despite its RTP</w:t>
      </w:r>
    </w:p>
    <w:p>
      <w:pPr>
        <w:pStyle w:val="Heading2"/>
      </w:pPr>
      <w:r>
        <w:t>What we don't like</w:t>
      </w:r>
    </w:p>
    <w:p>
      <w:pPr>
        <w:pStyle w:val="ListBullet"/>
        <w:spacing w:line="240" w:lineRule="auto"/>
        <w:ind w:left="720"/>
      </w:pPr>
      <w:r/>
      <w:r>
        <w:t>Volume of the drums during spins may be overwhelming</w:t>
      </w:r>
    </w:p>
    <w:p>
      <w:pPr>
        <w:pStyle w:val="ListBullet"/>
        <w:spacing w:line="240" w:lineRule="auto"/>
        <w:ind w:left="720"/>
      </w:pPr>
      <w:r/>
      <w:r>
        <w:t>RTP is slightly above average for Capecod</w:t>
      </w:r>
    </w:p>
    <w:p>
      <w:r/>
      <w:r>
        <w:rPr>
          <w:b/>
        </w:rPr>
        <w:t>Play Mayan Temple Revenge Free | Game Review</w:t>
      </w:r>
    </w:p>
    <w:p>
      <w:r/>
      <w:r>
        <w:rPr>
          <w:i/>
        </w:rPr>
        <w:t>Read our review of Mayan Temple Revenge, an online slot game that explores the pre-Columbian populations. Play for free and enjoy its Wild and Scatter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