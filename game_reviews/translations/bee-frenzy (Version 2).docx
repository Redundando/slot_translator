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Bee Frenzy for Free - Slot Game Review</w:t>
      </w:r>
    </w:p>
    <w:p>
      <w:r/>
      <w:r>
        <w:rPr>
          <w:b/>
        </w:rPr>
        <w:t>Meta description</w:t>
      </w:r>
      <w:r>
        <w:t>: Read our review of Bee Frenzy, the relaxing online slot game filled with buzz. Play it for free and enjoy its effective mechanics and bee-utiful design.</w:t>
      </w:r>
    </w:p>
    <w:p>
      <w:pPr>
        <w:pStyle w:val="Heading2"/>
      </w:pPr>
      <w:r>
        <w:t>Bee Frenzy - Slot Game Review</w:t>
      </w:r>
    </w:p>
    <w:p>
      <w:r/>
      <w:r>
        <w:t>Bee Frenzy is like the bee movie, but better! With vibrant graphics and energetic gameplay, it's the perfect choice for players looking for a light-hearted and fun slot game experience.</w:t>
      </w:r>
    </w:p>
    <w:p>
      <w:r/>
      <w:r>
        <w:t>The theme is centered around bees and honey, with adorable cartoon insects buzzing all over the screen. Even the sound effects are charming, with the cheerful buzzing of bees in the background as you spin the reels.</w:t>
      </w:r>
    </w:p>
    <w:p>
      <w:r/>
      <w:r>
        <w:t>But don't let the cuteness fool you - Bee Frenzy offers plenty of opportunities to win big. The game features free spins and multiple bonus rounds, and the Queen Bee symbol serves as the wild, boosting your chances of hitting a winning combination.</w:t>
      </w:r>
    </w:p>
    <w:p>
      <w:r/>
      <w:r>
        <w:t>This slot game is perfect for players who want to take a break from the more intense, mature themes of many online slots. So buzz on over to Bee Frenzy and see if you can score big with the bees!</w:t>
      </w:r>
    </w:p>
    <w:p>
      <w:pPr>
        <w:pStyle w:val="Heading2"/>
      </w:pPr>
      <w:r>
        <w:t>Experience the Buzz with the Game Mechanics and Features</w:t>
      </w:r>
    </w:p>
    <w:p>
      <w:r/>
      <w:r>
        <w:t>Have you ever wondered what it feels like to attract a swarm of bees? Bee Frenzy lets you experience just that with its fun-filled gameplay. With a 96.14% RTP, the game mechanics are incredibly effective in making sure you have a buzzing great time.</w:t>
      </w:r>
    </w:p>
    <w:p>
      <w:r/>
      <w:r>
        <w:t>The free spins round is triggered by finding three or more beehives with “Free Games” written on them. Not only does it give you a chance to increase your winnings, but it also allows you to enter the Bee Frenzy mode. If you’re lucky enough to see the beekeeper symbol appear during a free spin, you’re in for a real treat.</w:t>
      </w:r>
    </w:p>
    <w:p>
      <w:r/>
      <w:r>
        <w:t>The Thundershots mode is like a honey pot at the end of the rainbow. Activate it at the end of the free spins round to spin the wheel of fortune. You can win extra spins, multipliers, or even hit the jackpot, leading to a sticky sweet payout.</w:t>
      </w:r>
    </w:p>
    <w:p>
      <w:pPr>
        <w:pStyle w:val="Heading2"/>
      </w:pPr>
      <w:r>
        <w:t>Graphics and Sound</w:t>
      </w:r>
    </w:p>
    <w:p>
      <w:r/>
      <w:r>
        <w:t>Bee Frenzy's graphics are sweeter than honey! The stylized bees in the game are so cute and cuddly, we wish we could take them home as pets. The color palette is perfect, giving off those cheerful vibes that make you want to keep playing.</w:t>
      </w:r>
    </w:p>
    <w:p>
      <w:r/>
      <w:r>
        <w:t>But it's not just the looks that make this game special. The sound design is also worth buzzing about! A sweet tune plays throughout each spin, creating a relaxing atmosphere that feels like lying in a field of flowers.</w:t>
      </w:r>
    </w:p>
    <w:p>
      <w:r/>
      <w:r>
        <w:t>We couldn't help but hum along to the tune as we played. It's almost as if the bees themselves were humming along.</w:t>
      </w:r>
    </w:p>
    <w:p>
      <w:pPr>
        <w:pStyle w:val="Heading2"/>
      </w:pPr>
      <w:r>
        <w:t>Get Buzzin' with Free Spins and Bee Frenzy Mode!</w:t>
      </w:r>
    </w:p>
    <w:p>
      <w:r/>
      <w:r>
        <w:t xml:space="preserve">Are you ready to enter the hive and win big? Bee Frenzy's free spins round is the key to unlocking the honey pot of prizes. All you have to do is find three or more beehives with 'Free Games' written on them, and you'll be on your way to some sweet rewards. And who doesn't love free spins?! </w:t>
      </w:r>
      <w:r/>
    </w:p>
    <w:p>
      <w:r/>
      <w:r>
        <w:t xml:space="preserve">But that's not all; the buzz-worthy Beekeeper symbol can trigger the Bee Frenzy mode, where you'll be surrounded by a swarm of bees all eager to reward you. Every bee on the reels gives you a prize that's equal to your total bet, multiplied through each bee's multiplier. Talk about a sweet deal! </w:t>
      </w:r>
      <w:r/>
    </w:p>
    <w:p>
      <w:r/>
      <w:r>
        <w:t>But here's the cherry on top- Bee Frenzy mode is cumulative, which means it can be triggered multiple times. Now, that's what we call the bee's knees! So, put on your bee suit and get ready to buzz your way to riches with Bee Frenzy.</w:t>
      </w:r>
    </w:p>
    <w:p>
      <w:pPr>
        <w:pStyle w:val="Heading2"/>
      </w:pPr>
      <w:r>
        <w:t>Similar Slot Games</w:t>
      </w:r>
    </w:p>
    <w:p>
      <w:r/>
      <w:r>
        <w:t>If you're buzzing for more insect-themed slots after playing Bee Frenzy, there are two other buggy games you should check out. First up, we have Beetle Jewels, a bug-tastic slot that's crawling with multipliers and free spins. And let's not forget about Beetle Mania Deluxe, which will have you bugging out with its funky insect graphics and catchy soundtrack. These games are perfect for players who can't get enough of creepy crawlies.</w:t>
      </w:r>
    </w:p>
    <w:p>
      <w:r/>
      <w:r>
        <w:t xml:space="preserve">But don't worry, if you're looking for something that's less about the bugs and more about the fun, there are plenty of other slots out there to try. From classic fruit machines to adventure-themed games, there's definitely something for everyone. </w:t>
      </w:r>
    </w:p>
    <w:p>
      <w:r/>
      <w:r>
        <w:t>Overall, Bee Frenzy is a sweet and playful slot game with plenty of buzzing bonuses and cute graphics to keep you hooked for hours. So, what are you waiting for? Let's get buzzing!</w:t>
      </w:r>
    </w:p>
    <w:p>
      <w:pPr>
        <w:pStyle w:val="Heading2"/>
      </w:pPr>
      <w:r>
        <w:t>FAQ</w:t>
      </w:r>
    </w:p>
    <w:p>
      <w:pPr>
        <w:pStyle w:val="Heading3"/>
      </w:pPr>
      <w:r>
        <w:t>What is Bee Frenzy?</w:t>
      </w:r>
    </w:p>
    <w:p>
      <w:r/>
      <w:r>
        <w:t>Bee Frenzy is an online slot game by Playtech that features a bee-themed cartoonish design.</w:t>
      </w:r>
    </w:p>
    <w:p>
      <w:pPr>
        <w:pStyle w:val="Heading3"/>
      </w:pPr>
      <w:r>
        <w:t>What is the RTP of Bee Frenzy?</w:t>
      </w:r>
    </w:p>
    <w:p>
      <w:r/>
      <w:r>
        <w:t>The RTP of Bee Frenzy is 96.14%, which is an average percentage.</w:t>
      </w:r>
    </w:p>
    <w:p>
      <w:pPr>
        <w:pStyle w:val="Heading3"/>
      </w:pPr>
      <w:r>
        <w:t>What are the symbols in Bee Frenzy?</w:t>
      </w:r>
    </w:p>
    <w:p>
      <w:r/>
      <w:r>
        <w:t>The symbols in Bee Frenzy include stylized bees, a queen bee and a king bee, jars of honey, a honeycomb, and simpler symbols made of wood.</w:t>
      </w:r>
    </w:p>
    <w:p>
      <w:pPr>
        <w:pStyle w:val="Heading3"/>
      </w:pPr>
      <w:r>
        <w:t>What is the free spins round in Bee Frenzy?</w:t>
      </w:r>
    </w:p>
    <w:p>
      <w:r/>
      <w:r>
        <w:t>The free spins round in Bee Frenzy is triggered by finding three or more beehives with 'Free Games' written on them. If the beekeeper symbol appears during free spins, the 'Bee Frenzy' mode begins.</w:t>
      </w:r>
    </w:p>
    <w:p>
      <w:pPr>
        <w:pStyle w:val="Heading3"/>
      </w:pPr>
      <w:r>
        <w:t>What is the 'Bee Frenzy' mode in Bee Frenzy?</w:t>
      </w:r>
    </w:p>
    <w:p>
      <w:r/>
      <w:r>
        <w:t>The 'Bee Frenzy' mode in Bee Frenzy is activated during free spins if the beekeeper symbol appears. In this mode, all the bees on the reels give you a prize that amounts to your total bet, multiplied through the multipliers on each bee.</w:t>
      </w:r>
    </w:p>
    <w:p>
      <w:pPr>
        <w:pStyle w:val="Heading3"/>
      </w:pPr>
      <w:r>
        <w:t>Can the 'Bee Frenzy' mode be triggered multiple times?</w:t>
      </w:r>
    </w:p>
    <w:p>
      <w:r/>
      <w:r>
        <w:t>Yes, the 'Bee Frenzy' mode can be triggered multiple times if you find more than one beekeeper symbol.</w:t>
      </w:r>
    </w:p>
    <w:p>
      <w:pPr>
        <w:pStyle w:val="Heading3"/>
      </w:pPr>
      <w:r>
        <w:t>What is the 'Thundershots' mode in Bee Frenzy?</w:t>
      </w:r>
    </w:p>
    <w:p>
      <w:r/>
      <w:r>
        <w:t>The 'Thundershots' mode in Bee Frenzy is a kind of wheel of fortune that activates at the end of the free spins round if the player has obtained a beekeeper symbol and a thundershots bee. The wheel will automatically stop on a prize, which can be a sum of money or a multiplier to apply to the current win.</w:t>
      </w:r>
    </w:p>
    <w:p>
      <w:pPr>
        <w:pStyle w:val="Heading3"/>
      </w:pPr>
      <w:r>
        <w:t>What are other similar slots to Bee Frenzy?</w:t>
      </w:r>
    </w:p>
    <w:p>
      <w:r/>
      <w:r>
        <w:t>Similar slots to Bee Frenzy include Beetle Jewels and Beetle Mania Deluxe, which are insect-themed slots with cartoonish designs.</w:t>
      </w:r>
    </w:p>
    <w:p>
      <w:pPr>
        <w:pStyle w:val="Heading2"/>
      </w:pPr>
      <w:r>
        <w:t>What we like</w:t>
      </w:r>
    </w:p>
    <w:p>
      <w:pPr>
        <w:pStyle w:val="ListBullet"/>
        <w:spacing w:line="240" w:lineRule="auto"/>
        <w:ind w:left="720"/>
      </w:pPr>
      <w:r/>
      <w:r>
        <w:t>Effective gameplay mechanics with an RTP of 96.14%</w:t>
      </w:r>
    </w:p>
    <w:p>
      <w:pPr>
        <w:pStyle w:val="ListBullet"/>
        <w:spacing w:line="240" w:lineRule="auto"/>
        <w:ind w:left="720"/>
      </w:pPr>
      <w:r/>
      <w:r>
        <w:t>Bee Frenzy mode transforms the game and adds excitement</w:t>
      </w:r>
    </w:p>
    <w:p>
      <w:pPr>
        <w:pStyle w:val="ListBullet"/>
        <w:spacing w:line="240" w:lineRule="auto"/>
        <w:ind w:left="720"/>
      </w:pPr>
      <w:r/>
      <w:r>
        <w:t>Elegantly simple graphical style that blends well with the theme</w:t>
      </w:r>
    </w:p>
    <w:p>
      <w:pPr>
        <w:pStyle w:val="ListBullet"/>
        <w:spacing w:line="240" w:lineRule="auto"/>
        <w:ind w:left="720"/>
      </w:pPr>
      <w:r/>
      <w:r>
        <w:t>Tranquil and relaxing soundtrack and sound design</w:t>
      </w:r>
    </w:p>
    <w:p>
      <w:pPr>
        <w:pStyle w:val="Heading2"/>
      </w:pPr>
      <w:r>
        <w:t>What we don't like</w:t>
      </w:r>
    </w:p>
    <w:p>
      <w:pPr>
        <w:pStyle w:val="ListBullet"/>
        <w:spacing w:line="240" w:lineRule="auto"/>
        <w:ind w:left="720"/>
      </w:pPr>
      <w:r/>
      <w:r>
        <w:t>May not appeal to players looking for more mature themes in slots</w:t>
      </w:r>
    </w:p>
    <w:p>
      <w:pPr>
        <w:pStyle w:val="ListBullet"/>
        <w:spacing w:line="240" w:lineRule="auto"/>
        <w:ind w:left="720"/>
      </w:pPr>
      <w:r/>
      <w:r>
        <w:t>Limited variety of bonus games and features</w:t>
      </w:r>
    </w:p>
    <w:p>
      <w:r/>
      <w:r>
        <w:rPr>
          <w:i/>
        </w:rPr>
        <w:t>Prompt: Create a feature image for Bee Frenzy online slot game that features a happy Maya warrior with glasses in cartoon style. The feature image for Bee Frenzy online slot game should capture the essence of the game's bee theme while incorporating a cartoonish style. The image should feature a happy Maya warrior with glasses to add a unique and fun twist to the overall theme. The Maya warrior should be depicted holding a jar of honey, surrounded by stylized bees and a beehive. The background should feature green fields and nature, as depicted in the game. The image should be bright and energetic to match the game's vibrant and engaging atmosphere. The Maya warrior should be depicted with a wide smile, emphasizing the game's cheerful and lighthearted feel. Additionally, keywords such as "sweet," "delight," "honey," and "bees" can be incorporated into the image to further solidify the game's theme. This feature image will help attract potential players to the game and give them an idea of the fun and exciting gameplay that Bee Frenzy offers.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