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Pharaoh's Reign Mini-Max for Free: Impressive Graphics and 10,000x Win Potential</w:t>
      </w:r>
    </w:p>
    <w:p>
      <w:r/>
      <w:r>
        <w:rPr>
          <w:b/>
        </w:rPr>
        <w:t>Meta description</w:t>
      </w:r>
      <w:r>
        <w:t>: Read our review on Pharaoh's Reign Mini-Max, a classic 5x3 slot with a 96.7% RTP. Play now for impressive graphics and up to 10,000x win potential for free!</w:t>
      </w:r>
    </w:p>
    <w:p>
      <w:pPr>
        <w:pStyle w:val="Heading2"/>
      </w:pPr>
      <w:r>
        <w:t>Gameplay Features and Functions</w:t>
      </w:r>
    </w:p>
    <w:p>
      <w:r/>
      <w:r>
        <w:t>Want to feel like a pharaoh in his own palace? Look no further than Pharaoh's Reign Mini-Max! This classic 5x3 slot structure with 20 paylines offers players a chance to strike it rich with an impressive RTP of 96.7%. And speaking of riches, with a potential win amount of up to 10,000 times the bet, players will be feeling like Cleopatra herself!</w:t>
      </w:r>
    </w:p>
    <w:p>
      <w:r/>
      <w:r>
        <w:t>But that's not all - the slot features special Cashpot and K-Cash symbols that can lead to additional prizes, and multipliers abound in both the base game and the free spins mode. It's enough to make even a real-life pharaoh blush!</w:t>
      </w:r>
    </w:p>
    <w:p>
      <w:r/>
      <w:r>
        <w:t>So why not take a trip back in time and give Pharaoh's Reign Mini-Max a spin? Who knows, you may just discover that it's the key to unlocking your own royal fortune. And if not, at least you'll have a good time trying!</w:t>
      </w:r>
    </w:p>
    <w:p>
      <w:pPr>
        <w:pStyle w:val="Heading2"/>
      </w:pPr>
      <w:r>
        <w:t>Game Design</w:t>
      </w:r>
    </w:p>
    <w:p>
      <w:r/>
      <w:r>
        <w:t xml:space="preserve">Hold on to your mummies, folks - Pharaoh’s Reign Mini-Max is here! And boy, does it look impressive. It’s clear that the designers put a lot of effort into making this game look just as majestic as the pharaohs of old. The background features a breathtaking temple, with palm trees swaying gently in the breeze. Makes you wanna pack your bags and hop on the next flight to Egypt, am I right? </w:t>
      </w:r>
    </w:p>
    <w:p>
      <w:r/>
      <w:r>
        <w:t xml:space="preserve">And let’s not forget about the symbols themselves - they’re a sight to behold. The ring, Egyptian scepter, and gold necklace all look like they’re straight out of a museum. And the vase? Well, it’s a vase. But it’s a pretty darn good-looking vase, if you ask me. </w:t>
      </w:r>
    </w:p>
    <w:p>
      <w:r/>
      <w:r>
        <w:t>Overall, Pharaoh’s Reign Mini-Max is a feast for the eyes. You might even forget you’re playing a slot game and start planning your next archaeological expedition!</w:t>
      </w:r>
    </w:p>
    <w:p>
      <w:pPr>
        <w:pStyle w:val="Heading2"/>
      </w:pPr>
      <w:r>
        <w:t>Experience the Unique Symbols and Exclusive Features</w:t>
      </w:r>
    </w:p>
    <w:p>
      <w:r/>
      <w:r>
        <w:t>You know what they say, fortune favors the bold! So, be bold and get ready to unravel the unique symbols and exclusive features of Pharaoh’s Reign Mini-Max! With Scarab playing the part of the Wild symbol, you can't help but admire the ancient Egyptian culture that this game celebrates with its symbols. And if you can't get enough of the mythical creatures and deities, then you'll really want to watch out for the Pharaoh - the Bonus symbol, because it unlocks the free spins feature! Trust me, you don’t want to miss out on those precious free spins!</w:t>
      </w:r>
      <w:r/>
    </w:p>
    <w:p>
      <w:r/>
      <w:r>
        <w:t>But hey, that's not all. The game also features the Cashpot and K-Cash symbols that can help you increase your payout! We all know what it's like to experience a drought period in gambling, so having these symbols around can certainly help in those times of need. With three or more Bonus symbols, you can reactivate your free spins and stand a chance to win yourself some extra cash. No one likes to kiss their hard-earned money goodbye without a fight, so Pharaoh’s Reign Mini-Max has got your back with these exclusive features.</w:t>
      </w:r>
      <w:r/>
    </w:p>
    <w:p>
      <w:r/>
      <w:r>
        <w:t>Let's face it, nobody likes a boring old slot game without any surprises or twists to keep things interesting. That's why Pharaoh’s Reign Mini-Max is the perfect game to spice things up. It is an engaging game that not only tests your limits but also helps you relax and have fun at the same time. So, are you ready to play like a Pharaoh and enjoy the ride?</w:t>
      </w:r>
    </w:p>
    <w:p>
      <w:pPr>
        <w:pStyle w:val="Heading2"/>
      </w:pPr>
      <w:r>
        <w:t>Unlock the Power of Winning Potential</w:t>
      </w:r>
    </w:p>
    <w:p>
      <w:r/>
      <w:r>
        <w:t>Pharaoh's Reign Mini-Max is the perfect slot game for players looking for high earning potentials. With a maximum win amount of up to 10,000 times the bet, this game could make players feel like they just unearthed a treasure chest! No worries about the mummy's curse because in this game, winning is contagious! The game is diverse with a range of multipliers available both in the base game and free spins, making it easier for players to power up and win big. The pharaoh knew how to live the high life, and now you can too with Pharaoh's Reign Mini-Max, all without leaving your couch!</w:t>
      </w:r>
    </w:p>
    <w:p>
      <w:r/>
      <w:r>
        <w:t>If winning is your goal, then the Pharaoh's Reign Mini-Max is the game for you. With prizes this big, it's no wonder that players are buzzing about this game. It's not every day that you find a game with so much potential that can also be enjoyable to play! Don't be surprised if time flies by as you keep spinning those reels in search of the big win. And who said money can't buy happiness? Play the Pharaoh's Reign Mini-Max, and you might just find yourself with a big grin and pockets full of cash!</w:t>
      </w:r>
    </w:p>
    <w:p>
      <w:pPr>
        <w:pStyle w:val="Heading2"/>
      </w:pPr>
      <w:r>
        <w:t>Overall Gaming Experience</w:t>
      </w:r>
    </w:p>
    <w:p>
      <w:r/>
      <w:r>
        <w:t>Pharaoh's Reign Mini-Max is one of the most intriguing slot games I've played in a while. With its well-designed graphics and engaging gameplay features, it's definitely worth giving a spin. But what really sets it apart is the free spins feature. Trust me, you'll be chanting 'free spins, free spins' like a mantra once you start playing.</w:t>
      </w:r>
    </w:p>
    <w:p>
      <w:r/>
      <w:r>
        <w:t>It's true that the game can be challenging to new players at first. But don't let that scare you off. With practice, I'm sure you'll get the hang of it before you know it. And when you do, you'll find that the game provides not only an entertaining experience but also some exciting rewards.</w:t>
      </w:r>
    </w:p>
    <w:p>
      <w:r/>
      <w:r>
        <w:t>Overall, my time with Pharaoh's Reign Mini-Max was a blast. If you're looking for a gaming experience that will keep you on the edge of your seat, give this game a try. And remember, always play responsibly, unless you want to end up like the mummies in the game -- stuck in a tomb for all eternity.</w:t>
      </w:r>
    </w:p>
    <w:p>
      <w:pPr>
        <w:pStyle w:val="Heading2"/>
      </w:pPr>
      <w:r>
        <w:t>FAQ</w:t>
      </w:r>
    </w:p>
    <w:p>
      <w:pPr>
        <w:pStyle w:val="Heading3"/>
      </w:pPr>
      <w:r>
        <w:t>What is the RTP of Pharaoh's Reign Mini-Max?</w:t>
      </w:r>
    </w:p>
    <w:p>
      <w:r/>
      <w:r>
        <w:t>The game has an RTP of 96.7%.</w:t>
      </w:r>
    </w:p>
    <w:p>
      <w:pPr>
        <w:pStyle w:val="Heading3"/>
      </w:pPr>
      <w:r>
        <w:t>Is it possible to play Pharaoh's Reign Mini-Max for free?</w:t>
      </w:r>
    </w:p>
    <w:p>
      <w:r/>
      <w:r>
        <w:t>Yes, you can play Pharaoh's Reign Mini-Max for free by choosing online casinos with a For Fun version or on our portal.</w:t>
      </w:r>
    </w:p>
    <w:p>
      <w:pPr>
        <w:pStyle w:val="Heading3"/>
      </w:pPr>
      <w:r>
        <w:t>What are the special symbols in Pharaoh's Reign Mini-Max?</w:t>
      </w:r>
    </w:p>
    <w:p>
      <w:r/>
      <w:r>
        <w:t>The special symbols in Pharaoh's Reign Mini-Max are the Wild (Scarab), Bonus (Pharaoh), Cashpot, and K-Cash.</w:t>
      </w:r>
    </w:p>
    <w:p>
      <w:pPr>
        <w:pStyle w:val="Heading3"/>
      </w:pPr>
      <w:r>
        <w:t>What is the potential win in Pharaoh's Reign Mini-Max?</w:t>
      </w:r>
    </w:p>
    <w:p>
      <w:r/>
      <w:r>
        <w:t>The potential win in Pharaoh's Reign Mini-Max is 10,000 times the bet.</w:t>
      </w:r>
    </w:p>
    <w:p>
      <w:pPr>
        <w:pStyle w:val="Heading3"/>
      </w:pPr>
      <w:r>
        <w:t>How many paylines does Pharaoh's Reign Mini-Max have?</w:t>
      </w:r>
    </w:p>
    <w:p>
      <w:r/>
      <w:r>
        <w:t>Pharaoh's Reign Mini-Max has 20 paylines.</w:t>
      </w:r>
    </w:p>
    <w:p>
      <w:pPr>
        <w:pStyle w:val="Heading3"/>
      </w:pPr>
      <w:r>
        <w:t>What are the symbols in Pharaoh's Reign Mini-Max?</w:t>
      </w:r>
    </w:p>
    <w:p>
      <w:r/>
      <w:r>
        <w:t>The symbols in Pharaoh's Reign Mini-Max include cards (9, 10, J, Q, K, and A), a ring, an Egyptian scepter, a gold necklace, and a vase.</w:t>
      </w:r>
    </w:p>
    <w:p>
      <w:pPr>
        <w:pStyle w:val="Heading3"/>
      </w:pPr>
      <w:r>
        <w:t>What are the gameplay features in Pharaoh's Reign Mini-Max?</w:t>
      </w:r>
    </w:p>
    <w:p>
      <w:r/>
      <w:r>
        <w:t>Pharaoh's Reign Mini-Max includes multipliers in both base game and free spins mode, Wild, Bonus, Cashpot, and K-Cash symbols, and a free spin feature that can be reactivated.</w:t>
      </w:r>
    </w:p>
    <w:p>
      <w:pPr>
        <w:pStyle w:val="Heading3"/>
      </w:pPr>
      <w:r>
        <w:t>Is Pharaoh's Reign Mini-Max suitable for new players?</w:t>
      </w:r>
    </w:p>
    <w:p>
      <w:r/>
      <w:r>
        <w:t>New players may find Pharaoh's Reign Mini-Max's gameplay a bit challenging at first. However, once you get the hang of it, the game is enjoyable.</w:t>
      </w:r>
    </w:p>
    <w:p>
      <w:pPr>
        <w:pStyle w:val="Heading2"/>
      </w:pPr>
      <w:r>
        <w:t>What we like</w:t>
      </w:r>
    </w:p>
    <w:p>
      <w:pPr>
        <w:pStyle w:val="ListBullet"/>
        <w:spacing w:line="240" w:lineRule="auto"/>
        <w:ind w:left="720"/>
      </w:pPr>
      <w:r/>
      <w:r>
        <w:t>Classic 5x3 structure with 20 paylines</w:t>
      </w:r>
    </w:p>
    <w:p>
      <w:pPr>
        <w:pStyle w:val="ListBullet"/>
        <w:spacing w:line="240" w:lineRule="auto"/>
        <w:ind w:left="720"/>
      </w:pPr>
      <w:r/>
      <w:r>
        <w:t>High RTP of 96.7%</w:t>
      </w:r>
    </w:p>
    <w:p>
      <w:pPr>
        <w:pStyle w:val="ListBullet"/>
        <w:spacing w:line="240" w:lineRule="auto"/>
        <w:ind w:left="720"/>
      </w:pPr>
      <w:r/>
      <w:r>
        <w:t>Impressive graphics featuring a beautiful temple backdrop</w:t>
      </w:r>
    </w:p>
    <w:p>
      <w:pPr>
        <w:pStyle w:val="ListBullet"/>
        <w:spacing w:line="240" w:lineRule="auto"/>
        <w:ind w:left="720"/>
      </w:pPr>
      <w:r/>
      <w:r>
        <w:t>Potential win amount of up to 10,000 times the bet</w:t>
      </w:r>
    </w:p>
    <w:p>
      <w:pPr>
        <w:pStyle w:val="Heading2"/>
      </w:pPr>
      <w:r>
        <w:t>What we don't like</w:t>
      </w:r>
    </w:p>
    <w:p>
      <w:pPr>
        <w:pStyle w:val="ListBullet"/>
        <w:spacing w:line="240" w:lineRule="auto"/>
        <w:ind w:left="720"/>
      </w:pPr>
      <w:r/>
      <w:r>
        <w:t>Challenging for new players at first</w:t>
      </w:r>
    </w:p>
    <w:p>
      <w:pPr>
        <w:pStyle w:val="ListBullet"/>
        <w:spacing w:line="240" w:lineRule="auto"/>
        <w:ind w:left="720"/>
      </w:pPr>
      <w:r/>
      <w:r>
        <w:t>Limited bonus features</w:t>
      </w:r>
    </w:p>
    <w:p>
      <w:r/>
      <w:r>
        <w:rPr>
          <w:i/>
        </w:rPr>
        <w:t>Please create an eye-catching feature image for the game "Pharaoh's Reign Mini-Max" fitting the following requirements: - The image should be in a cartoon style - The image should prominently feature a happy Maya warrior wearing glasses The Maya warrior should be depicted as a confident adventurer holding a golden scarab in one hand and a Pharaoh's mask in the other. He should be standing in front of an ancient pyramid with a backdrop of a stunning sunset. The cartoon style of the image should be vibrant and colorful, with the warrior depicted in a playful and joyful manner. The text "Pharaoh's Reign Mini-Max" should be displayed prominently on the bottom of the image in bold, eye-catching font. The overall image should be enticing, conveying a sense of adventure and excitement, inviting players to join the game and explore the treasures of ancient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