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Empire V Free: Review of Novomatic's Online Slot Game</w:t>
      </w:r>
    </w:p>
    <w:p>
      <w:pPr>
        <w:pStyle w:val="Heading2"/>
      </w:pPr>
      <w:r>
        <w:t>Experience Immortality with Empire V Online Slot Game</w:t>
      </w:r>
    </w:p>
    <w:p>
      <w:r/>
      <w:r>
        <w:t>Vampires, immortality, and danger? Count me in! Empire V is one of the hottest online slot games from Novomatic, who are renowned for delivering exceptional gaming experiences. With this game, they are taking players on a journey into the world of vampires where they have a chance to win big while enjoying the thrill of the undead.</w:t>
      </w:r>
      <w:r/>
    </w:p>
    <w:p>
      <w:r/>
      <w:r>
        <w:t>The game is played on a 5x3 grid, which is standard for most online slot games, but it has 10 paylines, which is generous considering the game's theme. The graphics and designs are immaculate, and the in-game animations do an excellent job of tying all elements of the game together. The immersive nature of Empire V is second to none, and it's a fan favorite among online slot enthusiasts.</w:t>
      </w:r>
      <w:r/>
    </w:p>
    <w:p>
      <w:r/>
      <w:r>
        <w:t>The game is based on a vampire's quest for immortality, so you'll encounter stunning symbols like the mystery woman, castle, goblet, rose, and of course, the vampire. With every spin, you'll feel as if you are part of a horror novel, except that you're playing a game that offers decent payouts!</w:t>
      </w:r>
      <w:r/>
    </w:p>
    <w:p>
      <w:r/>
      <w:r>
        <w:t>The thing we love most about Empire V is the free spins feature. When you land three or more scatter symbols, you'll trigger the feature, which awards ten free spins. During this feature, the game's Multiplier Wilds can reward you with multipliers of up to 5x! This is an excellent opportunity to rack up your coin count and potentially trigger the game's maximum payout of 5000x your stake. Sounds pretty cool, right? Well, trust us, it is!</w:t>
      </w:r>
      <w:r/>
    </w:p>
    <w:p>
      <w:r/>
      <w:r>
        <w:t>Overall, Empire V is a well-designed and exciting online slot game that combines thrilling themes with fantastic features. We highly recommend it to players who love to take risks in the name of fun and fortune!</w:t>
      </w:r>
    </w:p>
    <w:p>
      <w:pPr>
        <w:pStyle w:val="Heading2"/>
      </w:pPr>
      <w:r>
        <w:t>Vampire Theme and Symbols</w:t>
      </w:r>
    </w:p>
    <w:p>
      <w:r/>
      <w:r>
        <w:t>Empire V's vampire theme is absolutely amazing! The game designers have done a fantastic job of bringing the gothic, supernatural atmosphere to life with the eerie forest background and haunting sound effects.</w:t>
      </w:r>
      <w:r>
        <w:t xml:space="preserve"> </w:t>
      </w:r>
    </w:p>
    <w:p>
      <w:r/>
      <w:r>
        <w:t>The symbols, on the other hand, are fantastic! The wolves, bats, and vampire symbols are enough to give any player chills down their spine. However, if you're a big fan of card games, you don't have to worry! Even the symbols for card suits have been given a vampiric twist.</w:t>
      </w:r>
      <w:r>
        <w:t xml:space="preserve"> </w:t>
      </w:r>
    </w:p>
    <w:p>
      <w:r/>
      <w:r>
        <w:t>Speaking of suits, players are constantly on the lookout for hearts, and for good reason. Not only do they fit the overall theme perfectly, but they also reward players with the highest payout.</w:t>
      </w:r>
      <w:r>
        <w:t xml:space="preserve"> </w:t>
      </w:r>
    </w:p>
    <w:p>
      <w:r/>
      <w:r>
        <w:t>Overall, Empire V is a game that vampire fans and slot enthusiasts alike will simply adore. It's packed full of excitement and thrilling features that are sure to keep you on the edge of your seat. And, of course, be sure to watch out for those blood-thirsty vampires!</w:t>
      </w:r>
    </w:p>
    <w:p>
      <w:pPr>
        <w:pStyle w:val="Heading2"/>
      </w:pPr>
      <w:r>
        <w:t>Gameplay Features: Medium Volatility and 5x3 Grid with 10 Paylines</w:t>
      </w:r>
    </w:p>
    <w:p>
      <w:r/>
      <w:r>
        <w:t>Looking for an online slot game that can offer a good balance between payouts and frequent wins? Look no further than Empire V! This game features medium volatility, making it an ideal choice for players with a moderate budget who want to maximize their chances of winning without breaking the bank.</w:t>
      </w:r>
    </w:p>
    <w:p>
      <w:r/>
      <w:r>
        <w:t>The 5x3 grid and 10 paylines of Empire V provide a simple and enjoyable gameplay experience. It's perfect for both seasoned players who crave a quick, easy-to-understand gaming session, as well as for newbies who are just getting started in the world of online slots.</w:t>
      </w:r>
    </w:p>
    <w:p>
      <w:r/>
      <w:r>
        <w:t>And let's be honest! There's nothing better than a game that delivers a solid payout without too many complicated rules or features - you can focus on your play and enjoy the thrills and spills of Empire V without getting bogged down in a million different options. It's the perfect way to unwind and potentially win big at the same time.</w:t>
      </w:r>
    </w:p>
    <w:p>
      <w:pPr>
        <w:pStyle w:val="Heading2"/>
      </w:pPr>
      <w:r>
        <w:t>Special Symbols: Wild and Scatter</w:t>
      </w:r>
    </w:p>
    <w:p>
      <w:r/>
      <w:r>
        <w:t xml:space="preserve">Empire V, like many casino slot games, makes use of symbols to make the game more interesting. Luckily, Empire V has two special symbols that give the game an exciting twist. These symbols are the Wild symbol and the Scatter symbol. </w:t>
      </w:r>
    </w:p>
    <w:p>
      <w:r/>
      <w:r>
        <w:t xml:space="preserve">The Wild symbol is a special symbol that replaces all ordinary symbols, providing players with a way to potentially achieve higher value wins. But be careful not to get too wild, or you might find yourself broke! </w:t>
      </w:r>
    </w:p>
    <w:p>
      <w:r/>
      <w:r>
        <w:t xml:space="preserve">The castle, a symbol of the vampires, represents the Scatter symbol. When players find three castles, they can access the bonus mode with free spins rounds. So, keep an eye out for those creepy castles as they could be your ticket to some epic wins. </w:t>
      </w:r>
    </w:p>
    <w:p>
      <w:r/>
      <w:r>
        <w:t xml:space="preserve">Both symbols are easy to spot and understand, which enhances the game's simplicity. Now, you don't have to be an expert in slots to play Empire V, just be vigilant, patient and hope that luck is on your side. </w:t>
      </w:r>
    </w:p>
    <w:p>
      <w:pPr>
        <w:pStyle w:val="Heading2"/>
      </w:pPr>
      <w:r>
        <w:t>Bonus Mode with Free Spins</w:t>
      </w:r>
    </w:p>
    <w:p>
      <w:r/>
      <w:r>
        <w:t>Looking for a game that has a little bit of everything? Look no further than Empire V and its bonus mode with free spins! If you're lucky enough to find three Scatters, represented by the castle symbol, you'll be transported to the bonus mode. And let's be honest, who doesn't love free spins?</w:t>
      </w:r>
    </w:p>
    <w:p>
      <w:r/>
      <w:r>
        <w:t>Once you're in the bonus mode, you'll have increased chances of hitting a big win. That's always a nice perk, right? But wait, there's more! The best part is that the bonus mode is straightforward and easy to understand, so you can enjoy it without feeling confused or overwhelmed. Unlike trying to assemble Ikea furniture.</w:t>
      </w:r>
    </w:p>
    <w:p>
      <w:r/>
      <w:r>
        <w:t>With Empire V's bonus mode, you'll be feeling like royalty - or at least a successful slot player. So go ahead, give it a spin and see if you can trigger those free spins rounds. The castle symbols await!</w:t>
      </w:r>
    </w:p>
    <w:p>
      <w:pPr>
        <w:pStyle w:val="Heading2"/>
      </w:pPr>
      <w:r>
        <w:t>FAQ</w:t>
      </w:r>
    </w:p>
    <w:p>
      <w:pPr>
        <w:pStyle w:val="Heading3"/>
      </w:pPr>
      <w:r>
        <w:t>How many paylines does Empire V have?</w:t>
      </w:r>
    </w:p>
    <w:p>
      <w:r/>
      <w:r>
        <w:t>Empire V has 10 paylines.</w:t>
      </w:r>
    </w:p>
    <w:p>
      <w:pPr>
        <w:pStyle w:val="Heading3"/>
      </w:pPr>
      <w:r>
        <w:t>What is the Wild symbol in Empire V?</w:t>
      </w:r>
    </w:p>
    <w:p>
      <w:r/>
      <w:r>
        <w:t>The Wild symbol in Empire V allows us to replace all the normal symbols in the game and potentially get higher value wins.</w:t>
      </w:r>
    </w:p>
    <w:p>
      <w:pPr>
        <w:pStyle w:val="Heading3"/>
      </w:pPr>
      <w:r>
        <w:t>What is the Scatter symbol in Empire V?</w:t>
      </w:r>
    </w:p>
    <w:p>
      <w:r/>
      <w:r>
        <w:t>The Scatter symbol in Empire V is the castle of vampires and finding three of them allows us to access the bonus mode with free spins.</w:t>
      </w:r>
    </w:p>
    <w:p>
      <w:pPr>
        <w:pStyle w:val="Heading3"/>
      </w:pPr>
      <w:r>
        <w:t>Is Empire V a high-volatility game?</w:t>
      </w:r>
    </w:p>
    <w:p>
      <w:r/>
      <w:r>
        <w:t>No, Empire V shows medium volatility.</w:t>
      </w:r>
    </w:p>
    <w:p>
      <w:pPr>
        <w:pStyle w:val="Heading3"/>
      </w:pPr>
      <w:r>
        <w:t>Are there playing card symbols in Empire V?</w:t>
      </w:r>
    </w:p>
    <w:p>
      <w:r/>
      <w:r>
        <w:t>No, there are no playing card symbols in Empire V, but the suits of the cards.</w:t>
      </w:r>
    </w:p>
    <w:p>
      <w:pPr>
        <w:pStyle w:val="Heading3"/>
      </w:pPr>
      <w:r>
        <w:t>What is the atmosphere of Empire V?</w:t>
      </w:r>
    </w:p>
    <w:p>
      <w:r/>
      <w:r>
        <w:t>Empire V has a dark and Halloween-like atmosphere.</w:t>
      </w:r>
    </w:p>
    <w:p>
      <w:pPr>
        <w:pStyle w:val="Heading3"/>
      </w:pPr>
      <w:r>
        <w:t>What are some other vampire-themed slots like Empire V?</w:t>
      </w:r>
    </w:p>
    <w:p>
      <w:r/>
      <w:r>
        <w:t>Other vampire-themed slots like Empire V include Night Vampire HD by World Match or Vampires vs Wolves by Pragmatic Play.</w:t>
      </w:r>
    </w:p>
    <w:p>
      <w:pPr>
        <w:pStyle w:val="Heading3"/>
      </w:pPr>
      <w:r>
        <w:t>Is Empire V easy to understand for players with slot experience?</w:t>
      </w:r>
    </w:p>
    <w:p>
      <w:r/>
      <w:r>
        <w:t>Yes, Empire V is very easy to understand, allowing anyone with a bit of experience with slots to master it quickly and create their own gaming strategy.</w:t>
      </w:r>
    </w:p>
    <w:p>
      <w:pPr>
        <w:pStyle w:val="Heading2"/>
      </w:pPr>
      <w:r>
        <w:t>What we like</w:t>
      </w:r>
    </w:p>
    <w:p>
      <w:pPr>
        <w:pStyle w:val="ListBullet"/>
        <w:spacing w:line="240" w:lineRule="auto"/>
        <w:ind w:left="720"/>
      </w:pPr>
      <w:r/>
      <w:r>
        <w:t>Engaging vampire theme and symbols</w:t>
      </w:r>
    </w:p>
    <w:p>
      <w:pPr>
        <w:pStyle w:val="ListBullet"/>
        <w:spacing w:line="240" w:lineRule="auto"/>
        <w:ind w:left="720"/>
      </w:pPr>
      <w:r/>
      <w:r>
        <w:t>Medium volatility with a simple 5x3 grid and 10 paylines</w:t>
      </w:r>
    </w:p>
    <w:p>
      <w:pPr>
        <w:pStyle w:val="ListBullet"/>
        <w:spacing w:line="240" w:lineRule="auto"/>
        <w:ind w:left="720"/>
      </w:pPr>
      <w:r/>
      <w:r>
        <w:t>Special symbols, including Wild and Scatter</w:t>
      </w:r>
    </w:p>
    <w:p>
      <w:pPr>
        <w:pStyle w:val="ListBullet"/>
        <w:spacing w:line="240" w:lineRule="auto"/>
        <w:ind w:left="720"/>
      </w:pPr>
      <w:r/>
      <w:r>
        <w:t>Bonus mode with free spins rounds</w:t>
      </w:r>
    </w:p>
    <w:p>
      <w:pPr>
        <w:pStyle w:val="Heading2"/>
      </w:pPr>
      <w:r>
        <w:t>What we don't like</w:t>
      </w:r>
    </w:p>
    <w:p>
      <w:pPr>
        <w:pStyle w:val="ListBullet"/>
        <w:spacing w:line="240" w:lineRule="auto"/>
        <w:ind w:left="720"/>
      </w:pPr>
      <w:r/>
      <w:r>
        <w:t>Limited number of paylines compared to other online slot games</w:t>
      </w:r>
    </w:p>
    <w:p>
      <w:pPr>
        <w:pStyle w:val="ListBullet"/>
        <w:spacing w:line="240" w:lineRule="auto"/>
        <w:ind w:left="720"/>
      </w:pPr>
      <w:r/>
      <w:r>
        <w:t>No significant innovation or unique features</w:t>
      </w:r>
    </w:p>
    <w:p>
      <w:r/>
      <w:r>
        <w:rPr>
          <w:b/>
        </w:rPr>
        <w:t>Play Empire V Free: Review of Novomatic's Online Slot Game</w:t>
      </w:r>
    </w:p>
    <w:p>
      <w:r/>
      <w:r>
        <w:rPr>
          <w:i/>
        </w:rPr>
        <w:t>Empire V is a vampire-themed online slot game by Novomatic with 10 paylines, special symbols, and a bonus mode with free spins rounds. Play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