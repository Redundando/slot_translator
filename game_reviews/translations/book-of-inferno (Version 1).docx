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Inferno Free | Review of Medium-Volatility Slot</w:t>
      </w:r>
    </w:p>
    <w:p>
      <w:r/>
      <w:r>
        <w:rPr>
          <w:b/>
        </w:rPr>
        <w:t>Meta description</w:t>
      </w:r>
      <w:r>
        <w:t>: Review of Book of Inferno, a medium-volatility slot game with bonus features and expanding Wilds. Play for free on all mobile devices.</w:t>
      </w:r>
    </w:p>
    <w:p>
      <w:pPr>
        <w:pStyle w:val="Heading2"/>
      </w:pPr>
      <w:r>
        <w:t>Gameplay and Mechanics</w:t>
      </w:r>
    </w:p>
    <w:p>
      <w:r/>
      <w:r>
        <w:t>Are you ready to enter the fiery depths of Book of Inferno? This 5-reel, 3-row video slot with 10 fixed paylines is sure to light up your screen and your bank account. But before you start spinning, let's take a closer look at the gameplay and mechanics of this hot new game.</w:t>
      </w:r>
    </w:p>
    <w:p>
      <w:r/>
      <w:r>
        <w:t>With a minimum bet of just 0.10 € and a maximum bet of 100 €, there's something for every kind of player. And with winning combinations formed by identical symbols on a payline from the leftmost reel to the right, you'll have plenty of opportunities to hit it big.</w:t>
      </w:r>
    </w:p>
    <w:p>
      <w:r/>
      <w:r>
        <w:t>Book of Inferno has medium volatility and a theoretical return to the player of 96%, which is not too shabby. Plus, if you're feeling impatient, the lighting button allows you to accelerate the fall of the symbols for even faster gameplay. And if you need to take a break from manually spinning the reels, Autoplay is your friend and lets you play in automatic mode like a true VIP.</w:t>
      </w:r>
    </w:p>
    <w:p>
      <w:r/>
      <w:r>
        <w:t>So, what are you waiting for? Go ahead and hit that spin button and see if you have what it takes to win big in Book of Inferno. And if you need a little extra luck, I heard sacrificing a Marshmallow Peep to the slot gods might do the trick. Good luck!</w:t>
      </w:r>
    </w:p>
    <w:p>
      <w:pPr>
        <w:pStyle w:val="Heading2"/>
      </w:pPr>
      <w:r>
        <w:t>Graphics and Design</w:t>
      </w:r>
    </w:p>
    <w:p>
      <w:r/>
      <w:r>
        <w:t>Hold on tight, folks! We're about to take a trip straight to Hell with Book of Inferno. Our main character is no angel, but she's ready to take on the challenge of facing off against three terrifying demons. And let me tell you, the graphics of this game do not disappoint. The symbols are well-defined, and the ambiance is so intense that you'll feel like you've stepped into a horror film. It's like we're in our very own version of Dante's Inferno.</w:t>
      </w:r>
    </w:p>
    <w:p>
      <w:r/>
      <w:r>
        <w:t>The game board itself features an iron frame that almost feels like a prison cell, with two demon statues on either side that'll have you shaking in your boots. And if that's not enough to give you goosebumps, just take a look at the pile of skulls at the bottom of the screen. Yikes! Against a backdrop of incandescent lava flowing across the screen, the graphics of this game are truly impressive. It's like watching a demonic tattoo come to life.</w:t>
      </w:r>
    </w:p>
    <w:p>
      <w:r/>
      <w:r>
        <w:t>Overall, the graphics and design of Book of Inferno get two fiery thumbs up from me. This game may send you straight to Hell, but at least you'll have a darn good time on your way there.</w:t>
      </w:r>
    </w:p>
    <w:p>
      <w:pPr>
        <w:pStyle w:val="Heading2"/>
      </w:pPr>
      <w:r>
        <w:t>Payouts and Volatility</w:t>
      </w:r>
    </w:p>
    <w:p>
      <w:r/>
      <w:r>
        <w:t>Are you feeling lucky today? The Book of Inferno slot game might just be what you need to light your fire and boost your wallet! With a maximum payout of 5,846 times your bet, you could be rolling in cash in no time. Of course, you'll need to practice a bit of patience and persistence, as this game has a medium volatility. But hey, nothing worth having comes easy, right?</w:t>
      </w:r>
    </w:p>
    <w:p>
      <w:r/>
      <w:r>
        <w:t>If you're wondering what your odds are like, the theoretical return to the player is around 96%. That's pretty average for an online slot game, but remember that it's all based on chance. You could be the lucky winner who hits that big payout on your first spin, or you might need to spin a little longer to hit it big.</w:t>
      </w:r>
    </w:p>
    <w:p>
      <w:r/>
      <w:r>
        <w:t>All in all, the Book of Inferno strikes a good balance between spins and winnings. With some exciting features and a chance to win big, it's definitely worth trying out. Just don't forget to put on your lucky socks and chant your lucky mantra before you hit spin!</w:t>
      </w:r>
    </w:p>
    <w:p>
      <w:pPr>
        <w:pStyle w:val="Heading2"/>
      </w:pPr>
      <w:r>
        <w:t>Mobile Compatibility</w:t>
      </w:r>
    </w:p>
    <w:p>
      <w:r/>
      <w:r>
        <w:t>If you're as addicted as I am, you'll be happy to know that Book of Inferno is mobile-compatible so you can play it on the go. This game works on tablets, smartphones, and even your old BlackBerry that you haven't thrown away yet. I mean, who needs a social life when you can play Book of Inferno while waiting in line at the grocery store?</w:t>
      </w:r>
    </w:p>
    <w:p>
      <w:r/>
      <w:r>
        <w:t>If you're worried about compatibility issues with your specific device, don't worry - Book of Inferno is an HTML5 game, which means it's compatible with all mobile devices and operating systems. So, whether you're an Apple addict or an Android aficionado, you can play Book of Inferno without any hiccups.</w:t>
      </w:r>
    </w:p>
    <w:p>
      <w:r/>
      <w:r>
        <w:t>Playing this game on your mobile device is almost as exciting as watching your dog chase its own tail - trust me. And hey, if you're lucky, maybe you'll get so wrapped up in the game, you won't even notice when the person in front of you in line finishes paying for their groceries.</w:t>
      </w:r>
    </w:p>
    <w:p>
      <w:pPr>
        <w:pStyle w:val="Heading2"/>
      </w:pPr>
      <w:r>
        <w:t>Bonus Features</w:t>
      </w:r>
    </w:p>
    <w:p>
      <w:r/>
      <w:r>
        <w:t>If you're looking for a slot game with plenty of bonus features, Book of Inferno has got you covered! Not only does the game have a Wild symbol that can replace all regular symbols and payout up to 500 times your bet, but it also functions as the scatter and triggers free spins. That means you get even more chances to hit a big win!</w:t>
      </w:r>
    </w:p>
    <w:p>
      <w:r/>
      <w:r>
        <w:t>And if that wasn't enough, there's also a special inferno book feature. When this book shows up at the center of the screen, a symbol will be selected and marked with a frame in the next spin. If the wild symbol contributes to a combo with the marked symbol in the next spin, it will expand to the entire reel, resulting in some seriously high payouts. It's like the game is literally on fire!</w:t>
      </w:r>
    </w:p>
    <w:p>
      <w:r/>
      <w:r>
        <w:t>But wait, there's more! You can even purchase the Free Spins feature for 125 times your bet. It's perfect for those times when you want to up the ante and go all-in. Just be prepared for some fiery hot action!</w:t>
      </w:r>
    </w:p>
    <w:p>
      <w:pPr>
        <w:pStyle w:val="Heading2"/>
      </w:pPr>
      <w:r>
        <w:t>FAQ</w:t>
      </w:r>
    </w:p>
    <w:p>
      <w:pPr>
        <w:pStyle w:val="Heading3"/>
      </w:pPr>
      <w:r>
        <w:t>What is the theoretical return to player of Book of Inferno?</w:t>
      </w:r>
    </w:p>
    <w:p>
      <w:r/>
      <w:r>
        <w:t>Theoretical return to player of Book of Inferno is 96%, which is average.</w:t>
      </w:r>
    </w:p>
    <w:p>
      <w:pPr>
        <w:pStyle w:val="Heading3"/>
      </w:pPr>
      <w:r>
        <w:t>What is the maximum bet amount in Book of Inferno?</w:t>
      </w:r>
    </w:p>
    <w:p>
      <w:r/>
      <w:r>
        <w:t>You can bet from a minimum of 0.10 € to a maximum of 100 € in Book of Inferno.</w:t>
      </w:r>
    </w:p>
    <w:p>
      <w:pPr>
        <w:pStyle w:val="Heading3"/>
      </w:pPr>
      <w:r>
        <w:t>How many paylines does Book of Inferno have?</w:t>
      </w:r>
    </w:p>
    <w:p>
      <w:r/>
      <w:r>
        <w:t>Book of Inferno has 10 fixed paylines.</w:t>
      </w:r>
    </w:p>
    <w:p>
      <w:pPr>
        <w:pStyle w:val="Heading3"/>
      </w:pPr>
      <w:r>
        <w:t>What is the minimum bet amount in Book of Inferno?</w:t>
      </w:r>
    </w:p>
    <w:p>
      <w:r/>
      <w:r>
        <w:t>The minimum bet amount in Book of Inferno is 0.10 €.</w:t>
      </w:r>
    </w:p>
    <w:p>
      <w:pPr>
        <w:pStyle w:val="Heading3"/>
      </w:pPr>
      <w:r>
        <w:t>Is there a free spins feature in Book of Inferno?</w:t>
      </w:r>
    </w:p>
    <w:p>
      <w:r/>
      <w:r>
        <w:t>Yes, there is a free spins feature in Book of Inferno that can be triggered by landing three or more scatter symbols.</w:t>
      </w:r>
    </w:p>
    <w:p>
      <w:pPr>
        <w:pStyle w:val="Heading3"/>
      </w:pPr>
      <w:r>
        <w:t>What is the maximum payout of Book of Inferno?</w:t>
      </w:r>
    </w:p>
    <w:p>
      <w:r/>
      <w:r>
        <w:t>The maximum payout of Book of Inferno is up to 5,846 times your bet.</w:t>
      </w:r>
    </w:p>
    <w:p>
      <w:pPr>
        <w:pStyle w:val="Heading3"/>
      </w:pPr>
      <w:r>
        <w:t>What is the wild symbol in Book of Inferno?</w:t>
      </w:r>
    </w:p>
    <w:p>
      <w:r/>
      <w:r>
        <w:t>The book symbol is the wild symbol in Book of Inferno that can substitute for all regular symbols.</w:t>
      </w:r>
    </w:p>
    <w:p>
      <w:pPr>
        <w:pStyle w:val="Heading3"/>
      </w:pPr>
      <w:r>
        <w:t>Can I play Book of Inferno on my mobile device?</w:t>
      </w:r>
    </w:p>
    <w:p>
      <w:r/>
      <w:r>
        <w:t>Yes, Book of Inferno is available on all mobile devices and operating systems.</w:t>
      </w:r>
    </w:p>
    <w:p>
      <w:pPr>
        <w:pStyle w:val="Heading2"/>
      </w:pPr>
      <w:r>
        <w:t>What we like</w:t>
      </w:r>
    </w:p>
    <w:p>
      <w:pPr>
        <w:pStyle w:val="ListBullet"/>
        <w:spacing w:line="240" w:lineRule="auto"/>
        <w:ind w:left="720"/>
      </w:pPr>
      <w:r/>
      <w:r>
        <w:t>Good balance between spins and winnings</w:t>
      </w:r>
    </w:p>
    <w:p>
      <w:pPr>
        <w:pStyle w:val="ListBullet"/>
        <w:spacing w:line="240" w:lineRule="auto"/>
        <w:ind w:left="720"/>
      </w:pPr>
      <w:r/>
      <w:r>
        <w:t>Several bonus features, including expanding Wilds</w:t>
      </w:r>
    </w:p>
    <w:p>
      <w:pPr>
        <w:pStyle w:val="ListBullet"/>
        <w:spacing w:line="240" w:lineRule="auto"/>
        <w:ind w:left="720"/>
      </w:pPr>
      <w:r/>
      <w:r>
        <w:t>Well-defined graphics with a horror film ambiance</w:t>
      </w:r>
    </w:p>
    <w:p>
      <w:pPr>
        <w:pStyle w:val="ListBullet"/>
        <w:spacing w:line="240" w:lineRule="auto"/>
        <w:ind w:left="720"/>
      </w:pPr>
      <w:r/>
      <w:r>
        <w:t>Compatible with all mobile devices and operating systems</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Free Spins feature can only be purchased</w:t>
      </w:r>
    </w:p>
    <w:p>
      <w:r/>
      <w:r>
        <w:rPr>
          <w:i/>
        </w:rPr>
        <w:t>Create a feature image for Book of Inferno: Design a vibrant and exciting cartoon style image for Book of Inferno featuring a happy Maya warrior with glasses. Use warm colors like yellow, orange and red to create a fiery background and add a touch of green to represent the mysterious jungle. The warrior should be in the center of the image with a big smile and holding the famous "book" which is glowing and emitting fire. The title "Book of Inferno" should be visible on the image in bold fonts, with a subtitle "Explore the depths of Hell". Use eye-catching graphics and vibrant colors to give the image a fun and adventurous vibe. This will make it an attractive image for online slot gamers who want to explore the fiery depths of Hell, and win big rewards with Anna and her 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