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Venture Free - Slot Game Review</w:t>
      </w:r>
    </w:p>
    <w:p>
      <w:pPr>
        <w:pStyle w:val="Heading2"/>
      </w:pPr>
      <w:r>
        <w:t>Game Mechanics</w:t>
      </w:r>
    </w:p>
    <w:p>
      <w:r/>
      <w:r>
        <w:t>Ahoy there, matey! Welcome to Captain Venture, a slot game with the potential to make you rich like a pirate king. The game is set on a 5x3 grid with 10 winning lines and has an RTP of 94.01%. If you're not familiar with what that means, let's just say that it's statistical proof that the house always wins. But, don't let that discourage you from giving it a spin. Who knows, you might just be lucky enough to beat the odds!</w:t>
      </w:r>
    </w:p>
    <w:p>
      <w:r/>
      <w:r>
        <w:t>The game play is pretty standard for a slot game. You spin the reels and hope to land a winning combination. But wait, there's more! Captain Venture also has a gamble function that allows you to bet your winnings on the outcome of a card game. It's like playing dice with your money, but without the actual dice.</w:t>
      </w:r>
    </w:p>
    <w:p>
      <w:r/>
      <w:r>
        <w:t>You'll want to keep your eyes peeled for the helm symbol, as it acts as the Scatter symbol and can take you to the bonus mode. And who doesn't love a good bonus mode? It's like finding a treasure map and X marks the spot. And speaking of treasure, the captain symbol serves as the Wild symbol, substituting for any other symbol except the helm and helping you make winning combinations.</w:t>
      </w:r>
    </w:p>
    <w:p>
      <w:r/>
      <w:r>
        <w:t>All in all, playing Captain Venture is a fun and exciting experience. Just remember, it's all about luck. You might strike gold or you might have to walk the plank (figuratively speaking, of course).</w:t>
      </w:r>
    </w:p>
    <w:p>
      <w:pPr>
        <w:pStyle w:val="Heading2"/>
      </w:pPr>
      <w:r>
        <w:t>Raise the Anchor on Captain Venture's RTP</w:t>
      </w:r>
    </w:p>
    <w:p>
      <w:r/>
      <w:r>
        <w:t>If you're looking for a casino game with high payouts, you might be slightly disappointed to learn that Captain Venture has an RTP of 94.01%. But don't walk the plank just yet! The game still offers an exciting and adventurous experience that might just be worth your while.</w:t>
      </w:r>
    </w:p>
    <w:p>
      <w:r/>
      <w:r>
        <w:t>Think of it this way: even if the RTP is a little lower than the industry average, being a pirate isn't about playing it safe all the time. Sometimes it's about taking a risk and seeing what riches you can uncover on the high seas.</w:t>
      </w:r>
    </w:p>
    <w:p>
      <w:r/>
      <w:r>
        <w:t>And who knows? With Captain Venture's exciting bonus features and thrilling gameplay, you might just find yourself discovering some hidden treasure. So go ahead and raise the anchor on this game - you never know where it might take you!</w:t>
      </w:r>
    </w:p>
    <w:p>
      <w:pPr>
        <w:pStyle w:val="Heading2"/>
      </w:pPr>
      <w:r>
        <w:t>Symbol Selection</w:t>
      </w:r>
    </w:p>
    <w:p>
      <w:r/>
      <w:r>
        <w:t>Get ready to set sail on the high seas with Captain Venture! Aye aye, captain! This slot game includes a fantastic selection of symbols that will have you feeling like a true pirate. Amongst these symbols, there's the helm that works as a Scatter symbol to access the bonus mode and the captain who acts as a Wild symbol. Watch out for those Wilds - they can make you rich enough to buy your own ship!</w:t>
      </w:r>
    </w:p>
    <w:p>
      <w:r/>
      <w:r>
        <w:t>Oh, and let's not forget about the other symbols. You'll also find treasure chests, anchors, compasses, and map symbols. It's like an entire pirate treasure hunt within this one game! And better yet, you don't even have to leave your house to play.</w:t>
      </w:r>
    </w:p>
    <w:p>
      <w:r/>
      <w:r>
        <w:t>But be warned, with so many symbols, it can be easy to get lost at sea! Don't end up like the captain who lost his map - make sure you keep your eyes peeled for winning combinations. May the wind always be at your back and the treasure plentiful.</w:t>
      </w:r>
    </w:p>
    <w:p>
      <w:pPr>
        <w:pStyle w:val="Heading2"/>
      </w:pPr>
      <w:r>
        <w:t>Graphics and Sound Effects</w:t>
      </w:r>
    </w:p>
    <w:p>
      <w:r/>
      <w:r>
        <w:t>Captain Venture has good quality illustrations that bring the high-seas adventure to life. However, when it comes to graphics, the final result is quite generic. It's like ordering a pirate flag from Amazon and getting one made in China that looks like it's never seen a ship before in its life.</w:t>
      </w:r>
      <w:r>
        <w:t xml:space="preserve"> </w:t>
      </w:r>
    </w:p>
    <w:p>
      <w:r/>
      <w:r>
        <w:t>As for the color scheme, it's like they let a parrot choose the colors blindfolded. Sure, it's still pretty, but it's not quite a masterpiece like the Mona Lisa.</w:t>
      </w:r>
      <w:r>
        <w:t xml:space="preserve"> </w:t>
      </w:r>
    </w:p>
    <w:p>
      <w:r/>
      <w:r>
        <w:t>Now, let's talk about the sound effects. The music linked to the spinning of the reels and the jingles used to indicate winning combinations are the same as dozens of other slots. It's like hearing the same pirate joke over and over again - it gets old quickly. Captain Venture is a cool, swashbuckling game, but the audio identity doesn't match the game well. It's like putting a tutu on a pirate - it just doesn't fit.</w:t>
      </w:r>
    </w:p>
    <w:p>
      <w:pPr>
        <w:pStyle w:val="Heading2"/>
      </w:pPr>
      <w:r>
        <w:t>Comparable Sea-Themed Slot Games</w:t>
      </w:r>
    </w:p>
    <w:p>
      <w:r/>
      <w:r>
        <w:t>So you thought you were all alone on the sea with Captain Venture? Think again! There are plenty of other sea-themed slot games swimming in the vast ocean of online casinos.</w:t>
      </w:r>
    </w:p>
    <w:p>
      <w:r/>
      <w:r>
        <w:t>One of our favorites is Wild Seas by Elk Studios. This game is so entertaining, you won't even realize you're getting lost in the sea of online gambling. And who doesn't enjoy a good battle with pirates and treasure?</w:t>
      </w:r>
    </w:p>
    <w:p>
      <w:r/>
      <w:r>
        <w:t>If you're in the mood for something a bit more mystical, Deep Sea Magic by Shuffle Master might be just the slot game for you. It has beautifully-designed graphics that will lure you in like a siren song.</w:t>
      </w:r>
    </w:p>
    <w:p>
      <w:r/>
      <w:r>
        <w:t>But if you're looking for a game that allows you to hunt your prey, then Sea Hunter by Play'n Go is the way to go. You can definitely reel in some big wins with this game. Plus, who doesn't love a bit of danger every now and then?</w:t>
      </w:r>
    </w:p>
    <w:p>
      <w:r/>
      <w:r>
        <w:t>But let's be real, there's only one captain we all want to sail the seas with - Captain Venture! So set your sails and explore his world today!</w:t>
      </w:r>
    </w:p>
    <w:p>
      <w:pPr>
        <w:pStyle w:val="Heading2"/>
      </w:pPr>
      <w:r>
        <w:t>FAQ</w:t>
      </w:r>
    </w:p>
    <w:p>
      <w:pPr>
        <w:pStyle w:val="Heading3"/>
      </w:pPr>
      <w:r>
        <w:t>What is Captain Venture?</w:t>
      </w:r>
    </w:p>
    <w:p>
      <w:r/>
      <w:r>
        <w:t>Captain Venture is a maritime-themed online slot game by Novomatic.</w:t>
      </w:r>
    </w:p>
    <w:p>
      <w:pPr>
        <w:pStyle w:val="Heading3"/>
      </w:pPr>
      <w:r>
        <w:t>Is Captain Venture visually appealing?</w:t>
      </w:r>
    </w:p>
    <w:p>
      <w:r/>
      <w:r>
        <w:t>Although the illustrations are of good quality, the color scheme is generic and doesn't match well with each other, making it not visually appealing.</w:t>
      </w:r>
    </w:p>
    <w:p>
      <w:pPr>
        <w:pStyle w:val="Heading3"/>
      </w:pPr>
      <w:r>
        <w:t>How is the sound quality of Captain Venture?</w:t>
      </w:r>
    </w:p>
    <w:p>
      <w:r/>
      <w:r>
        <w:t>The music and jingles are similar to other slots and don't match the theme well, depriving this title of its own identity.</w:t>
      </w:r>
    </w:p>
    <w:p>
      <w:pPr>
        <w:pStyle w:val="Heading3"/>
      </w:pPr>
      <w:r>
        <w:t>What are the technical aspects of Captain Venture?</w:t>
      </w:r>
    </w:p>
    <w:p>
      <w:r/>
      <w:r>
        <w:t>Captain Venture has high volatility and an RTP of 94.01%. It features a 5x3 grid with 10 winning lines and a gamble function.</w:t>
      </w:r>
    </w:p>
    <w:p>
      <w:pPr>
        <w:pStyle w:val="Heading3"/>
      </w:pPr>
      <w:r>
        <w:t>What is the gamble function in Captain Venture?</w:t>
      </w:r>
    </w:p>
    <w:p>
      <w:r/>
      <w:r>
        <w:t>Following a win, players can bet the winnings just obtained in a game of double or nothing, which can be useful for low winnings but risky for higher value wins.</w:t>
      </w:r>
    </w:p>
    <w:p>
      <w:pPr>
        <w:pStyle w:val="Heading3"/>
      </w:pPr>
      <w:r>
        <w:t>Which symbols are important in Captain Venture?</w:t>
      </w:r>
    </w:p>
    <w:p>
      <w:r/>
      <w:r>
        <w:t>Players should look out for the helm symbol, which acts as a scatter to access the bonus mode, and the captain symbol, which acts as a wild card.</w:t>
      </w:r>
    </w:p>
    <w:p>
      <w:pPr>
        <w:pStyle w:val="Heading3"/>
      </w:pPr>
      <w:r>
        <w:t>Is Captain Venture similar to other online slots?</w:t>
      </w:r>
    </w:p>
    <w:p>
      <w:r/>
      <w:r>
        <w:t>Yes, there are many other online slots with a maritime theme such as Wild Seas by Elk Studios, Deep Sea Magic by Shuffle Master, and Sea Hunter by Play’n Go.</w:t>
      </w:r>
    </w:p>
    <w:p>
      <w:pPr>
        <w:pStyle w:val="Heading3"/>
      </w:pPr>
      <w:r>
        <w:t>What does RTP mean?</w:t>
      </w:r>
    </w:p>
    <w:p>
      <w:r/>
      <w:r>
        <w:t>RTP stands for Return to Player, which is a percentage of winnings issued in relation to the amounts played.</w:t>
      </w:r>
    </w:p>
    <w:p>
      <w:pPr>
        <w:pStyle w:val="Heading2"/>
      </w:pPr>
      <w:r>
        <w:t>What we like</w:t>
      </w:r>
    </w:p>
    <w:p>
      <w:pPr>
        <w:pStyle w:val="ListBullet"/>
        <w:spacing w:line="240" w:lineRule="auto"/>
        <w:ind w:left="720"/>
      </w:pPr>
      <w:r/>
      <w:r>
        <w:t>High Volatility and a gamble function</w:t>
      </w:r>
    </w:p>
    <w:p>
      <w:pPr>
        <w:pStyle w:val="ListBullet"/>
        <w:spacing w:line="240" w:lineRule="auto"/>
        <w:ind w:left="720"/>
      </w:pPr>
      <w:r/>
      <w:r>
        <w:t>Captain and helm symbols play the Wild and Scatter roles</w:t>
      </w:r>
    </w:p>
    <w:p>
      <w:pPr>
        <w:pStyle w:val="ListBullet"/>
        <w:spacing w:line="240" w:lineRule="auto"/>
        <w:ind w:left="720"/>
      </w:pPr>
      <w:r/>
      <w:r>
        <w:t>RTP is more than acceptable</w:t>
      </w:r>
    </w:p>
    <w:p>
      <w:pPr>
        <w:pStyle w:val="ListBullet"/>
        <w:spacing w:line="240" w:lineRule="auto"/>
        <w:ind w:left="720"/>
      </w:pPr>
      <w:r/>
      <w:r>
        <w:t>Comparable sea-themed slot games available</w:t>
      </w:r>
    </w:p>
    <w:p>
      <w:pPr>
        <w:pStyle w:val="Heading2"/>
      </w:pPr>
      <w:r>
        <w:t>What we don't like</w:t>
      </w:r>
    </w:p>
    <w:p>
      <w:pPr>
        <w:pStyle w:val="ListBullet"/>
        <w:spacing w:line="240" w:lineRule="auto"/>
        <w:ind w:left="720"/>
      </w:pPr>
      <w:r/>
      <w:r>
        <w:t>Graphics and sound effects are generic</w:t>
      </w:r>
    </w:p>
    <w:p>
      <w:pPr>
        <w:pStyle w:val="ListBullet"/>
        <w:spacing w:line="240" w:lineRule="auto"/>
        <w:ind w:left="720"/>
      </w:pPr>
      <w:r/>
      <w:r>
        <w:t>Colors inside the slot do not match well together</w:t>
      </w:r>
    </w:p>
    <w:p>
      <w:r/>
      <w:r>
        <w:rPr>
          <w:b/>
        </w:rPr>
        <w:t>Play Captain Venture Free - Slot Game Review</w:t>
      </w:r>
    </w:p>
    <w:p>
      <w:r/>
      <w:r>
        <w:rPr>
          <w:i/>
        </w:rPr>
        <w:t>Read our review of the Captain Venture slot game. Play for free and experience the high volatility and RTP with Wild and Scatter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