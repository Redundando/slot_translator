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Max 77 for Free - Classic Fruit-Themed Slot Game</w:t>
      </w:r>
    </w:p>
    <w:p>
      <w:pPr>
        <w:pStyle w:val="Heading2"/>
      </w:pPr>
      <w:r>
        <w:t>Gameplay</w:t>
      </w:r>
    </w:p>
    <w:p>
      <w:r/>
      <w:r>
        <w:t xml:space="preserve">Get your fruit cravings satisfied with Big Max 77, the classic slot machine that'll have you coming back for more. With an RTP of 97.01% and high volatility, this game is a high-risk, high-reward paradise. If you're feeling lucky, you could win up to 5,000 times your bet. That's enough to buy yourself a lifetime supply of fruit smoothies. </w:t>
      </w:r>
      <w:r>
        <w:t xml:space="preserve"> </w:t>
      </w:r>
    </w:p>
    <w:p>
      <w:r/>
      <w:r>
        <w:t>But, don't let the simplicity of the fruit-themed reels fool you. This game is a wild ride. You can bet anywhere between €0.10 to €100 per round, making this slot perfect for both the penny-pinching player and the high rollers looking to bump up their earnings. The Gamble bet feature takes things to the next level. With the possibility of playing up to 10 games at the same time, you'll be maximizing your chances of winning while enjoying the rush of gambling.</w:t>
      </w:r>
      <w:r>
        <w:t xml:space="preserve"> </w:t>
      </w:r>
    </w:p>
    <w:p>
      <w:r/>
      <w:r>
        <w:t>So, why not spice up your gaming experience with a little bit of fruit frenzy? Give Big Max 77 a spin and see where it takes you – you never know, you might just hit the jackpot. Just don't blame us if you end up with a fruit hangover.</w:t>
      </w:r>
    </w:p>
    <w:p>
      <w:pPr>
        <w:pStyle w:val="Heading2"/>
      </w:pPr>
      <w:r>
        <w:t>Symbols</w:t>
      </w:r>
    </w:p>
    <w:p>
      <w:r/>
      <w:r>
        <w:t>Are you ready to sink your teeth into some juicy fruit symbols on Big Max 77? You'll find cherries, oranges, grapes, lemons, plums, and watermelons popping up on the reels, waiting to be sliced and diced.</w:t>
      </w:r>
    </w:p>
    <w:p>
      <w:r/>
      <w:r>
        <w:t>But don't forget about the red 7 symbol, that's where the real money is at. It's like finding a rare diamond in a fruit salad.</w:t>
      </w:r>
    </w:p>
    <w:p>
      <w:r/>
      <w:r>
        <w:t>And let's not forget about the Scatter symbol, represented by a flaming inferno. It's like the game is trying to tell you that things are about to get hot and heavy. But don't worry, this symbol can lead you to some serious payout action.</w:t>
      </w:r>
    </w:p>
    <w:p>
      <w:pPr>
        <w:pStyle w:val="Heading2"/>
      </w:pPr>
      <w:r>
        <w:t>Paylines</w:t>
      </w:r>
    </w:p>
    <w:p>
      <w:r/>
      <w:r>
        <w:t>Paylines can be a tricky thing to understand when it comes to slot games. Thankfully, Big Max 77 keeps it simple with 10 active paylines that pay from left to right. That means if you're lucky enough to land matching symbols next to each other on those paylines, you can expect to see some coin toss your way. And hey, with a little luck you might just hit the big time like me. I mean, have you seen the size of those burgers at the diner lately?!</w:t>
      </w:r>
    </w:p>
    <w:p>
      <w:r/>
      <w:r>
        <w:t>Keep in mind that winning combinations can only be made by landing matching symbols on adjacent reels, starting from the leftmost reel. But don't worry, even if you don't land a winning combination on a payline, there's still hope. The Scatter symbol pays out regardless of the fixed paylines, so keep your eyes peeled for that symbol as well.</w:t>
      </w:r>
    </w:p>
    <w:p>
      <w:r/>
      <w:r>
        <w:t>All in all, Big Max 77's paylines may not be the most complex out there, but sometimes simplicity is key. And hey, with 10 chances to win, I'm not complaining! Now, if you'll excuse me, I've got a date with a bacon cheeseburger.</w:t>
      </w:r>
    </w:p>
    <w:p>
      <w:pPr>
        <w:pStyle w:val="Heading2"/>
      </w:pPr>
      <w:r>
        <w:t>Volatility</w:t>
      </w:r>
    </w:p>
    <w:p>
      <w:r/>
      <w:r>
        <w:t>Are you a risk-taker? Do you like the thrill of the chase? Well, then Big Max 77 might just be the game for you! This online slot game is not for the faint-hearted. It has high volatility, which means that although it offers the chance of big wins, they might not come around very often. And let's be honest, who doesn't enjoy a game of cat and mouse?</w:t>
      </w:r>
    </w:p>
    <w:p>
      <w:r/>
      <w:r>
        <w:t>But don't be discouraged by the low frequency of wins, as Big Max 77 is one of the highest paying slot games in the casino world, boasting an attractive RTP of 97.01%. So, if you're feeling lucky, give this game a spin and see if you can hit the jackpot.</w:t>
      </w:r>
    </w:p>
    <w:p>
      <w:r/>
      <w:r>
        <w:t>And let's not forget the icing on the cake, Big Max 77 offers players the chance to win up to 5,000 times their bet. That's like winning the lottery without buying a ticket. Now, isn't that a sweet deal?</w:t>
      </w:r>
    </w:p>
    <w:p>
      <w:pPr>
        <w:pStyle w:val="Heading2"/>
      </w:pPr>
      <w:r>
        <w:t>Mobile Compatibility</w:t>
      </w:r>
    </w:p>
    <w:p>
      <w:r/>
      <w:r>
        <w:t>Do you hate being tethered to your computer desk while playing online casino games? Fear not, my friend, for Big Max 77 is here to save the day (and your back). Not only can you enjoy this game on your desktop, but it's also optimized for mobile play!</w:t>
      </w:r>
    </w:p>
    <w:p>
      <w:r/>
      <w:r>
        <w:t>Thanks to the magic of HTML5 and JavaScript, you can launch this game on your mobile browser and take it with you anywhere you go. So, whether you're waiting in line at the grocery store or hiding in the bathroom at work, Big Max 77 is available right at your fingertips.</w:t>
      </w:r>
    </w:p>
    <w:p>
      <w:r/>
      <w:r>
        <w:t>Now, you can finally live the dream of being a high-rolling gambler on the go. Just make sure to keep your cool when you hit it big while riding the bus, or you might attract some unwanted attention. Happy spinning!</w:t>
      </w:r>
    </w:p>
    <w:p>
      <w:pPr>
        <w:pStyle w:val="Heading2"/>
      </w:pPr>
      <w:r>
        <w:t>FAQ</w:t>
      </w:r>
    </w:p>
    <w:p>
      <w:pPr>
        <w:pStyle w:val="Heading3"/>
      </w:pPr>
      <w:r>
        <w:t>What is the return to player percentage of Big Max 77?</w:t>
      </w:r>
    </w:p>
    <w:p>
      <w:r/>
      <w:r>
        <w:t>The return to player (RTP) percentage for Big Max 77 is 97.01%.</w:t>
      </w:r>
    </w:p>
    <w:p>
      <w:pPr>
        <w:pStyle w:val="Heading3"/>
      </w:pPr>
      <w:r>
        <w:t>What is the maximum amount I can win in Big Max 77?</w:t>
      </w:r>
    </w:p>
    <w:p>
      <w:r/>
      <w:r>
        <w:t>You can win up to 5,000 times your bet in Big Max 77.</w:t>
      </w:r>
    </w:p>
    <w:p>
      <w:pPr>
        <w:pStyle w:val="Heading3"/>
      </w:pPr>
      <w:r>
        <w:t>What is the minimum bet amount for Big Max 77?</w:t>
      </w:r>
    </w:p>
    <w:p>
      <w:r/>
      <w:r>
        <w:t>The minimum bet amount for Big Max 77 is €0.10.</w:t>
      </w:r>
    </w:p>
    <w:p>
      <w:pPr>
        <w:pStyle w:val="Heading3"/>
      </w:pPr>
      <w:r>
        <w:t>Is Big Max 77 a high volatility slot machine?</w:t>
      </w:r>
    </w:p>
    <w:p>
      <w:r/>
      <w:r>
        <w:t>Yes, Big Max 77 is a high volatility slot machine.</w:t>
      </w:r>
    </w:p>
    <w:p>
      <w:pPr>
        <w:pStyle w:val="Heading3"/>
      </w:pPr>
      <w:r>
        <w:t>What is the special feature available in Big Max 77?</w:t>
      </w:r>
    </w:p>
    <w:p>
      <w:r/>
      <w:r>
        <w:t>The special feature available in Big Max 77 is called Gamble, which allows you to guess the color of a card.</w:t>
      </w:r>
    </w:p>
    <w:p>
      <w:pPr>
        <w:pStyle w:val="Heading3"/>
      </w:pPr>
      <w:r>
        <w:t>What is the most valuable symbol in Big Max 77?</w:t>
      </w:r>
    </w:p>
    <w:p>
      <w:r/>
      <w:r>
        <w:t>The most valuable symbol in Big Max 77 is the Scatter symbol.</w:t>
      </w:r>
    </w:p>
    <w:p>
      <w:pPr>
        <w:pStyle w:val="Heading3"/>
      </w:pPr>
      <w:r>
        <w:t>Can I play Big Max 77 on my mobile device?</w:t>
      </w:r>
    </w:p>
    <w:p>
      <w:r/>
      <w:r>
        <w:t>Yes, you can play Big Max 77 on your mobile device or tablet.</w:t>
      </w:r>
    </w:p>
    <w:p>
      <w:pPr>
        <w:pStyle w:val="Heading3"/>
      </w:pPr>
      <w:r>
        <w:t>Do I need to make a deposit to play Big Max 77?</w:t>
      </w:r>
    </w:p>
    <w:p>
      <w:r/>
      <w:r>
        <w:t>Yes, if you are playing Big Max 77 at a real money casino. Otherwise, you can enjoy the free demo version.</w:t>
      </w:r>
    </w:p>
    <w:p>
      <w:pPr>
        <w:pStyle w:val="Heading2"/>
      </w:pPr>
      <w:r>
        <w:t>What we like</w:t>
      </w:r>
    </w:p>
    <w:p>
      <w:pPr>
        <w:pStyle w:val="ListBullet"/>
        <w:spacing w:line="240" w:lineRule="auto"/>
        <w:ind w:left="720"/>
      </w:pPr>
      <w:r/>
      <w:r>
        <w:t>Classic fruit-themed slot machine</w:t>
      </w:r>
    </w:p>
    <w:p>
      <w:pPr>
        <w:pStyle w:val="ListBullet"/>
        <w:spacing w:line="240" w:lineRule="auto"/>
        <w:ind w:left="720"/>
      </w:pPr>
      <w:r/>
      <w:r>
        <w:t>High RTP of 97.01%</w:t>
      </w:r>
    </w:p>
    <w:p>
      <w:pPr>
        <w:pStyle w:val="ListBullet"/>
        <w:spacing w:line="240" w:lineRule="auto"/>
        <w:ind w:left="720"/>
      </w:pPr>
      <w:r/>
      <w:r>
        <w:t>Possibility of winning up to 5,000 times your bet</w:t>
      </w:r>
    </w:p>
    <w:p>
      <w:pPr>
        <w:pStyle w:val="ListBullet"/>
        <w:spacing w:line="240" w:lineRule="auto"/>
        <w:ind w:left="720"/>
      </w:pPr>
      <w:r/>
      <w:r>
        <w:t>Optimized for mobile play</w:t>
      </w:r>
    </w:p>
    <w:p>
      <w:pPr>
        <w:pStyle w:val="Heading2"/>
      </w:pPr>
      <w:r>
        <w:t>What we don't like</w:t>
      </w:r>
    </w:p>
    <w:p>
      <w:pPr>
        <w:pStyle w:val="ListBullet"/>
        <w:spacing w:line="240" w:lineRule="auto"/>
        <w:ind w:left="720"/>
      </w:pPr>
      <w:r/>
      <w:r>
        <w:t>High volatility with low frequency wins</w:t>
      </w:r>
    </w:p>
    <w:p>
      <w:pPr>
        <w:pStyle w:val="ListBullet"/>
        <w:spacing w:line="240" w:lineRule="auto"/>
        <w:ind w:left="720"/>
      </w:pPr>
      <w:r/>
      <w:r>
        <w:t>Limited special symbols</w:t>
      </w:r>
    </w:p>
    <w:p>
      <w:r/>
      <w:r>
        <w:rPr>
          <w:b/>
        </w:rPr>
        <w:t>Play Big Max 77 for Free - Classic Fruit-Themed Slot Game</w:t>
      </w:r>
    </w:p>
    <w:p>
      <w:r/>
      <w:r>
        <w:rPr>
          <w:i/>
        </w:rPr>
        <w:t>In this review, we explore Big Max 77, a classic fruit-themed slot game available for free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