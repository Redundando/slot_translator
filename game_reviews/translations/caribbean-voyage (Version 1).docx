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Caribbean Voyage Free Slot Game - Funta Gaming</w:t>
      </w:r>
    </w:p>
    <w:p>
      <w:pPr>
        <w:pStyle w:val="Heading2"/>
      </w:pPr>
      <w:r>
        <w:t>Gameplay</w:t>
      </w:r>
    </w:p>
    <w:p>
      <w:r/>
      <w:r>
        <w:t>If you're a fan of pirates and enjoy setting sail on a wild adventure, then Caribbean Voyage is the perfect slot game for you. The game incorporates a pirate theme, complete with a fearless captain and a fierce pirate girl, who will take you on a treasure hunt to uncover hidden treasures in the Caribbean Sea and its off-shore islands. So, buckle up and get ready to discover riches!</w:t>
      </w:r>
    </w:p>
    <w:p>
      <w:r/>
      <w:r>
        <w:t>The most exciting part of Caribbean Voyage is its unique bonus round that is triggered when you land winning combinations on the reels. This bonus round features Free Spins, Expanding Wilds, and Cascading Reels, which adds an extra touch of excitement to the game. You'll feel like you've taken the wheel of the pirate ship and are sailing towards your riches!</w:t>
      </w:r>
    </w:p>
    <w:p>
      <w:r/>
      <w:r>
        <w:t>Casinos these days are filled with countless slot machines, but Caribbean Voyage manages to stand out from the crowd with its stunning graphics, engaging bonus features, and exciting theme. You'll be hooked to this game in no time, searching for treasure alongside Captain Hook and his crew. Don't be surprised if you find yourself humming the tune of 'Yo ho, yo ho, a pirate's life for me' during the gameplay!</w:t>
      </w:r>
    </w:p>
    <w:p>
      <w:pPr>
        <w:pStyle w:val="Heading2"/>
      </w:pPr>
      <w:r>
        <w:t>Theme</w:t>
      </w:r>
    </w:p>
    <w:p>
      <w:r/>
      <w:r>
        <w:t>Get ready to set sail on the high seas with Caribbean Voyage, a pirate-themed slot game that will have you hoisting the Jolly Roger and searching for hidden treasures in the Caribbean islands. With a 5x4 reel and 30 paylines, this game is your ticket to the life of a pirate, without any actual risk of getting marooned on a deserted island.</w:t>
      </w:r>
      <w:r/>
    </w:p>
    <w:p>
      <w:r/>
      <w:r>
        <w:t>The graphics and animations in Caribbean Voyage are top-notch, with bright colors and hero characters that keep in line with the pirate theme. The symbols on the reels include parrots, pearls, and treasure chests, as well as the requisite eye patch-wearing pirates. The game's background music and sound effects also do an excellent job of immersing you into the pirate experience.</w:t>
      </w:r>
      <w:r/>
    </w:p>
    <w:p>
      <w:r/>
      <w:r>
        <w:t>With Caribbean Voyage, the stakes are high - as they always are on the high seas! - but the rewards can be even higher. So, channel your inner Captain Jack Sparrow, and set sail for adventure and riches with Caribbean Voyage. And remember, if you manage to hit the jackpot, you can finally afford that parrot you've been eyeing at the pet store.</w:t>
      </w:r>
    </w:p>
    <w:p>
      <w:pPr>
        <w:pStyle w:val="Heading2"/>
      </w:pPr>
      <w:r>
        <w:t>BONUSES AND FEATURES</w:t>
      </w:r>
    </w:p>
    <w:p>
      <w:r/>
      <w:r>
        <w:t>Get ready to be blown away with the array of bonus features Caribbean Voyage has in store for you. The Kraken, known for its tentacles, has captured a map and compass to create the game's Wild symbol. This symbol can take the place of all standard symbols on the reels, except for the Scatter. If you're lucky, during the base game the Wild can expand to an even bigger symbol, taking up more space and bringing in bigger wins.</w:t>
      </w:r>
      <w:r/>
    </w:p>
    <w:p>
      <w:r/>
      <w:r>
        <w:t>The Scatter symbol is an icon of a ship at sea. Get three of them on the reels and you'll trigger the Free Spins feature! If you're looking for even more fun, the Kraken will accompany you during your Free Spins journey and offer special bonus features such as Expanding Wilds and Cascading Reels.</w:t>
      </w:r>
      <w:r/>
    </w:p>
    <w:p>
      <w:r/>
      <w:r>
        <w:t>Not only do these bonus features make the game more thrilling, but they also give players more opportunities to win big. With all these features in play, you'll feel like you're on a real Caribbean voyage, filled with excitement, satisfaction, and maybe even a little rum. So, grab your parrot, set sail, and enjoy the adventure that awaits you in Caribbean Voyage!</w:t>
      </w:r>
    </w:p>
    <w:p>
      <w:pPr>
        <w:pStyle w:val="Heading2"/>
      </w:pPr>
      <w:r>
        <w:t>Win Big with Caribbean Voyage</w:t>
      </w:r>
    </w:p>
    <w:p>
      <w:r/>
      <w:r>
        <w:t>Are you ready to take on the high seas and win big? Caribbean Voyage is a casino slot game that offers players the chance to win up to a million dollars! That's right, a million dollars! With such a huge payout, it's no wonder that players are flocking to this exciting game.</w:t>
      </w:r>
    </w:p>
    <w:p>
      <w:r/>
      <w:r>
        <w:t>But don't worry, you don't have to break the bank to play Caribbean Voyage. The game offers a wide range of betting options, from as low as $1 to as high as $500. So, whether you're a high roller or a cautious gambler, Caribbean Voyage has something for everyone.</w:t>
      </w:r>
    </w:p>
    <w:p>
      <w:r/>
      <w:r>
        <w:t>The game has a medium RTP of 96.60%, but that doesn't mean you can't hit it big. With so many potential winning combinations and bonus features, anything is possible. Experienced gamblers will appreciate the high payout potential and exciting gameplay that Caribbean Voyage has to offer.</w:t>
      </w:r>
    </w:p>
    <w:p>
      <w:r/>
      <w:r>
        <w:t>So what are you waiting for? Grab your compass and set sail with Caribbean Voyage. Who knows, you might just strike it lucky and win that million-dollar jackpot!</w:t>
      </w:r>
    </w:p>
    <w:p>
      <w:pPr>
        <w:pStyle w:val="Heading2"/>
      </w:pPr>
      <w:r>
        <w:t>Experience the Game for Free with Demo Mode</w:t>
      </w:r>
    </w:p>
    <w:p>
      <w:r/>
      <w:r>
        <w:t>Who says you can't have fun without spending a penny? With Caribbean Voyage's free demo mode, you can experience the thrill of the game and all its features without risking a dime. It's like a free vacation to the Caribbean, except you don't have to worry about sunburn or pesky sand getting in your shorts.</w:t>
      </w:r>
    </w:p>
    <w:p>
      <w:r/>
      <w:r>
        <w:t>The demo version is perfect for those who want to test out different betting strategies without having to spend any actual money. And who knows, you might even hit the jackpot and decide to book an actual Caribbean voyage with your winnings. Just don't forget to bring back some souvenirs for your favorite virtual assistant.</w:t>
      </w:r>
    </w:p>
    <w:p>
      <w:pPr>
        <w:pStyle w:val="Heading2"/>
      </w:pPr>
      <w:r>
        <w:t>DEVELOPER</w:t>
      </w:r>
    </w:p>
    <w:p>
      <w:r/>
      <w:r>
        <w:t>Ahoy there mateys! Look what we've got here - a slot game that will take you on a thrilling Caribbean voyage! Caribbean Voyage is the brainchild of Funta Gaming - a gaming provider known for churning out exciting video slots with unique themes and top-notch features that would make most other games run for the hills!</w:t>
      </w:r>
      <w:r/>
    </w:p>
    <w:p>
      <w:r/>
      <w:r>
        <w:t xml:space="preserve">Funta Gaming's reputation precedes them, and for good reason! They have an extensive portfolio of games that caters to all types of players - from the classic slots aficionado to those who love a good game of blackjack. Their games are known for their exceptional graphics and exciting features, and Caribbean Voyage is no exception. </w:t>
      </w:r>
      <w:r/>
    </w:p>
    <w:p>
      <w:r/>
      <w:r>
        <w:t>One thing we love about Funta Gaming is that they're not afraid to take risks with their game themes. They're always looking to push the envelope and come up with something new and exciting. Caribbean Voyage is a perfect example of this - who would have thought that a slot game could be inspired by a Caribbean cruise? It's unique, it's fun, and it's definitely worth a spin!</w:t>
      </w:r>
      <w:r/>
    </w:p>
    <w:p>
      <w:r/>
      <w:r>
        <w:t>If you're looking for a gaming provider that knows how to create top-quality games that are both challenging and entertaining, Funta Gaming is definitely the way to go. With their impressive portfolio and exciting features, we're sure you won't be disappointed!</w:t>
      </w:r>
    </w:p>
    <w:p>
      <w:pPr>
        <w:pStyle w:val="Heading2"/>
      </w:pPr>
      <w:r>
        <w:t>FAQ</w:t>
      </w:r>
    </w:p>
    <w:p>
      <w:pPr>
        <w:pStyle w:val="Heading3"/>
      </w:pPr>
      <w:r>
        <w:t>What is Caribbean Voyage?</w:t>
      </w:r>
    </w:p>
    <w:p>
      <w:r/>
      <w:r>
        <w:t>Caribbean Voyage is one of the newest and hottest slot games developed by Funta Gaming. This thrilling game takes lucky players on a pirate adventure to search for hidden treasures on the Caribbean islands, where they will encounter the mighty Kraken that brings unique bonus features.</w:t>
      </w:r>
    </w:p>
    <w:p>
      <w:pPr>
        <w:pStyle w:val="Heading3"/>
      </w:pPr>
      <w:r>
        <w:t>What is the gameplay of Caribbean Voyage?</w:t>
      </w:r>
    </w:p>
    <w:p>
      <w:r/>
      <w:r>
        <w:t>The gameplay features a pirate theme, taking players on an adventure through the Caribbean Sea and its islands to find hidden treasures. Accompanied by the captain of the pirate ship and a pirate girl, players will have maps and compasses to help them find the treasures. The powerful and mystical Kraken will extend its tentacles to bring Free Spins with Expanding Wilds and Cascading Reels.</w:t>
      </w:r>
    </w:p>
    <w:p>
      <w:pPr>
        <w:pStyle w:val="Heading3"/>
      </w:pPr>
      <w:r>
        <w:t>What is the Wild symbol in the game?</w:t>
      </w:r>
    </w:p>
    <w:p>
      <w:r/>
      <w:r>
        <w:t>The Wild symbol is a map with a compass captured by the Kraken's tentacles pointing towards a hidden treasure. The Wild only appears during the base game and can replace all standard symbols except the Scatter. The standard Wild on the reels can become an Expanding Wild symbol.</w:t>
      </w:r>
    </w:p>
    <w:p>
      <w:pPr>
        <w:pStyle w:val="Heading3"/>
      </w:pPr>
      <w:r>
        <w:t>What is the Scatter symbol in the game?</w:t>
      </w:r>
    </w:p>
    <w:p>
      <w:r/>
      <w:r>
        <w:t>The Scatter is a symbol that only appears in the free version of the game, with an icon of a ship at sea, which can appear anywhere in the base game. Three more Scatters on the reels trigger the Free Spins feature.</w:t>
      </w:r>
    </w:p>
    <w:p>
      <w:pPr>
        <w:pStyle w:val="Heading3"/>
      </w:pPr>
      <w:r>
        <w:t>What is the Cascading Reels feature?</w:t>
      </w:r>
    </w:p>
    <w:p>
      <w:r/>
      <w:r>
        <w:t>After every winning combination that lands on the reels, a 3D animation of ocean water splashing activates, and the reels move to the right, adding a new reel. This guarantees players the chance to get even more winning combinations with a single spin. The more consecutive wins you get, the higher the payout.</w:t>
      </w:r>
    </w:p>
    <w:p>
      <w:pPr>
        <w:pStyle w:val="Heading3"/>
      </w:pPr>
      <w:r>
        <w:t>What is the Expanding Wild feature?</w:t>
      </w:r>
    </w:p>
    <w:p>
      <w:r/>
      <w:r>
        <w:t>Wild symbols can randomly land as Expanded Wilds to help trigger more winning combinations.</w:t>
      </w:r>
    </w:p>
    <w:p>
      <w:pPr>
        <w:pStyle w:val="Heading3"/>
      </w:pPr>
      <w:r>
        <w:t>What is the Free Spins feature?</w:t>
      </w:r>
    </w:p>
    <w:p>
      <w:r/>
      <w:r>
        <w:t>The Free Spins feature is activated when you get three or more Free Game Scatter symbols anywhere on the reels. Players receive a total of 5 Free Spins, which start automatically. During this feature, the Free Game symbol and the standard Wild symbol do not appear. Instead, you have the water Expanding Wild that can randomly appear on reels 1-5.</w:t>
      </w:r>
    </w:p>
    <w:p>
      <w:pPr>
        <w:pStyle w:val="Heading3"/>
      </w:pPr>
      <w:r>
        <w:t>Is there a demo mode for Caribbean Voyage?</w:t>
      </w:r>
    </w:p>
    <w:p>
      <w:r/>
      <w:r>
        <w:t>Yes, you can try playing the game's free demo mode before risking real money. In the demo mode, you will be given virtual money to spin the reels for free and take a look at the gameplay of the slot. This will help you better understand and explore the game's paytable, rules, betting board, and features.</w:t>
      </w:r>
    </w:p>
    <w:p>
      <w:pPr>
        <w:pStyle w:val="Heading2"/>
      </w:pPr>
      <w:r>
        <w:t>What we like</w:t>
      </w:r>
    </w:p>
    <w:p>
      <w:pPr>
        <w:pStyle w:val="ListBullet"/>
        <w:spacing w:line="240" w:lineRule="auto"/>
        <w:ind w:left="720"/>
      </w:pPr>
      <w:r/>
      <w:r>
        <w:t>Exciting pirate-themed adventure</w:t>
      </w:r>
    </w:p>
    <w:p>
      <w:pPr>
        <w:pStyle w:val="ListBullet"/>
        <w:spacing w:line="240" w:lineRule="auto"/>
        <w:ind w:left="720"/>
      </w:pPr>
      <w:r/>
      <w:r>
        <w:t>Unique bonus round with Free Spins and more</w:t>
      </w:r>
    </w:p>
    <w:p>
      <w:pPr>
        <w:pStyle w:val="ListBullet"/>
        <w:spacing w:line="240" w:lineRule="auto"/>
        <w:ind w:left="720"/>
      </w:pPr>
      <w:r/>
      <w:r>
        <w:t>Wide range of betting options up to $500</w:t>
      </w:r>
    </w:p>
    <w:p>
      <w:pPr>
        <w:pStyle w:val="ListBullet"/>
        <w:spacing w:line="240" w:lineRule="auto"/>
        <w:ind w:left="720"/>
      </w:pPr>
      <w:r/>
      <w:r>
        <w:t>Free demo mode available</w:t>
      </w:r>
    </w:p>
    <w:p>
      <w:pPr>
        <w:pStyle w:val="Heading2"/>
      </w:pPr>
      <w:r>
        <w:t>What we don't like</w:t>
      </w:r>
    </w:p>
    <w:p>
      <w:pPr>
        <w:pStyle w:val="ListBullet"/>
        <w:spacing w:line="240" w:lineRule="auto"/>
        <w:ind w:left="720"/>
      </w:pPr>
      <w:r/>
      <w:r>
        <w:t>Medium RTP of 96.60%</w:t>
      </w:r>
    </w:p>
    <w:p>
      <w:pPr>
        <w:pStyle w:val="ListBullet"/>
        <w:spacing w:line="240" w:lineRule="auto"/>
        <w:ind w:left="720"/>
      </w:pPr>
      <w:r/>
      <w:r>
        <w:t>Limited availability across online casinos</w:t>
      </w:r>
    </w:p>
    <w:p>
      <w:r/>
      <w:r>
        <w:rPr>
          <w:b/>
        </w:rPr>
        <w:t>Play Caribbean Voyage Free Slot Game - Funta Gaming</w:t>
      </w:r>
    </w:p>
    <w:p>
      <w:r/>
      <w:r>
        <w:rPr>
          <w:i/>
        </w:rPr>
        <w:t>Set sail for adventure in Caribbean Voyage, the exciting pirate-themed slot from Funta Gaming. Play for free or real money and win big with unique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