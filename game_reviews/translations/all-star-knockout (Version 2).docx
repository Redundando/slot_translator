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All Star Knockout Free: Review &amp; Tips</w:t>
      </w:r>
    </w:p>
    <w:p>
      <w:pPr>
        <w:pStyle w:val="Heading2"/>
      </w:pPr>
      <w:r>
        <w:t>Gameplay Features</w:t>
      </w:r>
    </w:p>
    <w:p>
      <w:r/>
      <w:r>
        <w:t>Are you ready to experience the knockout punch of slot games? All Star Knockout is the game you have been waiting for! With 5 reels and 20 active paylines, this free fruit slot game offers a plethora of winning combinations. And the best part? You get to enjoy a range of exciting features that enhance your gaming experience!</w:t>
      </w:r>
    </w:p>
    <w:p>
      <w:r/>
      <w:r>
        <w:t>As you spin the reels, keep an eye out for the Random Bonus feature that gives you a chance to increase your wager by up to 5x. And that's not all! You can also trigger the Free Spins feature by landing three or more scatter symbols. With every free spin, the Multiplier increases by 1x, giving you a chance to win big rewards.</w:t>
      </w:r>
    </w:p>
    <w:p>
      <w:r/>
      <w:r>
        <w:t>But wait, there's more! All Star Knockout also comes with 5 Multipliers that can boost your payouts to new heights. And with bets ranging from €0.20 to €400.00, you have the potential to win up to 4,500 times your bet. With medium-low volatility, even beginners can enjoy the game and land big prizes.</w:t>
      </w:r>
    </w:p>
    <w:p>
      <w:r/>
      <w:r>
        <w:t>For a free fruit slot game, All Star Knockout packs quite the punch. So, put on your gloves and get ready to win big!</w:t>
      </w:r>
    </w:p>
    <w:p>
      <w:pPr>
        <w:pStyle w:val="Heading2"/>
      </w:pPr>
      <w:r>
        <w:t>Game Design</w:t>
      </w:r>
    </w:p>
    <w:p>
      <w:r/>
      <w:r>
        <w:t>All Star Knockout is a game that is as visually stunning as it is exciting. Bright colors are mixed with classic symbols to provide players with a fruit-themed experience that is sure to keep them on the edge of their seats. And with a starry background to accompany the black reels, this game is certain to transport you to a different dimension. Just don't forget to bring snacks.</w:t>
      </w:r>
    </w:p>
    <w:p>
      <w:r/>
      <w:r>
        <w:t>As for the symbols themselves, you'll see all the classic fruit icons such as lemons, cherries, and lucky number 7s. But there's more than meets the eye with this game. Hidden behind the fruit symbols are knockout stars that will add an extra layer of excitement to your gameplay. Bring your A game and watch those stars fall like rain!</w:t>
      </w:r>
    </w:p>
    <w:p>
      <w:r/>
      <w:r>
        <w:t>In sum, All Star Knockout provides a traditional slot machine feel with a few added modern touches that make it stand out from the rest. Whether you're a seasoned slot player or simply looking for a fun way to unwind, this game is certainly worth a shot. Just don't say we didn't warn you about the knockout stars. They can be a real surprise!</w:t>
      </w:r>
    </w:p>
    <w:p>
      <w:pPr>
        <w:pStyle w:val="Heading2"/>
      </w:pPr>
      <w:r>
        <w:t>Payout Potential</w:t>
      </w:r>
    </w:p>
    <w:p>
      <w:r/>
      <w:r>
        <w:t>If you're looking for a slot game with a high payout potential, then All Star Knockout might just be the game for you! With rewards reaching up to 4,500 times your bet, you could walk away with some serious cash. That's right, you could buy that fancy sports car or go on that luxurious vacation you've always dreamed of.</w:t>
      </w:r>
    </w:p>
    <w:p>
      <w:r/>
      <w:r>
        <w:t>But don't worry if you're on a tight budget, because the game operates at a medium-low volatility, so you don't have to spend a fortune to win big. You can place bets as low as €0.20, or go big with a €400.00 wager. Whatever your budget, All Star Knockout has got you covered.</w:t>
      </w:r>
    </w:p>
    <w:p>
      <w:r/>
      <w:r>
        <w:t>And let's be real, who doesn't love the sound of coins clattering into your account? So, put on your lucky socks, grab a cup of coffee, and start spinning those reels. Who knows? You might just strike it lucky and win big.</w:t>
      </w:r>
    </w:p>
    <w:p>
      <w:pPr>
        <w:pStyle w:val="Heading2"/>
      </w:pPr>
      <w:r>
        <w:t>Variance: Get Your Winning Streak On!</w:t>
      </w:r>
    </w:p>
    <w:p>
      <w:r/>
      <w:r>
        <w:t>If you're looking for a slot game that is the perfect balance of risk and reward, then look no further than All Star Knockout. With its medium-low volatility, it's not too risky, but there are still plenty of chances to win big.</w:t>
      </w:r>
      <w:r/>
    </w:p>
    <w:p>
      <w:r/>
      <w:r>
        <w:t>Of course, what really sets this game apart are its features. From the Random Bonus feature to the Free Spins and 5 Multipliers, you have a variety of ways to strike it lucky. And let's not forget about the All Star Knockout Bonus, which is connected to the prize game and offers an extra 5X multiplier. With 5 stars to collect for a specific symbol, it's like a fun Easter egg hunt where the prize is a big win!</w:t>
      </w:r>
      <w:r/>
    </w:p>
    <w:p>
      <w:r/>
      <w:r>
        <w:t>So whether you're looking to up your winning streak or just have some fun, All Star Knockout is definitely worth checking out. Just don't forget to take a break if you find yourself on a losing streak. After all, even the most skilled players need to step away from the reels now and then to keep their sanity intact.</w:t>
      </w:r>
    </w:p>
    <w:p>
      <w:pPr>
        <w:pStyle w:val="Heading2"/>
      </w:pPr>
      <w:r>
        <w:t>Developer Information</w:t>
      </w:r>
    </w:p>
    <w:p>
      <w:r/>
      <w:r>
        <w:t>All Star Knockout is a game that was crafted with precision and creativity, thanks to the combined efforts of two renowned developers in the online gaming industry, Yggdrasil and Northern Lights Gaming.</w:t>
      </w:r>
    </w:p>
    <w:p>
      <w:r/>
      <w:r>
        <w:t xml:space="preserve">Yggdrasil is a Swedish-based company that was established in 2013. It has won numerous awards in the gaming industry, setting the bar high for other game developers. Their experience in online slot games is evident in the quality of All Star Knockout. </w:t>
      </w:r>
    </w:p>
    <w:p>
      <w:r/>
      <w:r>
        <w:t>And let's not forget about the up-and-coming Northern Lights Gaming studio which was founded a few years ago in 2017 but is already generating a buzz in the industry. The game developers at Northern Lights have a knack for creating unique, unforgettable games, and All Star Knockout is no exception.</w:t>
      </w:r>
    </w:p>
    <w:p>
      <w:r/>
      <w:r>
        <w:t>This collaboration between Yggdrasil and Northern Lights Gaming is a match made in gaming heaven. The result is a game that packs a punch with its enticing features and dynamic gameplay. You can expect a one-of-a-kind experience that will definitely stand out from other slot games.</w:t>
      </w:r>
    </w:p>
    <w:p>
      <w:r/>
      <w:r>
        <w:t>All Star Knockout is a fun and exciting game that can be enjoyed by all types of players - from beginners to seasoned players. So, why wait? Give this game a spin and put your skills to the test!</w:t>
      </w:r>
    </w:p>
    <w:p>
      <w:pPr>
        <w:pStyle w:val="Heading2"/>
      </w:pPr>
      <w:r>
        <w:t>FAQ</w:t>
      </w:r>
    </w:p>
    <w:p>
      <w:pPr>
        <w:pStyle w:val="Heading3"/>
      </w:pPr>
      <w:r>
        <w:t>What is All Star Knockout?</w:t>
      </w:r>
    </w:p>
    <w:p>
      <w:r/>
      <w:r>
        <w:t>All Star Knockout is a classic free fruit slot developed by Yggdrasil in collaboration with Northern Lights Gaming.</w:t>
      </w:r>
    </w:p>
    <w:p>
      <w:pPr>
        <w:pStyle w:val="Heading3"/>
      </w:pPr>
      <w:r>
        <w:t>What are the features of All Star Knockout?</w:t>
      </w:r>
    </w:p>
    <w:p>
      <w:r/>
      <w:r>
        <w:t>All Star Knockout includes a Random Bonus feature, Free Spins, and 5 Multipliers.</w:t>
      </w:r>
    </w:p>
    <w:p>
      <w:pPr>
        <w:pStyle w:val="Heading3"/>
      </w:pPr>
      <w:r>
        <w:t>What is the bet range in All Star Knockout?</w:t>
      </w:r>
    </w:p>
    <w:p>
      <w:r/>
      <w:r>
        <w:t>The bet ranges from €0.20 to €400.00.</w:t>
      </w:r>
    </w:p>
    <w:p>
      <w:pPr>
        <w:pStyle w:val="Heading3"/>
      </w:pPr>
      <w:r>
        <w:t>What symbols should I look out for in All Star Knockout?</w:t>
      </w:r>
    </w:p>
    <w:p>
      <w:r/>
      <w:r>
        <w:t>You should keep an eye out for cherries, oranges, lemons, plums, lucky number 7s, and the lucrative KO symbol.</w:t>
      </w:r>
    </w:p>
    <w:p>
      <w:pPr>
        <w:pStyle w:val="Heading3"/>
      </w:pPr>
      <w:r>
        <w:t>What is the Random Bonus feature in All Star Knockout?</w:t>
      </w:r>
    </w:p>
    <w:p>
      <w:r/>
      <w:r>
        <w:t>The Random Bonus feature includes up to three free spins that guarantee you winning combinations.</w:t>
      </w:r>
    </w:p>
    <w:p>
      <w:pPr>
        <w:pStyle w:val="Heading3"/>
      </w:pPr>
      <w:r>
        <w:t>What is the All Star Knockout Bonus feature in All Star Knockout?</w:t>
      </w:r>
    </w:p>
    <w:p>
      <w:r/>
      <w:r>
        <w:t>The All Star Knockout Bonus feature is connected to the prize game and includes five free spins with an added 5X bet multiplier when you collect 5 stars for a particular symbol.</w:t>
      </w:r>
    </w:p>
    <w:p>
      <w:pPr>
        <w:pStyle w:val="Heading3"/>
      </w:pPr>
      <w:r>
        <w:t>Is there a wild symbol in All Star Knockout?</w:t>
      </w:r>
    </w:p>
    <w:p>
      <w:r/>
      <w:r>
        <w:t>No, there is no wild symbol in this game.</w:t>
      </w:r>
    </w:p>
    <w:p>
      <w:pPr>
        <w:pStyle w:val="Heading3"/>
      </w:pPr>
      <w:r>
        <w:t>What is the RTP of All Star Knockout?</w:t>
      </w:r>
    </w:p>
    <w:p>
      <w:r/>
      <w:r>
        <w:t>The RTP of All Star Knockout is 96.09%.</w:t>
      </w:r>
    </w:p>
    <w:p>
      <w:pPr>
        <w:pStyle w:val="Heading2"/>
      </w:pPr>
      <w:r>
        <w:t>What we like</w:t>
      </w:r>
    </w:p>
    <w:p>
      <w:pPr>
        <w:pStyle w:val="ListBullet"/>
        <w:spacing w:line="240" w:lineRule="auto"/>
        <w:ind w:left="720"/>
      </w:pPr>
      <w:r/>
      <w:r>
        <w:t>Potential rewards up to 4,500 times the bet</w:t>
      </w:r>
    </w:p>
    <w:p>
      <w:pPr>
        <w:pStyle w:val="ListBullet"/>
        <w:spacing w:line="240" w:lineRule="auto"/>
        <w:ind w:left="720"/>
      </w:pPr>
      <w:r/>
      <w:r>
        <w:t>Random Bonus feature, Free Spins, and 5 Multipliers</w:t>
      </w:r>
    </w:p>
    <w:p>
      <w:pPr>
        <w:pStyle w:val="ListBullet"/>
        <w:spacing w:line="240" w:lineRule="auto"/>
        <w:ind w:left="720"/>
      </w:pPr>
      <w:r/>
      <w:r>
        <w:t>Bets range from €0.20 to €400.00</w:t>
      </w:r>
    </w:p>
    <w:p>
      <w:pPr>
        <w:pStyle w:val="ListBullet"/>
        <w:spacing w:line="240" w:lineRule="auto"/>
        <w:ind w:left="720"/>
      </w:pPr>
      <w:r/>
      <w:r>
        <w:t>Medium-low volatility for players of all levels</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Limited interaction with bonus game</w:t>
      </w:r>
    </w:p>
    <w:p>
      <w:r/>
      <w:r>
        <w:rPr>
          <w:b/>
        </w:rPr>
        <w:t>Play All Star Knockout Free: Review &amp; Tips</w:t>
      </w:r>
    </w:p>
    <w:p>
      <w:r/>
      <w:r>
        <w:rPr>
          <w:i/>
        </w:rPr>
        <w:t>Want to play All Star Knockout for free? Our review covers gameplay, design, payout potential, variance, and developer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