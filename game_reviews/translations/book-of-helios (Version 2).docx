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Helios Slot Game for Free - Review</w:t>
      </w:r>
    </w:p>
    <w:p>
      <w:r/>
      <w:r>
        <w:rPr>
          <w:b/>
        </w:rPr>
        <w:t>Meta description</w:t>
      </w:r>
      <w:r>
        <w:t>: Explore the fun and exciting features of Book of Helios slot game. Play for free and win big with the Book of the Sun symbol and free spins round.</w:t>
      </w:r>
    </w:p>
    <w:p>
      <w:pPr>
        <w:pStyle w:val="Heading2"/>
      </w:pPr>
      <w:r>
        <w:t>Book of Helios: A Fun Slot Game Dedicated to the Greek God of the Sun</w:t>
      </w:r>
    </w:p>
    <w:p>
      <w:r/>
      <w:r>
        <w:t>Looking for a modern online slot game that will take you on an adventure through ancient Greece? Look no further than Book of Helios, a fun and exciting game developed by Betsoft. Featuring the god of the sun himself, this game provides an immersive and engaging experience that is sure to delight both novice and experienced players alike.</w:t>
      </w:r>
    </w:p>
    <w:p>
      <w:r/>
      <w:r>
        <w:t>But it's not just the theme that makes Book of Helios stand out. With huge prizes to be won, this game is perfect for those who like to take a bit of a risk. And the variety of gameplay options means you'll never get bored - whether you're looking for a quick spin or a longer gaming session.</w:t>
      </w:r>
    </w:p>
    <w:p>
      <w:r/>
      <w:r>
        <w:t>So what are you waiting for? Give Book of Helios a spin today and discover why this exciting slot game is quickly becoming a fan favorite!</w:t>
      </w:r>
    </w:p>
    <w:p>
      <w:pPr>
        <w:pStyle w:val="Heading2"/>
      </w:pPr>
      <w:r>
        <w:t>The Power of Book of the Sun Symbol</w:t>
      </w:r>
    </w:p>
    <w:p>
      <w:r/>
      <w:r>
        <w:t>Are you ready to bask in the glorious light? The Book of Helios slot game is sure to dazzle you, but there's one symbol that shines brighter than the rest. And that symbol is none other than the mighty Book of the Sun.</w:t>
      </w:r>
    </w:p>
    <w:p>
      <w:r/>
      <w:r>
        <w:t>This powerful icon not only acts as a wild symbol, but also as a scatter symbol. So, not only can it substitute for any other symbol on the reels to help you land winning combinations, but it can also trigger the game's Free Spins feature. Talk about a double whammy!</w:t>
      </w:r>
    </w:p>
    <w:p>
      <w:r/>
      <w:r>
        <w:t>The Book of the Sun is truly a force to be reckoned with. It's like having a mini sun god right in the palm of your hands (or on your computer screen, but you get the idea).</w:t>
      </w:r>
    </w:p>
    <w:p>
      <w:r/>
      <w:r>
        <w:t>So, when you see that glowing symbol appear on the reels, get ready to feel the heat (or just get excited for the chance to win big). Either way, the Book of the Sun is bound to brighten up your gameplay experience.</w:t>
      </w:r>
    </w:p>
    <w:p>
      <w:pPr>
        <w:pStyle w:val="Heading2"/>
      </w:pPr>
      <w:r>
        <w:t>Free Spins Round: Watch Your Winnings Grow with Expandable Symbols and Multipliers!</w:t>
      </w:r>
    </w:p>
    <w:p>
      <w:r/>
      <w:r>
        <w:t>Get ready to enter a world of ancient Greek mythology with the Book of Helios slot game! This online casino game is packed with exciting features and bonuses that will keep you spinning and winning for hours on end.</w:t>
      </w:r>
    </w:p>
    <w:p>
      <w:r/>
      <w:r>
        <w:t>Luckily, one of the most thrilling features in Book of Helios is the free spins round. Triggered by landing three or more Book of Helios symbols, this round awards players with 10 free spins to spin and win. But, the fun doesn't stop there!</w:t>
      </w:r>
    </w:p>
    <w:p>
      <w:r/>
      <w:r>
        <w:t>Before the free spins begin, a special symbol is chosen to be the 'expandable symbol'. If this symbol appears during a winning combination, it will expand vertically over the entire reel, increasing your chances of hitting even bigger wins. And, as if that wasn't enough, the Book of Helios symbol will also expand over the reel and multiply your winnings by up to 5x.</w:t>
      </w:r>
    </w:p>
    <w:p>
      <w:r/>
      <w:r>
        <w:t>But, let's be real, the real excitement comes from watching those symbols expand and your winnings multiply. It's like getting a big hug from Zeus himself!</w:t>
      </w:r>
    </w:p>
    <w:p>
      <w:r/>
      <w:r>
        <w:t>So, if you're looking for a game that's both thrilling and rewarding, Book of Helios is definitely worth a spin. Plus, who doesn't love a chance to win big while also brushing up on their knowledge of Greek mythology? It's a win-win!</w:t>
      </w:r>
    </w:p>
    <w:p>
      <w:pPr>
        <w:pStyle w:val="Heading2"/>
      </w:pPr>
      <w:r>
        <w:t>Get More Free Spins with the Buy Feature Option</w:t>
      </w:r>
    </w:p>
    <w:p>
      <w:r/>
      <w:r>
        <w:t>Are you tired of waiting for enough scatters to trigger the free spins round in Book of Helios? Well, fret not my dear slot enthusiasts! The game has a nifty little feature called 'Buy Feature' that allows you to cut the chase and jump right into the free spins round. Of course, you will need to cough up some tokens for that, but hey, isn't the thrill worth it?</w:t>
      </w:r>
      <w:r/>
    </w:p>
    <w:p>
      <w:r/>
      <w:r>
        <w:t>With the Buy Feature option, you are in the driver's seat, and you get more control over your gaming experience. And let's face it, sometimes instant gratification is what we need in life, especially when it comes to that elusive free spins round in our favorite slots.</w:t>
      </w:r>
      <w:r/>
    </w:p>
    <w:p>
      <w:r/>
      <w:r>
        <w:t>But be warned, my friends, this feature can be addictive! You might find yourself using it more and more, and before you know it, you have spent all your tokens on buy-ins. So, use this feature wisely and spin responsibly.</w:t>
      </w:r>
    </w:p>
    <w:p>
      <w:pPr>
        <w:pStyle w:val="Heading2"/>
      </w:pPr>
      <w:r>
        <w:t>RTP and Compatibility with Devices</w:t>
      </w:r>
    </w:p>
    <w:p>
      <w:r/>
      <w:r>
        <w:t>Are you tired of slot games that aren't compatible with your favorite devices? Then let me introduce you to Book of Helios! This game is designed to work smoothly on all devices and operating systems. You can enjoy spinning the reels on your mobile, tablet, or desktop without any glitches or lagging. It's like having your own personal slot machine in the palm of your hand!</w:t>
      </w:r>
    </w:p>
    <w:p>
      <w:r/>
      <w:r>
        <w:t>But what about the Return to Player (RTP) rate, you ask? Well, Book of Helios has an RTP of 95.58%, which is decent for a high-volatility slot game with 10 paylines. And let me tell you, this game is not for the faint-hearted! With high volatility comes high risk, but also the chance for even higher rewards. So put on your brave face, and spin those reels like a boss!</w:t>
      </w:r>
    </w:p>
    <w:p>
      <w:r/>
      <w:r>
        <w:t xml:space="preserve">The only downside to high volatility slots is that you might have fewer wins than with low volatility slots. But hey, who needs small wins when you can hit the jackpot? And in Book of Helios, the prizes are worth going after. So even if it takes a bit longer to win, you'll know it will be worth the wait! </w:t>
      </w:r>
    </w:p>
    <w:p>
      <w:pPr>
        <w:pStyle w:val="Heading2"/>
      </w:pPr>
      <w:r>
        <w:t>FAQ</w:t>
      </w:r>
    </w:p>
    <w:p>
      <w:pPr>
        <w:pStyle w:val="Heading3"/>
      </w:pPr>
      <w:r>
        <w:t>What is the RTP of Book of Helios?</w:t>
      </w:r>
    </w:p>
    <w:p>
      <w:r/>
      <w:r>
        <w:t>The RTP of Book of Helios is 95.58%.</w:t>
      </w:r>
    </w:p>
    <w:p>
      <w:pPr>
        <w:pStyle w:val="Heading3"/>
      </w:pPr>
      <w:r>
        <w:t>What is the volatility level of Book of Helios?</w:t>
      </w:r>
    </w:p>
    <w:p>
      <w:r/>
      <w:r>
        <w:t>The volatility level of Book of Helios is High.</w:t>
      </w:r>
    </w:p>
    <w:p>
      <w:pPr>
        <w:pStyle w:val="Heading3"/>
      </w:pPr>
      <w:r>
        <w:t>What is the most powerful symbol in Book of Helios?</w:t>
      </w:r>
    </w:p>
    <w:p>
      <w:r/>
      <w:r>
        <w:t>The most powerful symbol in Book of Helios is the Book of Sun as it represents both the wild and scatter symbol.</w:t>
      </w:r>
    </w:p>
    <w:p>
      <w:pPr>
        <w:pStyle w:val="Heading3"/>
      </w:pPr>
      <w:r>
        <w:t>How many paylines does Book of Helios have?</w:t>
      </w:r>
    </w:p>
    <w:p>
      <w:r/>
      <w:r>
        <w:t>Book of Helios has 10 paylines.</w:t>
      </w:r>
    </w:p>
    <w:p>
      <w:pPr>
        <w:pStyle w:val="Heading3"/>
      </w:pPr>
      <w:r>
        <w:t>Can I buy access to the free spins on Book of Helios?</w:t>
      </w:r>
    </w:p>
    <w:p>
      <w:r/>
      <w:r>
        <w:t>Yes, you can buy access to the free spins on Book of Helios with the 'buy feature' button.</w:t>
      </w:r>
    </w:p>
    <w:p>
      <w:pPr>
        <w:pStyle w:val="Heading3"/>
      </w:pPr>
      <w:r>
        <w:t>What is the expandable symbol feature in Book of Helios?</w:t>
      </w:r>
    </w:p>
    <w:p>
      <w:r/>
      <w:r>
        <w:t>The expandable symbol feature in Book of Helios is where a randomly selected symbol expands vertically over the entire reel if it is present on more than 2 or 3 reels and creates a winning combination.</w:t>
      </w:r>
    </w:p>
    <w:p>
      <w:pPr>
        <w:pStyle w:val="Heading3"/>
      </w:pPr>
      <w:r>
        <w:t>What is the maximum win on a single spin in Book of Helios?</w:t>
      </w:r>
    </w:p>
    <w:p>
      <w:r/>
      <w:r>
        <w:t>The maximum win on a single spin in Book of Helios is over 20,168 times your bet.</w:t>
      </w:r>
    </w:p>
    <w:p>
      <w:pPr>
        <w:pStyle w:val="Heading3"/>
      </w:pPr>
      <w:r>
        <w:t>Can I play Book of Helios on my mobile device?</w:t>
      </w:r>
    </w:p>
    <w:p>
      <w:r/>
      <w:r>
        <w:t>Yes, Book of Helios is compatible with all types of devices, including desktop and mobile.</w:t>
      </w:r>
    </w:p>
    <w:p>
      <w:pPr>
        <w:pStyle w:val="Heading2"/>
      </w:pPr>
      <w:r>
        <w:t>What we like</w:t>
      </w:r>
    </w:p>
    <w:p>
      <w:pPr>
        <w:pStyle w:val="ListBullet"/>
        <w:spacing w:line="240" w:lineRule="auto"/>
        <w:ind w:left="720"/>
      </w:pPr>
      <w:r/>
      <w:r>
        <w:t>Book of the Sun is a powerful symbol that can help you win big</w:t>
      </w:r>
    </w:p>
    <w:p>
      <w:pPr>
        <w:pStyle w:val="ListBullet"/>
        <w:spacing w:line="240" w:lineRule="auto"/>
        <w:ind w:left="720"/>
      </w:pPr>
      <w:r/>
      <w:r>
        <w:t>The free spins round features expandable symbols and multipliers</w:t>
      </w:r>
    </w:p>
    <w:p>
      <w:pPr>
        <w:pStyle w:val="ListBullet"/>
        <w:spacing w:line="240" w:lineRule="auto"/>
        <w:ind w:left="720"/>
      </w:pPr>
      <w:r/>
      <w:r>
        <w:t>The Buy Feature option adds more excitement and control over winning outcomes</w:t>
      </w:r>
    </w:p>
    <w:p>
      <w:pPr>
        <w:pStyle w:val="ListBullet"/>
        <w:spacing w:line="240" w:lineRule="auto"/>
        <w:ind w:left="720"/>
      </w:pPr>
      <w:r/>
      <w:r>
        <w:t>Book of Helios is compatible with all devices and operating systems</w:t>
      </w:r>
    </w:p>
    <w:p>
      <w:pPr>
        <w:pStyle w:val="Heading2"/>
      </w:pPr>
      <w:r>
        <w:t>What we don't like</w:t>
      </w:r>
    </w:p>
    <w:p>
      <w:pPr>
        <w:pStyle w:val="ListBullet"/>
        <w:spacing w:line="240" w:lineRule="auto"/>
        <w:ind w:left="720"/>
      </w:pPr>
      <w:r/>
      <w:r>
        <w:t>Book of Helios has a high-volatility, meaning fewer wins but bigger prizes</w:t>
      </w:r>
    </w:p>
    <w:p>
      <w:pPr>
        <w:pStyle w:val="ListBullet"/>
        <w:spacing w:line="240" w:lineRule="auto"/>
        <w:ind w:left="720"/>
      </w:pPr>
      <w:r/>
      <w:r>
        <w:t>There are only 10 paylines in the game</w:t>
      </w:r>
    </w:p>
    <w:p>
      <w:r/>
      <w:r>
        <w:rPr>
          <w:i/>
        </w:rPr>
        <w:t>DALLE, please create a cartoon-style feature image for the game "Book of Helios" that features a happy Maya warrior with glasses. The image should be captivating and exciting, with the Maya warrior shown holding a copy of the book with Helios on the cover. The warrior should have a big smile and be surrounded by golden rays of sunlight. The image should also include other symbols from the game, such as the Book of Helios symbol and the expandable symbol. Make sure the overall color scheme is bright and eye-catching, and that the image is of high-quality. Thanks!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