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Invaders Megaways Slot Free | Pros and Cons</w:t>
      </w:r>
    </w:p>
    <w:p>
      <w:pPr>
        <w:pStyle w:val="Heading2"/>
      </w:pPr>
      <w:r>
        <w:t>Invaders Megaways: When Aliens Attack Your Wallet</w:t>
      </w:r>
    </w:p>
    <w:p>
      <w:r/>
      <w:r>
        <w:t>Do you ever want to feel like you're being abducted by aliens in the middle of a high-stakes casino game? Well, now you can with Invaders Megaways - the ultimate extraterrestrial slot experience.</w:t>
      </w:r>
    </w:p>
    <w:p>
      <w:r/>
      <w:r>
        <w:t>With a 6-reel setup and up to 1 million ways to win, this game will have you seeing stars (and hopefully lots of cash). It's the perfect game for anyone who wants to blast off into the world of online gambling with a bang. And of course, with aliens involved, you never know what kind of surprises they might have in store...</w:t>
      </w:r>
    </w:p>
    <w:p>
      <w:pPr>
        <w:pStyle w:val="Heading2"/>
      </w:pPr>
      <w:r>
        <w:t>Aliens: Not Just for Area 51 Anymore</w:t>
      </w:r>
    </w:p>
    <w:p>
      <w:r/>
      <w:r>
        <w:t>If you're a fan of little green men (and who isn't?), you'll absolutely love Invaders Megaways. This slot game takes place on a farm that's been invaded by aliens. You'll see crop signs as well as spaceships, and you'll get to play alongside these extraterrestrial beings. Just don't let them cheat!</w:t>
      </w:r>
    </w:p>
    <w:p>
      <w:pPr>
        <w:pStyle w:val="Heading2"/>
      </w:pPr>
      <w:r>
        <w:t>Invaders Megaways: Winning Up to 1 Million Ways</w:t>
      </w:r>
    </w:p>
    <w:p>
      <w:r/>
      <w:r>
        <w:t>Whoever said you can't have it all clearly never played Invaders Megaways. With up to 1 million ways to win, your chances of hitting that jackpot just got a whole lot bigger. And just how do we achieve this insane number of ways to win, you ask? Through the powerful Megaways engine, of course. Keep those reels spinning and watch your bankroll reach cosmic proportions.</w:t>
      </w:r>
    </w:p>
    <w:p>
      <w:pPr>
        <w:pStyle w:val="Heading2"/>
      </w:pPr>
      <w:r>
        <w:t>UFOs are wild with Invaders Megaways</w:t>
      </w:r>
    </w:p>
    <w:p>
      <w:r/>
      <w:r>
        <w:t xml:space="preserve">Attention earthlings! Get ready for a close encounter of the winning kind with Invaders Megaways. This casino slot game will take you on an intergalactic adventure where UFO wilds are the main attraction. </w:t>
      </w:r>
    </w:p>
    <w:p>
      <w:r/>
      <w:r>
        <w:t xml:space="preserve">During the UFO Wild Feature, these flying saucers will randomly select a symbol and turn all instances of it into wilds on reels 2 to 5. You'll be seeing so many green little men you'll think you're in Roswell. Best of all, these wilds stick around for any subsequent cascades. </w:t>
      </w:r>
    </w:p>
    <w:p>
      <w:pPr>
        <w:pStyle w:val="Heading2"/>
      </w:pPr>
      <w:r>
        <w:t>The Unicow: Cow Knows How to Party!</w:t>
      </w:r>
    </w:p>
    <w:p>
      <w:r/>
      <w:r>
        <w:t>Get ready to moooooove to the groove with Invaders Megaways' Unicow feature. This special maneuver, triggered by a cow pilot on the second UFO, can take your paylines to new heights - all the way up to one million! And let's face it, with that many paylines, you've got a better chance of spotting a real-life unicorn than hitting the jackpot. But hey, when Unicow is on your side, anything can happen.</w:t>
      </w:r>
    </w:p>
    <w:p>
      <w:pPr>
        <w:pStyle w:val="Heading2"/>
      </w:pPr>
      <w:r>
        <w:t>Get ready to Blast-Off with Free Spins Round!</w:t>
      </w:r>
    </w:p>
    <w:p>
      <w:r/>
      <w:r>
        <w:t xml:space="preserve">Who doesn't love free stuff? Invaders Megaways goes beyond that with its supercharged Free Spins round! All you need to do is land 4 or more scatters to activate it. And let me tell ya, it's worth it! </w:t>
      </w:r>
    </w:p>
    <w:p>
      <w:r/>
      <w:r>
        <w:t>Why, you ask? Well, there's a special wild symbol and some bonus modifiers in this round that can lead to some astronomical wins. And who doesn't want to be a winner?!</w:t>
      </w:r>
    </w:p>
    <w:p>
      <w:pPr>
        <w:pStyle w:val="Heading2"/>
      </w:pPr>
      <w:r>
        <w:t>Invaders Megaways: A Slot Game with Stellar Graphics and Turbo-charged RTP</w:t>
      </w:r>
    </w:p>
    <w:p>
      <w:r/>
      <w:r>
        <w:t>Packed with high-quality graphics, Invaders Megaways is a feast for the eyes. You won't have to squint to appreciate the game's visuals, or close it down when it becomes an eyesore. With a RTP of 96.3%, players also get more bang for their buck than with most other slot games - which means more cha-chings and fewer ouch-ies! Just be prepared for this highly volatile game, it can get intense. The real fun kicks off during the Free Spins rounds though, where you can battle the invaders with up to 1 million Megaways and multipliers up to 256x. Just get yourself a cold drink and lots of ice, things are about to get hot and profitable!</w:t>
      </w:r>
    </w:p>
    <w:p>
      <w:pPr>
        <w:pStyle w:val="Heading2"/>
      </w:pPr>
      <w:r>
        <w:t>FAQ</w:t>
      </w:r>
    </w:p>
    <w:p>
      <w:pPr>
        <w:pStyle w:val="Heading3"/>
      </w:pPr>
      <w:r>
        <w:t>What is Invaders Megaways?</w:t>
      </w:r>
    </w:p>
    <w:p>
      <w:r/>
      <w:r>
        <w:t>Invaders Megaways is a slot game from WMS that features a UFO-themed adventure with up to 1 million ways to win on a 6-reel layout.</w:t>
      </w:r>
    </w:p>
    <w:p>
      <w:pPr>
        <w:pStyle w:val="Heading3"/>
      </w:pPr>
      <w:r>
        <w:t>What are Megaways?</w:t>
      </w:r>
    </w:p>
    <w:p>
      <w:r/>
      <w:r>
        <w:t>Megaways are the number of ways to win on each spin that changes as the number of symbols that land on each reel changes.</w:t>
      </w:r>
    </w:p>
    <w:p>
      <w:pPr>
        <w:pStyle w:val="Heading3"/>
      </w:pPr>
      <w:r>
        <w:t>Is Invaders Megaways easy to play?</w:t>
      </w:r>
    </w:p>
    <w:p>
      <w:r/>
      <w:r>
        <w:t>Yes, Invaders Megaways is easy to play. Simply choose your bet, spin the reels, and aim for winning combinations.</w:t>
      </w:r>
    </w:p>
    <w:p>
      <w:pPr>
        <w:pStyle w:val="Heading3"/>
      </w:pPr>
      <w:r>
        <w:t>What is the RTP of Invaders Megaways?</w:t>
      </w:r>
    </w:p>
    <w:p>
      <w:r/>
      <w:r>
        <w:t>The RTP of Invaders Megaways is 96.3%, which is higher than the average of 96%.</w:t>
      </w:r>
    </w:p>
    <w:p>
      <w:pPr>
        <w:pStyle w:val="Heading3"/>
      </w:pPr>
      <w:r>
        <w:t>What is the maximum win in Invaders Megaways?</w:t>
      </w:r>
    </w:p>
    <w:p>
      <w:r/>
      <w:r>
        <w:t>The maximum win in Invaders Megaways is €250,000 per spin.</w:t>
      </w:r>
    </w:p>
    <w:p>
      <w:pPr>
        <w:pStyle w:val="Heading3"/>
      </w:pPr>
      <w:r>
        <w:t>What is the Unicow feature?</w:t>
      </w:r>
    </w:p>
    <w:p>
      <w:r/>
      <w:r>
        <w:t>The Unicow feature is a randomly triggered bonus that can increase the number of Megaways and provide more opportunities to win.</w:t>
      </w:r>
    </w:p>
    <w:p>
      <w:pPr>
        <w:pStyle w:val="Heading3"/>
      </w:pPr>
      <w:r>
        <w:t>What is the Free Spins feature?</w:t>
      </w:r>
    </w:p>
    <w:p>
      <w:r/>
      <w:r>
        <w:t>The Free Spins feature in Invaders Megaways is a bonus round with a special wild symbol and modifiers that can increase the number of Megaways and multiplier values.</w:t>
      </w:r>
    </w:p>
    <w:p>
      <w:pPr>
        <w:pStyle w:val="Heading3"/>
      </w:pPr>
      <w:r>
        <w:t>Can the Free Spins feature be reactivated?</w:t>
      </w:r>
    </w:p>
    <w:p>
      <w:r/>
      <w:r>
        <w:t>Yes, the Free Spins feature can be reactivated by landing 3 or 4 extra scatters during the bonus round.</w:t>
      </w:r>
    </w:p>
    <w:p>
      <w:pPr>
        <w:pStyle w:val="Heading2"/>
      </w:pPr>
      <w:r>
        <w:t>What we like</w:t>
      </w:r>
    </w:p>
    <w:p>
      <w:pPr>
        <w:pStyle w:val="ListBullet"/>
        <w:spacing w:line="240" w:lineRule="auto"/>
        <w:ind w:left="720"/>
      </w:pPr>
      <w:r/>
      <w:r>
        <w:t>Up to 1 million ways to win</w:t>
      </w:r>
    </w:p>
    <w:p>
      <w:pPr>
        <w:pStyle w:val="ListBullet"/>
        <w:spacing w:line="240" w:lineRule="auto"/>
        <w:ind w:left="720"/>
      </w:pPr>
      <w:r/>
      <w:r>
        <w:t>UFO Wild Feature</w:t>
      </w:r>
    </w:p>
    <w:p>
      <w:pPr>
        <w:pStyle w:val="ListBullet"/>
        <w:spacing w:line="240" w:lineRule="auto"/>
        <w:ind w:left="720"/>
      </w:pPr>
      <w:r/>
      <w:r>
        <w:t>Unicow feature</w:t>
      </w:r>
    </w:p>
    <w:p>
      <w:pPr>
        <w:pStyle w:val="ListBullet"/>
        <w:spacing w:line="240" w:lineRule="auto"/>
        <w:ind w:left="720"/>
      </w:pPr>
      <w:r/>
      <w:r>
        <w:t>High-quality graphics and RTP of 96.3%</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No progressive jackpot</w:t>
      </w:r>
    </w:p>
    <w:p>
      <w:r/>
      <w:r>
        <w:rPr>
          <w:b/>
        </w:rPr>
        <w:t>Play Invaders Megaways Slot Free | Pros and Cons</w:t>
      </w:r>
    </w:p>
    <w:p>
      <w:r/>
      <w:r>
        <w:rPr>
          <w:i/>
        </w:rPr>
        <w:t>Check out our review of Invaders Megaways, a high-quality slot game with up to 1 million ways to win, UFO Wild Feature, and Unicow feature.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