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Bad Granny for Free - Slot Game Review</w:t>
      </w:r>
    </w:p>
    <w:p>
      <w:pPr>
        <w:pStyle w:val="Heading2"/>
      </w:pPr>
      <w:r>
        <w:t>Gameplay</w:t>
      </w:r>
    </w:p>
    <w:p>
      <w:r/>
      <w:r>
        <w:t>Bad Granny? More like Badass Granny! This slot game will have you spinning with excitement as you try to match winning combinations of symbols. The grid is a square format with 5 reels and 5 rows, giving you 32 fixed paylines to play with. It's like having a bingo card on steroids!</w:t>
      </w:r>
    </w:p>
    <w:p>
      <w:r/>
      <w:r>
        <w:t>Want to up the ante? Change the STEPS and you can vary your bet with each token worth €0.01. Don't worry, you won't have to actually deal with Granny, there's an AUTO button for automatic spins. And if you want to go all-in, there's the MAX button for setting the maximum bet in one shot. Just don't blame Grandma when you run out of coins!</w:t>
      </w:r>
    </w:p>
    <w:p>
      <w:pPr>
        <w:pStyle w:val="Heading2"/>
      </w:pPr>
      <w:r>
        <w:t>Symbols and Bonuses</w:t>
      </w:r>
    </w:p>
    <w:p>
      <w:r/>
      <w:r>
        <w:t xml:space="preserve">Bad Granny is as quirky as it sounds with its symbols and bonuses. You can expect to see not-so-traditional symbols like colored balls of wool, a purse, and even a pair of slippers. And what's a tea party without biscuits? The game also has a teacup with biscuits symbol that will make you crave for some treats. But the real fun starts with the granny herself, who is the wild symbol and will give you a reason to be on her good side. </w:t>
      </w:r>
      <w:r/>
    </w:p>
    <w:p>
      <w:r/>
      <w:r>
        <w:t>Don't miss the Super Wild sign that gives you a three-times multiplier, but be warned, it appears only on the central reel, so it's a rare sighting. If you find yourself face to face with the scatter symbol, an old lady dressed in black like Diabolik, don't run! Three or more of these symbols will reward you with a x5, x20 or x100 multiplier, making it worth to stick around and face this mysterious lady!</w:t>
      </w:r>
      <w:r/>
    </w:p>
    <w:p>
      <w:r/>
      <w:r>
        <w:t xml:space="preserve">The Free Spins sign is what every slot player hopes to see, and Bad Granny is no exception. It appears only on reels 1, 2, and 3 and will trigger the free spins round. During this round, players can escape the glare of the granny and score some big wins. If she manages to pull off a heist, players receive a multiplier and an extra free spin, up to a maximum of 100. But, if she fails, and the alarm goes off, players lose one of their free spins. Is she really a bad granny? Or is she just misunderstood? </w:t>
      </w:r>
      <w:r/>
    </w:p>
    <w:p>
      <w:r/>
      <w:r>
        <w:t xml:space="preserve">Finally, the cherry on top, Piggy Banks, represented by a golden piggy bank, is the bonus game waiting for you. Three of these symbols will start the game, and all you have to do is click on the piggy banks and discover the obtained multipliers. Just imagine, you could get your hands on some big rewards and feel like you're robbing a bank like a retired badass! </w:t>
      </w:r>
    </w:p>
    <w:p>
      <w:pPr>
        <w:pStyle w:val="Heading2"/>
      </w:pPr>
      <w:r>
        <w:t>Graphics and Sound</w:t>
      </w:r>
    </w:p>
    <w:p>
      <w:r/>
      <w:r>
        <w:t>When it comes to the graphics and sound of Bad Granny, everything is designed to perfection. The bright, humorous cartoon-style graphics infuse humor into playing the game, and the catchy little tune playing in the background adds to the light-hearted entertainment. When you hear the tune, you'll feel like you're in an episode of the Looney Tunes!</w:t>
      </w:r>
    </w:p>
    <w:p>
      <w:r/>
      <w:r>
        <w:t>The game grid on the screen is well-balanced, letting you focus on the game while still making you aware of the granny's house on the side. It's like having a tiny creepy house as a friend while you're spinning reels. Just be careful not to get scared of the quirky animations that pop out every time you hit a winning combination. It's easy to find yourself smiling at the silliness of it all. In terms of overall presentation, Bad Granny is a game that's perfect for those who love playing in a whimsical atmosphere.</w:t>
      </w:r>
    </w:p>
    <w:p>
      <w:pPr>
        <w:pStyle w:val="Heading2"/>
      </w:pPr>
      <w:r>
        <w:t>Betting Options</w:t>
      </w:r>
    </w:p>
    <w:p>
      <w:r/>
      <w:r>
        <w:t>Are you the kind of player who likes to customize every aspect of your gameplay experience? Well, then you're in luck, because Bad Granny is all about giving players the freedom to adjust their betting options to their liking.</w:t>
      </w:r>
      <w:r/>
    </w:p>
    <w:p>
      <w:r/>
      <w:r>
        <w:t>With the ability to modify STEPS and adjust the speed of the game, players can truly tailor the gameplay to their preferences. And let's be honest, who doesn't love a game that lets you slow things down or speed things up depending on your mood?</w:t>
      </w:r>
      <w:r/>
    </w:p>
    <w:p>
      <w:r/>
      <w:r>
        <w:t>For those who prefer to sit back and relax, the AUTO button is a godsend. The option for automatic spins means you can keep the reels spinning without even having to lift a finger. Who says online casino games aren't good for your health?</w:t>
      </w:r>
      <w:r/>
    </w:p>
    <w:p>
      <w:r/>
      <w:r>
        <w:t>And for the high rollers out there, the MAX button is here to save the day. With just one click, you can set the maximum bet and go all in. Who needs caution when you've got a Bad Granny looking over your shoulder?</w:t>
      </w:r>
    </w:p>
    <w:p>
      <w:pPr>
        <w:pStyle w:val="Heading2"/>
      </w:pPr>
      <w:r>
        <w:t>Return to Player</w:t>
      </w:r>
    </w:p>
    <w:p>
      <w:r/>
      <w:r>
        <w:t>Bad Granny has a theoretical return to player (RTP) of 92.89%. That means you have Bad Granny’s word that for every 100 tokens put into this game, you’ll get back approximately 92.89 tokens. Not bad for hanging out with a sweet little old lady! Keep in mind, this value is theoretical and based on long-term play, so actual returns may vary in the short term. But hey, you never know- maybe Bad Granny’s luck is contagious!</w:t>
      </w:r>
    </w:p>
    <w:p>
      <w:r/>
      <w:r>
        <w:t>And listen, if you’re not winning big, don’t let Bad Granny smell your fear. She may not have her glasses on, but she’s got a keen sense of smell. Focus on the fun and granny may reward you with a big win yet!</w:t>
      </w:r>
    </w:p>
    <w:p>
      <w:pPr>
        <w:pStyle w:val="Heading2"/>
      </w:pPr>
      <w:r>
        <w:t>FAQ</w:t>
      </w:r>
    </w:p>
    <w:p>
      <w:pPr>
        <w:pStyle w:val="Heading3"/>
      </w:pPr>
      <w:r>
        <w:t>How many reels and rows are in Bad Granny slot game?</w:t>
      </w:r>
    </w:p>
    <w:p>
      <w:r/>
      <w:r>
        <w:t>The game has 5 reels and 5 rows.</w:t>
      </w:r>
    </w:p>
    <w:p>
      <w:pPr>
        <w:pStyle w:val="Heading3"/>
      </w:pPr>
      <w:r>
        <w:t>What is the RTP of the Bad Granny slot game?</w:t>
      </w:r>
    </w:p>
    <w:p>
      <w:r/>
      <w:r>
        <w:t>The theoretical return to player RTP is 92.89%.</w:t>
      </w:r>
    </w:p>
    <w:p>
      <w:pPr>
        <w:pStyle w:val="Heading3"/>
      </w:pPr>
      <w:r>
        <w:t>What is the maximum bet in Bad Granny slot game?</w:t>
      </w:r>
    </w:p>
    <w:p>
      <w:r/>
      <w:r>
        <w:t>The MAX button sets the maximum bet in one shot.</w:t>
      </w:r>
    </w:p>
    <w:p>
      <w:pPr>
        <w:pStyle w:val="Heading3"/>
      </w:pPr>
      <w:r>
        <w:t>What is the wild symbol in Bad Granny slot game?</w:t>
      </w:r>
    </w:p>
    <w:p>
      <w:r/>
      <w:r>
        <w:t>The granny is the wild symbol and replaces all symbols in completing a winning combination.</w:t>
      </w:r>
    </w:p>
    <w:p>
      <w:pPr>
        <w:pStyle w:val="Heading3"/>
      </w:pPr>
      <w:r>
        <w:t>What is the Super Wild sign in Bad Granny slot game?</w:t>
      </w:r>
    </w:p>
    <w:p>
      <w:r/>
      <w:r>
        <w:t>The Super Wild sign is a special wild that can appear only on the central reel and gives us a x3 multiplier.</w:t>
      </w:r>
    </w:p>
    <w:p>
      <w:pPr>
        <w:pStyle w:val="Heading3"/>
      </w:pPr>
      <w:r>
        <w:t>What is the scatter symbol in Bad Granny slot game?</w:t>
      </w:r>
    </w:p>
    <w:p>
      <w:r/>
      <w:r>
        <w:t>The old lady dressed in black like Diabolik is the scatter symbol.</w:t>
      </w:r>
    </w:p>
    <w:p>
      <w:pPr>
        <w:pStyle w:val="Heading3"/>
      </w:pPr>
      <w:r>
        <w:t>What is the maximum free spins in Bad Granny slot game?</w:t>
      </w:r>
    </w:p>
    <w:p>
      <w:r/>
      <w:r>
        <w:t>The maximum free spins are 100.</w:t>
      </w:r>
    </w:p>
    <w:p>
      <w:pPr>
        <w:pStyle w:val="Heading3"/>
      </w:pPr>
      <w:r>
        <w:t>What is the Piggy Banks bonus in Bad Granny slot game?</w:t>
      </w:r>
    </w:p>
    <w:p>
      <w:r/>
      <w:r>
        <w:t>The Piggy Banks bonus is a game in which our task will be to click on the piggy banks and discover the obtained multipliers.</w:t>
      </w:r>
    </w:p>
    <w:p>
      <w:pPr>
        <w:pStyle w:val="Heading2"/>
      </w:pPr>
      <w:r>
        <w:t>What we like</w:t>
      </w:r>
    </w:p>
    <w:p>
      <w:pPr>
        <w:pStyle w:val="ListBullet"/>
        <w:spacing w:line="240" w:lineRule="auto"/>
        <w:ind w:left="720"/>
      </w:pPr>
      <w:r/>
      <w:r>
        <w:t>Unique and quirky theme with entertaining graphics</w:t>
      </w:r>
    </w:p>
    <w:p>
      <w:pPr>
        <w:pStyle w:val="ListBullet"/>
        <w:spacing w:line="240" w:lineRule="auto"/>
        <w:ind w:left="720"/>
      </w:pPr>
      <w:r/>
      <w:r>
        <w:t>Multiple special symbols and bonus rounds to keep players engaged</w:t>
      </w:r>
    </w:p>
    <w:p>
      <w:pPr>
        <w:pStyle w:val="ListBullet"/>
        <w:spacing w:line="240" w:lineRule="auto"/>
        <w:ind w:left="720"/>
      </w:pPr>
      <w:r/>
      <w:r>
        <w:t>Variety of speed levels and betting options</w:t>
      </w:r>
    </w:p>
    <w:p>
      <w:pPr>
        <w:pStyle w:val="ListBullet"/>
        <w:spacing w:line="240" w:lineRule="auto"/>
        <w:ind w:left="720"/>
      </w:pPr>
      <w:r/>
      <w:r>
        <w:t>Free spins round with multiplier potential</w:t>
      </w:r>
    </w:p>
    <w:p>
      <w:pPr>
        <w:pStyle w:val="Heading2"/>
      </w:pPr>
      <w:r>
        <w:t>What we don't like</w:t>
      </w:r>
    </w:p>
    <w:p>
      <w:pPr>
        <w:pStyle w:val="ListBullet"/>
        <w:spacing w:line="240" w:lineRule="auto"/>
        <w:ind w:left="720"/>
      </w:pPr>
      <w:r/>
      <w:r>
        <w:t>Low RTP of 92.89%</w:t>
      </w:r>
    </w:p>
    <w:p>
      <w:pPr>
        <w:pStyle w:val="ListBullet"/>
        <w:spacing w:line="240" w:lineRule="auto"/>
        <w:ind w:left="720"/>
      </w:pPr>
      <w:r/>
      <w:r>
        <w:t>No progressive jackpot</w:t>
      </w:r>
    </w:p>
    <w:p>
      <w:r/>
      <w:r>
        <w:rPr>
          <w:b/>
        </w:rPr>
        <w:t>Play Bad Granny for Free - Slot Game Review</w:t>
      </w:r>
    </w:p>
    <w:p>
      <w:r/>
      <w:r>
        <w:rPr>
          <w:i/>
        </w:rPr>
        <w:t>Read our review of the slot game Bad Granny. Play for free and discover unique bonuses, graphics, and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