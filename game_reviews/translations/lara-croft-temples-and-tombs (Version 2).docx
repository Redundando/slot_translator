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Lara Croft Temples and Tombs for Free - Exciting Slot Game</w:t>
      </w:r>
    </w:p>
    <w:p>
      <w:pPr>
        <w:pStyle w:val="Heading2"/>
      </w:pPr>
      <w:r>
        <w:t>Game Design</w:t>
      </w:r>
    </w:p>
    <w:p>
      <w:r/>
      <w:r>
        <w:t>Lara Croft Temples and Tombs is more visually stunning than Brad Pitt on the red carpet. The game's interface is well-designed, with graphics that will transport you to an abandoned temple in the middle of nowhere. You'll be surrounded by symbols and graphics related to adventure, survival, archaeology, and of course, the badass heroine herself, Lara Croft.</w:t>
      </w:r>
    </w:p>
    <w:p>
      <w:r/>
      <w:r>
        <w:t>The music and graphics come together in harmony like a good wine and cheese, making for an all-around quality game that will leave you immersed in the ancient temple's mysterious world. It's the type of game that's difficult to pull yourself away from, even for a bathroom break.</w:t>
      </w:r>
    </w:p>
    <w:p>
      <w:pPr>
        <w:pStyle w:val="Heading2"/>
      </w:pPr>
      <w:r>
        <w:t>Symbols Are the Name of the Game</w:t>
      </w:r>
    </w:p>
    <w:p>
      <w:r/>
      <w:r>
        <w:t>Ready to join in on the adventure with Lara Croft? Look for symbols like medical kits and water bottles to keep you going. Plus, you can zip around on Lara's motorcycle and even dive to avoid bullet fire. But don't forget the real treasures: artifacts bearing the symbols of the ancient Egyptian gods. All symbols carry their own weight, literally, as they play a vital role in creating winning combos. Even Tutankhamun would be jealous!</w:t>
      </w:r>
    </w:p>
    <w:p>
      <w:pPr>
        <w:pStyle w:val="Heading2"/>
      </w:pPr>
      <w:r>
        <w:t>Gameplay: Out of the Box Thinking</w:t>
      </w:r>
    </w:p>
    <w:p>
      <w:r/>
      <w:r>
        <w:t>Hold onto your fedoras ladies and gents, 'cause we're taking a walk on the wild side with Lara Croft Temples and Tombs! Say adios to the traditional slot game mechanics and bonjour to a one-of-a-kind adventure. You'll use the standard 5x3 setup, but instead of spinning reels, you'll watch shelves packed with symbols tumble down the screen. When you get a winning combo, those symbols vanish and even more symbols drop from above! It's like a video game and slot game combo. As if this wasn't enough, when the winning streak continues, multipliers increase from X2 to X5!</w:t>
      </w:r>
    </w:p>
    <w:p>
      <w:r/>
      <w:r>
        <w:t>And wait, there's more! You'll also have the chance to get your hands on the Jackpot - simply make a fuss over those lovely beetles while you're playing. Trust us, these little buggers are worth the trouble.</w:t>
      </w:r>
    </w:p>
    <w:p>
      <w:pPr>
        <w:pStyle w:val="Heading2"/>
      </w:pPr>
      <w:r>
        <w:t>Jackpots Galore!</w:t>
      </w:r>
    </w:p>
    <w:p>
      <w:r/>
      <w:r>
        <w:t>If there's one thing we love more than a good slot game, it's hitting the jackpot! And with Lara Croft Temples and Tombs, players have not one, not two, but three chances to strike it big. Look out for those lucky beetles during gameplay, because they could lead you to one of three exciting jackpots.</w:t>
      </w:r>
    </w:p>
    <w:p>
      <w:r/>
      <w:r>
        <w:t>We love that this game keeps things interesting with multiple ways to win. It's not just about hitting the standard payout or even a concatenated win - oh no, there's so much more at stake here! And let's face it, who doesn't love the thrill of going for a big win?</w:t>
      </w:r>
    </w:p>
    <w:p>
      <w:pPr>
        <w:pStyle w:val="Heading2"/>
      </w:pPr>
      <w:r>
        <w:t>Theme</w:t>
      </w:r>
    </w:p>
    <w:p>
      <w:r/>
      <w:r>
        <w:t xml:space="preserve">Attention all Tomb Raider fans - your favorite adventurer is back! Lara Croft Temples and Tombs is a casino slot game that takes you on a thrilling journey through the world of Tomb Raider. The visuals are so crisp and the sound effects are so immersive that you'll feel like you're right there with Lara in the ruins of an ancient temple. </w:t>
      </w:r>
    </w:p>
    <w:p>
      <w:r/>
      <w:r>
        <w:t>With symbols featuring iconic artifacts, like the key and the scarab, players will feel like true treasure hunters. And with the chance to win big, you can be sure that the adventure will be worth it.</w:t>
      </w:r>
    </w:p>
    <w:p>
      <w:r/>
      <w:r>
        <w:t>So, grab your fedora and your whip (or just your phone) and get ready for the adventure of a lifetime!</w:t>
      </w:r>
    </w:p>
    <w:p>
      <w:pPr>
        <w:pStyle w:val="Heading2"/>
      </w:pPr>
      <w:r>
        <w:t>FAQ</w:t>
      </w:r>
    </w:p>
    <w:p>
      <w:pPr>
        <w:pStyle w:val="Heading3"/>
      </w:pPr>
      <w:r>
        <w:t>What is Lara Croft Temples and Tombs?</w:t>
      </w:r>
    </w:p>
    <w:p>
      <w:r/>
      <w:r>
        <w:t>Lara Croft Temples and Tombs is a slot machine game from Microgaming based on the famed character from the Tomb Raider video game series.</w:t>
      </w:r>
    </w:p>
    <w:p>
      <w:pPr>
        <w:pStyle w:val="Heading3"/>
      </w:pPr>
      <w:r>
        <w:t>What are the graphics like in Lara Croft Temples and Tombs?</w:t>
      </w:r>
    </w:p>
    <w:p>
      <w:r/>
      <w:r>
        <w:t>The game is set in an abandoned temple, and the symbols on the reels include items related to adventure, survival, Lara Croft herself, and archaeological artifacts such as Egyptian deities.</w:t>
      </w:r>
    </w:p>
    <w:p>
      <w:pPr>
        <w:pStyle w:val="Heading3"/>
      </w:pPr>
      <w:r>
        <w:t>How do you play Lara Croft Temples and Tombs?</w:t>
      </w:r>
    </w:p>
    <w:p>
      <w:r/>
      <w:r>
        <w:t>The game uses a standard 5*3 grid, with five vertical reels arranged along three horizontal lines. Symbols fall from above instead of rotating on themselves, allowing for concatenated wins, and there are three jackpots to be won by finding beetles during the game.</w:t>
      </w:r>
    </w:p>
    <w:p>
      <w:pPr>
        <w:pStyle w:val="Heading3"/>
      </w:pPr>
      <w:r>
        <w:t>What's special about the gameplay in Lara Croft Temples and Tombs?</w:t>
      </w:r>
    </w:p>
    <w:p>
      <w:r/>
      <w:r>
        <w:t>The two special features to watch out for are the concatenated wins, where every win within the same round multiplies the payout, and the opportunity to win one of three different jackpots by finding beetles.</w:t>
      </w:r>
    </w:p>
    <w:p>
      <w:pPr>
        <w:pStyle w:val="Heading3"/>
      </w:pPr>
      <w:r>
        <w:t>Are there similar slots to Lara Croft Temples and Tombs?</w:t>
      </w:r>
    </w:p>
    <w:p>
      <w:r/>
      <w:r>
        <w:t>Yes, there are several slots based on popular movies. The Dark Night, based on the superhero film, and Scarface, based on the film of the same name, are two examples.</w:t>
      </w:r>
    </w:p>
    <w:p>
      <w:pPr>
        <w:pStyle w:val="Heading3"/>
      </w:pPr>
      <w:r>
        <w:t>What are some tips for playing Lara Croft Temples and Tombs?</w:t>
      </w:r>
    </w:p>
    <w:p>
      <w:r/>
      <w:r>
        <w:t>Keep an eye out for the cascading reels and keep going until there are no more wins for the best payout. Also, take advantage of any bonus features in the game to increase your chances of winning big.</w:t>
      </w:r>
    </w:p>
    <w:p>
      <w:pPr>
        <w:pStyle w:val="Heading3"/>
      </w:pPr>
      <w:r>
        <w:t>Is Lara Croft Temples and Tombs available on mobile?</w:t>
      </w:r>
    </w:p>
    <w:p>
      <w:r/>
      <w:r>
        <w:t>Yes, the game is available for play on both desktop and mobile devices.</w:t>
      </w:r>
    </w:p>
    <w:p>
      <w:pPr>
        <w:pStyle w:val="Heading3"/>
      </w:pPr>
      <w:r>
        <w:t>Can you play Lara Croft Temples and Tombs for free?</w:t>
      </w:r>
    </w:p>
    <w:p>
      <w:r/>
      <w:r>
        <w:t>Yes, you can try the game for free on many online casinos before betting real money.</w:t>
      </w:r>
    </w:p>
    <w:p>
      <w:pPr>
        <w:pStyle w:val="Heading2"/>
      </w:pPr>
      <w:r>
        <w:t>What we like</w:t>
      </w:r>
    </w:p>
    <w:p>
      <w:pPr>
        <w:pStyle w:val="ListBullet"/>
        <w:spacing w:line="240" w:lineRule="auto"/>
        <w:ind w:left="720"/>
      </w:pPr>
      <w:r/>
      <w:r>
        <w:t>Visually appealing and well-designed interface.</w:t>
      </w:r>
    </w:p>
    <w:p>
      <w:pPr>
        <w:pStyle w:val="ListBullet"/>
        <w:spacing w:line="240" w:lineRule="auto"/>
        <w:ind w:left="720"/>
      </w:pPr>
      <w:r/>
      <w:r>
        <w:t>Innovative gameplay mechanics for a unique experience.</w:t>
      </w:r>
    </w:p>
    <w:p>
      <w:pPr>
        <w:pStyle w:val="ListBullet"/>
        <w:spacing w:line="240" w:lineRule="auto"/>
        <w:ind w:left="720"/>
      </w:pPr>
      <w:r/>
      <w:r>
        <w:t>Exciting and varied Jackpot features.</w:t>
      </w:r>
    </w:p>
    <w:p>
      <w:pPr>
        <w:pStyle w:val="ListBullet"/>
        <w:spacing w:line="240" w:lineRule="auto"/>
        <w:ind w:left="720"/>
      </w:pPr>
      <w:r/>
      <w:r>
        <w:t>Thrilling and adventurous theme based on the Tomb Raider franchise.</w:t>
      </w:r>
    </w:p>
    <w:p>
      <w:pPr>
        <w:pStyle w:val="Heading2"/>
      </w:pPr>
      <w:r>
        <w:t>What we don't like</w:t>
      </w:r>
    </w:p>
    <w:p>
      <w:pPr>
        <w:pStyle w:val="ListBullet"/>
        <w:spacing w:line="240" w:lineRule="auto"/>
        <w:ind w:left="720"/>
      </w:pPr>
      <w:r/>
      <w:r>
        <w:t>Very high volatility which may not be suitable for all players.</w:t>
      </w:r>
    </w:p>
    <w:p>
      <w:pPr>
        <w:pStyle w:val="ListBullet"/>
        <w:spacing w:line="240" w:lineRule="auto"/>
        <w:ind w:left="720"/>
      </w:pPr>
      <w:r/>
      <w:r>
        <w:t>Limited betting options may not appeal to high rollers.</w:t>
      </w:r>
    </w:p>
    <w:p>
      <w:r/>
      <w:r>
        <w:rPr>
          <w:b/>
        </w:rPr>
        <w:t>Play Lara Croft Temples and Tombs for Free - Exciting Slot Game</w:t>
      </w:r>
    </w:p>
    <w:p>
      <w:r/>
      <w:r>
        <w:rPr>
          <w:i/>
        </w:rPr>
        <w:t>Read our review of Lara Croft Temples and Tombs and play this thrilling slot game for free. Find out what makes this game unique and exciting.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