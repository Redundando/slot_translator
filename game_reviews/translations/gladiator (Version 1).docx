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Gladiator Slot Game for Free - Review</w:t>
      </w:r>
    </w:p>
    <w:p>
      <w:r/>
      <w:r>
        <w:rPr>
          <w:b/>
        </w:rPr>
        <w:t>Meta description</w:t>
      </w:r>
      <w:r>
        <w:t>: Read our unbiased review of Gladiator slot game by Playtech. Play for free and enjoy the immersive graphics and exciting bonus games.</w:t>
      </w:r>
    </w:p>
    <w:p>
      <w:pPr>
        <w:pStyle w:val="Heading2"/>
      </w:pPr>
      <w:r>
        <w:t>Gladiator Slot Game Overview</w:t>
      </w:r>
    </w:p>
    <w:p>
      <w:r/>
      <w:r>
        <w:t>Are you ready to enter the arena and battle it out for big wins? Look no further than the Gladiator online slot game from Playtech. This 5-reel, 25-payline game is packed with thrilling features and the potential to win a massive jackpot of €2.5 million.</w:t>
      </w:r>
    </w:p>
    <w:p>
      <w:r/>
      <w:r>
        <w:t>With a minimum bet of just €0.01, even the gladiator on a budget can join in on the fun. And for those feeling more adventurous, there's a maximum bet of €1250 for the high rollers out there.</w:t>
      </w:r>
    </w:p>
    <w:p>
      <w:r/>
      <w:r>
        <w:t>But what's even more impressive than the betting range is the game's RTP of 94.09%. That means you have a solid chance at walking away with some winnings. And for those who like to sit back and watch the action unfold, there's even an Autoplay feature.</w:t>
      </w:r>
    </w:p>
    <w:p>
      <w:r/>
      <w:r>
        <w:t>All in all, Gladiator is a game that's sure to entertain and excite both casual and experienced players. Plus, who doesn't love the chance to channel their inner Russell Crowe and take on the role of a gladiator? Just don't forget to leave the arena before the lions are released! (Kidding, kidding... hopefully.)</w:t>
      </w:r>
    </w:p>
    <w:p>
      <w:pPr>
        <w:pStyle w:val="Heading2"/>
      </w:pPr>
      <w:r>
        <w:t>Gameplay and Features</w:t>
      </w:r>
    </w:p>
    <w:p>
      <w:r/>
      <w:r>
        <w:t>Are you looking for a video slot game with all the standard features and straightforward gameplay? Look no further than Gladiator! This game offers Autoplay, allowing you to sit back and watch the game play out on its own. But who needs that when you can watch the thrilling Bonus Games?</w:t>
      </w:r>
    </w:p>
    <w:p>
      <w:r/>
      <w:r>
        <w:t>The Gladiator Bonus Game is activated by three Wild symbols. Once triggered, you'll be presented with nine helmets, each hiding free spins or multipliers! And let's not forget the Coliseum Bonus Game, triggered by three Scatter symbols. With 25 stones to choose from, you'll discover series of free spins, multipliers, and even symbol and wild card selection waiting to be uncovered.</w:t>
      </w:r>
    </w:p>
    <w:p>
      <w:r/>
      <w:r>
        <w:t>If you're feeling brave, Gladiator's Gamble function lets you risk it all! Although, we don't recommend gambling away your life savings - you still need money for rent and food, of course. But go ahead and let your inner Gladiator loose with this exciting feature.</w:t>
      </w:r>
    </w:p>
    <w:p>
      <w:r/>
      <w:r>
        <w:t>In short, Gladiator is a video slot game that provides all the excitement and features you could ask for. With its straightforward gameplay and thrilling Bonus Games, it's definitely worth a spin!</w:t>
      </w:r>
    </w:p>
    <w:p>
      <w:pPr>
        <w:pStyle w:val="Heading2"/>
      </w:pPr>
      <w:r>
        <w:t>Symbols and Graphics</w:t>
      </w:r>
    </w:p>
    <w:p>
      <w:r/>
      <w:r>
        <w:t xml:space="preserve">Gladiator's symbols are more faithful to the characters and imagery of the Ridley Scott film than are some college students to their parents' rules when they come home for summer break. With protagonists like Maximus Decimus Meridius, Lucilla, Senator Gracchus, and Emperor Marcus Aurelius, who wouldn't want to run the risk of losing a buck or two on this game? And of course, the Colosseum makes an appearance as well, but if you're looking for Russell Crowe and Joaquin Phoenix, you're out of luck. </w:t>
      </w:r>
    </w:p>
    <w:p>
      <w:r/>
      <w:r>
        <w:t xml:space="preserve">The game's graphics are outstanding! It's almost as immersive as being sent back in time to ancient Rome itself. And unlike that one time traveler we all know, you don't have to worry about damaging the timeline. The symbols are highly detailed and in high definition, making every sword clang and every grunt in the arena sound as real as if you were there. The 3D animations are also on point, capturing the epic scale and high drama of the film, but without all of the screaming crowds and helmet hair. </w:t>
      </w:r>
    </w:p>
    <w:p>
      <w:r/>
      <w:r>
        <w:t xml:space="preserve">The result of all of this? A visually stunning slot game that will appeal to fans of ancient Rome, film, and technical proficiency in online gaming. Just remember, friends don't let friends play Caesar's Palace without telling them about Gladiator slot game. </w:t>
      </w:r>
    </w:p>
    <w:p>
      <w:pPr>
        <w:pStyle w:val="Heading2"/>
      </w:pPr>
      <w:r>
        <w:t>Bonus Games and Gambling Fun - Gladiator</w:t>
      </w:r>
    </w:p>
    <w:p>
      <w:r/>
      <w:r>
        <w:t>If you're looking for bonus games and gambling fun, then Gladiator has got you covered. As a seasoned slot player, I can tell you that this game is a real knockout. It offers not one, but two Bonus Games that are sure to keep you entertained for hours on end.</w:t>
      </w:r>
    </w:p>
    <w:p>
      <w:r/>
      <w:r>
        <w:t>The first Bonus Game is called the Gladiator Bonus Game, and it's triggered by three Wild symbols. In this game, players get to choose from nine helmets, each containing either free spins or multipliers. It's like playing a game of chance, but with a little bit of strategy thrown in for good measure.</w:t>
      </w:r>
    </w:p>
    <w:p>
      <w:r/>
      <w:r>
        <w:t>The second Bonus Game is the Coliseum Bonus Game, which is triggered by three Scatter symbols. In this game, players are presented with a grid of 25 stones, each hiding a different prize. They can reveal free spins, multipliers, symbol and wild card selections, and more. It's kind of like playing a game of memory, only with much higher stakes.</w:t>
      </w:r>
    </w:p>
    <w:p>
      <w:r/>
      <w:r>
        <w:t xml:space="preserve">Finally, let's talk about the Gamble Function. This is an optional feature that allows players to double their winnings. It's activated after any winning amount, and players have to guess the color or suit of a card. It's like playing a game of poker, only without the pesky need for skill or strategy. </w:t>
      </w:r>
    </w:p>
    <w:p>
      <w:r/>
      <w:r>
        <w:t>So, if you're looking for a slot game with great bonuses and thrilling gambling action, then Gladiator is the perfect game for you. Give it a spin, and who knows? You might just walk away with a big payout.</w:t>
      </w:r>
    </w:p>
    <w:p>
      <w:pPr>
        <w:pStyle w:val="Heading2"/>
      </w:pPr>
      <w:r>
        <w:t>Return to Player (RTP)</w:t>
      </w:r>
    </w:p>
    <w:p>
      <w:r/>
      <w:r>
        <w:t xml:space="preserve">In Gladiator, the Return to Player (RTP) rate is 94.09%. While this may be lower than other video slot games, it can still offer significant rewards for players who are willing to take the risk. You know what they say, 'fortune favors the bold.' </w:t>
      </w:r>
    </w:p>
    <w:p>
      <w:r/>
      <w:r>
        <w:t xml:space="preserve">If you're a cautious player, don't worry. The game is still fun to play and offers an entertaining experience, even with a lower RTP. However, if you're looking for a game with big returns, then Gladiator might be just what you need. </w:t>
      </w:r>
    </w:p>
    <w:p>
      <w:r/>
      <w:r>
        <w:t xml:space="preserve">It's worth noting that the game's Random Number Generator (RNG) ensures fair play. Still, we can't guarantee that you'll hit the jackpot. But hey, it's all about the thrill of the spin and the excitement of not knowing what's coming next. </w:t>
      </w:r>
    </w:p>
    <w:p>
      <w:r/>
      <w:r>
        <w:t>Speaking of the jackpot, did you know that Gladiator offers an impressive top prize of €2.5 million? That's a whole lot of gold coins and laurel wreaths. If you're lucky enough to hit that jackpot, you can go ahead and quit your day job. Just make sure to wear your best gladiator garb to pick up your winnings.</w:t>
      </w:r>
    </w:p>
    <w:p>
      <w:pPr>
        <w:pStyle w:val="Heading2"/>
      </w:pPr>
      <w:r>
        <w:t>FAQ</w:t>
      </w:r>
    </w:p>
    <w:p>
      <w:pPr>
        <w:pStyle w:val="Heading3"/>
      </w:pPr>
      <w:r>
        <w:t>What is the minimum and maximum bet on Gladiator slot game?</w:t>
      </w:r>
    </w:p>
    <w:p>
      <w:r/>
      <w:r>
        <w:t>The minimum bet on Gladiator slot game is €0.01, and the maximum bet is €1250.</w:t>
      </w:r>
    </w:p>
    <w:p>
      <w:pPr>
        <w:pStyle w:val="Heading3"/>
      </w:pPr>
      <w:r>
        <w:t>What is the RTP of Gladiator slot game and what does it mean?</w:t>
      </w:r>
    </w:p>
    <w:p>
      <w:r/>
      <w:r>
        <w:t>The RTP of Gladiator slot game is 94.09%. It means that for every €100 bet, the game will pay out, on average, €94.09 over the long-term.</w:t>
      </w:r>
    </w:p>
    <w:p>
      <w:pPr>
        <w:pStyle w:val="Heading3"/>
      </w:pPr>
      <w:r>
        <w:t>What is the jackpot amount on Gladiator slot game?</w:t>
      </w:r>
    </w:p>
    <w:p>
      <w:r/>
      <w:r>
        <w:t>The jackpot amount on Gladiator slot game is €2.5 million.</w:t>
      </w:r>
    </w:p>
    <w:p>
      <w:pPr>
        <w:pStyle w:val="Heading3"/>
      </w:pPr>
      <w:r>
        <w:t>What are the regular symbols in Gladiator slot game?</w:t>
      </w:r>
    </w:p>
    <w:p>
      <w:r/>
      <w:r>
        <w:t>The regular symbols in Gladiator slot game are the protagonists of the film, including Maximus Decimus Meridius, Lucilla, Senator Gracchus, and Emperor Marcus Aurelius, and the Colosseum. Traditional poker cards from 9 to Ace are also present.</w:t>
      </w:r>
    </w:p>
    <w:p>
      <w:pPr>
        <w:pStyle w:val="Heading3"/>
      </w:pPr>
      <w:r>
        <w:t>What are the bonus games in Gladiator slot game?</w:t>
      </w:r>
    </w:p>
    <w:p>
      <w:r/>
      <w:r>
        <w:t xml:space="preserve">The bonus games in Gladiator slot game are the Gladiator Bonus Game and the Coliseum Bonus Game. The Gladiator Bonus Game is activated when three Wild symbols (Gladiator's helmet) appear, and the Coliseum Bonus Game is activated when three Scatter symbols (Colosseum) appear. </w:t>
      </w:r>
    </w:p>
    <w:p>
      <w:pPr>
        <w:pStyle w:val="Heading3"/>
      </w:pPr>
      <w:r>
        <w:t>What is the Gamble function in Gladiator slot game?</w:t>
      </w:r>
    </w:p>
    <w:p>
      <w:r/>
      <w:r>
        <w:t>The Gamble function in Gladiator slot game is activated after any winning amount and offers the opportunity to double it.</w:t>
      </w:r>
    </w:p>
    <w:p>
      <w:pPr>
        <w:pStyle w:val="Heading3"/>
      </w:pPr>
      <w:r>
        <w:t>What is the Wild symbol in Gladiator slot game and what does it do?</w:t>
      </w:r>
    </w:p>
    <w:p>
      <w:r/>
      <w:r>
        <w:t>The Wild symbol in Gladiator slot game is represented by the Gladiator's helmet. It has the function of a wild card which can replace all other symbols (excluding Scatter) and complete a winning combination. If it appears three times in a row, it will activate the Gladiator Bonus Game.</w:t>
      </w:r>
    </w:p>
    <w:p>
      <w:pPr>
        <w:pStyle w:val="Heading3"/>
      </w:pPr>
      <w:r>
        <w:t>What is the Scatter symbol in Gladiator slot game and what does it do?</w:t>
      </w:r>
    </w:p>
    <w:p>
      <w:r/>
      <w:r>
        <w:t>The Scatter symbol in Gladiator slot game is represented by the Colosseum. It allows you to earn 100 coins when it appears on the reels, and if it appears three times, it will activate the Coliseum Bonus Game.</w:t>
      </w:r>
    </w:p>
    <w:p>
      <w:pPr>
        <w:pStyle w:val="Heading2"/>
      </w:pPr>
      <w:r>
        <w:t>What we like</w:t>
      </w:r>
    </w:p>
    <w:p>
      <w:pPr>
        <w:pStyle w:val="ListBullet"/>
        <w:spacing w:line="240" w:lineRule="auto"/>
        <w:ind w:left="720"/>
      </w:pPr>
      <w:r/>
      <w:r>
        <w:t>Outstanding graphics and sound effects</w:t>
      </w:r>
    </w:p>
    <w:p>
      <w:pPr>
        <w:pStyle w:val="ListBullet"/>
        <w:spacing w:line="240" w:lineRule="auto"/>
        <w:ind w:left="720"/>
      </w:pPr>
      <w:r/>
      <w:r>
        <w:t>Two bonus games add excitement and potential for big wins</w:t>
      </w:r>
    </w:p>
    <w:p>
      <w:pPr>
        <w:pStyle w:val="ListBullet"/>
        <w:spacing w:line="240" w:lineRule="auto"/>
        <w:ind w:left="720"/>
      </w:pPr>
      <w:r/>
      <w:r>
        <w:t>Faithful to the imagery and characters of the film</w:t>
      </w:r>
    </w:p>
    <w:p>
      <w:pPr>
        <w:pStyle w:val="ListBullet"/>
        <w:spacing w:line="240" w:lineRule="auto"/>
        <w:ind w:left="720"/>
      </w:pPr>
      <w:r/>
      <w:r>
        <w:t>Autoplay feature allows for relaxed gameplay</w:t>
      </w:r>
    </w:p>
    <w:p>
      <w:pPr>
        <w:pStyle w:val="Heading2"/>
      </w:pPr>
      <w:r>
        <w:t>What we don't like</w:t>
      </w:r>
    </w:p>
    <w:p>
      <w:pPr>
        <w:pStyle w:val="ListBullet"/>
        <w:spacing w:line="240" w:lineRule="auto"/>
        <w:ind w:left="720"/>
      </w:pPr>
      <w:r/>
      <w:r>
        <w:t>RTP of 94.09% is lower than some other video slot games</w:t>
      </w:r>
    </w:p>
    <w:p>
      <w:pPr>
        <w:pStyle w:val="ListBullet"/>
        <w:spacing w:line="240" w:lineRule="auto"/>
        <w:ind w:left="720"/>
      </w:pPr>
      <w:r/>
      <w:r>
        <w:t>Large maximum bet can be a deterrent for casual players</w:t>
      </w:r>
    </w:p>
    <w:p>
      <w:r/>
      <w:r>
        <w:rPr>
          <w:i/>
        </w:rPr>
        <w:t>Prompt for DALLE: Create a cartoon-style feature image for the game "Gladiator" that features a happy Maya warrior with glasses. The image should be engaging and eye-catching, capturing the excitement and adventure of ancient Rome. Incorporate the symbols and characters from the game, such as the Gladiator's helmet, Colosseum, Maximus Decimus Meridius, Lucilla, Senator Gracchus, and Emperor Marcus Aurelius, along with the poker cards 9 to Ace. Use vibrant colors and bold lines to make the image stand out and appeal to players who are looking for a thrilling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