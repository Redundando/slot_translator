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Darkness for Free - Betsoft Slot Review</w:t>
      </w:r>
    </w:p>
    <w:p>
      <w:pPr>
        <w:pStyle w:val="Heading2"/>
      </w:pPr>
      <w:r>
        <w:t>Experience the Thrill of Battle in Book of Darkness' Gameplay and Features</w:t>
      </w:r>
    </w:p>
    <w:p>
      <w:r/>
      <w:r>
        <w:t xml:space="preserve">If you are looking for a slot game with exciting gameplay features, then look no further than 'Book of Darkness' from Betsoft. This 3x5 video slot is packed with special features that will keep you on the edge of your seat as you battle your way to big wins. </w:t>
      </w:r>
      <w:r/>
    </w:p>
    <w:p>
      <w:r/>
      <w:r>
        <w:t>The game's Clash for Power and Shadowform phases sees the warrior and the magician battle against each other, with the help of the mystical Book of Darkness. It's a battle of epic proportions, and you get to take part in it! During the battle, you can choose your winning character, earning more free spins. So, choose wisely!</w:t>
      </w:r>
      <w:r/>
    </w:p>
    <w:p>
      <w:r/>
      <w:r>
        <w:t>The special phase also offers 10 free spins while the warrior and magician symbols battle to prevail over each other. This is where the real excitement begins! If you can correctly guess the winning character, you can proceed to the Shadowform phase. This phase rewards you with an additional 10 free spins, as well as multipliers and expandable symbols.</w:t>
      </w:r>
      <w:r/>
    </w:p>
    <w:p>
      <w:r/>
      <w:r>
        <w:t xml:space="preserve">Overall, Book of Darkness provides an engaging and exciting gaming experience that keeps you hooked from start to finish. The game's well-designed gameplay features and stunning graphics make it a must-try for slot game enthusiasts. </w:t>
      </w:r>
      <w:r/>
    </w:p>
    <w:p>
      <w:r/>
      <w:r>
        <w:t>And if battling it out with a warrior and a magician over a mystical book doesn't sound like a good time to you, then perhaps you need some more excitement in your life! So, what are you waiting for? Give Book of Darkness a spin and see if you have what it takes to emerge victorious!</w:t>
      </w:r>
    </w:p>
    <w:p>
      <w:pPr>
        <w:pStyle w:val="Heading2"/>
      </w:pPr>
      <w:r>
        <w:t>STORYLINE AND CHARACTERS</w:t>
      </w:r>
    </w:p>
    <w:p>
      <w:r/>
      <w:r>
        <w:t>Book of Darkness is not just another slot game, it's an adventure that will keep you on the edge of your seat. The game is set in a magical world where darkness threatens humanity, but fear not, brave players, for you have the power of the Book of Darkness on your side!</w:t>
      </w:r>
      <w:r/>
    </w:p>
    <w:p>
      <w:r/>
      <w:r>
        <w:t>The battle for power is intense between the valiant warrior and the evil magician, echoes of which can be felt throughout the gameplay. The magical symbols, fiery hands, and mystical characters contribute to the immersive experience that the game offers. It's as if you're in the thick of the battle yourself, armed with nothing but luck, risking it all for a shot at winning.</w:t>
      </w:r>
      <w:r/>
    </w:p>
    <w:p>
      <w:r/>
      <w:r>
        <w:t xml:space="preserve">The best part about Book of Darkness is that the story keeps evolving as you play the game. You'll find yourself getting increasingly invested in the storyline and itching to know what happens next. You might even start rooting for the bad guys or become smitten with the lead characters - there's no telling where the game will take you! </w:t>
      </w:r>
      <w:r/>
    </w:p>
    <w:p>
      <w:r/>
      <w:r>
        <w:t xml:space="preserve">All in all, Book of Darkness is an incredible feat by the developers. They've managed to pack in the best of the magical world and the best of the slot world, which makes it a unique combo. It's great for people who are fans of both, and even for those who just want to try something new. </w:t>
      </w:r>
    </w:p>
    <w:p>
      <w:pPr>
        <w:pStyle w:val="Heading2"/>
      </w:pPr>
      <w:r>
        <w:t>RTP and Volatility</w:t>
      </w:r>
    </w:p>
    <w:p>
      <w:r/>
      <w:r>
        <w:t xml:space="preserve">Are you ready for a high-risk, high-reward adventure? Look no further than Book of Darkness, with its 96.23% RTP and high volatility. With this game, you'll have to be okay with fewer payouts, but when you do get one, it'll be a big one - like winning the lottery, but without the annoying taxes. </w:t>
      </w:r>
    </w:p>
    <w:p>
      <w:r/>
      <w:r>
        <w:t>Some may be hesitant to give themselves over to such a volatile game, but the chance for incredible rewards is just too tempting to ignore. Remember, fortune favors the bold - so be brave and give Book of Darkness a spin. You may just find yourself rolling in coins and bragging rights.</w:t>
      </w:r>
    </w:p>
    <w:p>
      <w:r/>
      <w:r>
        <w:t>But don't worry - it's not like you have to break the bank to play. With a minimum bet per spin of only 10 cents, even the most cautious players can experience the thrill of the unknown. And with so many special features to take advantage of, like free spins and expanding symbols, the potential for payouts will keep you coming back for more.</w:t>
      </w:r>
    </w:p>
    <w:p>
      <w:pPr>
        <w:pStyle w:val="Heading2"/>
      </w:pPr>
      <w:r>
        <w:t>Compatibility</w:t>
      </w:r>
    </w:p>
    <w:p>
      <w:r/>
      <w:r>
        <w:t>So, you're telling me I can play 'Book of Darkness' on my toaster? Compatibility is a crucial factor when it comes to online slot games, and this game checks all the boxes. It runs on Windows, iOS and Android OS, making it accessible from all devices. It's great news for those of us who can't seem to put our phones down, as the game is mobile-friendly. You can play it on the go or in the comfort of your own home. No more staring at your boring desktop wallpaper, now you can stare at the spinning reels of 'Book of Darkness' instead.</w:t>
      </w:r>
    </w:p>
    <w:p>
      <w:r/>
      <w:r>
        <w:t>One of the best things about this game is that you don't need to download any software or apps. Who wants to fill up their device's storage with loads of apps and programs anyway? This web-based game is particularly useful for players who want to experience the thrill of the game on different devices. All your player information and gameplay are kept secure, so you don't have to worry about anything else but spinning those reels. It's easy to get started and even easier to continue playing.</w:t>
      </w:r>
    </w:p>
    <w:p>
      <w:pPr>
        <w:pStyle w:val="Heading2"/>
      </w:pPr>
      <w:r>
        <w:t>Final Verdict</w:t>
      </w:r>
    </w:p>
    <w:p>
      <w:r/>
      <w:r>
        <w:t>Are you ready to dive into the mystical world of Book of Darkness? This game is a perfect blend of fantasy, magic, and entertainment. If you enjoy a slot game with engaging gameplay and a compelling storyline, Book of Darkness is the game for you.</w:t>
      </w:r>
    </w:p>
    <w:p>
      <w:r/>
      <w:r>
        <w:t>The high rewards offered by the special features of this game, set it apart from other slot games. It is no secret that the chance to win big rewards magically creates a competitive environment. But don't worry! Losing is part of the game, and it won't take away the fun aspect of the game.</w:t>
      </w:r>
    </w:p>
    <w:p>
      <w:r/>
      <w:r>
        <w:t xml:space="preserve">And what about the accessibility of the game? Who wants to be limited to playing a game on their desktop? With Book of Darkness, you can play on all your mobile devices, ensuring that you never have to leave this mystical world. </w:t>
      </w:r>
    </w:p>
    <w:p>
      <w:r/>
      <w:r>
        <w:t>All in all, Book of Darkness is an ultimate slot game that promises a thrilling and challenging experience. Give it a try and immerse yourself in the mystical world of Book of Darkness. Trust us; you won't be disappointed!</w:t>
      </w:r>
    </w:p>
    <w:p>
      <w:pPr>
        <w:pStyle w:val="Heading2"/>
      </w:pPr>
      <w:r>
        <w:t>FAQ</w:t>
      </w:r>
    </w:p>
    <w:p>
      <w:pPr>
        <w:pStyle w:val="Heading3"/>
      </w:pPr>
      <w:r>
        <w:t>What is Book of Darkness?</w:t>
      </w:r>
    </w:p>
    <w:p>
      <w:r/>
      <w:r>
        <w:t>Book of Darkness is an online slot game created by Betsoft that revolves around a battle between a warrior and a magician, with a magical book at stake.</w:t>
      </w:r>
    </w:p>
    <w:p>
      <w:pPr>
        <w:pStyle w:val="Heading3"/>
      </w:pPr>
      <w:r>
        <w:t>What are the Clash for Power and Shadowform features?</w:t>
      </w:r>
    </w:p>
    <w:p>
      <w:r/>
      <w:r>
        <w:t>The Clash for Power feature is activated when the warrior and magician symbols align near the Book of Darkness symbol. You choose to bet on one character, and they battle for free spins, expanding symbols, and multipliers. The Shadowform feature is triggered if your chosen character wins, and they offer an extra 10 free spins with more rewards.</w:t>
      </w:r>
    </w:p>
    <w:p>
      <w:pPr>
        <w:pStyle w:val="Heading3"/>
      </w:pPr>
      <w:r>
        <w:t>What is the RTP of the Book of Darkness slot?</w:t>
      </w:r>
    </w:p>
    <w:p>
      <w:r/>
      <w:r>
        <w:t>The RTP of the Book of Darkness slot is 96.23%, putting it in the good quality range.</w:t>
      </w:r>
    </w:p>
    <w:p>
      <w:pPr>
        <w:pStyle w:val="Heading3"/>
      </w:pPr>
      <w:r>
        <w:t>What is the volatility of the Book of Darkness slot?</w:t>
      </w:r>
    </w:p>
    <w:p>
      <w:r/>
      <w:r>
        <w:t>The volatility of the Book of Darkness slot is high, meaning it pays out fewer times but with higher payouts.</w:t>
      </w:r>
    </w:p>
    <w:p>
      <w:pPr>
        <w:pStyle w:val="Heading3"/>
      </w:pPr>
      <w:r>
        <w:t>What is the minimum bet per spin in the Book of Darkness slot?</w:t>
      </w:r>
    </w:p>
    <w:p>
      <w:r/>
      <w:r>
        <w:t>The minimum bet per spin in the Book of Darkness slot is 10 cents.</w:t>
      </w:r>
    </w:p>
    <w:p>
      <w:pPr>
        <w:pStyle w:val="Heading3"/>
      </w:pPr>
      <w:r>
        <w:t>What devices are compatible with the Book of Darkness slot?</w:t>
      </w:r>
    </w:p>
    <w:p>
      <w:r/>
      <w:r>
        <w:t>The Book of Darkness slot is compatible with Windows, iOS, and Android operating systems and is available on all types of devices, both desktop and mobile.</w:t>
      </w:r>
    </w:p>
    <w:p>
      <w:pPr>
        <w:pStyle w:val="Heading3"/>
      </w:pPr>
      <w:r>
        <w:t>Is the Book of Darkness slot worth playing?</w:t>
      </w:r>
    </w:p>
    <w:p>
      <w:r/>
      <w:r>
        <w:t>Absolutely! The Book of Darkness slot offers excellent player engagement, competitive gameplay, and potentially high winnings.</w:t>
      </w:r>
    </w:p>
    <w:p>
      <w:pPr>
        <w:pStyle w:val="Heading3"/>
      </w:pPr>
      <w:r>
        <w:t>Where can you play the Book of Darkness slot for real money?</w:t>
      </w:r>
    </w:p>
    <w:p>
      <w:r/>
      <w:r>
        <w:t>You can find the best ADM-regulated casinos to play the Book of Darkness slot for real money.</w:t>
      </w:r>
    </w:p>
    <w:p>
      <w:pPr>
        <w:pStyle w:val="Heading2"/>
      </w:pPr>
      <w:r>
        <w:t>What we like</w:t>
      </w:r>
    </w:p>
    <w:p>
      <w:pPr>
        <w:pStyle w:val="ListBullet"/>
        <w:spacing w:line="240" w:lineRule="auto"/>
        <w:ind w:left="720"/>
      </w:pPr>
      <w:r/>
      <w:r>
        <w:t>Engaging gameplay and storyline</w:t>
      </w:r>
    </w:p>
    <w:p>
      <w:pPr>
        <w:pStyle w:val="ListBullet"/>
        <w:spacing w:line="240" w:lineRule="auto"/>
        <w:ind w:left="720"/>
      </w:pPr>
      <w:r/>
      <w:r>
        <w:t>High rewards during special features</w:t>
      </w:r>
    </w:p>
    <w:p>
      <w:pPr>
        <w:pStyle w:val="ListBullet"/>
        <w:spacing w:line="240" w:lineRule="auto"/>
        <w:ind w:left="720"/>
      </w:pPr>
      <w:r/>
      <w:r>
        <w:t>Available on all devices</w:t>
      </w:r>
    </w:p>
    <w:p>
      <w:pPr>
        <w:pStyle w:val="ListBullet"/>
        <w:spacing w:line="240" w:lineRule="auto"/>
        <w:ind w:left="720"/>
      </w:pPr>
      <w:r/>
      <w:r>
        <w:t>Excellent for big win potential</w:t>
      </w:r>
    </w:p>
    <w:p>
      <w:pPr>
        <w:pStyle w:val="Heading2"/>
      </w:pPr>
      <w:r>
        <w:t>What we don't like</w:t>
      </w:r>
    </w:p>
    <w:p>
      <w:pPr>
        <w:pStyle w:val="ListBullet"/>
        <w:spacing w:line="240" w:lineRule="auto"/>
        <w:ind w:left="720"/>
      </w:pPr>
      <w:r/>
      <w:r>
        <w:t>Pays out less frequently due to high volatility</w:t>
      </w:r>
    </w:p>
    <w:p>
      <w:pPr>
        <w:pStyle w:val="ListBullet"/>
        <w:spacing w:line="240" w:lineRule="auto"/>
        <w:ind w:left="720"/>
      </w:pPr>
      <w:r/>
      <w:r>
        <w:t>Not ideal for casual or low-stakes players</w:t>
      </w:r>
    </w:p>
    <w:p>
      <w:r/>
      <w:r>
        <w:rPr>
          <w:b/>
        </w:rPr>
        <w:t>Play Book of Darkness for Free - Betsoft Slot Review</w:t>
      </w:r>
    </w:p>
    <w:p>
      <w:r/>
      <w:r>
        <w:rPr>
          <w:i/>
        </w:rPr>
        <w:t>Try for free Book of Darkness, the high-volatility slot game where you can win big. Our review highlights its engaging gameplay, storyline,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