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Jurassic Park Slot Game for Free - Microgaming</w:t>
      </w:r>
    </w:p>
    <w:p>
      <w:pPr>
        <w:pStyle w:val="Heading2"/>
      </w:pPr>
      <w:r>
        <w:t>Jurassic Park Slot Game: Take a Trip to Dino Land</w:t>
      </w:r>
    </w:p>
    <w:p>
      <w:r/>
      <w:r>
        <w:t>Step into the world of Jurassic Park with Microgaming's slot game and get ready to unleash the prehistoric beasts. With high-quality graphics and symbols that move on 5 invisible reels, this game has everything to offer. You'll come face to face with human protagonists and dinosaurs and hear mysterious and epic sound effects. Plus, the famous Jurassic Park theme plays during special combinations— what could be cooler than that?</w:t>
      </w:r>
    </w:p>
    <w:p>
      <w:r/>
      <w:r>
        <w:t>Don't be a dino-sore and miss out on the chance to play this cinematic masterpiece. Jurassic Park is a must-play for any online slot game enthusiast. Try it now and see if you can tame the mighty T-Rex!</w:t>
      </w:r>
    </w:p>
    <w:p>
      <w:pPr>
        <w:pStyle w:val="Heading2"/>
      </w:pPr>
      <w:r>
        <w:t>Microgaming: The Spielberg of Online Slots</w:t>
      </w:r>
    </w:p>
    <w:p>
      <w:r/>
      <w:r>
        <w:t>Step into the prehistoric world with Microgaming's Jurassic Park slot! As one of the top manufacturers in the industry, Microgaming has outdone themselves again with this dino-mite game. Their products are known for their superior quality, much like the films that inspired them. With cinematic elements that rival the actual movie, the graphics and sound effects of Jurassic Park make you feel like you're riding shotgun in the jeep, dodging T-Rexes left and right.</w:t>
      </w:r>
    </w:p>
    <w:p>
      <w:r/>
      <w:r>
        <w:t>And let's not forget about the endless opportunities for winning big. Microgaming has mastered the art of creating exciting bonus features and jackpots that would make even the bravest paleontologist tremble with excitement. So grab your lucky fedora and get ready for a wild adventure with Microgaming's Jurassic Park slot.</w:t>
      </w:r>
    </w:p>
    <w:p>
      <w:pPr>
        <w:pStyle w:val="Heading2"/>
      </w:pPr>
      <w:r>
        <w:t>Gameplay Features</w:t>
      </w:r>
    </w:p>
    <w:p>
      <w:r/>
      <w:r>
        <w:t>Are you ready to venture into the wild world of Jurassic Park? The game may not have a visible game skeleton, but that won't stop you from enjoying all that it has to offer. With a standard 5x3 slot machine and an impressive 243 payoff lines, you'll have plenty of opportunities to win big.</w:t>
      </w:r>
    </w:p>
    <w:p>
      <w:r/>
      <w:r>
        <w:t>But wait, there's more! The game also boasts special symbols, including that darn mosquito trapped in resin, which let players access free spins and try out not just one, not two, but five -- count 'em, FIVE -- different bonus modes. From spitting Dilophosaurus to roaring T-Rexes, each mode is characterized by different dinosaurs and special features that keep gameplay fresh, varied, and downright fun.</w:t>
      </w:r>
    </w:p>
    <w:p>
      <w:pPr>
        <w:pStyle w:val="Heading2"/>
      </w:pPr>
      <w:r>
        <w:t>Special Features</w:t>
      </w:r>
    </w:p>
    <w:p>
      <w:r/>
      <w:r>
        <w:t>Jurassic Park isn't your average online slot game. It's got more features than a T-Rex has teeth! One of the coolest things about it is the ability to try out 5 different bonus modes during free spins, each with its own special dinosaur and power-up. It's like having your very own Jurassic Park, but without the risk of being eaten alive!</w:t>
      </w:r>
    </w:p>
    <w:p>
      <w:r/>
      <w:r>
        <w:t>But wait, there's more! The game also features a Scatter symbol - the mosquito trapped in resin. Not only is it a nod to the movie, but it also gives you access to free spins. It's like finding a piece of amber with a prehistoric insect in it, except instead of extracting DNA, you're extracting big wins!</w:t>
      </w:r>
    </w:p>
    <w:p>
      <w:pPr>
        <w:pStyle w:val="Heading2"/>
      </w:pPr>
      <w:r>
        <w:t>Sound Effects in Jurassic Park: Thrilling and Fitting to the Theme</w:t>
      </w:r>
    </w:p>
    <w:p>
      <w:r/>
      <w:r>
        <w:t>Get ready to hear some roarsome sound effects in Jurassic Park! The background music is finely crafted to give you chills of excitement, and when you strike some winning combinations, you might just feel like you're riding on a T-Rex's back. Plus, the super-famous Jurassic Park theme just adds to the epic vibe of the game, making you feel like a true dino hunter. And you know what's the best part? The sound effects will immerse you so deeply that you won't even hear your boss shouting "you're fired!" (Just kidding, don't use that as an excuse.)</w:t>
      </w:r>
    </w:p>
    <w:p>
      <w:pPr>
        <w:pStyle w:val="Heading2"/>
      </w:pPr>
      <w:r>
        <w:t>FAQ</w:t>
      </w:r>
    </w:p>
    <w:p>
      <w:pPr>
        <w:pStyle w:val="Heading3"/>
      </w:pPr>
      <w:r>
        <w:t>What is Jurassic Park?</w:t>
      </w:r>
    </w:p>
    <w:p>
      <w:r/>
      <w:r>
        <w:t>Jurassic Park is a slot machine game from Microgaming that is based on the iconic 90's movie. The game features symbols related to the movie, including human characters and dinosaurs.</w:t>
      </w:r>
    </w:p>
    <w:p>
      <w:pPr>
        <w:pStyle w:val="Heading3"/>
      </w:pPr>
      <w:r>
        <w:t>What is the game grid like in Jurassic Park?</w:t>
      </w:r>
    </w:p>
    <w:p>
      <w:r/>
      <w:r>
        <w:t>The game grid in Jurassic Park is 5x3, which shows 15 symbols at each spin. The payoff lines are 243.</w:t>
      </w:r>
    </w:p>
    <w:p>
      <w:pPr>
        <w:pStyle w:val="Heading3"/>
      </w:pPr>
      <w:r>
        <w:t>What is the Jurassic Park logo?</w:t>
      </w:r>
    </w:p>
    <w:p>
      <w:r/>
      <w:r>
        <w:t>The Jurassic Park logo is one of the symbols in the game. It is an iconic symbol from the movie.</w:t>
      </w:r>
    </w:p>
    <w:p>
      <w:pPr>
        <w:pStyle w:val="Heading3"/>
      </w:pPr>
      <w:r>
        <w:t>What are the special symbols in Jurassic Park?</w:t>
      </w:r>
    </w:p>
    <w:p>
      <w:r/>
      <w:r>
        <w:t>The special symbols in Jurassic Park include the mosquito trapped in resin, which is a Scatter symbol that allows the player to access free spins, and symbols with special features that allow the player to access different bonus modes.</w:t>
      </w:r>
    </w:p>
    <w:p>
      <w:pPr>
        <w:pStyle w:val="Heading3"/>
      </w:pPr>
      <w:r>
        <w:t>What is the sound like in Jurassic Park?</w:t>
      </w:r>
    </w:p>
    <w:p>
      <w:r/>
      <w:r>
        <w:t>The sound in Jurassic Park is well done. The background music is mysterious and epic, and during special combinations, the famous Jurassic Park theme may be heard.</w:t>
      </w:r>
    </w:p>
    <w:p>
      <w:pPr>
        <w:pStyle w:val="Heading3"/>
      </w:pPr>
      <w:r>
        <w:t>Are there other games like Jurassic Park?</w:t>
      </w:r>
    </w:p>
    <w:p>
      <w:r/>
      <w:r>
        <w:t>Yes, other development companies have also created slot machine games based on movies. Some examples include Terminator 2, Wish Master, Frankenstein, and King Kong.</w:t>
      </w:r>
    </w:p>
    <w:p>
      <w:pPr>
        <w:pStyle w:val="Heading3"/>
      </w:pPr>
      <w:r>
        <w:t>How many different bonus modes are there in Jurassic Park?</w:t>
      </w:r>
    </w:p>
    <w:p>
      <w:r/>
      <w:r>
        <w:t>There are 5 different bonus modes in Jurassic Park that are characterized by different dinosaurs and special features.</w:t>
      </w:r>
    </w:p>
    <w:p>
      <w:pPr>
        <w:pStyle w:val="Heading3"/>
      </w:pPr>
      <w:r>
        <w:t>What makes Jurassic Park different from other slot machine games?</w:t>
      </w:r>
    </w:p>
    <w:p>
      <w:r/>
      <w:r>
        <w:t>Jurassic Park is different from other slot machine games because it allows players to try 5 different bonus modes, each with unique features and dinosaurs.</w:t>
      </w:r>
    </w:p>
    <w:p>
      <w:pPr>
        <w:pStyle w:val="Heading2"/>
      </w:pPr>
      <w:r>
        <w:t>What we like</w:t>
      </w:r>
    </w:p>
    <w:p>
      <w:pPr>
        <w:pStyle w:val="ListBullet"/>
        <w:spacing w:line="240" w:lineRule="auto"/>
        <w:ind w:left="720"/>
      </w:pPr>
      <w:r/>
      <w:r>
        <w:t>Cinematic masterpiece</w:t>
      </w:r>
    </w:p>
    <w:p>
      <w:pPr>
        <w:pStyle w:val="ListBullet"/>
        <w:spacing w:line="240" w:lineRule="auto"/>
        <w:ind w:left="720"/>
      </w:pPr>
      <w:r/>
      <w:r>
        <w:t>High-quality graphics and sound</w:t>
      </w:r>
    </w:p>
    <w:p>
      <w:pPr>
        <w:pStyle w:val="ListBullet"/>
        <w:spacing w:line="240" w:lineRule="auto"/>
        <w:ind w:left="720"/>
      </w:pPr>
      <w:r/>
      <w:r>
        <w:t>Special features for varying gameplay</w:t>
      </w:r>
    </w:p>
    <w:p>
      <w:pPr>
        <w:pStyle w:val="ListBullet"/>
        <w:spacing w:line="240" w:lineRule="auto"/>
        <w:ind w:left="720"/>
      </w:pPr>
      <w:r/>
      <w:r>
        <w:t>Top manufacturer in the industry</w:t>
      </w:r>
    </w:p>
    <w:p>
      <w:pPr>
        <w:pStyle w:val="Heading2"/>
      </w:pPr>
      <w:r>
        <w:t>What we don't like</w:t>
      </w:r>
    </w:p>
    <w:p>
      <w:pPr>
        <w:pStyle w:val="ListBullet"/>
        <w:spacing w:line="240" w:lineRule="auto"/>
        <w:ind w:left="720"/>
      </w:pPr>
      <w:r/>
      <w:r>
        <w:t>No visible game skeleton</w:t>
      </w:r>
    </w:p>
    <w:p>
      <w:pPr>
        <w:pStyle w:val="ListBullet"/>
        <w:spacing w:line="240" w:lineRule="auto"/>
        <w:ind w:left="720"/>
      </w:pPr>
      <w:r/>
      <w:r>
        <w:t>Limited number of payoff lines</w:t>
      </w:r>
    </w:p>
    <w:p>
      <w:r/>
      <w:r>
        <w:rPr>
          <w:b/>
        </w:rPr>
        <w:t>Play Jurassic Park Slot Game for Free - Microgaming</w:t>
      </w:r>
    </w:p>
    <w:p>
      <w:r/>
      <w:r>
        <w:rPr>
          <w:i/>
        </w:rPr>
        <w:t>Read our review of Jurassic Park slot game by Microgaming and play for free. Experience the wonders of the dinosaur park with 243 payoff 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