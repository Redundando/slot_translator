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Maximus Payus for Free</w:t>
      </w:r>
    </w:p>
    <w:p>
      <w:pPr>
        <w:pStyle w:val="Heading2"/>
      </w:pPr>
      <w:r>
        <w:t>Gameplay</w:t>
      </w:r>
    </w:p>
    <w:p>
      <w:r/>
      <w:r>
        <w:t xml:space="preserve">If you're a fan of ancient Rome and cartoon graphics, then Maximus Payus is the slot game for you! With 5 reels, 3 lines, and 1,024 ways to win, this high volatility game will have you feeling like a Gladiator in no time. But don't worry, you don't have to fight lions to win big. All you need is a bit of luck and some good old-fashioned button pressing. </w:t>
      </w:r>
    </w:p>
    <w:p>
      <w:r/>
      <w:r>
        <w:t xml:space="preserve">With every spin, you'll hear the sound of trumpets and the mechanical noise of the reels, creating an immersive experience that will transport you back in time. And with a transparent purple game grid, you can keep an eye on the backdrop of the Colosseum's colonnade while you play. </w:t>
      </w:r>
    </w:p>
    <w:p>
      <w:r/>
      <w:r>
        <w:t>But let's not forget about the important stuff - the bet information and buttons to start the game and access the menu are conveniently located in the lower part of the screen. So sit back, relax, and let Maximus Payus take you on a journey to ancient Rome (without the risk of getting eaten alive).</w:t>
      </w:r>
    </w:p>
    <w:p>
      <w:pPr>
        <w:pStyle w:val="Heading2"/>
      </w:pPr>
      <w:r>
        <w:t>Symbols and Paytable</w:t>
      </w:r>
    </w:p>
    <w:p>
      <w:r/>
      <w:r>
        <w:t>Buckle up, fellow gamblers! The symbols that won't fill your pockets are the ones related to playing cards (9, 10, J, Q, K, and A). But if you want to win big, keep an eye out for the mighty helmet and shield with crossed swords, the chariot, the Colosseum, and of course, the eye-popping centurion who pays the most. And let's not forget about the Wild symbol: a fancy laurel wreath with the word Wild on it. As for the Scatter, you'll be looking for the imperial eagle and the word "Bonus." Speaking of bonuses, during your free spins, the Bonus symbol can pop up and rack you up to 20 spins. And if you're feeling lucky, activate the Bet Fortune option, and watch the Bonus symbol grow like a magic beanstalk, skyrocketing your chances of winning even further.</w:t>
      </w:r>
    </w:p>
    <w:p>
      <w:r/>
      <w:r>
        <w:t>Hold on to your togas, though, it gets better - during free spins a x2 multiplier may appear on the reels, and if our friend the Wild symbol lands, its value will be multiplied by 2, 4, and even 8. Talk about multiplying your chances of winning, am I right?</w:t>
      </w:r>
    </w:p>
    <w:p>
      <w:pPr>
        <w:pStyle w:val="Heading2"/>
      </w:pPr>
      <w:r>
        <w:t>Betting Options</w:t>
      </w:r>
    </w:p>
    <w:p>
      <w:r/>
      <w:r>
        <w:t xml:space="preserve">Ready to test your luck? Maximus Payus offers a range of betting options to appeal to both high rollers and amateur players alike. With a minimum bet of 0.20 € and a maximum bet of a whopping 60 €, there's plenty of room for everyone to get in on the action and maybe even hit the jackpot. Keep your left-handed friends in mind because this slot game offers a unique left-handed slider that moves the Start and Settings buttons to the right. Feeling antsy? Hit the Turbo button to speed up the game and watch those reels go wild! </w:t>
      </w:r>
    </w:p>
    <w:p>
      <w:pPr>
        <w:pStyle w:val="Heading2"/>
      </w:pPr>
      <w:r>
        <w:t>Unleash the Bonuses and Features</w:t>
      </w:r>
    </w:p>
    <w:p>
      <w:r/>
      <w:r>
        <w:t>Prepare to be amazed as Maximus Payus showers you with bonuses and features that will make your head spin! Not even Julius Caesar could resist the temptation of 8 free spins that come with three Bonus symbols. Aim higher and hit 4 Bonus symbols, and you're in for 15 free spins. But if you want to reign supreme, five special symbols will reward you with 20 free spins. And guess what? You can even re-trigger Bonus symbols during free spins, with additional 5, 8, 15 or 20 spins!</w:t>
      </w:r>
    </w:p>
    <w:p>
      <w:r/>
      <w:r>
        <w:t>But that's not all: brace yourself for two entirely random bonuses that could rain riches on your reels. One will give you a level win or even pay 20x; the other will generously award 5 or more identical symbols. Get ready to multiply your gains as Maximus Payus takes you on a wild ride you won't forget!</w:t>
      </w:r>
    </w:p>
    <w:p>
      <w:pPr>
        <w:pStyle w:val="Heading2"/>
      </w:pPr>
      <w:r>
        <w:t>Maximizing Payoffs with High Volatility</w:t>
      </w:r>
    </w:p>
    <w:p>
      <w:r/>
      <w:r>
        <w:t>If you're feeling lucky, Maximus Payus is the game for you with an RTP (return to player) of 95% and sky-high volatility. While you may not hit the jackpot as frequently as with a less volatile game, when you do, the payouts are enormous. Just like a rollercoaster ride, strap yourself in and get ready for the highs and lows of Maximus Payus as you chase down those big cash wins.</w:t>
      </w:r>
    </w:p>
    <w:p>
      <w:pPr>
        <w:pStyle w:val="Heading2"/>
      </w:pPr>
      <w:r>
        <w:t>FAQ</w:t>
      </w:r>
    </w:p>
    <w:p>
      <w:pPr>
        <w:pStyle w:val="Heading3"/>
      </w:pPr>
      <w:r>
        <w:t>What is the minimum and maximum bet per spin?</w:t>
      </w:r>
    </w:p>
    <w:p>
      <w:r/>
      <w:r>
        <w:t>The minimum bet per spin on Maximus Payus is 0.20 € and the maximum is 60 €.</w:t>
      </w:r>
    </w:p>
    <w:p>
      <w:pPr>
        <w:pStyle w:val="Heading3"/>
      </w:pPr>
      <w:r>
        <w:t>What is the RTP (return to player) of Maximus Payus?</w:t>
      </w:r>
    </w:p>
    <w:p>
      <w:r/>
      <w:r>
        <w:t>Maximus Payus has an RTP of 95%.</w:t>
      </w:r>
    </w:p>
    <w:p>
      <w:pPr>
        <w:pStyle w:val="Heading3"/>
      </w:pPr>
      <w:r>
        <w:t>What are the key features of the game?</w:t>
      </w:r>
    </w:p>
    <w:p>
      <w:r/>
      <w:r>
        <w:t>The game has 5 reels, 3 lines and 1,024 ways to win. It has high volatility and you can activate a left-handed slider and a Turbo button for faster gameplay.</w:t>
      </w:r>
    </w:p>
    <w:p>
      <w:pPr>
        <w:pStyle w:val="Heading3"/>
      </w:pPr>
      <w:r>
        <w:t>What are the symbols in Maximus Payus?</w:t>
      </w:r>
    </w:p>
    <w:p>
      <w:r/>
      <w:r>
        <w:t>The symbols are playing cards 9, 10, J, Q, K and A, the helmet and shield, the chariot, the Colosseum, the centurion, and the Wild symbol represented by a laurel wreath with the word Wild.</w:t>
      </w:r>
    </w:p>
    <w:p>
      <w:pPr>
        <w:pStyle w:val="Heading3"/>
      </w:pPr>
      <w:r>
        <w:t>What is the Bonus symbol in Maximus Payus?</w:t>
      </w:r>
    </w:p>
    <w:p>
      <w:r/>
      <w:r>
        <w:t>The Bonus symbol is represented by an imperial eagle and the word Bonus. It can trigger free spins if 3 or more land on the reels.</w:t>
      </w:r>
    </w:p>
    <w:p>
      <w:pPr>
        <w:pStyle w:val="Heading3"/>
      </w:pPr>
      <w:r>
        <w:t>What are the rules for triggering free spins?</w:t>
      </w:r>
    </w:p>
    <w:p>
      <w:r/>
      <w:r>
        <w:t>3 Bonus symbols pay 8 Free Spins, 4 pay 15, and 5 special symbols give you 20 free spins. During free spins, a x2 multiplier may appear on the reels and if Wild symbols land, they will be multiplied together, resulting in a multiplier of x8. If Bonus symbols appear during free spins, additional spins are granted (2 Bonus symbols award 5 free spins, 3 award 8, 4 award 15, and 5 award 20).</w:t>
      </w:r>
    </w:p>
    <w:p>
      <w:pPr>
        <w:pStyle w:val="Heading3"/>
      </w:pPr>
      <w:r>
        <w:t>What is the Bet Fortune option in Maximus Payus?</w:t>
      </w:r>
    </w:p>
    <w:p>
      <w:r/>
      <w:r>
        <w:t>The Bet Fortune option increases the size of the Bonus symbol, giving you a higher chance of triggering the free spins round and landing additional spins.</w:t>
      </w:r>
    </w:p>
    <w:p>
      <w:pPr>
        <w:pStyle w:val="Heading3"/>
      </w:pPr>
      <w:r>
        <w:t>Are there any random bonuses in Maximus Payus?</w:t>
      </w:r>
    </w:p>
    <w:p>
      <w:r/>
      <w:r>
        <w:t>Yes, there are two different random bonuses in the game. The first entitles you to a level win or one equal to 20x, and the second awards 5 or more identical symbols.</w:t>
      </w:r>
    </w:p>
    <w:p>
      <w:pPr>
        <w:pStyle w:val="Heading2"/>
      </w:pPr>
      <w:r>
        <w:t>What we like</w:t>
      </w:r>
    </w:p>
    <w:p>
      <w:pPr>
        <w:pStyle w:val="ListBullet"/>
        <w:spacing w:line="240" w:lineRule="auto"/>
        <w:ind w:left="720"/>
      </w:pPr>
      <w:r/>
      <w:r>
        <w:t>1,024 ways to win</w:t>
      </w:r>
    </w:p>
    <w:p>
      <w:pPr>
        <w:pStyle w:val="ListBullet"/>
        <w:spacing w:line="240" w:lineRule="auto"/>
        <w:ind w:left="720"/>
      </w:pPr>
      <w:r/>
      <w:r>
        <w:t>Thematic and visually appealing graphics</w:t>
      </w:r>
    </w:p>
    <w:p>
      <w:pPr>
        <w:pStyle w:val="ListBullet"/>
        <w:spacing w:line="240" w:lineRule="auto"/>
        <w:ind w:left="720"/>
      </w:pPr>
      <w:r/>
      <w:r>
        <w:t>Free spins and random bonuses</w:t>
      </w:r>
    </w:p>
    <w:p>
      <w:pPr>
        <w:pStyle w:val="ListBullet"/>
        <w:spacing w:line="240" w:lineRule="auto"/>
        <w:ind w:left="720"/>
      </w:pPr>
      <w:r/>
      <w:r>
        <w:t>Accessible betting options for all players</w:t>
      </w:r>
    </w:p>
    <w:p>
      <w:pPr>
        <w:pStyle w:val="Heading2"/>
      </w:pPr>
      <w:r>
        <w:t>What we don't like</w:t>
      </w:r>
    </w:p>
    <w:p>
      <w:pPr>
        <w:pStyle w:val="ListBullet"/>
        <w:spacing w:line="240" w:lineRule="auto"/>
        <w:ind w:left="720"/>
      </w:pPr>
      <w:r/>
      <w:r>
        <w:t>High volatility may result in less frequent wins</w:t>
      </w:r>
    </w:p>
    <w:p>
      <w:pPr>
        <w:pStyle w:val="ListBullet"/>
        <w:spacing w:line="240" w:lineRule="auto"/>
        <w:ind w:left="720"/>
      </w:pPr>
      <w:r/>
      <w:r>
        <w:t>No progressive jackpot feature</w:t>
      </w:r>
    </w:p>
    <w:p>
      <w:r/>
      <w:r>
        <w:rPr>
          <w:b/>
        </w:rPr>
        <w:t>Play Maximus Payus for Free</w:t>
      </w:r>
    </w:p>
    <w:p>
      <w:r/>
      <w:r>
        <w:rPr>
          <w:i/>
        </w:rPr>
        <w:t>Read our review of Maximus Payus slot game and play for free. Enjoy 1,024 ways to win and exciting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