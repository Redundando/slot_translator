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Flaming Fox Free: Review of Unique Board Slot</w:t>
      </w:r>
    </w:p>
    <w:p>
      <w:r/>
      <w:r>
        <w:rPr>
          <w:b/>
        </w:rPr>
        <w:t>Meta description</w:t>
      </w:r>
      <w:r>
        <w:t>: Experience the unique gameplay and bonus features of Flaming Fox for free. Review of this high-volatility board slot with high rewards and intricate graphics.</w:t>
      </w:r>
    </w:p>
    <w:p>
      <w:pPr>
        <w:pStyle w:val="Heading2"/>
      </w:pPr>
      <w:r>
        <w:t>Experience the Thrills of Flaming Fox's Gameplay Mechanics and Features</w:t>
      </w:r>
    </w:p>
    <w:p>
      <w:r/>
      <w:r>
        <w:t>Ready to enter the world of Flaming Fox, where the flames are high and the stakes are even higher? This traditional board game offers 5 reels and 3 rows with 10 fixed paylines. The betting options range from a minimum of €0.20 up to a maximum of €20, depending on your appetite for risk and reward.</w:t>
      </w:r>
      <w:r/>
    </w:p>
    <w:p>
      <w:r/>
      <w:r>
        <w:t>But here's the kicker - Flaming Fox features winning combinations that can occur from both left to right and right to left! Think of all the extra chances you'll have to win big. Just remember to keep your wits about you. Flaming Fox is designed with high volatility, but with an enticing RTP of 96.11%, the odds are ever in your favor.</w:t>
      </w:r>
      <w:r/>
    </w:p>
    <w:p>
      <w:r/>
      <w:r>
        <w:t>Now, let's talk about the buttons. The Start button is the main control for playing Flaming Fox, but there are also automatic and turbo buttons for a more streamlined gaming experience. We recommend using the automatic button for more relaxed gameplay, and the turbo button for an extra dose of excitement - just be careful not to set your screen on fire!</w:t>
      </w:r>
      <w:r/>
    </w:p>
    <w:p>
      <w:r/>
      <w:r>
        <w:t>Overall, Flaming Fox is worth a spin for anyone who wants to experience a classic slot game with a unique twist. Try it out today and see if you can tame the flames!</w:t>
      </w:r>
    </w:p>
    <w:p>
      <w:pPr>
        <w:pStyle w:val="Heading2"/>
      </w:pPr>
      <w:r>
        <w:t>Graphics and Music</w:t>
      </w:r>
    </w:p>
    <w:p>
      <w:r/>
      <w:r>
        <w:t>Prepare to be whisked away to an ancient Chinese temple as Flaming Fox invites you to embark on a mystical adventure. The game's graphics are simply stunning, immersing players in the intricate details of the temple's architecture and the serene beauty of its surroundings. The wise fox warrior takes center stage as he guides you through the game, showing you the ways of the ninja and sharing his wisdom along the way.</w:t>
      </w:r>
    </w:p>
    <w:p>
      <w:r/>
      <w:r>
        <w:t>But let's be real, it's the fox ninja hidden in the shadows that steals the show. He'll pop out from nowhere to slice through symbols and reveal even bigger and better riches. And let's not forget the delightful animations, like the fox warrior breaking out into a victory dance when you land a big win.</w:t>
      </w:r>
    </w:p>
    <w:p>
      <w:r/>
      <w:r>
        <w:t>The music of Flaming Fox is just as impressive as its graphics. The enchanting sounds transport you to ancient China, allowing you to fully immerse yourself in the game's mystical world. Plus, the music adds an extra layer of excitement to the gameplay, building up the anticipation as you spin the reels and hope for big wins.</w:t>
      </w:r>
    </w:p>
    <w:p>
      <w:r/>
      <w:r>
        <w:t>All in all, Flaming Fox is a visually and audibly stunning game that's sure to capture your attention and keep you coming back for more.</w:t>
      </w:r>
    </w:p>
    <w:p>
      <w:pPr>
        <w:pStyle w:val="Heading2"/>
      </w:pPr>
      <w:r>
        <w:t>Unleash Your Inner Fox: Winning Combinations and Paylines</w:t>
      </w:r>
    </w:p>
    <w:p>
      <w:r/>
      <w:r>
        <w:t>Get ready to ignite your bankroll with Flaming Fox - the online slot game that offers a fiery combination of fun and excitement. Winning in this game is all about matching at least three symbols in a row on a payline. While the playing cards from ten to ace are the lower-paying symbols, the fox paw-shaped boots, the mask, and the silver-plated band offer higher payouts.</w:t>
      </w:r>
      <w:r>
        <w:t xml:space="preserve"> </w:t>
      </w:r>
    </w:p>
    <w:p>
      <w:r/>
      <w:r>
        <w:t>But don't be fooled - the real wins come from the highest-paying symbols. The fiery parchment and ninja swords surrounded by flames will make your winnings blaze. And if you really want to set your bankroll aflame, keep an eye out for the Wild symbol. Represented by the word 'Jolly' in front of two crossed fox tails, this symbol replaces all regular symbols and can lead to some massive payouts.</w:t>
      </w:r>
    </w:p>
    <w:p>
      <w:r/>
      <w:r>
        <w:t>If you're feeling particularly sly, you can also take advantage of the game's unique Super Spin feature, where all low-paying symbols are removed from the reels, giving you an even better chance to win big. The Super Spin can be triggered at random, so it's always worth keeping an eye out for those fox tails to light up your screen.</w:t>
      </w:r>
    </w:p>
    <w:p>
      <w:pPr>
        <w:pStyle w:val="Heading2"/>
      </w:pPr>
      <w:r>
        <w:t>Get Ready for the Heat with Flaming Fox's Volatility and RTP</w:t>
      </w:r>
    </w:p>
    <w:p>
      <w:r/>
      <w:r>
        <w:t>Are you feeling lucky? Well, get ready to see if fortune favors the brave with Flaming Fox. This casino game offers a high level of volatility, meaning you're always on the edge of your seat with adrenaline pumping through your veins. And with an impressive RTP of 96.11%, you can rest assured that your time and money won't go to waste--unless, of course, you're someone who invests all their life savings on a game of chance, in which case you may want to seek help.</w:t>
      </w:r>
      <w:r/>
    </w:p>
    <w:p>
      <w:r/>
      <w:r>
        <w:t>One thing is for sure: With Flaming Fox, you're in for an exciting ride. Think of it like a rollercoaster--sometimes it'll take your breath away, and other times you may end up feeling queasy. But that's what makes it worthwhile, right? The unpredictability of the game means that there's always the chance for a big win, and who doesn't love a surprise payout?</w:t>
      </w:r>
      <w:r/>
    </w:p>
    <w:p>
      <w:r/>
      <w:r>
        <w:t>But don't be fooled--Flaming Fox isn't for the faint of heart. If you're the type who cries at the sight of a puppy, then you might want to steer clear of this game. However, if you're a thrill-seeker who lives for that rush of adrenaline, then Flaming Fox will definitely cater to your needs. Just make sure you take frequent breaks and don't burn yourself out, or you might end up like the game's namesake--a fiery ball of exhaustion and disappointment.</w:t>
      </w:r>
    </w:p>
    <w:p>
      <w:pPr>
        <w:pStyle w:val="Heading2"/>
      </w:pPr>
      <w:r>
        <w:t>Symbols and Bonus System</w:t>
      </w:r>
    </w:p>
    <w:p>
      <w:r/>
      <w:r>
        <w:t>Get ready to experience a slot game like no other - Flaming Fox. And what makes this game so special, you ask? It's none other than the Bonus System that adds an exciting twist to the game. The talented ninja fox, who is a master of the martial arts, jumps onto the reels and unleashes some impressive fiery combat techniques that sweep away the regular reels. This then reveals a whole new set of reels with Wilds and high-value symbols. And just like that, we are off to the races with high winning possibilities!</w:t>
      </w:r>
      <w:r/>
    </w:p>
    <w:p>
      <w:r/>
      <w:r>
        <w:t>If you thought that was amazing, wait till you hear about the second special feature. The fox can hit symbols on the reels and turn them into fixed Wilds. At this point, you might have to pinch yourself as this level of excitement is usually reserved for the movies. And why stop there when there's an opportunity to get free spins? When three free spins symbols land on the reels in any position, you will be handsomely rewarded with a random number of free spins. And who doesn't love extra spins, am I right?</w:t>
        <w:br/>
        <w:br/>
      </w:r>
      <w:r/>
    </w:p>
    <w:p>
      <w:r/>
      <w:r>
        <w:t>But wait, there's more! Get a load of this: the fantastic Bonus System even has the potential to increase your chances of winning big and hitting the jackpot. Feel like a kid in a candy store with all these opportunities for big wins. So keep your eyes peeled for the ninja fox, and watch out for those free spins symbols. Fortune favors the brave, and who knows, you might just come out on top and win big in Flaming Fox!</w:t>
      </w:r>
    </w:p>
    <w:p>
      <w:pPr>
        <w:pStyle w:val="Heading2"/>
      </w:pPr>
      <w:r>
        <w:t>FAQ</w:t>
      </w:r>
    </w:p>
    <w:p>
      <w:pPr>
        <w:pStyle w:val="Heading3"/>
      </w:pPr>
      <w:r>
        <w:t>What is Flaming Fox?</w:t>
      </w:r>
    </w:p>
    <w:p>
      <w:r/>
      <w:r>
        <w:t>Flaming Fox is an online slot game by Red Tiger with a Chinese temple theme featuring a wise fox warrior engaging in meditation techniques.</w:t>
      </w:r>
    </w:p>
    <w:p>
      <w:pPr>
        <w:pStyle w:val="Heading3"/>
      </w:pPr>
      <w:r>
        <w:t>How many paylines are there in Flaming Fox?</w:t>
      </w:r>
    </w:p>
    <w:p>
      <w:r/>
      <w:r>
        <w:t>There are 10 paylines that are fixed in Flaming Fox.</w:t>
      </w:r>
    </w:p>
    <w:p>
      <w:pPr>
        <w:pStyle w:val="Heading3"/>
      </w:pPr>
      <w:r>
        <w:t>What is the minimum bet per line in Flaming Fox?</w:t>
      </w:r>
    </w:p>
    <w:p>
      <w:r/>
      <w:r>
        <w:t>The minimum bet per line in Flaming Fox is just €0.02, for a total of €0.20.</w:t>
      </w:r>
    </w:p>
    <w:p>
      <w:pPr>
        <w:pStyle w:val="Heading3"/>
      </w:pPr>
      <w:r>
        <w:t>What is the maximum total bet in Flaming Fox?</w:t>
      </w:r>
    </w:p>
    <w:p>
      <w:r/>
      <w:r>
        <w:t>The maximum total bet in Flaming Fox is €20.</w:t>
      </w:r>
    </w:p>
    <w:p>
      <w:pPr>
        <w:pStyle w:val="Heading3"/>
      </w:pPr>
      <w:r>
        <w:t>Can winning combinations occur from right to left in Flaming Fox?</w:t>
      </w:r>
    </w:p>
    <w:p>
      <w:r/>
      <w:r>
        <w:t>Yes, winning combinations can occur from right to left as well as from left to right in Flaming Fox.</w:t>
      </w:r>
    </w:p>
    <w:p>
      <w:pPr>
        <w:pStyle w:val="Heading3"/>
      </w:pPr>
      <w:r>
        <w:t>What is the volatility of Flaming Fox?</w:t>
      </w:r>
    </w:p>
    <w:p>
      <w:r/>
      <w:r>
        <w:t>Flaming Fox has high volatility.</w:t>
      </w:r>
    </w:p>
    <w:p>
      <w:pPr>
        <w:pStyle w:val="Heading3"/>
      </w:pPr>
      <w:r>
        <w:t>What is the RTP of Flaming Fox?</w:t>
      </w:r>
    </w:p>
    <w:p>
      <w:r/>
      <w:r>
        <w:t>Flaming Fox has an RTP of 96.11%.</w:t>
      </w:r>
    </w:p>
    <w:p>
      <w:pPr>
        <w:pStyle w:val="Heading3"/>
      </w:pPr>
      <w:r>
        <w:t>What are the special features in Flaming Fox?</w:t>
      </w:r>
    </w:p>
    <w:p>
      <w:r/>
      <w:r>
        <w:t>The special features in Flaming Fox include the flaming fox performing fiery combat techniques to reveal a second set of reels with Wilds and high-value symbols, hitting symbols to turn them into fixed Wilds during the spin, and a chance to win a random number of Free Spins.</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Unique winning combinations can occur from both right to left and left to right.</w:t>
      </w:r>
    </w:p>
    <w:p>
      <w:pPr>
        <w:pStyle w:val="ListBullet"/>
        <w:spacing w:line="240" w:lineRule="auto"/>
        <w:ind w:left="720"/>
      </w:pPr>
      <w:r/>
      <w:r>
        <w:t>High potential for big rewards with bonuses and free spins.</w:t>
      </w:r>
    </w:p>
    <w:p>
      <w:pPr>
        <w:pStyle w:val="ListBullet"/>
        <w:spacing w:line="240" w:lineRule="auto"/>
        <w:ind w:left="720"/>
      </w:pPr>
      <w:r/>
      <w:r>
        <w:t>Autoplay and turbo buttons for quick gameplay.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Requires a higher stake to maximize rewards.</w:t>
      </w:r>
    </w:p>
    <w:p>
      <w:r/>
      <w:r>
        <w:rPr>
          <w:i/>
        </w:rPr>
        <w:t>Prompt: Create a cartoon-style feature image for Flaming Fox that features a happy Maya warrior with glasses. The image should prominently display the Flaming Fox title and include elements of the Chinese temple and ninja fox theme of the game, such as flames and oriental architecture. The Maya warrior should be depicted wearing glasses and holding a winning combination of ninja swords surrounded by flames. The background should be vibrant and colourful, incorporating elements of Chinese culture and martial arts, as well as the signature flaming fox theme of the game. The image should be eye-catching and appealing to players who enjoy action-packed slot games with a lot of personality and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