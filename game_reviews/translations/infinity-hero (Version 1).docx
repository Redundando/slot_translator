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Infinity Hero Free - Exciting Fruit-Themed Slot</w:t>
      </w:r>
    </w:p>
    <w:p>
      <w:pPr>
        <w:pStyle w:val="Heading2"/>
      </w:pPr>
      <w:r>
        <w:t>Ready to Payout (RTP)?</w:t>
      </w:r>
    </w:p>
    <w:p>
      <w:r/>
      <w:r>
        <w:t>Infinity Hero definitely rewards its players with its impressive theoretical return to player (RTP) of 96.24% - I mean, this is definitely higher than my chances of finding true love on tinder (don’t tell my wife).</w:t>
      </w:r>
    </w:p>
    <w:p>
      <w:r/>
      <w:r>
        <w:t xml:space="preserve"> Not only does this game provide endless hours of entertainment, but the odds are certainly in your favor with such a high payout percentage. Trust me, playing Infinity Hero is definitely a better bet than investing in GameStop stock (just ask WallStreetBets).</w:t>
      </w:r>
    </w:p>
    <w:p>
      <w:pPr>
        <w:pStyle w:val="Heading2"/>
      </w:pPr>
      <w:r>
        <w:t>Variety in Variance</w:t>
      </w:r>
    </w:p>
    <w:p>
      <w:r/>
      <w:r>
        <w:t>Are you feeling lucky, punk? Well, with Infinity Hero, the choice is yours! Take your pick from low, medium, or high variance options. Will you play it safe with low variance, or will you roll the dice and go for high variance? The power is in your hands (or rather, your mouse). So, choose wisely... or don't. We're not your mom.</w:t>
      </w:r>
    </w:p>
    <w:p>
      <w:pPr>
        <w:pStyle w:val="Heading2"/>
      </w:pPr>
      <w:r>
        <w:t>The Reels and Paylines that Make You a Winner!</w:t>
      </w:r>
    </w:p>
    <w:p>
      <w:r/>
      <w:r>
        <w:t>Have you ever wanted to feel like a hero, but without all the extra work and danger? Then look no further than Infinity Hero! With its 6x3 reels and 20 fixed paylines, this game provides endless payout possibilities that will make you feel like a champion (or at least a well-paid sidekick). And with potential wins reaching up to 13,000 times your bet, you might even be able to afford your own superpowers!</w:t>
      </w:r>
    </w:p>
    <w:p>
      <w:r/>
      <w:r>
        <w:t>If you're feeling particularly daring, you can even modify the game's volatility rating. Just be careful not to blow your cover as you chase those big wins!</w:t>
      </w:r>
    </w:p>
    <w:p>
      <w:pPr>
        <w:pStyle w:val="Heading2"/>
      </w:pPr>
      <w:r>
        <w:t>Symbols</w:t>
      </w:r>
    </w:p>
    <w:p>
      <w:r/>
      <w:r>
        <w:t>Get a load of the symbols in Infinity Hero – there's the superhero scatter, the explosive bomb wild, Lucky 7s, juicy watermelons, plump plums, succulent pears, zingy oranges, tangy lemons, and sweet-as-cherry-pie cherries. Don't let those fruit symbols fool you, these fruits pack a punch!</w:t>
      </w:r>
    </w:p>
    <w:p>
      <w:pPr>
        <w:pStyle w:val="Heading2"/>
      </w:pPr>
      <w:r>
        <w:t>Get Your Free Spin On</w:t>
      </w:r>
    </w:p>
    <w:p>
      <w:r/>
      <w:r>
        <w:t>Are you ready to try your luck at Infinity Hero's free spins bonus? All you need are three Scatters to activate ten free spins. And as if that's not exciting enough, each win adds 1+ to your payout multiplier - cha-ching!</w:t>
      </w:r>
    </w:p>
    <w:p>
      <w:r/>
      <w:r>
        <w:t>But wait, there's more! A mysterious gadget symbol can also add more spins to your file. And not just any spins - we're talking +3, +5, or +7 free spins. That's the kind of gadget we all need in real life.</w:t>
      </w:r>
    </w:p>
    <w:p>
      <w:r/>
      <w:r>
        <w:t>And here's the best part, the win multipliers in this bonus are infinite - yes, you read that right, INFINITE. This means you could win up to a whopping 13,000x in cash prizes. So go ahead, spin those reels and see how high your multiplier can go!</w:t>
      </w:r>
    </w:p>
    <w:p>
      <w:pPr>
        <w:pStyle w:val="Heading2"/>
      </w:pPr>
      <w:r>
        <w:t>Get Your Game On: Infinity Hero's Gameplay Features</w:t>
      </w:r>
    </w:p>
    <w:p>
      <w:r/>
      <w:r>
        <w:t xml:space="preserve">Want to amp up the excitement? Press the chili button to adjust the game's volatility level. We're talking low, medium, and high levels of risk and rewards. What's your appetite for adventure? </w:t>
      </w:r>
      <w:r>
        <w:t xml:space="preserve"> </w:t>
      </w:r>
    </w:p>
    <w:p>
      <w:r/>
      <w:r>
        <w:t>But wait, there's more! You can also test your need for speed by tinkering with the reel spin speed. Choose from slow, normal, or super-fast. Caution: may cause dizziness, or an adrenaline rush!</w:t>
      </w:r>
      <w:r>
        <w:t xml:space="preserve"> </w:t>
      </w:r>
    </w:p>
    <w:p>
      <w:r/>
      <w:r>
        <w:t>Before you go all-in, set your bet first. Whether you're a high roller or a cautious player, Infinity Hero has got you covered with a maximum bet of €100.00 and a minimum of €0.20. Feeling indecisive? The sliding scale at the bottom of the reels lets you choose any amount available.</w:t>
      </w:r>
    </w:p>
    <w:p>
      <w:pPr>
        <w:pStyle w:val="Heading2"/>
      </w:pPr>
      <w:r>
        <w:t>Design and Graphics</w:t>
      </w:r>
    </w:p>
    <w:p>
      <w:r/>
      <w:r>
        <w:t>If you're looking for a visually stunning slot game, look no further than Infinity Hero. The game incorporates a fruit theme with comic-book style graphics, resulting in a fun and dynamic experience. It's like Superman and a fruit basket had a baby, and that baby grew up to save the world one payline at a time.</w:t>
      </w:r>
      <w:r>
        <w:t xml:space="preserve"> </w:t>
      </w:r>
    </w:p>
    <w:p>
      <w:r/>
      <w:r>
        <w:t xml:space="preserve">The symbols are subject to a vortex in a blender when matched on a payline, giving off a very 'fruit smoothie' vibe. And let's not forget about the superhero himself, who can be seen jumping in and out of the screen, playing with the Bomb Wild like a kid with a new toy. It's like he's saying 'I'm a superhero AND I can win big, watch this!' </w:t>
      </w:r>
      <w:r>
        <w:t xml:space="preserve"> </w:t>
      </w:r>
    </w:p>
    <w:p>
      <w:r/>
      <w:r>
        <w:t>Of course, the comic-book inspired design of Infinity Hero isn't entirely unique. But it does approach things from a different angle, raising the bar for other fruit-themed slots out there. Move over cherries and watermelons, there's a new hero in town!</w:t>
      </w:r>
    </w:p>
    <w:p>
      <w:pPr>
        <w:pStyle w:val="Heading2"/>
      </w:pPr>
      <w:r>
        <w:t>FAQ</w:t>
      </w:r>
    </w:p>
    <w:p>
      <w:pPr>
        <w:pStyle w:val="Heading3"/>
      </w:pPr>
      <w:r>
        <w:t>What is the RTP of Infinity Hero?</w:t>
      </w:r>
    </w:p>
    <w:p>
      <w:r/>
      <w:r>
        <w:t>The theoretical RTP of Infinity Hero is 96.24%, which is a comfortable percentage for most players.</w:t>
      </w:r>
    </w:p>
    <w:p>
      <w:pPr>
        <w:pStyle w:val="Heading3"/>
      </w:pPr>
      <w:r>
        <w:t>How many reels and paylines does Infinity Hero have?</w:t>
      </w:r>
    </w:p>
    <w:p>
      <w:r/>
      <w:r>
        <w:t>Infinity Hero features six reels and 20 fixed paylines, providing numerous payout possibilities.</w:t>
      </w:r>
    </w:p>
    <w:p>
      <w:pPr>
        <w:pStyle w:val="Heading3"/>
      </w:pPr>
      <w:r>
        <w:t>What is the maximum bet on Infinity Hero?</w:t>
      </w:r>
    </w:p>
    <w:p>
      <w:r/>
      <w:r>
        <w:t>The maximum bet on Infinity Hero is €100.00, while the minimum bet is €0.20. Players can choose any amount in between using the sliding scale at the bottom of the reels.</w:t>
      </w:r>
    </w:p>
    <w:p>
      <w:pPr>
        <w:pStyle w:val="Heading3"/>
      </w:pPr>
      <w:r>
        <w:t>Can players adjust the volatility in Infinity Hero?</w:t>
      </w:r>
    </w:p>
    <w:p>
      <w:r/>
      <w:r>
        <w:t>Yes, players can adjust the volatility in Infinity Hero by pressing the chili button on the control layout. There are three levels of volatility to choose from: low, medium, and high.</w:t>
      </w:r>
    </w:p>
    <w:p>
      <w:pPr>
        <w:pStyle w:val="Heading3"/>
      </w:pPr>
      <w:r>
        <w:t>What symbols are featured in Infinity Hero?</w:t>
      </w:r>
    </w:p>
    <w:p>
      <w:r/>
      <w:r>
        <w:t>The symbols in Infinity Hero include the Hero Scatter, Bomb Wild, Lucky 7s, watermelons, plums, pears, oranges, lemons, and cherries.</w:t>
      </w:r>
    </w:p>
    <w:p>
      <w:pPr>
        <w:pStyle w:val="Heading3"/>
      </w:pPr>
      <w:r>
        <w:t>What is the maximum payout in Infinity Hero?</w:t>
      </w:r>
    </w:p>
    <w:p>
      <w:r/>
      <w:r>
        <w:t>Wins up to 13,000 times the bet are mentioned, showing the impressive potential of this game.</w:t>
      </w:r>
    </w:p>
    <w:p>
      <w:pPr>
        <w:pStyle w:val="Heading3"/>
      </w:pPr>
      <w:r>
        <w:t>Does Infinity Hero have a free spins bonus?</w:t>
      </w:r>
    </w:p>
    <w:p>
      <w:r/>
      <w:r>
        <w:t>Yes, Infinity Hero has a free spins bonus that is activated by landing three Scatters for ten spins. Each winning outcome increases the multiplier by 1+. A symbol representing a strange gadget adds more spins to the file.</w:t>
      </w:r>
    </w:p>
    <w:p>
      <w:pPr>
        <w:pStyle w:val="Heading3"/>
      </w:pPr>
      <w:r>
        <w:t>What other games are similar to Infinity Hero?</w:t>
      </w:r>
    </w:p>
    <w:p>
      <w:r/>
      <w:r>
        <w:t>Spinfinity Man is similar to Infinity Hero in terms of gameplay, offering free spins bonuses, multipliers, and reel modifiers.</w:t>
      </w:r>
    </w:p>
    <w:p>
      <w:pPr>
        <w:pStyle w:val="Heading2"/>
      </w:pPr>
      <w:r>
        <w:t>What we like</w:t>
      </w:r>
    </w:p>
    <w:p>
      <w:pPr>
        <w:pStyle w:val="ListBullet"/>
        <w:spacing w:line="240" w:lineRule="auto"/>
        <w:ind w:left="720"/>
      </w:pPr>
      <w:r/>
      <w:r>
        <w:t>Variety of variance options</w:t>
      </w:r>
    </w:p>
    <w:p>
      <w:pPr>
        <w:pStyle w:val="ListBullet"/>
        <w:spacing w:line="240" w:lineRule="auto"/>
        <w:ind w:left="720"/>
      </w:pPr>
      <w:r/>
      <w:r>
        <w:t>Free spins bonus with unlimited win multipliers</w:t>
      </w:r>
    </w:p>
    <w:p>
      <w:pPr>
        <w:pStyle w:val="ListBullet"/>
        <w:spacing w:line="240" w:lineRule="auto"/>
        <w:ind w:left="720"/>
      </w:pPr>
      <w:r/>
      <w:r>
        <w:t>Ability to adjust volatility and reel spin speed</w:t>
      </w:r>
    </w:p>
    <w:p>
      <w:pPr>
        <w:pStyle w:val="ListBullet"/>
        <w:spacing w:line="240" w:lineRule="auto"/>
        <w:ind w:left="720"/>
      </w:pPr>
      <w:r/>
      <w:r>
        <w:t>Fun and dynamic fruit-themed design</w:t>
      </w:r>
    </w:p>
    <w:p>
      <w:pPr>
        <w:pStyle w:val="Heading2"/>
      </w:pPr>
      <w:r>
        <w:t>What we don't like</w:t>
      </w:r>
    </w:p>
    <w:p>
      <w:pPr>
        <w:pStyle w:val="ListBullet"/>
        <w:spacing w:line="240" w:lineRule="auto"/>
        <w:ind w:left="720"/>
      </w:pPr>
      <w:r/>
      <w:r>
        <w:t>Limited range of bet amounts</w:t>
      </w:r>
    </w:p>
    <w:p>
      <w:pPr>
        <w:pStyle w:val="ListBullet"/>
        <w:spacing w:line="240" w:lineRule="auto"/>
        <w:ind w:left="720"/>
      </w:pPr>
      <w:r/>
      <w:r>
        <w:t>Similar graphic design to other comic book slots</w:t>
      </w:r>
    </w:p>
    <w:p>
      <w:r/>
      <w:r>
        <w:rPr>
          <w:b/>
        </w:rPr>
        <w:t>Play Infinity Hero Free - Exciting Fruit-Themed Slot</w:t>
      </w:r>
    </w:p>
    <w:p>
      <w:r/>
      <w:r>
        <w:rPr>
          <w:i/>
        </w:rPr>
        <w:t>Read our review of Infinity Hero, a fun and dynamic fruit-themed slot game. Play it for free and experience unlimited win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