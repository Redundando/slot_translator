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Bad Wolf Free and Enjoy Immersive Fairytale Gameplay</w:t>
      </w:r>
    </w:p>
    <w:p>
      <w:pPr>
        <w:pStyle w:val="Heading2"/>
      </w:pPr>
      <w:r>
        <w:t>Big Bad Wolf: A Fairytale Adventure in Slot Gaming</w:t>
      </w:r>
    </w:p>
    <w:p>
      <w:r/>
      <w:r>
        <w:t>Are you ready to huff and puff and blow the house down? Well, that’s what you get to do in the exciting casino slot game, Big Bad Wolf! Developed by Quickspin, Big Bad Wolf is a fairytale-themed online slot game based on the famous story of The Three Little Pigs. So be prepared to join the Big Bad Wolf as he tries to blow down the three little pigs' houses.</w:t>
      </w:r>
    </w:p>
    <w:p>
      <w:r/>
      <w:r>
        <w:t>But don't worry, when you play this game, you won't have to worry about being hunted down by the pigs. Instead, you get to spin the reels and win some cash prizes. And if you're lucky enough to land three or more scatters, you get to trigger the Blowing Down the House bonus round. This bonus round puts you in the Big Bad Wolf's shoes, where you get to blow down houses and reveal even more cash prizes.</w:t>
      </w:r>
    </w:p>
    <w:p>
      <w:r/>
      <w:r>
        <w:t xml:space="preserve">The graphics in this game are top-notch and will take you on a journey through a fairytale world. As always, Quickspin did not disappoint with this game's graphics and animations. You’ll also enjoy the folk-inspired background music that will get your toes tapping and keep you engaged in the game throughout. </w:t>
      </w:r>
    </w:p>
    <w:p>
      <w:r/>
      <w:r>
        <w:t>Overall, Big Bad Wolf is a fun and exciting game that will keep you entertained for hours on end. So go ahead and give this game a spin, and let the Big Bad Wolf take you on a fairytale adventure.</w:t>
      </w:r>
    </w:p>
    <w:p>
      <w:pPr>
        <w:pStyle w:val="Heading2"/>
      </w:pPr>
      <w:r>
        <w:t>Slot Game Review</w:t>
      </w:r>
    </w:p>
    <w:p>
      <w:r/>
      <w:r>
        <w:t>If you are looking for a slot game that will blow your socks off, then look no further than Big Bad Wolf! This game offers a standard 5x3 configuration and 25 pay lines, which means that you have plenty of opportunities to win big. But that's not all, because this game also features Wild symbols, Scatter symbols, a Bonus feature and much more!</w:t>
      </w:r>
    </w:p>
    <w:p>
      <w:r/>
      <w:r>
        <w:t>But let's talk about what really makes Big Bad Wolf stand out from the pack, and that is the graphics and music. The visuals are simply stunning, with incredible attention to detail in every aspect of the game. The music is also fantastic, creating an immersive environment that will keep you glued to the screen for hours on end.</w:t>
      </w:r>
    </w:p>
    <w:p>
      <w:r/>
      <w:r>
        <w:t>Overall, Big Bad Wolf is a fantastic slot game that is sure to please even the most discerning of players. So why not give it a spin and see if you can outsmart the big bad wolf?</w:t>
      </w:r>
    </w:p>
    <w:p>
      <w:pPr>
        <w:pStyle w:val="Heading2"/>
      </w:pPr>
      <w:r>
        <w:t>Quickspin:</w:t>
      </w:r>
    </w:p>
    <w:p>
      <w:r/>
      <w:r>
        <w:t>Are you ready to huff, puff, and blow the house down? Look no further than Big Bad Wolf, the online slot game from Quickspin. This game developer knows how to create fun and immersive slot games that transport you to another world.</w:t>
      </w:r>
    </w:p>
    <w:p>
      <w:r/>
      <w:r>
        <w:t>Quickspin has created a variety of other games that are also based on well-known fairytales, such as Rapunzel's Tower and Goldilocks and the Wild Bears. These games combine stunning graphics, entertaining gameplay and big win potential.</w:t>
      </w:r>
    </w:p>
    <w:p>
      <w:r/>
      <w:r>
        <w:t>In fact, Quickspin's attention to detail and quirky touches make all of their games a delight to play. So, don't be a sheep, come join the fun and spin the reels of Big Bad Wolf!</w:t>
      </w:r>
    </w:p>
    <w:p>
      <w:pPr>
        <w:pStyle w:val="Heading2"/>
      </w:pPr>
      <w:r>
        <w:t>Fairytale Madness</w:t>
      </w:r>
    </w:p>
    <w:p>
      <w:r/>
      <w:r>
        <w:t>Get ready to go on a wild fairytale ride with Big Bad Wolf slot game! This game is based on the classic story of The Three Little Pigs, but don't get too comfortable with those cute little piggies - there's a wolf on the prowl!</w:t>
      </w:r>
    </w:p>
    <w:p>
      <w:r/>
      <w:r>
        <w:t>The countryside landscape that you'll see in the game will make you feel like you're part of the story. You'll feel the sun on your face, hear the wind whistling through the fields, and see the rolling hills in the distance. It's an immersive experience that'll keep you entertained for hours.</w:t>
      </w:r>
    </w:p>
    <w:p>
      <w:r/>
      <w:r>
        <w:t>The three pigs icons are just adorable, but don't let that fool you. This game isn't just for children - it's a blast for everyone, young and old. You'll love watching those piggies run around as you spin the reels and try to score big. The fairytale theme is perfectly executed and creates an enjoyable and engaging experience.</w:t>
      </w:r>
    </w:p>
    <w:p>
      <w:r/>
      <w:r>
        <w:t>So, what are you waiting for? Step into the world of Big Bad Wolf and see if you can outsmart that wily wolf. Just remember, huffing and puffing won't get you anywhere - but spinning those reels just might!</w:t>
      </w:r>
    </w:p>
    <w:p>
      <w:pPr>
        <w:pStyle w:val="Heading2"/>
      </w:pPr>
      <w:r>
        <w:t>Gameplay Features</w:t>
      </w:r>
    </w:p>
    <w:p>
      <w:r/>
      <w:r>
        <w:t>Ready to blow the house down? Big Bad Wolf doesn't disappoint in the gameplay features department. This game gives players the ability to activate or deactivate pay lines at their heart's content, making it easier to customize their winning experience. Don't you wish you could do that with your life? Just deactivate that annoying boss pay line! But I digress.</w:t>
      </w:r>
      <w:r/>
    </w:p>
    <w:p>
      <w:r/>
      <w:r>
        <w:t>While you're spinning away, keep an eye on the display on the left side of the screen. It'll keep track of your total credit balance, but don't let it make you nervous. You've got this! Big Bad Wolf also features Wild symbols, Scatter symbols, and even a Bonus feature. Oh, my!</w:t>
      </w:r>
      <w:r/>
    </w:p>
    <w:p>
      <w:r/>
      <w:r>
        <w:t>Speaking of those Wild and Scatter symbols, don't overlook the Free Spins that come with them. That's right, free! And who doesn't love free stuff? But the real excitement comes from the Bonus feature, House Demolition. Wanna take a sledgehammer to a house made of straw? Who wouldn't? These additional potential winnings are a game-changer.</w:t>
      </w:r>
    </w:p>
    <w:p>
      <w:pPr>
        <w:pStyle w:val="Heading2"/>
      </w:pPr>
      <w:r>
        <w:t>FAQ</w:t>
      </w:r>
    </w:p>
    <w:p>
      <w:pPr>
        <w:pStyle w:val="Heading3"/>
      </w:pPr>
      <w:r>
        <w:t>How many pay lines does Big Bad Wolf have?</w:t>
      </w:r>
    </w:p>
    <w:p>
      <w:r/>
      <w:r>
        <w:t>Big Bad Wolf has 25 pay lines.</w:t>
      </w:r>
    </w:p>
    <w:p>
      <w:pPr>
        <w:pStyle w:val="Heading3"/>
      </w:pPr>
      <w:r>
        <w:t>What is the Wild symbol in Big Bad Wolf?</w:t>
      </w:r>
    </w:p>
    <w:p>
      <w:r/>
      <w:r>
        <w:t>The Wild symbol in Big Bad Wolf is represented by the Beehive, which can replace all other symbols except the Scatter.</w:t>
      </w:r>
    </w:p>
    <w:p>
      <w:pPr>
        <w:pStyle w:val="Heading3"/>
      </w:pPr>
      <w:r>
        <w:t>What is the Scatter symbol in Big Bad Wolf?</w:t>
      </w:r>
    </w:p>
    <w:p>
      <w:r/>
      <w:r>
        <w:t>The Scatter symbol in Big Bad Wolf is represented by the Wolf.</w:t>
      </w:r>
    </w:p>
    <w:p>
      <w:pPr>
        <w:pStyle w:val="Heading3"/>
      </w:pPr>
      <w:r>
        <w:t>What happens if you get 3 Scatter symbols in Big Bad Wolf?</w:t>
      </w:r>
    </w:p>
    <w:p>
      <w:r/>
      <w:r>
        <w:t>If you get 3 Scatter symbols in Big Bad Wolf, you can win 10 Free Spins inside the Wooden House.</w:t>
      </w:r>
    </w:p>
    <w:p>
      <w:pPr>
        <w:pStyle w:val="Heading3"/>
      </w:pPr>
      <w:r>
        <w:t>What is the Bonus Feature in Big Bad Wolf?</w:t>
      </w:r>
    </w:p>
    <w:p>
      <w:r/>
      <w:r>
        <w:t>The Bonus Feature in Big Bad Wolf is the House Demolition feature that occurs after accumulating at least 3 Full Moons. The Wolf sweeps away all icons and the house, for additional winnings.</w:t>
      </w:r>
    </w:p>
    <w:p>
      <w:pPr>
        <w:pStyle w:val="Heading3"/>
      </w:pPr>
      <w:r>
        <w:t>What is the highest paying symbol in Big Bad Wolf?</w:t>
      </w:r>
    </w:p>
    <w:p>
      <w:r/>
      <w:r>
        <w:t>The highest paying symbol in Big Bad Wolf is the icon of the laziest pig, which pays up to 300 times your bet.</w:t>
      </w:r>
    </w:p>
    <w:p>
      <w:pPr>
        <w:pStyle w:val="Heading3"/>
      </w:pPr>
      <w:r>
        <w:t>What is the lowest paying symbol in Big Bad Wolf?</w:t>
      </w:r>
    </w:p>
    <w:p>
      <w:r/>
      <w:r>
        <w:t>The lowest paying symbols in Big Bad Wolf are the Card Suit Symbols - from number 10 to Ace.</w:t>
      </w:r>
    </w:p>
    <w:p>
      <w:pPr>
        <w:pStyle w:val="Heading3"/>
      </w:pPr>
      <w:r>
        <w:t>Is Big Bad Wolf a fairytale-themed slot game?</w:t>
      </w:r>
    </w:p>
    <w:p>
      <w:r/>
      <w:r>
        <w:t>Yes, Big Bad Wolf is a fairytale-themed slot game adapted from The Three Little Pigs.</w:t>
      </w:r>
    </w:p>
    <w:p>
      <w:pPr>
        <w:pStyle w:val="Heading2"/>
      </w:pPr>
      <w:r>
        <w:t>What we like</w:t>
      </w:r>
    </w:p>
    <w:p>
      <w:pPr>
        <w:pStyle w:val="ListBullet"/>
        <w:spacing w:line="240" w:lineRule="auto"/>
        <w:ind w:left="720"/>
      </w:pPr>
      <w:r/>
      <w:r>
        <w:t>Exceptional graphics and music</w:t>
      </w:r>
    </w:p>
    <w:p>
      <w:pPr>
        <w:pStyle w:val="ListBullet"/>
        <w:spacing w:line="240" w:lineRule="auto"/>
        <w:ind w:left="720"/>
      </w:pPr>
      <w:r/>
      <w:r>
        <w:t>Immersive fairytale theme</w:t>
      </w:r>
    </w:p>
    <w:p>
      <w:pPr>
        <w:pStyle w:val="ListBullet"/>
        <w:spacing w:line="240" w:lineRule="auto"/>
        <w:ind w:left="720"/>
      </w:pPr>
      <w:r/>
      <w:r>
        <w:t>Variety of gameplay features</w:t>
      </w:r>
    </w:p>
    <w:p>
      <w:pPr>
        <w:pStyle w:val="ListBullet"/>
        <w:spacing w:line="240" w:lineRule="auto"/>
        <w:ind w:left="720"/>
      </w:pPr>
      <w:r/>
      <w:r>
        <w:t>Free Spins and Bonus feature for additional winnings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May not appeal to players who prefer non-fairytale themes</w:t>
      </w:r>
    </w:p>
    <w:p>
      <w:r/>
      <w:r>
        <w:rPr>
          <w:b/>
        </w:rPr>
        <w:t>Play Big Bad Wolf Free and Enjoy Immersive Fairytale Gameplay</w:t>
      </w:r>
    </w:p>
    <w:p>
      <w:r/>
      <w:r>
        <w:rPr>
          <w:i/>
        </w:rPr>
        <w:t>Read our review of Big Bad Wolf slot game and play for free. Experience the immersive fairytale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