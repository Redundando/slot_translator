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Football Cash Collect for Free - Review by Slot Game Writer</w:t>
      </w:r>
    </w:p>
    <w:p>
      <w:r/>
      <w:r>
        <w:rPr>
          <w:b/>
        </w:rPr>
        <w:t>Meta description</w:t>
      </w:r>
      <w:r>
        <w:t>: Read our review of Football Cash Collect, a Playtech slot game with 5x3 layout, 30 paylines, free spins, and four jackpots. Play for free today.</w:t>
      </w:r>
    </w:p>
    <w:p>
      <w:pPr>
        <w:pStyle w:val="Heading2"/>
      </w:pPr>
      <w:r>
        <w:t>Experience the thrill of Football Cash Collect!</w:t>
      </w:r>
    </w:p>
    <w:p>
      <w:r/>
      <w:r>
        <w:t xml:space="preserve">Football Cash Collect is a slot game developed by Playtech that will get you hooked right from the start, even if you're not the biggest football fan out there. The game has a classic 5x3 base game layout with 30 paylines that pay both ways. </w:t>
      </w:r>
      <w:r/>
    </w:p>
    <w:p>
      <w:r/>
      <w:r>
        <w:t xml:space="preserve">The graphics and animations are top-notch, and you'll definitely appreciate the attention to detail in the symbols and the game's overall design. The soundtrack is also very fitting, with the sound of cheering crowds adding to the excitement of the game. </w:t>
      </w:r>
      <w:r/>
    </w:p>
    <w:p>
      <w:r/>
      <w:r>
        <w:t>The game has a free spin feature, which can be triggered by landing three or more scatter symbols anywhere on the reels. The free spins come with a win multiplier, which can go up to 10x. But that's not all – Football Cash Collect also features four jackpots that can be triggered randomly during gameplay. That's right – you could win big and become an instant millionaire!</w:t>
      </w:r>
      <w:r/>
    </w:p>
    <w:p>
      <w:r/>
      <w:r>
        <w:t>One of the most appealing features of Football Cash Collect is the wild symbol. Not only can it substitute for other symbols to form winning combinations, but it can also lead to hefty payouts of up to 500x the maximum bet when it appears five times on the reels. Now that's what we call a game-changer!</w:t>
      </w:r>
      <w:r/>
    </w:p>
    <w:p>
      <w:r/>
      <w:r>
        <w:t>All in all, Football Cash Collect is a solid slot game that offers a great mix of entertainment and potential rewards. Whether you're a football fan or not, you'll definitely enjoy playing this game and trying your luck at winning one of the four jackpots on offer. So put on your lucky football socks, grab a cold drink, and get ready for a great time!</w:t>
      </w:r>
    </w:p>
    <w:p>
      <w:pPr>
        <w:pStyle w:val="Heading2"/>
      </w:pPr>
      <w:r>
        <w:t>Gameplay Features</w:t>
      </w:r>
    </w:p>
    <w:p>
      <w:r/>
      <w:r>
        <w:t>Looking for a slot game that really kicks it into high gear? Look no further than Football Cash Collect! With medium to high volatility and an RTP of 94.91%, this game is packed with winning potential. Players will try to match at least three identical symbols of players, goalkeeper gloves, ball, whistle or classic card suits to create winning combinations.</w:t>
      </w:r>
      <w:r/>
    </w:p>
    <w:p>
      <w:r/>
      <w:r>
        <w:t>But the fun doesn't stop there. Three bonus symbols will trigger free spins, giving you more chances to score big. And for the ultimate thrill, look out for the Cash Collect icon, which initiates the bonus game. It's like winning the World Cup of slot games!</w:t>
      </w:r>
      <w:r/>
    </w:p>
    <w:p>
      <w:r/>
      <w:r>
        <w:t>So lace up those cleats, grab a Gatorade, and get ready to dominate the slot game field with Football Cash Collect. Your wallet will thank you, and you'll feel like the MVP of online gaming. What are you waiting for? Take the field and make those winning combinations!</w:t>
      </w:r>
    </w:p>
    <w:p>
      <w:pPr>
        <w:pStyle w:val="Heading2"/>
      </w:pPr>
      <w:r>
        <w:t>Theme and Design</w:t>
      </w:r>
    </w:p>
    <w:p>
      <w:r/>
      <w:r>
        <w:t>Calling all football fanatics: Football Cash Collect is here to mix your two favorite things - the beautiful game and online gaming! Step into a virtual football stadium and immerse yourself in the game. The soundtrack is filled with a real samba rhythm that will get your feet tapping, and your spirits soaring. It's impossible not to feel like you're a part of the game!</w:t>
      </w:r>
    </w:p>
    <w:p>
      <w:r/>
      <w:r>
        <w:t>The symbols in Football Cash Collect are simple but effective. The ball, whistle, and goalkeeper gloves are all present, reflecting the essence of football, without any unnecessary extras. The symbols don't have any fancy animations, but that only adds to the overall simplicity of the game. It keeps the focus on the game, and not on flashy graphics. After all, in soccer, it's all about the beautiful game itself!</w:t>
      </w:r>
    </w:p>
    <w:p>
      <w:r/>
      <w:r>
        <w:t>Overall, the design of Football Cash Collect gives players a genuine experience of being inside a football stadium. Whether you're an avid football fan or just enjoy a good slot game, the theme and design of Football Cash Collect doesn't disappoint. It's perfect for anyone who's looking for an immersive and straightforward way to enjoy some online gaming action!</w:t>
      </w:r>
    </w:p>
    <w:p>
      <w:pPr>
        <w:pStyle w:val="Heading2"/>
      </w:pPr>
      <w:r>
        <w:t>Symbols and Payouts</w:t>
      </w:r>
    </w:p>
    <w:p>
      <w:r/>
      <w:r>
        <w:t>Are you ready to score some big payouts in Football Cash Collect? A winning combination of at least three identical symbols featuring players, goalkeeper gloves, ball, whistle, or classic card suits can lead to rewards beyond your wildest dreams! Keep an eye out for the Cash Collect symbol on reel 5 - it's your ticket to the bonus game, where you can win prizes ranging from 1x to 15x your bet.</w:t>
      </w:r>
      <w:r/>
    </w:p>
    <w:p>
      <w:r/>
      <w:r>
        <w:t>But that's not all - the numerical symbols on the reels can also help you hit it big! These symbols represent between +3 and +10 free spins, giving you even more chances to increase your winnings. And let's face it, who doesn't love free spins? It's like getting a free pass to the penalty box!</w:t>
      </w:r>
      <w:r/>
    </w:p>
    <w:p>
      <w:r/>
      <w:r>
        <w:t>So, get ready to lace up your boots, and hit the pitch in Football Cash Collect. With the potential to cash in on big payouts, you won't want to miss a single spin!</w:t>
      </w:r>
    </w:p>
    <w:p>
      <w:pPr>
        <w:pStyle w:val="Heading2"/>
      </w:pPr>
      <w:r>
        <w:t>Cash Collect Feature</w:t>
      </w:r>
    </w:p>
    <w:p>
      <w:r/>
      <w:r>
        <w:t>Ah, the elusive Cash Collect symbol. It's like spotting a unicorn in the wild, but when you do, it's a magical experience. The Cash Collect symbol is the key to unlocking all the bonus features of Football Cash Collect. It appears randomly on the reels and can net you anywhere from 1x to 15x your total bet. So basically, it's like finding money on the street.</w:t>
      </w:r>
    </w:p>
    <w:p>
      <w:r/>
      <w:r>
        <w:t>But the cash doesn't stop there. Oh no, the Cash Collect symbol will continue to move left after being caught, increasing your chances of hitting additional bonus symbols. It's like the symbol has a mind of its own and wants you to win big. Or maybe it just wants to be caught and collected like the precious gem that it is.</w:t>
      </w:r>
    </w:p>
    <w:p>
      <w:pPr>
        <w:pStyle w:val="Heading2"/>
      </w:pPr>
      <w:r>
        <w:t>Possible Wins</w:t>
      </w:r>
    </w:p>
    <w:p>
      <w:r/>
      <w:r>
        <w:t xml:space="preserve">The jackpot feature in Football Cash Collect is like trying to score a goal in a penalty shootout - thrilling and nerve-wracking at the same time. The game offers four different prize levels, ranging from the Mini Prize to the Grand Prize. If you manage to get a diamond and the elusive Cash Collect symbol on reel 5, you qualify for the jackpot. But beware, it's not easy to score! </w:t>
      </w:r>
    </w:p>
    <w:p>
      <w:r/>
      <w:r>
        <w:t>Thankfully, even if you don't hit the jackpot, the potential payouts are still pretty impressive. In fact, you can earn up to 500 times the maximum bet if your spin is successful. That's enough to make even the biggest football fan want to do a victory dance.</w:t>
      </w:r>
    </w:p>
    <w:p>
      <w:r/>
      <w:r>
        <w:t>So, whether you're a seasoned slot pro or a casual player trying your luck, Football Cash Collect is definitely worth a try. With its exciting jackpot feature and generous payouts, it has the potential to turn anyone into a winner - even if your football skills are lacking.</w:t>
      </w:r>
    </w:p>
    <w:p>
      <w:pPr>
        <w:pStyle w:val="Heading2"/>
      </w:pPr>
      <w:r>
        <w:t>FAQ</w:t>
      </w:r>
    </w:p>
    <w:p>
      <w:pPr>
        <w:pStyle w:val="Heading3"/>
      </w:pPr>
      <w:r>
        <w:t>What is the RTP of Football Cash Collect?</w:t>
      </w:r>
    </w:p>
    <w:p>
      <w:r/>
      <w:r>
        <w:t>The RTP of Football Cash Collect is 94.91%, which is set slightly below average.</w:t>
      </w:r>
    </w:p>
    <w:p>
      <w:pPr>
        <w:pStyle w:val="Heading3"/>
      </w:pPr>
      <w:r>
        <w:t>What is the volatility of Football Cash Collect?</w:t>
      </w:r>
    </w:p>
    <w:p>
      <w:r/>
      <w:r>
        <w:t>Football Cash Collect has medium-high volatility.</w:t>
      </w:r>
    </w:p>
    <w:p>
      <w:pPr>
        <w:pStyle w:val="Heading3"/>
      </w:pPr>
      <w:r>
        <w:t>What is the playing field in Football Cash Collect?</w:t>
      </w:r>
    </w:p>
    <w:p>
      <w:r/>
      <w:r>
        <w:t>The playing field in Football Cash Collect is a 5x3 layout with 30 paylines.</w:t>
      </w:r>
    </w:p>
    <w:p>
      <w:pPr>
        <w:pStyle w:val="Heading3"/>
      </w:pPr>
      <w:r>
        <w:t>What is the Cash Collect feature in Football Cash Collect?</w:t>
      </w:r>
    </w:p>
    <w:p>
      <w:r/>
      <w:r>
        <w:t>The Cash Collect symbol can be caught on reel 5 to start collecting the rest of the bonus symbols if they are in sight. The more Cash Collect symbols land on the grid, the more bonus prizes you can win.</w:t>
      </w:r>
    </w:p>
    <w:p>
      <w:pPr>
        <w:pStyle w:val="Heading3"/>
      </w:pPr>
      <w:r>
        <w:t>What is the maximum payout in Football Cash Collect?</w:t>
      </w:r>
    </w:p>
    <w:p>
      <w:r/>
      <w:r>
        <w:t>The 4 jackpots in Football Cash Collect can reach up to 500x the maximum bet.</w:t>
      </w:r>
    </w:p>
    <w:p>
      <w:pPr>
        <w:pStyle w:val="Heading3"/>
      </w:pPr>
      <w:r>
        <w:t>Where can I play Football Cash Collect?</w:t>
      </w:r>
    </w:p>
    <w:p>
      <w:r/>
      <w:r>
        <w:t>Football Cash Collect can be played at safe casinos like Pokerstars, William Hill, Betclic, Betroom.it, VinciTU, but there are many others.</w:t>
      </w:r>
    </w:p>
    <w:p>
      <w:pPr>
        <w:pStyle w:val="Heading3"/>
      </w:pPr>
      <w:r>
        <w:t>Can I play Football Cash Collect for free?</w:t>
      </w:r>
    </w:p>
    <w:p>
      <w:r/>
      <w:r>
        <w:t>Yes, Football Cash Collect can be played for free in Demo mode, even from mobile devices.</w:t>
      </w:r>
    </w:p>
    <w:p>
      <w:pPr>
        <w:pStyle w:val="Heading3"/>
      </w:pPr>
      <w:r>
        <w:t>What are the other Cash Collect series titles available on Slotjava?</w:t>
      </w:r>
    </w:p>
    <w:p>
      <w:r/>
      <w:r>
        <w:t>On Slotjava, you can find reviews on other Cash Collect series titles like Atlantis: Cash Collect, Silver Bullet Bandit Cash Collect, Leprechaun's Luck Cash Collect, Sahara Riches Cash Collect, and Witches Cash Collect.</w:t>
      </w:r>
    </w:p>
    <w:p>
      <w:pPr>
        <w:pStyle w:val="Heading2"/>
      </w:pPr>
      <w:r>
        <w:t>What we like</w:t>
      </w:r>
    </w:p>
    <w:p>
      <w:pPr>
        <w:pStyle w:val="ListBullet"/>
        <w:spacing w:line="240" w:lineRule="auto"/>
        <w:ind w:left="720"/>
      </w:pPr>
      <w:r/>
      <w:r>
        <w:t>Four jackpots up for grabs</w:t>
      </w:r>
    </w:p>
    <w:p>
      <w:pPr>
        <w:pStyle w:val="ListBullet"/>
        <w:spacing w:line="240" w:lineRule="auto"/>
        <w:ind w:left="720"/>
      </w:pPr>
      <w:r/>
      <w:r>
        <w:t>Free spin feature</w:t>
      </w:r>
    </w:p>
    <w:p>
      <w:pPr>
        <w:pStyle w:val="ListBullet"/>
        <w:spacing w:line="240" w:lineRule="auto"/>
        <w:ind w:left="720"/>
      </w:pPr>
      <w:r/>
      <w:r>
        <w:t>Football stadium theme and design</w:t>
      </w:r>
    </w:p>
    <w:p>
      <w:pPr>
        <w:pStyle w:val="ListBullet"/>
        <w:spacing w:line="240" w:lineRule="auto"/>
        <w:ind w:left="720"/>
      </w:pPr>
      <w:r/>
      <w:r>
        <w:t>Cash Collect feature adds excitement</w:t>
      </w:r>
    </w:p>
    <w:p>
      <w:pPr>
        <w:pStyle w:val="Heading2"/>
      </w:pPr>
      <w:r>
        <w:t>What we don't like</w:t>
      </w:r>
    </w:p>
    <w:p>
      <w:pPr>
        <w:pStyle w:val="ListBullet"/>
        <w:spacing w:line="240" w:lineRule="auto"/>
        <w:ind w:left="720"/>
      </w:pPr>
      <w:r/>
      <w:r>
        <w:t>Lower than average RTP of 94.91%</w:t>
      </w:r>
    </w:p>
    <w:p>
      <w:pPr>
        <w:pStyle w:val="ListBullet"/>
        <w:spacing w:line="240" w:lineRule="auto"/>
        <w:ind w:left="720"/>
      </w:pPr>
      <w:r/>
      <w:r>
        <w:t>No special animations on symbols</w:t>
      </w:r>
    </w:p>
    <w:p>
      <w:r/>
      <w:r>
        <w:rPr>
          <w:i/>
        </w:rPr>
        <w:t>Create an eye-catching feature image for Football Cash Collect that will catch the attention of slot game players. The image should be in cartoon style and feature a happy Maya warrior wearing glasses. The warrior should be depicted in a football jersey, holding a football and celebrating with cash raining down around him. The background should include a football stadium with cheering fans wearing jerseys that represent different countries from the World Cup. The colors used should be bright and vibrant to reflect the excitement of the game. The title of the game, "Football Cash Collect" should be prominently displayed at the top of the image in bold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