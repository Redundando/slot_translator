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Plus Free Slot Game - Review</w:t>
      </w:r>
      <w:r>
        <w:t>Gameplay Mechanics</w:t>
      </w:r>
    </w:p>
    <w:p>
      <w:pPr>
        <w:pStyle w:val="Heading2"/>
      </w:pPr>
      <w:r>
        <w:t>Gameplay Mechanics</w:t>
      </w:r>
    </w:p>
    <w:p>
      <w:r/>
      <w:r>
        <w:t xml:space="preserve">Get ready to capture ghosts and earn big with Ghostbusters Plus! This paranormal-themed slot game uses a classic 5x3 reel layout and offers plenty of exciting bonus features to keep you entertained for hours. </w:t>
        <w:br/>
        <w:br/>
      </w:r>
      <w:r>
        <w:t xml:space="preserve">Throughout gameplay, you can trigger random events that will help you earn even more, including multipliers and wild symbols. And if you're lucky enough to land on a special symbol, you'll activate one of the game's thrilling free spin rounds. </w:t>
        <w:br/>
        <w:br/>
      </w:r>
      <w:r>
        <w:t>But the real highlight of Ghostbusters Plus is the level system for the Slimer symbol. As you play, the Slimer symbol level can increase, unlocking even more rewarding bonuses and features.</w:t>
      </w:r>
    </w:p>
    <w:p>
      <w:r/>
      <w:r>
        <w:t>If you’ve ever dreamed of being a ghostbuster, now is your chance! Not only can you explore a haunted world full of ghouls and ghosts, but you can also win big while doing it. Even the Stay Puft Marshmallow Man couldn't resist this game!</w:t>
      </w:r>
    </w:p>
    <w:p>
      <w:pPr>
        <w:pStyle w:val="Heading2"/>
      </w:pPr>
      <w:r>
        <w:t>Bonus Features</w:t>
      </w:r>
    </w:p>
    <w:p>
      <w:r/>
      <w:r>
        <w:t>Whoohoo, here we go! Let's dive into the bonus features of Ghostbusters Plus, shall we? This game has everything from ghostly events to demon dogs that act as bonus guards. That's right, I said demon dogs, and no, I'm not talking about your neighbor's chihuahua that barks at every leaf that falls from the tree. These ferocious pups will help you out by unleashing random events during gameplay that keep things exciting and unpredictable.</w:t>
      </w:r>
    </w:p>
    <w:p>
      <w:r/>
      <w:r>
        <w:t>But wait, there's more! Ghostbusters Plus also has a level system for the Slimer symbol that unlocks various bonus features. And who doesn't love Slimer? I mean, he's the funniest ghost around! The higher the level you reach, the more bonuses become available. It's like a bonus extravaganza!</w:t>
      </w:r>
    </w:p>
    <w:p>
      <w:r/>
      <w:r>
        <w:t>So, if you're a fan of bonuses (who isn't?), Ghostbusters Plus is definitely the game for you. With its diverse collection of special symbols and level system, this game will keep you on your toes, eager to see what bonus feature is next. Ghosts and bonuses? Sign me up!</w:t>
      </w:r>
    </w:p>
    <w:p>
      <w:pPr>
        <w:pStyle w:val="Heading2"/>
      </w:pPr>
      <w:r>
        <w:t>Theme and Design</w:t>
      </w:r>
    </w:p>
    <w:p>
      <w:r/>
      <w:r>
        <w:t>Who you gonna call? Ghostbusters Plus, of course! This slot game takes inspiration from the popular 80s comedy film and features artwork that would make any fan proud. The graphics are heavily influenced by the previous two IGT Ghostbusters slots, so even if you're not a die-hard fan, you'll appreciate the attention to detail.</w:t>
      </w:r>
    </w:p>
    <w:p>
      <w:r/>
      <w:r>
        <w:t>The game grid is set in front of the Ghostbusters headquarters, so you'll feel like you're a part of the team. The symbols are spot-on, with the faces of the four protagonists and references to the film, such as the Ghostbusters logo, Slimer, and Zuul. And if that's not enough to get you excited, they've even thrown in classic playing card symbols for good measure.</w:t>
      </w:r>
    </w:p>
    <w:p>
      <w:r/>
      <w:r>
        <w:t>If you're a fan of the Ghostbusters franchise, you'll love the design of this game. And if you're not, well, who you gonna call to change your mind?</w:t>
      </w:r>
    </w:p>
    <w:p>
      <w:pPr>
        <w:pStyle w:val="Heading2"/>
      </w:pPr>
      <w:r>
        <w:t>Who You Gonna Call? Target Audience!</w:t>
      </w:r>
    </w:p>
    <w:p>
      <w:r/>
      <w:r>
        <w:t>Ghostbusters Plus is the perfect slot game for those who can't get enough of the Ghostbusters movies and have already played the previous two slots until their proton packs ran dry. And if you've never played the previous Ghostbusters slots but are looking for a fun and exciting casino game with a movie theme, Ghostbusters Plus is also a great choice.</w:t>
      </w:r>
    </w:p>
    <w:p>
      <w:r/>
      <w:r>
        <w:t>Let's face it, who doesn't love ghostbusting? And when you can do it in a slot game, it's even better! Not to mention that the graphics and sound effects are top-notch, making you feel like you're actually battling ghosts and ghouls alongside the Ghostbusters team.</w:t>
      </w:r>
    </w:p>
    <w:p>
      <w:r/>
      <w:r>
        <w:t>But even if you're not a die-hard fan of the movies, you'll still have a great time playing Ghostbusters Plus. The game has plenty of features and bonuses that can keep you entertained for hours, making it perfect for anyone who loves playing casino games.</w:t>
      </w:r>
    </w:p>
    <w:p>
      <w:r/>
      <w:r>
        <w:t>So whether you're a fan of the Ghostbusters films or just love a good slot game, Ghostbusters Plus is sure to be a hit. Who you gonna call? Your friends to join you on this ghostbusting adventure, of course!</w:t>
      </w:r>
    </w:p>
    <w:p>
      <w:pPr>
        <w:pStyle w:val="Heading2"/>
      </w:pPr>
      <w:r>
        <w:t>Comparison to Similar Slot Games</w:t>
      </w:r>
    </w:p>
    <w:p>
      <w:r/>
      <w:r>
        <w:t>When it comes to ghostbusting adventures, Ghostbuster Plus is definitely a top contender among its peers. But how does it stack up against similar slot games? Let's take a look.</w:t>
      </w:r>
    </w:p>
    <w:p>
      <w:r/>
      <w:r>
        <w:t>First off, let's talk about previous IGT Ghostbuster slots. While they were certainly entertaining, Ghostbuster Plus takes things to a whole new level. It has more exciting bonus features, better graphics, and an overall more polished gameplay experience. It's like comparing a proton pack to a toaster from a garage sale.</w:t>
      </w:r>
    </w:p>
    <w:p>
      <w:r/>
      <w:r>
        <w:t>But Ghostbuster Plus isn't the only movie-themed slot game out there. You've got options from NetEnt, Microgaming, and Playtech that feature everything from giant dinosaurs to fighter pilots to chest-bursting aliens. While these games can be fun, they just can't capture the unique charm of Ghostbuster Plus. After all, who wouldn't want to run around with Slimer, trying to catch ghosts and cash in big?</w:t>
      </w:r>
    </w:p>
    <w:p>
      <w:pPr>
        <w:pStyle w:val="Heading2"/>
      </w:pPr>
      <w:r>
        <w:t>FAQ</w:t>
      </w:r>
    </w:p>
    <w:p>
      <w:pPr>
        <w:pStyle w:val="Heading3"/>
      </w:pPr>
      <w:r>
        <w:t>What is Ghostbusters Plus?</w:t>
      </w:r>
    </w:p>
    <w:p>
      <w:r/>
      <w:r>
        <w:t>Ghostbusters Plus is a slot game created by IGT that follows the Ghostbusters and Ghostbusters Triple Slime games in the trilogy inspired by the famous 80s comedy film.</w:t>
      </w:r>
    </w:p>
    <w:p>
      <w:pPr>
        <w:pStyle w:val="Heading3"/>
      </w:pPr>
      <w:r>
        <w:t>What is the aesthetic aspect of Ghostbusters Plus?</w:t>
      </w:r>
    </w:p>
    <w:p>
      <w:r/>
      <w:r>
        <w:t>The graphics of Ghostbusters Plus don't differ much from the other three IGT titles. We find ourselves once again in front of the Ghostbusters headquarters as the background to the game grid, although this time there have been improvements in graphics and attention to detail.</w:t>
      </w:r>
    </w:p>
    <w:p>
      <w:pPr>
        <w:pStyle w:val="Heading3"/>
      </w:pPr>
      <w:r>
        <w:t>What are the symbols on the game?</w:t>
      </w:r>
    </w:p>
    <w:p>
      <w:r/>
      <w:r>
        <w:t>We will find the faces of the four protagonists, the Ghostbusters logo, the pesky ectoplasm Slimer and the fierce guardian Zuul, and classic playing card symbols have been introduced.</w:t>
      </w:r>
    </w:p>
    <w:p>
      <w:pPr>
        <w:pStyle w:val="Heading3"/>
      </w:pPr>
      <w:r>
        <w:t>What kind of slot is Ghostbusters Plus?</w:t>
      </w:r>
    </w:p>
    <w:p>
      <w:r/>
      <w:r>
        <w:t>Ghostbusters Plus uses the mechanism 5*3 to help the player get familiar quickly but at the same time offers bonus features that allow for a fun and varied gameplay.</w:t>
      </w:r>
    </w:p>
    <w:p>
      <w:pPr>
        <w:pStyle w:val="Heading3"/>
      </w:pPr>
      <w:r>
        <w:t>What are the bonus features of Ghostbusters Plus?</w:t>
      </w:r>
    </w:p>
    <w:p>
      <w:r/>
      <w:r>
        <w:t>The bonus features are attributed not only thanks to special symbols (such as the demon dog that acts as a bonus guard) but also thanks to random events that can be triggered during the game and the level of Slimer that can increase during the game.</w:t>
      </w:r>
    </w:p>
    <w:p>
      <w:pPr>
        <w:pStyle w:val="Heading3"/>
      </w:pPr>
      <w:r>
        <w:t>What slots are similar to Ghostbusters Plus?</w:t>
      </w:r>
    </w:p>
    <w:p>
      <w:r/>
      <w:r>
        <w:t>The IGT twins, Ghostbusters and Ghostbusters Triple Slime, and dozens of other cinema-themed slots to be discovered, dedicated to cult classics such as Jurassic Park, Top Gun, and Alien.</w:t>
      </w:r>
    </w:p>
    <w:p>
      <w:pPr>
        <w:pStyle w:val="Heading3"/>
      </w:pPr>
      <w:r>
        <w:t>Is Ghostbusters Plus a big novelty?</w:t>
      </w:r>
    </w:p>
    <w:p>
      <w:r/>
      <w:r>
        <w:t>For those who have already played Ghostbusters and Ghostbusters Triple Slime, this Ghostbusters Plus is not a big novelty.</w:t>
      </w:r>
    </w:p>
    <w:p>
      <w:pPr>
        <w:pStyle w:val="Heading3"/>
      </w:pPr>
      <w:r>
        <w:t>Who would enjoy playing Ghostbusters Plus?</w:t>
      </w:r>
    </w:p>
    <w:p>
      <w:r/>
      <w:r>
        <w:t>Ghostbusters Plus remains a slot for fans of the film and for those who appreciate a fun and varied gameplay.</w:t>
      </w:r>
    </w:p>
    <w:p>
      <w:pPr>
        <w:pStyle w:val="Heading2"/>
      </w:pPr>
      <w:r>
        <w:t>What we like</w:t>
      </w:r>
    </w:p>
    <w:p>
      <w:pPr>
        <w:pStyle w:val="ListBullet"/>
        <w:spacing w:line="240" w:lineRule="auto"/>
        <w:ind w:left="720"/>
      </w:pPr>
      <w:r/>
      <w:r>
        <w:t>Level system adds depth to gameplay</w:t>
      </w:r>
    </w:p>
    <w:p>
      <w:pPr>
        <w:pStyle w:val="ListBullet"/>
        <w:spacing w:line="240" w:lineRule="auto"/>
        <w:ind w:left="720"/>
      </w:pPr>
      <w:r/>
      <w:r>
        <w:t>Bonus features keep things interesting</w:t>
      </w:r>
    </w:p>
    <w:p>
      <w:pPr>
        <w:pStyle w:val="ListBullet"/>
        <w:spacing w:line="240" w:lineRule="auto"/>
        <w:ind w:left="720"/>
      </w:pPr>
      <w:r/>
      <w:r>
        <w:t>Inspired by popular 80s comedy film</w:t>
      </w:r>
    </w:p>
    <w:p>
      <w:pPr>
        <w:pStyle w:val="ListBullet"/>
        <w:spacing w:line="240" w:lineRule="auto"/>
        <w:ind w:left="720"/>
      </w:pPr>
      <w:r/>
      <w:r>
        <w:t>Appeals to fans of cinema-themed slot games</w:t>
      </w:r>
    </w:p>
    <w:p>
      <w:pPr>
        <w:pStyle w:val="Heading2"/>
      </w:pPr>
      <w:r>
        <w:t>What we don't like</w:t>
      </w:r>
    </w:p>
    <w:p>
      <w:pPr>
        <w:pStyle w:val="ListBullet"/>
        <w:spacing w:line="240" w:lineRule="auto"/>
        <w:ind w:left="720"/>
      </w:pPr>
      <w:r/>
      <w:r>
        <w:t>Theme may not appeal to all players</w:t>
      </w:r>
    </w:p>
    <w:p>
      <w:pPr>
        <w:pStyle w:val="ListBullet"/>
        <w:spacing w:line="240" w:lineRule="auto"/>
        <w:ind w:left="720"/>
      </w:pPr>
      <w:r/>
      <w:r>
        <w:t>Limited target audience</w:t>
      </w:r>
    </w:p>
    <w:p>
      <w:r/>
      <w:r>
        <w:rPr>
          <w:b/>
        </w:rPr>
        <w:t>Play Ghostbusters Plus Free Slot Game - Review</w:t>
      </w:r>
    </w:p>
    <w:p>
      <w:r/>
      <w:r>
        <w:rPr>
          <w:i/>
        </w:rPr>
        <w:t>Read our review of Ghostbusters Plus slot game, a cinema-themed online slot that offers bonus features. Play the free demo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