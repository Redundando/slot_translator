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Gold Gold Slot Free - Review &amp; Guide</w:t>
      </w:r>
    </w:p>
    <w:p>
      <w:r/>
      <w:r>
        <w:rPr>
          <w:b/>
        </w:rPr>
        <w:t>Meta description</w:t>
      </w:r>
      <w:r>
        <w:t>: Want to play Gold Gold Gold? Check out our review of this retro video slot game by Booming Games, featuring stacked symbols, Free Spins and more. Play for free!</w:t>
      </w:r>
    </w:p>
    <w:p>
      <w:pPr>
        <w:pStyle w:val="Heading2"/>
      </w:pPr>
      <w:r>
        <w:t>Get Your Gold Fix with Gold Gold Gold</w:t>
      </w:r>
    </w:p>
    <w:p>
      <w:r/>
      <w:r>
        <w:t>Hold onto your seat, folks, because Booming Games has a golden slot game that will have players digging for treasure in no time. Gold Gold Gold is a retro-style casino game that's filled with classic symbols like bells, diamonds, and stars - all wrapped up in a neat package with sleek graphics and a purple background.</w:t>
      </w:r>
    </w:p>
    <w:p>
      <w:r/>
      <w:r>
        <w:t>With 5 reels and 3 rows, this online slot game offers up to 20 variable paylines that are sure to keep players on their toes. You can even bet as little as €0.01 per line, making this game accessible to all, no matter what your budget.</w:t>
      </w:r>
    </w:p>
    <w:p>
      <w:r/>
      <w:r>
        <w:t>But don't let its simple graphics fool you - Gold Gold Gold offers big rewards. So if you're feeling lucky, give this slot game a spin and see if you strike it rich. Who knows, you might even be able to take a luxury vacation to a tropical island somewhere, sipping a piña colada while enjoying your newfound wealth... One can only dream, right?</w:t>
      </w:r>
    </w:p>
    <w:p>
      <w:pPr>
        <w:pStyle w:val="Heading2"/>
      </w:pPr>
      <w:r>
        <w:t>Experience the Thrill of Gold Rush with Gold Gold Gold</w:t>
      </w:r>
    </w:p>
    <w:p>
      <w:r/>
      <w:r>
        <w:t>Get ready to strike gold with Gold Gold Gold, a slot game that takes you on a thrilling adventure through the gold mines of the Wild West. One of the best features of the game is its medium volatility, which makes it an excellent choice for players of all skill levels. With stacked symbols, Wilds, Free Spins, and the Gamble feature, this game is sure to keep you entertained for hours on end, and even give you a few chances to win big.</w:t>
      </w:r>
    </w:p>
    <w:p>
      <w:r/>
      <w:r>
        <w:t>One of the standout features of Gold Gold Gold is the Autoplay button, which allows players to start automatic spins and sit back while the game does the work. And if you're in a hurry to strike it rich, the Turbo button lets you speed up the fall of the symbols, so you can spin faster than ever before.</w:t>
      </w:r>
    </w:p>
    <w:p>
      <w:r/>
      <w:r>
        <w:t>Featuring a theoretical return to player (RTP) of 96%, Gold Gold Gold is a game that offers both excitement and great potential payouts. So what are you waiting for? Grab your pickaxe and start digging for gold today!</w:t>
      </w:r>
    </w:p>
    <w:p>
      <w:pPr>
        <w:pStyle w:val="Heading2"/>
      </w:pPr>
      <w:r>
        <w:t>Get Rich with Gold Gold Gold's Paylines</w:t>
      </w:r>
    </w:p>
    <w:p>
      <w:r/>
      <w:r>
        <w:t>What's better than gold? More gold! And with Gold Gold Gold's variable paylines, that's exactly what you'll get. Activate up to 20 paylines and watch the gold flow in.</w:t>
      </w:r>
    </w:p>
    <w:p>
      <w:r/>
      <w:r>
        <w:t>But don't worry, you don't have to break the bank to win big. Gold Gold Gold lets you bet as low as € 0.01 per line, so you can get started with just € 0.20 if you activate all the paylines.</w:t>
      </w:r>
    </w:p>
    <w:p>
      <w:r/>
      <w:r>
        <w:t>Of course, if you're feeling lucky, you can always up the ante and bet more. Who knows, you might strike gold!</w:t>
      </w:r>
    </w:p>
    <w:p>
      <w:pPr>
        <w:pStyle w:val="Heading2"/>
      </w:pPr>
      <w:r>
        <w:t>Exploring Features in Gold Gold Gold</w:t>
      </w:r>
    </w:p>
    <w:p>
      <w:r/>
      <w:r>
        <w:t>Get ready to strike gold with the exciting casino slot game, Gold Gold Gold! This game offers a plethora of features that will keep you entertained for hours on end. From stacked symbols to Free Spins, the game has it all. But that's not all -- Gold Gold Gold also boasts a unique Gamble feature that can either increase your winnings or send you packing.</w:t>
      </w:r>
      <w:r/>
    </w:p>
    <w:p>
      <w:r/>
      <w:r>
        <w:t>Let's start with the Wild symbol, which is undoubtedly one of the most exciting features of Gold Gold Gold. The Wild symbol pays out more than any other regular symbol and has a unique ability to act as a Joker, meaning it replaces any symbol in the game except for the Scatter symbol. Speaking of the Scatter symbol, this game offers a golden opportunity for players to hit the jackpot. It's not only the highest paying symbol in the game, but also has the potential to activate 10 Free Spins.</w:t>
      </w:r>
      <w:r/>
    </w:p>
    <w:p>
      <w:r/>
      <w:r>
        <w:t>Now, who doesn't love free things? Well, the Free Spins in Gold Gold Gold can be reactivated if players get lucky enough to land the Scatter symbol anywhere on the reels during the free games round. You never know how many Free Spins you could end up with if you're on a lucky streak. That's not all -- after each win, players get a chance to use the Gamble feature. This feature gives players an opportunity to increase their winnings, but it's important to remember that it also has the potential to take everything away.</w:t>
      </w:r>
      <w:r/>
    </w:p>
    <w:p>
      <w:r/>
      <w:r>
        <w:t xml:space="preserve">If you're a fan of big payouts and thrilling gameplay, then Gold Gold Gold is the right slot game for you. So, get ready to mine those reels for all the gold you can find! </w:t>
      </w:r>
    </w:p>
    <w:p>
      <w:pPr>
        <w:pStyle w:val="Heading2"/>
      </w:pPr>
      <w:r>
        <w:t>Compatibility of Gold Gold Gold</w:t>
      </w:r>
    </w:p>
    <w:p>
      <w:r/>
      <w:r>
        <w:t xml:space="preserve">Are you frustrated with casino games that only work on certain devices? Fear not, my friends - Gold Gold Gold has got you covered! With its HTML5 architecture, this game is compatible with pretty much everything. </w:t>
      </w:r>
    </w:p>
    <w:p>
      <w:r/>
      <w:r>
        <w:t>Do you like playing slots on your phone while waiting in line at the grocery store? Gold Gold Gold has got you there. Do you prefer to relax on the couch with your tablet at home? This game has got your back. Or maybe you're more old-school and prefer playing on your desktop computer? Well, good news - Gold Gold Gold has got you covered there too.</w:t>
      </w:r>
    </w:p>
    <w:p>
      <w:r/>
      <w:r>
        <w:t>In short, no matter what your gaming device of choice is, Gold Gold Gold will work just fine. All you need to do is sit back, relax, and enjoy the ride!</w:t>
      </w:r>
    </w:p>
    <w:p>
      <w:pPr>
        <w:pStyle w:val="Heading2"/>
      </w:pPr>
      <w:r>
        <w:t>FAQ</w:t>
      </w:r>
    </w:p>
    <w:p>
      <w:pPr>
        <w:pStyle w:val="Heading3"/>
      </w:pPr>
      <w:r>
        <w:t>What is the theoretical return to player?</w:t>
      </w:r>
    </w:p>
    <w:p>
      <w:r/>
      <w:r>
        <w:t>In this game, the RTP value is 96%.</w:t>
      </w:r>
    </w:p>
    <w:p>
      <w:pPr>
        <w:pStyle w:val="Heading3"/>
      </w:pPr>
      <w:r>
        <w:t>What is the maximum win of Gold Gold Gold?</w:t>
      </w:r>
    </w:p>
    <w:p>
      <w:r/>
      <w:r>
        <w:t>You can win up to 2,000 times the bet.</w:t>
      </w:r>
    </w:p>
    <w:p>
      <w:pPr>
        <w:pStyle w:val="Heading3"/>
      </w:pPr>
      <w:r>
        <w:t>Can I play on smartphones as well?</w:t>
      </w:r>
    </w:p>
    <w:p>
      <w:r/>
      <w:r>
        <w:t>Yes, because Gold Gold Gold has an HTML5 architecture that makes it run on all mobile devices and with any operating system.</w:t>
      </w:r>
    </w:p>
    <w:p>
      <w:pPr>
        <w:pStyle w:val="Heading3"/>
      </w:pPr>
      <w:r>
        <w:t>What is the minimum cost of a single game?</w:t>
      </w:r>
    </w:p>
    <w:p>
      <w:r/>
      <w:r>
        <w:t>The minimum cost of a single game is € 0.01 per line.</w:t>
      </w:r>
    </w:p>
    <w:p>
      <w:pPr>
        <w:pStyle w:val="Heading3"/>
      </w:pPr>
      <w:r>
        <w:t>What are the features of Gold Gold Gold?</w:t>
      </w:r>
    </w:p>
    <w:p>
      <w:r/>
      <w:r>
        <w:t>Gold Gold Gold offers stacked symbols, Wilds, Free Spins, the Gamble feature, 5x3 reel grid, adjustable paylines, and a medium volatility level.</w:t>
      </w:r>
    </w:p>
    <w:p>
      <w:pPr>
        <w:pStyle w:val="Heading3"/>
      </w:pPr>
      <w:r>
        <w:t>What is the theme of Gold Gold Gold?</w:t>
      </w:r>
    </w:p>
    <w:p>
      <w:r/>
      <w:r>
        <w:t>Gold Gold Gold has a retro style with classic symbols such as bells, stars, and diamonds. The main characteristic is simplicity, which is immediately visible in the graphics.</w:t>
      </w:r>
    </w:p>
    <w:p>
      <w:pPr>
        <w:pStyle w:val="Heading3"/>
      </w:pPr>
      <w:r>
        <w:t>What is the Gold Gold Gold symbol?</w:t>
      </w:r>
    </w:p>
    <w:p>
      <w:r/>
      <w:r>
        <w:t>The Gold Gold Gold symbol is the Scatter and is also paying, indeed it is the highest paying symbol in the game.</w:t>
      </w:r>
    </w:p>
    <w:p>
      <w:pPr>
        <w:pStyle w:val="Heading3"/>
      </w:pPr>
      <w:r>
        <w:t>What is the Gamble feature?</w:t>
      </w:r>
    </w:p>
    <w:p>
      <w:r/>
      <w:r>
        <w:t>After each win, we will be offered to use the Gamble feature, which gives us the opportunity to increase the amount obtained but also to lose it completely.</w:t>
      </w:r>
    </w:p>
    <w:p>
      <w:pPr>
        <w:pStyle w:val="Heading2"/>
      </w:pPr>
      <w:r>
        <w:t>What we like</w:t>
      </w:r>
    </w:p>
    <w:p>
      <w:pPr>
        <w:pStyle w:val="ListBullet"/>
        <w:spacing w:line="240" w:lineRule="auto"/>
        <w:ind w:left="720"/>
      </w:pPr>
      <w:r/>
      <w:r>
        <w:t>Classic symbols and retro-style game theme</w:t>
      </w:r>
    </w:p>
    <w:p>
      <w:pPr>
        <w:pStyle w:val="ListBullet"/>
        <w:spacing w:line="240" w:lineRule="auto"/>
        <w:ind w:left="720"/>
      </w:pPr>
      <w:r/>
      <w:r>
        <w:t>Features such as Wilds, Free Spins, and stacked symbols</w:t>
      </w:r>
    </w:p>
    <w:p>
      <w:pPr>
        <w:pStyle w:val="ListBullet"/>
        <w:spacing w:line="240" w:lineRule="auto"/>
        <w:ind w:left="720"/>
      </w:pPr>
      <w:r/>
      <w:r>
        <w:t>Variable paylines offer flexibility to players</w:t>
      </w:r>
    </w:p>
    <w:p>
      <w:pPr>
        <w:pStyle w:val="ListBullet"/>
        <w:spacing w:line="240" w:lineRule="auto"/>
        <w:ind w:left="720"/>
      </w:pPr>
      <w:r/>
      <w:r>
        <w:t>Game is compatible with all devices</w:t>
      </w:r>
    </w:p>
    <w:p>
      <w:pPr>
        <w:pStyle w:val="Heading2"/>
      </w:pPr>
      <w:r>
        <w:t>What we don't like</w:t>
      </w:r>
    </w:p>
    <w:p>
      <w:pPr>
        <w:pStyle w:val="ListBullet"/>
        <w:spacing w:line="240" w:lineRule="auto"/>
        <w:ind w:left="720"/>
      </w:pPr>
      <w:r/>
      <w:r>
        <w:t>Lack of modern graphics and animations</w:t>
      </w:r>
    </w:p>
    <w:p>
      <w:pPr>
        <w:pStyle w:val="ListBullet"/>
        <w:spacing w:line="240" w:lineRule="auto"/>
        <w:ind w:left="720"/>
      </w:pPr>
      <w:r/>
      <w:r>
        <w:t>Low maximum bet limit may deter high rollers</w:t>
      </w:r>
    </w:p>
    <w:p>
      <w:r/>
      <w:r>
        <w:rPr>
          <w:i/>
        </w:rPr>
        <w:t>Prompt: Create a whimsical feature image for the game "Gold Gold Gold". The image should be in a cartoon style and feature a happy Maya warrior wearing glasses. The warrior should be holding a large bag of gold coins and surrounded by symbols from the game, such as gold bars, stars, and diamonds. The background should be a deep purple color to contrast with the gold coins. The image should capture the retro and simplistic style of the game while also conveying the excitement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