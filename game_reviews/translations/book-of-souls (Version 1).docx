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Souls Free - High RTP, Unique Features</w:t>
      </w:r>
    </w:p>
    <w:p>
      <w:pPr>
        <w:pStyle w:val="Heading2"/>
      </w:pPr>
      <w:r>
        <w:t>Overview</w:t>
      </w:r>
    </w:p>
    <w:p>
      <w:r/>
      <w:r>
        <w:t>Book of Souls, huh? Sounds like the kind of casino game that would make Indiana Jones feel right at home. Developed by Spearhead Studios, this video slot game has five reels, three rows, and 10 fixed paylines. And let me tell you, it's not for the faint of heart. But hey, if you're a seasoned player looking for a real challenge, Book of Souls might just be your cup of tea.</w:t>
      </w:r>
    </w:p>
    <w:p>
      <w:r/>
      <w:r>
        <w:t>The first thing you'll notice about Book of Souls are the Indiana Jones-style graphics. Seriously, it's like they took Harrison Ford right out of the movies and plopped him down into a casino game. But don't be fooled by the pretty pictures - this game has a high volatility level. However, the RTP is an impressive 96.90%, making it one of the most generous games in the online casino world. And with a minimum bet of just 0.10 credits, you don't need to break the bank to get in on the action.</w:t>
      </w:r>
    </w:p>
    <w:p>
      <w:r/>
      <w:r>
        <w:t>And let's not forget about mobile optimization. With more and more players turning to their smartphones and tablets for gaming, it's important for casino games to be mobile-friendly. Thankfully, Book of Souls runs just as smoothly on your mobile device as it does on your desktop. So go ahead and take Indiana Jones on the go!</w:t>
      </w:r>
    </w:p>
    <w:p>
      <w:pPr>
        <w:pStyle w:val="Heading2"/>
      </w:pPr>
      <w:r>
        <w:t>Exploring the Gameplay Features of Book of Souls</w:t>
      </w:r>
    </w:p>
    <w:p>
      <w:r/>
      <w:r>
        <w:t>Get ready to embark on an adventure of a lifetime with Book of Souls, an online casino slot game that is packed with thrilling features. From Snake Wilds to Tumbling Reels, this game is not your typical slot game.</w:t>
      </w:r>
      <w:r/>
    </w:p>
    <w:p>
      <w:r/>
      <w:r>
        <w:t>You might have played many slot games, but we bet you have never seen pay symbols held up on giant stones that roll onto the game window. It's simply mesmerizing. Instead of the traditional reel set, Book of Souls offers you a unique and immersive experience that will keep you entertained for hours.</w:t>
      </w:r>
      <w:r/>
    </w:p>
    <w:p>
      <w:r/>
      <w:r>
        <w:t>But that's not all, you also get to meet the ancient and mysterious Book of Souls that acts as both the Scatter and Wild symbol. And if you manage to land at least three of these symbols anywhere on the reels, you'll trigger the Free Spins feature that can lead to some massive wins.</w:t>
      </w:r>
      <w:r/>
    </w:p>
    <w:p>
      <w:r/>
      <w:r>
        <w:t xml:space="preserve">During the bonus round, one of the nine regular paying symbols is selected as the special symbol. And when there is enough room on a free spin, this symbol will expand vertically to cover the entire reel, thus increasing your chances of winning combinations. It's like magic, only better. </w:t>
      </w:r>
      <w:r/>
    </w:p>
    <w:p>
      <w:r/>
      <w:r>
        <w:t>So, if you're looking for a game that takes you on an adventure, has unique features, and lets you win big, then Book of Souls is the game for you. It might not let you discover the secrets of the afterlife, but it will definitely keep you entertained for hours!</w:t>
      </w:r>
    </w:p>
    <w:p>
      <w:pPr>
        <w:pStyle w:val="Heading2"/>
      </w:pPr>
      <w:r>
        <w:t>Graphics</w:t>
      </w:r>
    </w:p>
    <w:p>
      <w:r/>
      <w:r>
        <w:t>The graphics in Book of Souls are so good that they'll make you feel like you're exploring an ancient Mayan temple alongside the brave and intrepid treasure hunter, Lara Jones. It's like a virtual reality experience, but without all the dizziness and awkward flailing of limbs.</w:t>
      </w:r>
    </w:p>
    <w:p>
      <w:r/>
      <w:r>
        <w:t>The carefully crafted visuals of this slot game truly enhance the storyline of the game and help to create a thrilling and suspenseful atmosphere. The character designs are top-notch and the animations are smooth as butter, making it feel like you're watching a mini-movie with every spin of the reels.</w:t>
      </w:r>
    </w:p>
    <w:p>
      <w:r/>
      <w:r>
        <w:t>Overall, we're pretty impressed with the level of detail that has gone into creating the graphics for Book of Souls. It really shows that the team behind the game cares about providing a high-quality experience for players, and that's absolutely something we can appreciate!</w:t>
      </w:r>
    </w:p>
    <w:p>
      <w:pPr>
        <w:pStyle w:val="Heading2"/>
      </w:pPr>
      <w:r>
        <w:t>Betting Size</w:t>
      </w:r>
    </w:p>
    <w:p>
      <w:r/>
      <w:r>
        <w:t>Looking for a slot game that fits your budget? Book of Souls is the way to go! Whether you're a high roller or a low roller, there is something for everyone. With a minimum bet amount of only 0.10 credits, even the most budget-conscious players can get in on the action. And if you're feeling extra lucky, go ahead and put down the maximum bet of 100 credits!</w:t>
      </w:r>
    </w:p>
    <w:p>
      <w:r/>
      <w:r>
        <w:t>But wait, there's more! Book of Souls has all the features you could need to customize your gaming experience. Automatic spins and turbo spins are included, so you can sit back and watch the action unfold while sipping your cup of coffee or emergency bottle of wine.</w:t>
      </w:r>
    </w:p>
    <w:p>
      <w:r/>
      <w:r>
        <w:t>So go ahead, set your bets and let's see if the Book of Souls will be kind to you!</w:t>
      </w:r>
    </w:p>
    <w:p>
      <w:pPr>
        <w:pStyle w:val="Heading2"/>
      </w:pPr>
      <w:r>
        <w:t>RTP and Volatility</w:t>
      </w:r>
    </w:p>
    <w:p>
      <w:r/>
      <w:r>
        <w:t>Are you the type of person who loves to take risks? Well, you're in luck because Book of Souls is a high volatility game. Sure, the payouts may be infrequent, but when they do happen, they'll make your wallet jingle. It's like winning the lottery, but better, because you won't have to hear your coworkers ask for handouts.</w:t>
      </w:r>
    </w:p>
    <w:p>
      <w:r/>
      <w:r>
        <w:t>But wait, there's more! The RTP (Return to Player) of this game is a whopping 96.90%. That means, in plain English, that for every €/$/£ 100 wagered, the game will return €/$/£ 96.90 over its lifetime. And who knows? You might be the lucky one who collects that cash.</w:t>
      </w:r>
    </w:p>
    <w:p>
      <w:r/>
      <w:r>
        <w:t>So, are you ready to bet and win big? Just keep in mind that volatility and RTP are both important factors to consider when choosing a slot game to play. But with Book of Souls, you won't have to sacrifice one for the other, which is a win-win situation (or should we say a spin-spin situation?).</w:t>
      </w:r>
    </w:p>
    <w:p>
      <w:pPr>
        <w:pStyle w:val="Heading2"/>
      </w:pPr>
      <w:r>
        <w:t>Bonus Features</w:t>
      </w:r>
    </w:p>
    <w:p>
      <w:r/>
      <w:r>
        <w:t xml:space="preserve">Step right up and prepare for a wild ride with the exciting bonus features in Book of Souls. This game offers some incredibly engaging bonuses that are sure to leave you on the edge of your seat, with Free Spins, Snake Wilds, and Tumbling Reels all making an appearance. </w:t>
      </w:r>
    </w:p>
    <w:p>
      <w:r/>
      <w:r>
        <w:t>With the Free Spins feature, players need to get at least three Scatter symbols anywhere on the reels to trigger the bonus round. To make things even more thrilling, one of the nine regular symbols is selected as the special symbol before the bonus round starts. Once the Free Spins are activated, the special symbols expand vertically to cover the entire reel, magically increasing the probability of winning combinations.</w:t>
      </w:r>
    </w:p>
    <w:p>
      <w:r/>
      <w:r>
        <w:t>But that's not all - there's also the Snake Wilds feature, which randomly adds wilds to a few positions on the reels in the base game. These special Snake Wilds can appear at any time, providing players with even more potential for wins. With so much to look forward to, Book of Souls is a must-try for any fan of online slot games!</w:t>
      </w:r>
    </w:p>
    <w:p>
      <w:pPr>
        <w:pStyle w:val="Heading2"/>
      </w:pPr>
      <w:r>
        <w:t>Mobile Optimization</w:t>
      </w:r>
    </w:p>
    <w:p>
      <w:r/>
      <w:r>
        <w:t>Are you tired of being stuck at your desk every time you want to play an online slot game? Well, fear not my adventurous slot-loving friends, because Book of Souls is now optimized for mobile devices!</w:t>
      </w:r>
    </w:p>
    <w:p>
      <w:r/>
      <w:r>
        <w:t>Whether you're on the go or just lounging on your couch, you can now join the quest for treasure with just a few taps on your trusty smartphone or tablet. And let's be real, who wouldn't want to feel like Indiana Jones while brushing their teeth?</w:t>
      </w:r>
    </w:p>
    <w:p>
      <w:r/>
      <w:r>
        <w:t>Not only do the game's graphics maintain their epicness on the smaller screen, but the gameplay itself remains just as smooth and responsive as if you were playing on a larger device. You can easily place bets, trigger bonus features, and claim your winnings, all from the convenience of your pocket.</w:t>
      </w:r>
    </w:p>
    <w:p>
      <w:pPr>
        <w:pStyle w:val="Heading2"/>
      </w:pPr>
      <w:r>
        <w:t>FAQ</w:t>
      </w:r>
    </w:p>
    <w:p>
      <w:pPr>
        <w:pStyle w:val="Heading3"/>
      </w:pPr>
      <w:r>
        <w:t>What is Book of Souls?</w:t>
      </w:r>
    </w:p>
    <w:p>
      <w:r/>
      <w:r>
        <w:t>Book of Souls is a video slot game with an adventure theme where you play as the main character Lara Jones, who tries to find the hidden treasure of an ancient Mayan temple.</w:t>
      </w:r>
    </w:p>
    <w:p>
      <w:pPr>
        <w:pStyle w:val="Heading3"/>
      </w:pPr>
      <w:r>
        <w:t>What are the betting sizes for Book of Souls?</w:t>
      </w:r>
    </w:p>
    <w:p>
      <w:r/>
      <w:r>
        <w:t>The betting size starts at 0.10 credits for low rollers and goes up to 100 credits for high rollers.</w:t>
      </w:r>
    </w:p>
    <w:p>
      <w:pPr>
        <w:pStyle w:val="Heading3"/>
      </w:pPr>
      <w:r>
        <w:t>What is the RTP of Book of Souls?</w:t>
      </w:r>
    </w:p>
    <w:p>
      <w:r/>
      <w:r>
        <w:t>Book of Souls has an RTP of 96.90%.</w:t>
      </w:r>
    </w:p>
    <w:p>
      <w:pPr>
        <w:pStyle w:val="Heading3"/>
      </w:pPr>
      <w:r>
        <w:t>What are the special features of Book of Souls?</w:t>
      </w:r>
    </w:p>
    <w:p>
      <w:r/>
      <w:r>
        <w:t>Book of Souls has Tumbling Reels, Snake Wilds, free spins, and a special symbol that can expand vertically to cover the entire reel.</w:t>
      </w:r>
    </w:p>
    <w:p>
      <w:pPr>
        <w:pStyle w:val="Heading3"/>
      </w:pPr>
      <w:r>
        <w:t>What is the maximum payout of Book of Souls?</w:t>
      </w:r>
    </w:p>
    <w:p>
      <w:r/>
      <w:r>
        <w:t>The maximum payout of Book of Souls is 5,000x the bet.</w:t>
      </w:r>
    </w:p>
    <w:p>
      <w:pPr>
        <w:pStyle w:val="Heading3"/>
      </w:pPr>
      <w:r>
        <w:t>What is the minimum bet for Book of Souls?</w:t>
      </w:r>
    </w:p>
    <w:p>
      <w:r/>
      <w:r>
        <w:t>The minimum bet for Book of Souls is 0.10 credits.</w:t>
      </w:r>
    </w:p>
    <w:p>
      <w:pPr>
        <w:pStyle w:val="Heading3"/>
      </w:pPr>
      <w:r>
        <w:t>Is Book of Souls available on mobile devices?</w:t>
      </w:r>
    </w:p>
    <w:p>
      <w:r/>
      <w:r>
        <w:t>Yes, Book of Souls is optimized for mobile devices.</w:t>
      </w:r>
    </w:p>
    <w:p>
      <w:pPr>
        <w:pStyle w:val="Heading3"/>
      </w:pPr>
      <w:r>
        <w:t>Are there similar slot machines to Book of Souls?</w:t>
      </w:r>
    </w:p>
    <w:p>
      <w:r/>
      <w:r>
        <w:t>Yes, Book of Ra Deluxe is a similar slot machine that players may enjoy.</w:t>
      </w:r>
    </w:p>
    <w:p>
      <w:pPr>
        <w:pStyle w:val="Heading2"/>
      </w:pPr>
      <w:r>
        <w:t>What we like</w:t>
      </w:r>
    </w:p>
    <w:p>
      <w:pPr>
        <w:pStyle w:val="ListBullet"/>
        <w:spacing w:line="240" w:lineRule="auto"/>
        <w:ind w:left="720"/>
      </w:pPr>
      <w:r/>
      <w:r>
        <w:t>High RTP of 96.90%</w:t>
      </w:r>
    </w:p>
    <w:p>
      <w:pPr>
        <w:pStyle w:val="ListBullet"/>
        <w:spacing w:line="240" w:lineRule="auto"/>
        <w:ind w:left="720"/>
      </w:pPr>
      <w:r/>
      <w:r>
        <w:t>Unique gameplay features like Tumbling Reels and Free Spins</w:t>
      </w:r>
    </w:p>
    <w:p>
      <w:pPr>
        <w:pStyle w:val="ListBullet"/>
        <w:spacing w:line="240" w:lineRule="auto"/>
        <w:ind w:left="720"/>
      </w:pPr>
      <w:r/>
      <w:r>
        <w:t>Snake Wilds provide additional chances to win</w:t>
      </w:r>
    </w:p>
    <w:p>
      <w:pPr>
        <w:pStyle w:val="ListBullet"/>
        <w:spacing w:line="240" w:lineRule="auto"/>
        <w:ind w:left="720"/>
      </w:pPr>
      <w:r/>
      <w:r>
        <w:t>Suitable for both low rollers and high rollers</w:t>
      </w:r>
    </w:p>
    <w:p>
      <w:pPr>
        <w:pStyle w:val="Heading2"/>
      </w:pPr>
      <w:r>
        <w:t>What we don't like</w:t>
      </w:r>
    </w:p>
    <w:p>
      <w:pPr>
        <w:pStyle w:val="ListBullet"/>
        <w:spacing w:line="240" w:lineRule="auto"/>
        <w:ind w:left="720"/>
      </w:pPr>
      <w:r/>
      <w:r>
        <w:t>High volatility means infrequent payouts</w:t>
      </w:r>
    </w:p>
    <w:p>
      <w:pPr>
        <w:pStyle w:val="ListBullet"/>
        <w:spacing w:line="240" w:lineRule="auto"/>
        <w:ind w:left="720"/>
      </w:pPr>
      <w:r/>
      <w:r>
        <w:t>Limited number of paylines at 10</w:t>
      </w:r>
    </w:p>
    <w:p>
      <w:r/>
      <w:r>
        <w:rPr>
          <w:b/>
        </w:rPr>
        <w:t>Play Book of Souls Free - High RTP, Unique Features</w:t>
      </w:r>
    </w:p>
    <w:p>
      <w:r/>
      <w:r>
        <w:rPr>
          <w:i/>
        </w:rPr>
        <w:t>Discover the Indiana Jones-style adventure with Book of Souls. Play for free and enjoy high RTP, unique features, and immersive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