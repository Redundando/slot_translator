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Boost Free Slot by Spinmatic</w:t>
      </w:r>
    </w:p>
    <w:p>
      <w:r/>
      <w:r>
        <w:rPr>
          <w:b/>
        </w:rPr>
        <w:t>Meta description</w:t>
      </w:r>
      <w:r>
        <w:t>: Read our review of Buffalo Boost, a free online slot game by Spinmatic with a Grand Canyon theme and unique bonus features. Play for free now!</w:t>
      </w:r>
    </w:p>
    <w:p>
      <w:pPr>
        <w:pStyle w:val="Heading2"/>
      </w:pPr>
      <w:r>
        <w:t>Gameplay Mechanics</w:t>
      </w:r>
    </w:p>
    <w:p>
      <w:r/>
      <w:r>
        <w:t>Buffalo Boost, like most slot games, is all about the thrill of hitting it big. With 5 reels and 25 pay lines, the game features a Collect Feature that adds an extra layer of excitement to every spin. Once the player succeeds in getting 50 occurrences of the buffalo symbol on the reels, the Collect Feature is triggered, and Free Spins mode is activated.</w:t>
      </w:r>
      <w:r/>
    </w:p>
    <w:p>
      <w:r/>
      <w:r>
        <w:t>During the Free Spins, the buffalo symbol becomes a wild symbol, increasing the chances of winning big. Nothing quite beats the sound of the reels spinning rapidly, and the thrill of hitting the jackpot with a little help from the buffalo cannot be understated. The Collect Feature also adds extra replay value to the game, providing an incentive for players to keep spinning the reels and trying their luck.</w:t>
      </w:r>
      <w:r/>
    </w:p>
    <w:p>
      <w:r/>
      <w:r>
        <w:t>But what if you're feeling impatient? Maybe you want to hurry things along and get straight into the bonus mode? Well, that's where the Buy Feature comes in! For a small fee, players can activate the bonus mode instantly, sparing them the waiting game. After all, why wait when you can win big, right?</w:t>
      </w:r>
      <w:r/>
    </w:p>
    <w:p>
      <w:r/>
      <w:r>
        <w:t>All in all, Buffalo Boost's gameplay mechanics are solid, intuitive, and most importantly, fun. The Collect and Buy features add an extra element of excitement to the game, and the wild buffalo symbol can be your ticket to hitting it big. With all these elements combined, Buffalo Boost provides a well-rounded slot gaming experience that is hard to beat. Just don't forget to take breaks, stretch your legs, and maybe even grab a snack between spins! Slot games can be addictive, so it's important to be responsible and have fun in moderation.</w:t>
      </w:r>
    </w:p>
    <w:p>
      <w:pPr>
        <w:pStyle w:val="Heading2"/>
      </w:pPr>
      <w:r>
        <w:t>SPECIAL FEATURES</w:t>
      </w:r>
    </w:p>
    <w:p>
      <w:r/>
      <w:r>
        <w:t>Ah, special features, the kind of thing that makes slot games as sweet as a cake with maple syrup! As you may already know, Buffalo Boost offers not one but two special features that can change your gaming experience.</w:t>
      </w:r>
    </w:p>
    <w:p>
      <w:r/>
      <w:r>
        <w:t>First and foremost, we have the Collect Feature. To activate it, all you have to do is obtain 50 buffalo symbols. Sounds easy enough, doesn't it? But wait, there's more! Once you activate this feature, you will enter Free Spins mode, and the buffalo symbol will also become a wild symbol, which means that it can help you obtain even bigger rewards. How cool is that?</w:t>
      </w:r>
    </w:p>
    <w:p>
      <w:r/>
      <w:r>
        <w:t>But wait, there's still another feature to talk about: the Buy Feature! This feature allows players to activate the bonus mode instantly by paying a fee. So, if you're feeling a bit impatient and want to skip the line, this feature is perfect for you. No more waiting around for the Collect Feature, just jump right into the action and have some fun.</w:t>
      </w:r>
    </w:p>
    <w:p>
      <w:r/>
      <w:r>
        <w:t>All in all, the special features in Buffalo Boost make this game truly stand out from other slots out there. So go forth, give them a try, and see if you're lucky enough to win some big bucks! And if not, at least you'll have a good laugh at the buffalo symbol, which looks like it's constantly stuck in a state of shock. Poor thing.</w:t>
      </w:r>
    </w:p>
    <w:p>
      <w:pPr>
        <w:pStyle w:val="Heading2"/>
      </w:pPr>
      <w:r>
        <w:t>Theme</w:t>
      </w:r>
    </w:p>
    <w:p>
      <w:r/>
      <w:r>
        <w:t>Get ready to embark on a wild journey through the Grand Canyon with Buffalo Boost! This game is the perfect combination of nature and gaming, with symbols that showcase some of the most fascinating animals of the canyon such as buffalos, mountain goats, snakes, and foxes. And if you thought these were just plain animals, wait till you see the cool explorer symbols!</w:t>
      </w:r>
    </w:p>
    <w:p>
      <w:r/>
      <w:r>
        <w:t>Not only does the theme of this game make you feel like you're on a real-life adventure through the Grand Canyon, but the game grid is also beautifully overlaid on the stunning natural landscape of the canyon. It's like you're playing your favorite casino game while camping - minus the annoying mosquitoes! So make yourself comfortable, grab some snacks and drinks and get ready to embark on the most exciting slot game trip you've ever been on.</w:t>
      </w:r>
    </w:p>
    <w:p>
      <w:pPr>
        <w:pStyle w:val="Heading2"/>
      </w:pPr>
      <w:r>
        <w:t>Rewards</w:t>
      </w:r>
    </w:p>
    <w:p>
      <w:r/>
      <w:r>
        <w:t xml:space="preserve">Are you looking for a slot game with high return to player rates? Look no further than Buffalo Boost! Not only does this game offer impressive RTP rates, but it also has unique bonus features that guide players to their biggest wins. </w:t>
      </w:r>
      <w:r/>
    </w:p>
    <w:p>
      <w:r/>
      <w:r>
        <w:t xml:space="preserve">One of the most exciting aspects of Buffalo Boost is the game symbols themselves, which serve as multipliers. For example, the buffalo symbol is the most lucrative multiplier, so keep your eyes peeled for this majestic beast! </w:t>
      </w:r>
      <w:r/>
    </w:p>
    <w:p>
      <w:r/>
      <w:r>
        <w:t xml:space="preserve">But the real fun starts with the Collect Feature. Once you get 50 occurrences of the buffalo symbol, you'll activate the Free Spins mode. This is where things really start to take off, as the buffalo also becomes a wild symbol, meaning even bigger wins are just around the corner. </w:t>
      </w:r>
      <w:r/>
    </w:p>
    <w:p>
      <w:r/>
      <w:r>
        <w:t>Still not enough excitement for you? Why not try the Buy Feature? For a small fee, players can activate the bonus mode instantly. Talk about a shortcut to the big bucks!</w:t>
      </w:r>
      <w:r/>
    </w:p>
    <w:p>
      <w:r/>
      <w:r>
        <w:t>Overall, Buffalo Boost brings a fresh twist to the classic slot game formula with unique bonus features and high RTP rates. Give it a spin and see what you can win!</w:t>
      </w:r>
    </w:p>
    <w:p>
      <w:pPr>
        <w:pStyle w:val="Heading2"/>
      </w:pPr>
      <w:r>
        <w:t>Developer</w:t>
      </w:r>
    </w:p>
    <w:p>
      <w:r/>
      <w:r>
        <w:t xml:space="preserve">Spinmatic is a well-respected online gambling software developer. They have created a vast variety of games with unique settings, bonus features, and gameplay mechanics. Their games offer high-quality gameplay, leading return to player rates, and original bonus incentives, which encourage players to their biggest wins. </w:t>
      </w:r>
    </w:p>
    <w:p>
      <w:r/>
      <w:r>
        <w:t>In other words, Spinmatic knows how to create games that are both fun and rewarding. It's no surprise that Buffalo Boost is one of their popular online slot games. You can expect nothing less than excellence when you play a game from Spinmatic!</w:t>
      </w:r>
    </w:p>
    <w:p>
      <w:r/>
      <w:r>
        <w:t>It’s a well-known fact in the gaming world that Spinmatic consistently produces some of the industry's most creative and fun online slot games out there. If you're a fan of online casinos, you're in for a treat when you play Spinmatic's games. You won't be disappointed!</w:t>
      </w:r>
    </w:p>
    <w:p>
      <w:pPr>
        <w:pStyle w:val="Heading2"/>
      </w:pPr>
      <w:r>
        <w:t>FAQ</w:t>
      </w:r>
    </w:p>
    <w:p>
      <w:pPr>
        <w:pStyle w:val="Heading3"/>
      </w:pPr>
      <w:r>
        <w:t>What is Buffalo Boost?</w:t>
      </w:r>
    </w:p>
    <w:p>
      <w:r/>
      <w:r>
        <w:t>Buffalo Boost is an online slot game developed by Spinmatic with a unique setting at the Grand Canyon featuring native animals, including the mighty buffalo, as the star of the game.</w:t>
      </w:r>
    </w:p>
    <w:p>
      <w:pPr>
        <w:pStyle w:val="Heading3"/>
      </w:pPr>
      <w:r>
        <w:t>How many pay lines does Buffalo Boost offer?</w:t>
      </w:r>
    </w:p>
    <w:p>
      <w:r/>
      <w:r>
        <w:t>Buffalo Boost offers 25 pay lines across its 5 reels to help players create winning combinations.</w:t>
      </w:r>
    </w:p>
    <w:p>
      <w:pPr>
        <w:pStyle w:val="Heading3"/>
      </w:pPr>
      <w:r>
        <w:t>What is the Collect Feature in Buffalo Boost?</w:t>
      </w:r>
    </w:p>
    <w:p>
      <w:r/>
      <w:r>
        <w:t xml:space="preserve">The Collect Feature is triggered in Buffalo Boost by obtaining as many occurrences as possible of the buffalo symbol. If you get 50 appearances of this icon, the Free Spins mode features will be activated, giving players eight turns to win money without risking their own savings. </w:t>
      </w:r>
    </w:p>
    <w:p>
      <w:pPr>
        <w:pStyle w:val="Heading3"/>
      </w:pPr>
      <w:r>
        <w:t>What is the Buy Feature in Buffalo Boost?</w:t>
      </w:r>
    </w:p>
    <w:p>
      <w:r/>
      <w:r>
        <w:t>The Buy Feature is a way for players to instantly activate the bonus mode by paying a small fee. It's up to the player to decide if the economic return justifies the activation cost.</w:t>
      </w:r>
    </w:p>
    <w:p>
      <w:pPr>
        <w:pStyle w:val="Heading3"/>
      </w:pPr>
      <w:r>
        <w:t>What is the significance of the buffalo symbol in Buffalo Boost?</w:t>
      </w:r>
    </w:p>
    <w:p>
      <w:r/>
      <w:r>
        <w:t>The buffalo symbol is the most lucrative symbol in Buffalo Boost, serving both as a wild and a collectible symbol, depending on the gameplay mode.</w:t>
      </w:r>
    </w:p>
    <w:p>
      <w:pPr>
        <w:pStyle w:val="Heading3"/>
      </w:pPr>
      <w:r>
        <w:t>What is the significance of the other symbols in Buffalo Boost?</w:t>
      </w:r>
    </w:p>
    <w:p>
      <w:r/>
      <w:r>
        <w:t>The other symbols in Buffalo Boost serve as multipliers, and their significance depends on the particular symbols aligned and their respective multiplier rates.</w:t>
      </w:r>
    </w:p>
    <w:p>
      <w:pPr>
        <w:pStyle w:val="Heading3"/>
      </w:pPr>
      <w:r>
        <w:t>Is Buffalo Boost beginner-friendly?</w:t>
      </w:r>
    </w:p>
    <w:p>
      <w:r/>
      <w:r>
        <w:t>Yes, Buffalo Boost is beginner-friendly as it is an intuitive and easy-to-use slot game, catering to both experienced and novice players alike.</w:t>
      </w:r>
    </w:p>
    <w:p>
      <w:pPr>
        <w:pStyle w:val="Heading3"/>
      </w:pPr>
      <w:r>
        <w:t>What is the setting of Buffalo Boost like?</w:t>
      </w:r>
    </w:p>
    <w:p>
      <w:r/>
      <w:r>
        <w:t>The setting of Buffalo Boost is unique, as it takes place in the exotic and picturesque Grand Canyon, featuring native animals in their natural habitat, providing a soothing and relaxing atmosphere for players to enjoy their gaming experience without the distractions of everyday life.</w:t>
      </w:r>
    </w:p>
    <w:p>
      <w:pPr>
        <w:pStyle w:val="Heading2"/>
      </w:pPr>
      <w:r>
        <w:t>What we like</w:t>
      </w:r>
    </w:p>
    <w:p>
      <w:pPr>
        <w:pStyle w:val="ListBullet"/>
        <w:spacing w:line="240" w:lineRule="auto"/>
        <w:ind w:left="720"/>
      </w:pPr>
      <w:r/>
      <w:r>
        <w:t>Unique Collect Feature for Free Spins mode</w:t>
      </w:r>
    </w:p>
    <w:p>
      <w:pPr>
        <w:pStyle w:val="ListBullet"/>
        <w:spacing w:line="240" w:lineRule="auto"/>
        <w:ind w:left="720"/>
      </w:pPr>
      <w:r/>
      <w:r>
        <w:t>Buy Feature allows for instant activation of bonus mode</w:t>
      </w:r>
    </w:p>
    <w:p>
      <w:pPr>
        <w:pStyle w:val="ListBullet"/>
        <w:spacing w:line="240" w:lineRule="auto"/>
        <w:ind w:left="720"/>
      </w:pPr>
      <w:r/>
      <w:r>
        <w:t>High return to player rates</w:t>
      </w:r>
    </w:p>
    <w:p>
      <w:pPr>
        <w:pStyle w:val="ListBullet"/>
        <w:spacing w:line="240" w:lineRule="auto"/>
        <w:ind w:left="720"/>
      </w:pPr>
      <w:r/>
      <w:r>
        <w:t>Beautiful natural landscape theme</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Collect Feature may take a while to activate</w:t>
      </w:r>
    </w:p>
    <w:p>
      <w:r/>
      <w:r>
        <w:rPr>
          <w:i/>
        </w:rPr>
        <w:t>Prompt: Create a fun and eye-catching feature image for Buffalo Boost that showcases the game's setting and main character. The image should be in cartoon style and feature a happy Maya warrior with glasses. The Maya warrior should be riding on the back of a buffalo through the magnificent and exotic Grand Canyon landscape. The warrior should be wearing sunglasses and have a wide smile on their face, exuding confidence and happiness. In the background, the beautiful landscape of the Grand Canyon should be visible, with foxes, snakes, and mountain goats jumping around in the distance. The image should be vibrant and colorful, with attention to detail that brings the image to life. The buffalo should be surrounded by golden light, indicating its importance in the game, and the Spinmatic logo should be visible in the corner of the image. This feature image will attract players to the game and give them a glimpse into the exciting and unique world of Buffalo Boost.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