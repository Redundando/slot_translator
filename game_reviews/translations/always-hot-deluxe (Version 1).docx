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Always Hot Deluxe Slot Game for Free - Review</w:t>
      </w:r>
    </w:p>
    <w:p>
      <w:pPr>
        <w:pStyle w:val="Heading2"/>
      </w:pPr>
      <w:r>
        <w:t>Gameplay and Rules</w:t>
      </w:r>
    </w:p>
    <w:p>
      <w:r/>
      <w:r>
        <w:t>Buckle up, folks! It's time to talk about gameplay and rules in Always Hot Deluxe, the casino slot game that is making waves in the industry. This classic slot machine features three reels and five paylines that can bring a smile to your face. Don't you just love the simplicity of this game that seems to take you on a wild ride, offering paired fruits, increasing winning potential, and tons of juicy wins?</w:t>
      </w:r>
    </w:p>
    <w:p>
      <w:r/>
      <w:r>
        <w:t>But that's not all, my friend. The best part of this slot machine is the non-progressive jackpot which offers up to 60,000 coins that can be won by those who bet maximum. Who doesn't like to win big, right?</w:t>
      </w:r>
    </w:p>
    <w:p>
      <w:r/>
      <w:r>
        <w:t>As you play, you'll notice the convenient control panel at the bottom of the screen that offers various options to customize your gameplay. The message bar, current credit, and last win always keep you informed. You can also choose to access the paytable, the autoplay feature, the bet regulator, the gambling feature, and, of course, the play button. Everything is at your fingertips!</w:t>
      </w:r>
    </w:p>
    <w:p>
      <w:r/>
      <w:r>
        <w:t>All in all, Always Hot Deluxe is a top-notch game that offers an exciting gameplay experience. So why not give it a spin and see how hot you can get?</w:t>
      </w:r>
    </w:p>
    <w:p>
      <w:pPr>
        <w:pStyle w:val="Heading2"/>
      </w:pPr>
      <w:r>
        <w:t>Unleash Your Inner Hotshot at Always Hot Deluxe</w:t>
      </w:r>
    </w:p>
    <w:p>
      <w:r/>
      <w:r>
        <w:t>Are you ready to light up the reels and hit the scorching jackpot? Look no further than Always Hot Deluxe, the thrilling online slot game from Novomatic. Get your hands on up to 60,000 coins in the non-progressive jackpot situated right below the reels.</w:t>
      </w:r>
    </w:p>
    <w:p>
      <w:r/>
      <w:r>
        <w:t>Always Hot Deluxe has a simple yet exciting symbol system that rewards players for lining up a variety of juicy fruits such as cherries, lemons, oranges, and plums in order to ignite some serious wins. Don't forget about the other rewarding symbols like the bells, grapes, melons, stars, and lucky sevens, which offer even more chances to increase your payouts. And if you really want to set the reels on fire, spin a trio of red double 7s for the highest payout and claim your title as the hottest player in town.</w:t>
      </w:r>
    </w:p>
    <w:p>
      <w:r/>
      <w:r>
        <w:t>If you're feeling lucky, take advantage of the game's gambling feature to double your winnings. But be careful, you don't want to get burned! Guess the colour of the next card correctly, and watch your earnings skyrocket.</w:t>
      </w:r>
    </w:p>
    <w:p>
      <w:pPr>
        <w:pStyle w:val="Heading2"/>
      </w:pPr>
      <w:r>
        <w:t>Gamble Your Way to Glory, or Lose it All: Always Hot Deluxe's Gamble Feature</w:t>
      </w:r>
    </w:p>
    <w:p>
      <w:r/>
      <w:r>
        <w:t>If you're looking for a slot game that keeps it simple, Always Hot Deluxe is the one for you. With no free spins or bonus features to speak of, the game's only saving grace is its gamble feature. And oh, what a feature it is!</w:t>
      </w:r>
    </w:p>
    <w:p>
      <w:r/>
      <w:r>
        <w:t>Once you hit a winning combination on the reels, you'll be able to activate the Gamble feature. This will take you to a whole new screen where you can make a bet to double your initial win. Be warned though - the chances are just fifty-fifty, much like when you play rock-paper-scissors with your younger sibling. It's both exhilarating and terrifying at the same time.</w:t>
      </w:r>
    </w:p>
    <w:p>
      <w:r/>
      <w:r>
        <w:t>As you set out on your quest for glory, you'll be shown a history of the cards that have been dealt so far, and it's up to you to guess the color of the next card in the deck to continue winning. It's a game of skill, luck, and razor-sharp intuition. Think you have what it takes?</w:t>
      </w:r>
    </w:p>
    <w:p>
      <w:r/>
      <w:r>
        <w:t>Players can continue gambling for as long as they keep winning, but make one wrong guess, and BAM! You lose it all. But hey, at least you went out in style, right? So, get ready to place your bets and hope for the best as you explore the gamble feature of Always Hot Deluxe, brought to you by the fine folks at Novomatic.</w:t>
      </w:r>
    </w:p>
    <w:p>
      <w:pPr>
        <w:pStyle w:val="Heading2"/>
      </w:pPr>
      <w:r>
        <w:t>Design and Theme</w:t>
      </w:r>
    </w:p>
    <w:p>
      <w:r/>
      <w:r>
        <w:t>The design and theme of Always Hot Deluxe is so retro that it will make you feel like Marty McFly from Back to the Future. The flaming design of the reels is so hot that it would give even the Human Torch a run for his money. Good thing we don't have to use our hands to control the game - those five orange buttons on both sides of the reels make it so much easier.</w:t>
      </w:r>
    </w:p>
    <w:p>
      <w:r/>
      <w:r>
        <w:t>But seriously, the design of Always Hot Deluxe is a real throwback to classic slot machines, and that's definitely part of its charm. The simple graphics make it easy to follow the action, and those vibrant hot red fruits as symbols are hard not to love. Plus, the control panel at the bottom of the screen is really user-friendly and accessible, so you won't have to waste precious time figuring out which buttons to press.</w:t>
      </w:r>
    </w:p>
    <w:p>
      <w:pPr>
        <w:pStyle w:val="Heading2"/>
      </w:pPr>
      <w:r>
        <w:t>BETTING OPTIONS</w:t>
      </w:r>
    </w:p>
    <w:p>
      <w:r/>
      <w:r>
        <w:t xml:space="preserve">Are you tired of slot games that only offer limited betting options? Well, if you give Always Hot Deluxe a spin, you'll find that the possibilities are endless! The game offers a variety of betting options that cater to both high and low rollers. The minimum bet starts at just 0.40 per spin, which is perfect for those who don't want to risk too much. For those feeling lucky and wanting to make it big, the maximum bet can be increased up to 500.00 per spin. </w:t>
      </w:r>
      <w:r/>
    </w:p>
    <w:p>
      <w:r/>
      <w:r>
        <w:t xml:space="preserve">Not only are the betting options wide-ranging, but the game also offers flexibility in terms of coin values. The coin value ranges from 0.5 to 2.0, allowing players to increase or decrease their bet size as they see fit. Additionally, you can bet anywhere from 5 to 500 coins per spin, so you can choose whether to test the waters with a small bet or go big and increase your chances of hitting the jackpot. </w:t>
      </w:r>
      <w:r/>
    </w:p>
    <w:p>
      <w:r/>
      <w:r>
        <w:t xml:space="preserve">And speaking of jackpots, Always Hot Deluxe offers a reasonably high maximum payout of 60,000 coins. While the game has a low to medium volatility, it's still possible to strike it rich with a bit of luck. So give it a go and see if you have what it takes to win big! </w:t>
      </w:r>
      <w:r/>
    </w:p>
    <w:p>
      <w:r/>
      <w:r>
        <w:t xml:space="preserve">Overall, with its immense betting options and potential for a high maximum payout, Always Hot Deluxe is a game that's sure to appeal to a wide variety of players. So why not give it a spin and see if luck is on your side? </w:t>
      </w:r>
    </w:p>
    <w:p>
      <w:pPr>
        <w:pStyle w:val="Heading2"/>
      </w:pPr>
      <w:r>
        <w:t>Target Audience</w:t>
      </w:r>
    </w:p>
    <w:p>
      <w:r/>
      <w:r>
        <w:t>Are you a fan of old-school slot machines? Do you appreciate straightforward gameplay that doesn't require a degree in rocket science to understand? Then Always Hot Deluxe is the game for you! This classic slot game is perfect for players who enjoy the simple things in life.</w:t>
      </w:r>
    </w:p>
    <w:p>
      <w:r/>
      <w:r>
        <w:t>But don't worry, it's not just for the traditionalists among us. If you like to play with high stakes, this game can also accommodate your needs. And if you prefer to keep your bets low, Always Hot Deluxe has got you covered as well.</w:t>
      </w:r>
    </w:p>
    <w:p>
      <w:r/>
      <w:r>
        <w:t>One of the best things about this game is the gambling feature. It's like taking a spin on a wheel of fortune - you never know what you're going to get! So if you enjoy living life on the edge and taking risks, this feature will add an extra element of excitement to your gaming experience.</w:t>
      </w:r>
    </w:p>
    <w:p>
      <w:r/>
      <w:r>
        <w:t>Overall, Always Hot Deluxe is suitable for a wide variety of players. Whether you're a seasoned veteran or a newbie to the world of online slots, this game is sure to provide you with hours of entertainment.</w:t>
      </w:r>
    </w:p>
    <w:p>
      <w:pPr>
        <w:pStyle w:val="Heading2"/>
      </w:pPr>
      <w:r>
        <w:t>Comparison with Similar Games</w:t>
      </w:r>
    </w:p>
    <w:p>
      <w:r/>
      <w:r>
        <w:t>Are you a fan of classic slot machines? If so, then you might be familiar with other games developed by Novomatic, such as Sizzling Hot Deluxe. But how does Always Hot Deluxe compare?</w:t>
      </w:r>
      <w:r/>
    </w:p>
    <w:p>
      <w:r/>
      <w:r>
        <w:t>Well, for starters, Always Hot Deluxe offers a non-progressive jackpot of up to 60,000 coins, which is incredibly exciting news for those looking for a chance to hit a huge payout. Sizzling Hot Deluxe, on the other hand, offers a maximum payout that falls short of that figure, which means Always Hot Deluxe provides a better opportunity for players to score big.</w:t>
      </w:r>
      <w:r/>
    </w:p>
    <w:p>
      <w:r/>
      <w:r>
        <w:t>In terms of gameplay, Always Hot Deluxe also offers a unique feature that's not found in Sizzling Hot Deluxe. This game adds a pair of fruity symbols that can appear together on the same reel to increase the chances of a winning combination. As fruit icons are already proven to be quite lucky symbols, the addition of this pair only further boosts the winning potential of the game.</w:t>
      </w:r>
      <w:r/>
    </w:p>
    <w:p>
      <w:r/>
      <w:r>
        <w:t>Now, when it comes to the volatility of the two games, Sizzling Hot Deluxe has a lower volatility, which can be perfect for players who want smaller but regular wins. However, Always Hot Deluxe falls on the other end of the spectrum with a higher volatility, which makes it more ideal for thrill-seeking players who want to aim for rare but larger payouts.</w:t>
      </w:r>
      <w:r/>
    </w:p>
    <w:p>
      <w:r/>
      <w:r>
        <w:t>All in all, Always Hot Deluxe definitely stands out from its competition, with its exciting jackpot, the added fruit symbols, and the high volatility that comes with the possibility of scoring big payouts. But if you're a more conservative player who values consistent wins over the possibility of big payouts, Sizzling Hot Deluxe might be the game for you.</w:t>
      </w:r>
      <w:r/>
    </w:p>
    <w:p>
      <w:pPr>
        <w:pStyle w:val="Heading2"/>
      </w:pPr>
      <w:r>
        <w:t>FAQ</w:t>
      </w:r>
    </w:p>
    <w:p>
      <w:pPr>
        <w:pStyle w:val="Heading3"/>
      </w:pPr>
      <w:r>
        <w:t>What is Always Hot deluxe?</w:t>
      </w:r>
    </w:p>
    <w:p>
      <w:r/>
      <w:r>
        <w:t>Always Hot deluxe is an online slot game developed by Novomatic that takes everything people loved about classic slot machines of the past and puts it into something you will enjoy, even if you are not a fan of old-school slot machines.</w:t>
      </w:r>
    </w:p>
    <w:p>
      <w:pPr>
        <w:pStyle w:val="Heading3"/>
      </w:pPr>
      <w:r>
        <w:t>What are the features and symbols of the slot machine?</w:t>
      </w:r>
    </w:p>
    <w:p>
      <w:r/>
      <w:r>
        <w:t>The only feature present with the Always Hot Deluxe slot machine is the Gamble feature. The slot machine has symbols made up of fruits that offer different payouts and a non-progressive jackpot of 60,000 coins awarded to those who play the maximum bet.</w:t>
      </w:r>
    </w:p>
    <w:p>
      <w:pPr>
        <w:pStyle w:val="Heading3"/>
      </w:pPr>
      <w:r>
        <w:t>What is the minimum and maximum bet for Always Hot deluxe?</w:t>
      </w:r>
    </w:p>
    <w:p>
      <w:r/>
      <w:r>
        <w:t>The minimum bet for a full spin is 0.40 coins, and the maximum bet can be increased up to 100.00 coins per spin, perfect for high-level players.</w:t>
      </w:r>
    </w:p>
    <w:p>
      <w:pPr>
        <w:pStyle w:val="Heading3"/>
      </w:pPr>
      <w:r>
        <w:t>What is the jackpot for Always Hot deluxe?</w:t>
      </w:r>
    </w:p>
    <w:p>
      <w:r/>
      <w:r>
        <w:t>Spin a trio of red double 7s and unlock the non-progressive jackpot of 60,000 coins - this is awarded to those who play the maximum bet.</w:t>
      </w:r>
    </w:p>
    <w:p>
      <w:pPr>
        <w:pStyle w:val="Heading3"/>
      </w:pPr>
      <w:r>
        <w:t>Is there a similar slot machine to Always Hot deluxe?</w:t>
      </w:r>
    </w:p>
    <w:p>
      <w:r/>
      <w:r>
        <w:t>Sizzling Hot Deluxe is a low volatility slot machine produced by Novomatic and is a great alternative for those looking for a simple and classic slot with a hint of modern functionality.</w:t>
      </w:r>
    </w:p>
    <w:p>
      <w:pPr>
        <w:pStyle w:val="Heading3"/>
      </w:pPr>
      <w:r>
        <w:t>How many reels and paylines does Always Hot deluxe have?</w:t>
      </w:r>
    </w:p>
    <w:p>
      <w:r/>
      <w:r>
        <w:t>Always Hot Deluxe has 3 reels and 5 paylines.</w:t>
      </w:r>
    </w:p>
    <w:p>
      <w:pPr>
        <w:pStyle w:val="Heading3"/>
      </w:pPr>
      <w:r>
        <w:t>What is the highest paying symbol on the reels?</w:t>
      </w:r>
    </w:p>
    <w:p>
      <w:r/>
      <w:r>
        <w:t>Spin double gold stars and unlock a payout of 40,000 coins on the reels of Always Hot Deluxe.</w:t>
      </w:r>
    </w:p>
    <w:p>
      <w:pPr>
        <w:pStyle w:val="Heading3"/>
      </w:pPr>
      <w:r>
        <w:t>What is the Gamble feature in Always Hot deluxe?</w:t>
      </w:r>
    </w:p>
    <w:p>
      <w:r/>
      <w:r>
        <w:t>While playing the slot machine, the Gamble feature can be activated by spinning any winning combination on the reels. You have a limited time to decide whether to gamble or not - guess correctly to double your initial win. You can continue as long as you keep winning, but guess wrong at any time, and you'll lose everything in this gambling game.</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Non-progressive jackpot of up to 60,000 coins</w:t>
      </w:r>
    </w:p>
    <w:p>
      <w:pPr>
        <w:pStyle w:val="ListBullet"/>
        <w:spacing w:line="240" w:lineRule="auto"/>
        <w:ind w:left="720"/>
      </w:pPr>
      <w:r/>
      <w:r>
        <w:t>Gambling feature for added excitement</w:t>
      </w:r>
    </w:p>
    <w:p>
      <w:pPr>
        <w:pStyle w:val="ListBullet"/>
        <w:spacing w:line="240" w:lineRule="auto"/>
        <w:ind w:left="720"/>
      </w:pPr>
      <w:r/>
      <w:r>
        <w:t>Suitable for players who enjoy low or high stakes</w:t>
      </w:r>
    </w:p>
    <w:p>
      <w:pPr>
        <w:pStyle w:val="Heading2"/>
      </w:pPr>
      <w:r>
        <w:t>What we don't like</w:t>
      </w:r>
    </w:p>
    <w:p>
      <w:pPr>
        <w:pStyle w:val="ListBullet"/>
        <w:spacing w:line="240" w:lineRule="auto"/>
        <w:ind w:left="720"/>
      </w:pPr>
      <w:r/>
      <w:r>
        <w:t>Limited features compared to other slot games</w:t>
      </w:r>
    </w:p>
    <w:p>
      <w:pPr>
        <w:pStyle w:val="ListBullet"/>
        <w:spacing w:line="240" w:lineRule="auto"/>
        <w:ind w:left="720"/>
      </w:pPr>
      <w:r/>
      <w:r>
        <w:t>No free spins or bonus rounds</w:t>
      </w:r>
    </w:p>
    <w:p>
      <w:r/>
      <w:r>
        <w:rPr>
          <w:b/>
        </w:rPr>
        <w:t>Play Always Hot Deluxe Slot Game for Free - Review</w:t>
      </w:r>
    </w:p>
    <w:p>
      <w:r/>
      <w:r>
        <w:rPr>
          <w:i/>
        </w:rPr>
        <w:t>Read our unbiased review of Always Hot Deluxe, a classic slot machine with a non-progressive jackpot of up to 60,000 coins. Play for free and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