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Hey Sushi Slot for Free - Review 2021</w:t>
      </w:r>
    </w:p>
    <w:p>
      <w:pPr>
        <w:pStyle w:val="Heading2"/>
      </w:pPr>
      <w:r>
        <w:t>Game Mechanics</w:t>
      </w:r>
    </w:p>
    <w:p>
      <w:r/>
      <w:r>
        <w:t xml:space="preserve">Ready to roll the sushi and hit the jackpot? Hey Sushi is a slot game that will make you swim in riches! With 5-reels, 3 rows, and 25 paylines that are always active, you'll have plenty of opportunities to win big. Plus, there's a wild symbol that's just as elusive as the perfect piece of toro - but it can substitute for any regular symbol, giving you even more ways to rake in the dough. </w:t>
      </w:r>
    </w:p>
    <w:p>
      <w:r/>
      <w:r>
        <w:t xml:space="preserve">And let's talk about the cascading payout system, shall we? It's like having all the sushi you can eat - except instead of filling your belly, it fills your wallet. This game features a theoretical return to player of 96.71%, so it's definitely a high-variance game with some serious payout potential. </w:t>
      </w:r>
    </w:p>
    <w:p>
      <w:r/>
      <w:r>
        <w:t>Don't let your budget stop you - the minimum bet is only €0.25, but if you're feeling daring (or hungry), you can go all-in with a maximum bet of €500 per spin. It's time to roll the dice and see if you have what it takes to become the best sushi chef in town!</w:t>
      </w:r>
    </w:p>
    <w:p>
      <w:pPr>
        <w:pStyle w:val="Heading2"/>
      </w:pPr>
      <w:r>
        <w:t>Cash in on the Sushi!</w:t>
      </w:r>
    </w:p>
    <w:p>
      <w:r/>
      <w:r>
        <w:t>Ready to chow down on some serious cash? In Hey Sushi, you'll want to snag three or more matching symbols to reel in some delicious payouts. And by delicious, we mean seriously awesome - with sushi dishes and rolls serving up the highest possible payouts. Who knew sushi could be so profitable?</w:t>
      </w:r>
    </w:p>
    <w:p>
      <w:r/>
      <w:r>
        <w:t>As you spin, keep your eyes peeled for those 4- and 5-symbol wins, as they'll pay out the biggest amounts. Wins are paid from left to right, so get ready to slice and dice your way to some epic earnings. Just be aware that 3-symbol wins won't quite cut it - they won't even return your initial bet. Ouch!</w:t>
      </w:r>
    </w:p>
    <w:p>
      <w:pPr>
        <w:pStyle w:val="Heading2"/>
      </w:pPr>
      <w:r>
        <w:t>Theme and Graphics</w:t>
      </w:r>
    </w:p>
    <w:p>
      <w:r/>
      <w:r>
        <w:t>Get ready to be transported to a sushi stand like no other in Hey Sushi! This game brings the ocean right to your screen with its fantastic graphics, featuring everyone's favorite culinary creatures, octopuses and crabs, taking center stage. It's like having a scrumptious seafood feast right in your living room!</w:t>
      </w:r>
    </w:p>
    <w:p>
      <w:r/>
      <w:r>
        <w:t>But it's not just the theme that's impressive in Hey Sushi. The graphics are stunning and dynamic, with neon signs lighting up the reels every time you hit a win. It's like the ocean just exploded with dazzling colors!</w:t>
      </w:r>
    </w:p>
    <w:p>
      <w:pPr>
        <w:pStyle w:val="Heading2"/>
      </w:pPr>
      <w:r>
        <w:t>Get Hooked on Free Spins Bonus Feature</w:t>
      </w:r>
    </w:p>
    <w:p>
      <w:r/>
      <w:r>
        <w:t xml:space="preserve">Who knew that indulging in some sushi would lead you to some extra dough? In the game 'Hey Sushi', this is exactly what happens with the delicious Free Spins Bonus Feature! This feature is activated by landing three or more scatter symbols. And trust us, once you get a taste of these free spins, you'll be hooked! </w:t>
      </w:r>
      <w:r/>
    </w:p>
    <w:p>
      <w:r/>
      <w:r>
        <w:t>During these free spins, players have the chance to receive large prizes with the help of multipliers. Now that's what we call a sushi party! Each cascading win adds to the multiplier bar with increasing values of 3x, 5x, 7x, and 10x for the second, fourth, fifth, and sixth consecutive wins, respectively. So keep those wins coming!</w:t>
      </w:r>
      <w:r/>
    </w:p>
    <w:p>
      <w:r/>
      <w:r>
        <w:t>With each spin, the anticipation of receiving that coveted multiplier grows stronger. So why not take a break from the chopsticks and reels? Give 'Hey Sushi' a spin and see if the Free Spins Bonus Feature is on your menu!</w:t>
      </w:r>
    </w:p>
    <w:p>
      <w:pPr>
        <w:pStyle w:val="Heading2"/>
      </w:pPr>
      <w:r>
        <w:t>Wild Symbol: Let's Get Cracking!</w:t>
      </w:r>
    </w:p>
    <w:p>
      <w:r/>
      <w:r>
        <w:t xml:space="preserve">What's better than a crab in Hey Sushi? A wild crab! This little guy is the key ingredient to creating some seriously delicious winning combinations. Not only does he snap and claw his way through the reels, but he also replaces all of the regular symbols on the payout table. Talk about efficient multitasking! </w:t>
      </w:r>
    </w:p>
    <w:p>
      <w:pPr>
        <w:pStyle w:val="Heading2"/>
      </w:pPr>
      <w:r>
        <w:t>Unveiling the Mysterious Jackpot Prize of Hey Sushi!</w:t>
      </w:r>
    </w:p>
    <w:p>
      <w:r/>
      <w:r>
        <w:t>Are you ready to take a plunge and catch the mysterious jackpot prize swimming in Hey Sushi? Don't get baited by the random chance of winning the ultimate fishy reward, because it might slip away faster than a sushi roll at an all-you-can-eat buffet.</w:t>
      </w:r>
    </w:p>
    <w:p>
      <w:r/>
      <w:r>
        <w:t>Just like the perfect blend of wasabi and soy sauce, the right combination of symbols is required to hit the jackpot prize. But don't worry if you're not yet an expert sushi roller, because the paytable of the game will help you unwrap the secret ingredients for success.</w:t>
      </w:r>
    </w:p>
    <w:p>
      <w:pPr>
        <w:pStyle w:val="Heading2"/>
      </w:pPr>
      <w:r>
        <w:t>Return to Player (RTP) – Is This Game Worth It?</w:t>
      </w:r>
    </w:p>
    <w:p>
      <w:r/>
      <w:r>
        <w:t>Hey Sushi, the casino slot game will give you a kick from the moment you press the spin button. With an incredible theoretical return to player of 96.71%, this game is a high roller’s delight and could bring in some hefty payouts. Though, be warned: high variance means this game can be swimmingly successful – or you could end up leaving with a hunger grumble.</w:t>
      </w:r>
    </w:p>
    <w:p>
      <w:r/>
      <w:r>
        <w:t xml:space="preserve"> Whether you are looking for a mouth-watering experience or just to pass the time, Hey Sushi has everything you need and more. So, don't hesitate to feed your hunger for fun and come join the sushi party – with Hey Sushi for company!</w:t>
      </w:r>
    </w:p>
    <w:p>
      <w:pPr>
        <w:pStyle w:val="Heading2"/>
      </w:pPr>
      <w:r>
        <w:t>FAQ</w:t>
      </w:r>
    </w:p>
    <w:p>
      <w:pPr>
        <w:pStyle w:val="Heading3"/>
      </w:pPr>
      <w:r>
        <w:t>What is the Return to Player of Hey Sushi?</w:t>
      </w:r>
    </w:p>
    <w:p>
      <w:r/>
      <w:r>
        <w:t>The Return to Player of Hey Sushi is 96.71%, which is a standard value.</w:t>
      </w:r>
    </w:p>
    <w:p>
      <w:pPr>
        <w:pStyle w:val="Heading3"/>
      </w:pPr>
      <w:r>
        <w:t>Can I play Hey Sushi on mobile?</w:t>
      </w:r>
    </w:p>
    <w:p>
      <w:r/>
      <w:r>
        <w:t>Yes, you can play Hey Sushi on your mobile browser without downloading any app, either on Android or iPhone.</w:t>
      </w:r>
    </w:p>
    <w:p>
      <w:pPr>
        <w:pStyle w:val="Heading3"/>
      </w:pPr>
      <w:r>
        <w:t>What are the special features of Hey Sushi?</w:t>
      </w:r>
    </w:p>
    <w:p>
      <w:r/>
      <w:r>
        <w:t>Hey Sushi offers Free Spins Bonus function that is activated by Scatters and triggers multipliers. The game also includes a cascading payout system.</w:t>
      </w:r>
    </w:p>
    <w:p>
      <w:pPr>
        <w:pStyle w:val="Heading3"/>
      </w:pPr>
      <w:r>
        <w:t>How can I win the Hey Sushi Jackpot Prize?</w:t>
      </w:r>
    </w:p>
    <w:p>
      <w:r/>
      <w:r>
        <w:t>The Hey Sushi Jackpot Prize is randomly awarded, and it requires a specific set of symbols that are not available in the base game. You can check the Paytable for more information.</w:t>
      </w:r>
    </w:p>
    <w:p>
      <w:pPr>
        <w:pStyle w:val="Heading3"/>
      </w:pPr>
      <w:r>
        <w:t>How do I play Hey Sushi?</w:t>
      </w:r>
    </w:p>
    <w:p>
      <w:r/>
      <w:r>
        <w:t>To play Hey Sushi, click on the play button at the bottom of the reel set and choose your preferred bet amount and level. You can also use the Autoplay feature to have a set number of automatic spins.</w:t>
      </w:r>
    </w:p>
    <w:p>
      <w:pPr>
        <w:pStyle w:val="Heading3"/>
      </w:pPr>
      <w:r>
        <w:t>What symbols in Hey Sushi help boost my wins?</w:t>
      </w:r>
    </w:p>
    <w:p>
      <w:r/>
      <w:r>
        <w:t>The crab symbol is the wild symbol that can substitute all other regular symbols on the payout table. The highest-value symbols are sushi rolls, Sashimi, Fried Egg Shrimp, and other Japanese delicacies.</w:t>
      </w:r>
    </w:p>
    <w:p>
      <w:pPr>
        <w:pStyle w:val="Heading3"/>
      </w:pPr>
      <w:r>
        <w:t>What is the maximum payout of Hey Sushi?</w:t>
      </w:r>
    </w:p>
    <w:p>
      <w:r/>
      <w:r>
        <w:t>The maximum payout in Hey Sushi is 1304x the winning bet.</w:t>
      </w:r>
    </w:p>
    <w:p>
      <w:pPr>
        <w:pStyle w:val="Heading3"/>
      </w:pPr>
      <w:r>
        <w:t>What is the gameplay of Hey Sushi like?</w:t>
      </w:r>
    </w:p>
    <w:p>
      <w:r/>
      <w:r>
        <w:t>Hey Sushi is a food-themed slot game with 3 rows and 5 reels that spin on 25 always-active paylines. Winning combinations are made up of three or more matching symbols with high variance. The game has a theoretical return to player of 96.71% and a Jackpot on offer for the lucky players.</w:t>
      </w:r>
    </w:p>
    <w:p>
      <w:pPr>
        <w:pStyle w:val="Heading2"/>
      </w:pPr>
      <w:r>
        <w:t>What we like</w:t>
      </w:r>
    </w:p>
    <w:p>
      <w:pPr>
        <w:pStyle w:val="ListBullet"/>
        <w:spacing w:line="240" w:lineRule="auto"/>
        <w:ind w:left="720"/>
      </w:pPr>
      <w:r/>
      <w:r>
        <w:t>Dynamic and visually stunning graphics</w:t>
      </w:r>
    </w:p>
    <w:p>
      <w:pPr>
        <w:pStyle w:val="ListBullet"/>
        <w:spacing w:line="240" w:lineRule="auto"/>
        <w:ind w:left="720"/>
      </w:pPr>
      <w:r/>
      <w:r>
        <w:t>High-variance game with a theoretical RTP of 96.71%</w:t>
      </w:r>
    </w:p>
    <w:p>
      <w:pPr>
        <w:pStyle w:val="ListBullet"/>
        <w:spacing w:line="240" w:lineRule="auto"/>
        <w:ind w:left="720"/>
      </w:pPr>
      <w:r/>
      <w:r>
        <w:t>Innovative cascading payout system</w:t>
      </w:r>
    </w:p>
    <w:p>
      <w:pPr>
        <w:pStyle w:val="ListBullet"/>
        <w:spacing w:line="240" w:lineRule="auto"/>
        <w:ind w:left="720"/>
      </w:pPr>
      <w:r/>
      <w:r>
        <w:t>Free Spins Bonus with multiplying values up to 10x</w:t>
      </w:r>
    </w:p>
    <w:p>
      <w:pPr>
        <w:pStyle w:val="Heading2"/>
      </w:pPr>
      <w:r>
        <w:t>What we don't like</w:t>
      </w:r>
    </w:p>
    <w:p>
      <w:pPr>
        <w:pStyle w:val="ListBullet"/>
        <w:spacing w:line="240" w:lineRule="auto"/>
        <w:ind w:left="720"/>
      </w:pPr>
      <w:r/>
      <w:r>
        <w:t>No additional bonus features aside from the Free Spins Bonus</w:t>
      </w:r>
    </w:p>
    <w:p>
      <w:pPr>
        <w:pStyle w:val="ListBullet"/>
        <w:spacing w:line="240" w:lineRule="auto"/>
        <w:ind w:left="720"/>
      </w:pPr>
      <w:r/>
      <w:r>
        <w:t>Lowest-paying winning combinations do not return the bet</w:t>
      </w:r>
    </w:p>
    <w:p>
      <w:r/>
      <w:r>
        <w:rPr>
          <w:b/>
        </w:rPr>
        <w:t>Play Hey Sushi Slot for Free - Review 2021</w:t>
      </w:r>
    </w:p>
    <w:p>
      <w:r/>
      <w:r>
        <w:rPr>
          <w:i/>
        </w:rPr>
        <w:t>Looking for a high-variance slot with a free spins bonus? Check out Hey Sushi! Read our review and play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