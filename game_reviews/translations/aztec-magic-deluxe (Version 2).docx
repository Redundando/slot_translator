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Magic Deluxe Slot Game For Free - Review</w:t>
      </w:r>
    </w:p>
    <w:p>
      <w:r/>
      <w:r>
        <w:rPr>
          <w:b/>
        </w:rPr>
        <w:t>Meta description</w:t>
      </w:r>
      <w:r>
        <w:t>: Learn about the gameplay features, symbols, payouts, and special features of Aztec Magic Deluxe slot game. Play for free and enjoy its beauty.</w:t>
      </w:r>
    </w:p>
    <w:p>
      <w:pPr>
        <w:pStyle w:val="Heading2"/>
      </w:pPr>
      <w:r>
        <w:t>Detailed Gameplay Features of Aztec Magic Deluxe Slot Game</w:t>
      </w:r>
    </w:p>
    <w:p>
      <w:r/>
      <w:r>
        <w:t>Are you ready to discover the hidden treasures of the Aztecs? Then step right up and play Aztec Magic Deluxe, the slot game that will take you on an exciting adventure through the jungles of South America. This five-reel, three-row game features variable pay lines from one to fifteen, with a cost per spin that ranges from €0.01 to €1. Pro-tip: if you're feeling lucky, activate all fifteen pay lines for the best chance of winning big.</w:t>
      </w:r>
      <w:r/>
    </w:p>
    <w:p>
      <w:r/>
      <w:r>
        <w:t>But hold on to your hats, folks, because that's not all! Aztec Magic Deluxe also boasts an Autoplay feature that lets you sit back and relax while the game plays itself. With the option to activate anywhere from 10 to 1,000 automatic spins, you'll have plenty of chances to strike it rich.</w:t>
      </w:r>
      <w:r/>
    </w:p>
    <w:p>
      <w:r/>
      <w:r>
        <w:t>Now, let's talk about what really matters: winning. In Aztec Magic Deluxe, winning combinations occur on active pay lines with adjacent symbols starting from the leftmost reel and proceeding towards the right. And don't worry, the game will automatically calculate your winnings for you. If you happen to land multiple winning combos on the same line, you'll only receive the highest one. But if you hit combos on different lines, your winnings will be added together.</w:t>
      </w:r>
      <w:r/>
    </w:p>
    <w:p>
      <w:r/>
      <w:r>
        <w:t>But wait, there's more! What's the volatility of this game, you ask? Well, we're happy to report that it's medium, making it perfect for both cautious players and those feeling a bit more daring. And don't forget about the RTP value, which clocks in at a very respectable 96.96%. With odds like that, you'll be raking in the riches in no time.</w:t>
      </w:r>
      <w:r/>
    </w:p>
    <w:p>
      <w:r/>
      <w:r>
        <w:t>So there you have it, folks - Aztec Magic Deluxe is the game to play if you're looking for a wild ride through the ancient ruins of the Aztecs. Just remember to activate those pay lines and keep your eyes peeled for those winning combos!</w:t>
      </w:r>
    </w:p>
    <w:p>
      <w:pPr>
        <w:pStyle w:val="Heading2"/>
      </w:pPr>
      <w:r>
        <w:t>Symbols and Payouts in Aztec Magic Deluxe Slot Game</w:t>
      </w:r>
    </w:p>
    <w:p>
      <w:r/>
      <w:r>
        <w:t>Are you ready to go on a wild jungle adventure with the Aztecs? This exciting slot game, Aztec Magic Deluxe, takes you on a journey to unearth hidden treasures. Let's take a look at the symbols and payouts that will help you on your journey.</w:t>
      </w:r>
      <w:r/>
    </w:p>
    <w:p>
      <w:r/>
      <w:r>
        <w:t>Aztec Magic Deluxe has seven basic symbols, four of which are non-themed and three themed. It might seem disappointing to have just seven symbols, but hold on, these symbols promise huge payouts. The non-themed symbols are card symbols ten, Jack, Queen, King, and Ace. The themed symbols include three medallions cast in bronze, silver, and gold. The silver medallion can pay up to 100 times your bet, while the bronze one can pay you up to 300 times and the coveted gold medallion awards up to 500 times your bet.</w:t>
      </w:r>
      <w:r/>
    </w:p>
    <w:p>
      <w:r/>
      <w:r>
        <w:t>But wait, that's not all! The Aztec warrior symbol is the ultimate treasure you should seek. It is the Wild symbol of the game, and it replaces all the other symbols except the Scatter. The Aztec warrior symbol pays the highest amount, and every time it appears, it triples your winnings. Yes, you heard it right; your winnings will be tripled. So, pray that the Aztec warrior symbol appears frequently on your reels.</w:t>
      </w:r>
      <w:r/>
    </w:p>
    <w:p>
      <w:r/>
      <w:r>
        <w:t>Here's a fun fact: did you know the Aztecs offered sacrifices to their gods to win battles? But, all you need to do is spin the reels and pray to the RNG gods. The Scatter symbol of this game is the Aztec priestess. She can appear anywhere on the grid, and three, four, or five of them will give you up to 10 free spins. With a stroke of luck, during the free spins, more Scatters can appear and re-trigger free spins. Now, that's what we call a win-win situation.</w:t>
      </w:r>
      <w:r/>
    </w:p>
    <w:p>
      <w:r/>
      <w:r>
        <w:t>So gear up, put on your explorer hat and start spinning Aztec Magic Deluxe. With an RTP of 94.49%, this game promises to be an adventure of a lifetime. You never know; it might even be your lucky day to unearth the treasures of the Aztecs.</w:t>
      </w:r>
    </w:p>
    <w:p>
      <w:pPr>
        <w:pStyle w:val="Heading2"/>
      </w:pPr>
      <w:r>
        <w:t>Experience the Stunning Graphics and Design of Aztec Magic Deluxe Slot Game</w:t>
      </w:r>
    </w:p>
    <w:p>
      <w:r/>
      <w:r>
        <w:t>Prepare to be transported to a mystical world filled with hidden treasures and ancient artifacts. Aztec Magic Deluxe slot game is a feast for the eyes from the moment you enter the game. The intricate design of the game grid, which is embedded inside a glowing jewel, is a treat to behold.</w:t>
      </w:r>
      <w:r/>
    </w:p>
    <w:p>
      <w:r/>
      <w:r>
        <w:t xml:space="preserve">The lighting of the two torches on the pillars bordering the grid adds to the game's ambiance. The symbols are beautifully crafted with immense attention to detail. Each symbol represents a unique aspect of the Aztec culture and adds to the game's authenticity. This slot game is a perfect blend of technology and art, perfect for the modern player with a taste for otherworldly themes. </w:t>
      </w:r>
      <w:r/>
    </w:p>
    <w:p>
      <w:r/>
      <w:r>
        <w:t xml:space="preserve">But let's be real, even if you have no taste for otherworldly themes, the bright colors and interesting animations will keep you engaged. It's the perfect game to distract you from the mundanity of everyday life. </w:t>
      </w:r>
      <w:r/>
    </w:p>
    <w:p>
      <w:r/>
      <w:r>
        <w:t>Let's talk about the music, shall we? This game has a unique and engaging sound that perfectly complements the theme. The mix of natural sounds such as water flowing and animals crying out in the distance will transport you to another place entirely. And when you finally hit that jackpot and the beat of the drums starts to pulse, you'll be on the edge of your seat waiting for the next win.</w:t>
      </w:r>
      <w:r/>
    </w:p>
    <w:p>
      <w:r/>
      <w:r>
        <w:t>In conclusion, Aztec Magic Deluxe has everything a player could ask for in a slot game: stunning design, engaging animations, and an incredible soundtrack. It's the perfect game for those who are looking for an escape from reality and want to experience something supernatural. You won't regret giving this game a try!</w:t>
      </w:r>
    </w:p>
    <w:p>
      <w:pPr>
        <w:pStyle w:val="Heading2"/>
      </w:pPr>
      <w:r>
        <w:t>Discovering Volatility and RTP in Aztec Magic Deluxe Slot Game</w:t>
      </w:r>
    </w:p>
    <w:p>
      <w:r/>
      <w:r>
        <w:t>Have you ever wanted to explore the Aztec Civilization and unveil their hidden treasures while spinning the reels? With Aztec Magic Deluxe, you can do just that! But before we dive into the excitement of this game, let's explore its volatility and RTP value.</w:t>
      </w:r>
      <w:r/>
    </w:p>
    <w:p>
      <w:r/>
      <w:r>
        <w:t>Aztec Magic Deluxe offers a level of volatility that's just right – not too high and not too low. This means that you can enjoy a balanced gameplay experience, where you can expect both small and grand wins. And let's face it, no one wants to leave a game empty-handed!</w:t>
      </w:r>
      <w:r/>
    </w:p>
    <w:p>
      <w:r/>
      <w:r>
        <w:t>Now, talking about RTP (return to player) value - Aztec Magic Deluxe doesn't disappoint! With an impressive RTP of 96.96%, this game provides players with an excellent chance of winning some serious cash. But don't just take our word for it – give it a spin yourself and see the magic unfold!</w:t>
      </w:r>
      <w:r/>
    </w:p>
    <w:p>
      <w:r/>
      <w:r>
        <w:t>With such balanced volatility and incredible RTP value, Aztec Magic Deluxe is a game worth trying for every slot enthusiast out there. And let's not forget the magical feel of this game – from the mysterious sound effects to the stunning graphics, it's a journey you won't forget anytime soon!</w:t>
      </w:r>
      <w:r/>
    </w:p>
    <w:p>
      <w:r/>
      <w:r>
        <w:t>Overall, if you're looking for a slot game that offers balanced gameplay, perfect for beginners and experienced players alike, with high chances of getting a solid payout, then Aztec Magic Deluxe is the right fit for you. Don't miss out on this incredible experience – spin those reels now and let the magic take over!</w:t>
      </w:r>
    </w:p>
    <w:p>
      <w:pPr>
        <w:pStyle w:val="Heading2"/>
      </w:pPr>
      <w:r>
        <w:t>Uncovering the Special Features of Aztec Magic Deluxe Slot Game</w:t>
      </w:r>
    </w:p>
    <w:p>
      <w:r/>
      <w:r>
        <w:t>Aztec Magic Deluxe slot game boasts of its various special features that can help players boost their chances of winning. First off, there is the Autoplay function that allows players to activate from 10 to 1,000 automatic spins. Now, players can simply sit back, relax and watch as the reels spin on their behalf. Who knew winning could be this easy?</w:t>
      </w:r>
      <w:r/>
    </w:p>
    <w:p>
      <w:r/>
      <w:r>
        <w:t>One of the most sought after feature in any slot game is the Wild symbol, and Aztec Magic Deluxe does not disappoint. In this game, the Wild symbol is represented by the fierce-looking Aztec warrior. It replaces all symbols except for the Scatter symbol and pays the highest amount of winnings. And wait, there's more… every time it appears, it triples the winnings! Talk about being generous, right?</w:t>
      </w:r>
      <w:r/>
    </w:p>
    <w:p>
      <w:r/>
      <w:r>
        <w:t>Allow us to introduce to you the Scatter symbol, the beautiful priestess, responsible for triggering the free spins feature. If you’re lucky enough to land three, four, or five Scatters, then you’ll be rewarded with up to 10 free spins! Now, that's what we call a perfect chance to enjoy the game without having to use your own funds. It's like hitting a jackpot, but without hitting the jackpot!</w:t>
      </w:r>
      <w:r/>
    </w:p>
    <w:p>
      <w:r/>
      <w:r>
        <w:t>We really appreciate a good gamble, and Aztec Magic Deluxe has got us covered on this one. The Gamble function allows you to try to double your winnings. But here's the catch: a covered card appears in the center of the screen, with two buttons on the sides, Red and Black. You'll have to guess the color of the card to double your winnings. It's like playing 50-50 in a game show. Exciting stuff, isn't it?</w:t>
      </w:r>
      <w:r/>
    </w:p>
    <w:p>
      <w:r/>
      <w:r>
        <w:t>Overall, Aztec Magic Deluxe is packed with thrilling features that not only make the game enjoyable but have the potential to give you a significant advantage in terms of winning. So, what are you waiting for? Put those warrior instincts to test and let the magic of Aztec Magic Deluxe boost your luck!</w:t>
      </w:r>
    </w:p>
    <w:p>
      <w:pPr>
        <w:pStyle w:val="Heading2"/>
      </w:pPr>
      <w:r>
        <w:t>FAQ</w:t>
      </w:r>
    </w:p>
    <w:p>
      <w:pPr>
        <w:pStyle w:val="Heading3"/>
      </w:pPr>
      <w:r>
        <w:t>What is the RTP value of Aztec Magic Deluxe?</w:t>
      </w:r>
    </w:p>
    <w:p>
      <w:r/>
      <w:r>
        <w:t>The RTP value of Aztec Magic Deluxe is 96.96%, which is very good.</w:t>
      </w:r>
    </w:p>
    <w:p>
      <w:pPr>
        <w:pStyle w:val="Heading3"/>
      </w:pPr>
      <w:r>
        <w:t>What is the maximum bet amount on Aztec Magic Deluxe?</w:t>
      </w:r>
    </w:p>
    <w:p>
      <w:r/>
      <w:r>
        <w:t>The maximum bet amount on Aztec Magic Deluxe is €1.</w:t>
      </w:r>
    </w:p>
    <w:p>
      <w:pPr>
        <w:pStyle w:val="Heading3"/>
      </w:pPr>
      <w:r>
        <w:t>What is the Wild symbol in Aztec Magic Deluxe?</w:t>
      </w:r>
    </w:p>
    <w:p>
      <w:r/>
      <w:r>
        <w:t>The Aztec warrior is the Wild symbol in Aztec Magic Deluxe. It can replace all symbols except the Scatter and pays more than all. It triples the winnings every time it appears and can give up to 5,000 times the bet!</w:t>
      </w:r>
    </w:p>
    <w:p>
      <w:pPr>
        <w:pStyle w:val="Heading3"/>
      </w:pPr>
      <w:r>
        <w:t>What is the Scatter symbol in Aztec Magic Deluxe?</w:t>
      </w:r>
    </w:p>
    <w:p>
      <w:r/>
      <w:r>
        <w:t>The priestess is the Scatter symbol in Aztec Magic Deluxe. It can appear anywhere on the grid, and three, four or five Scatters give up to 10 free spins.</w:t>
      </w:r>
    </w:p>
    <w:p>
      <w:pPr>
        <w:pStyle w:val="Heading3"/>
      </w:pPr>
      <w:r>
        <w:t>What is the winning combination in Aztec Magic Deluxe?</w:t>
      </w:r>
    </w:p>
    <w:p>
      <w:r/>
      <w:r>
        <w:t>The winning combination refers to all those that occur on an active pay line with adjacent symbols starting from the leftmost reel and proceeding towards the right. In the case of multiple winning combos on the same line, only the highest one will be paid, while in the case of combos on different lines, the winnings will be added together.</w:t>
      </w:r>
    </w:p>
    <w:p>
      <w:pPr>
        <w:pStyle w:val="Heading3"/>
      </w:pPr>
      <w:r>
        <w:t>What is the maximum payout in Aztec Magic Deluxe?</w:t>
      </w:r>
    </w:p>
    <w:p>
      <w:r/>
      <w:r>
        <w:t>The maximum payout in Aztec Magic Deluxe is up to 5,000 times the bet with the Wild symbol.</w:t>
      </w:r>
    </w:p>
    <w:p>
      <w:pPr>
        <w:pStyle w:val="Heading3"/>
      </w:pPr>
      <w:r>
        <w:t>What is the Gamble function in Aztec Magic Deluxe?</w:t>
      </w:r>
    </w:p>
    <w:p>
      <w:r/>
      <w:r>
        <w:t>The Gamble function in Aztec Magic Deluxe is a chance to double the winnings by guessing the color of a covered card in a card game.</w:t>
      </w:r>
    </w:p>
    <w:p>
      <w:pPr>
        <w:pStyle w:val="Heading3"/>
      </w:pPr>
      <w:r>
        <w:t>What is the Autoplay function in Aztec Magic Deluxe?</w:t>
      </w:r>
    </w:p>
    <w:p>
      <w:r/>
      <w:r>
        <w:t>The Autoplay function in Aztec Magic Deluxe allows players to activate from 10 to 1,000 automatic spins, and through pre-selected parameters, they can decide when to stop them.</w:t>
      </w:r>
    </w:p>
    <w:p>
      <w:pPr>
        <w:pStyle w:val="Heading2"/>
      </w:pPr>
      <w:r>
        <w:t>What we like</w:t>
      </w:r>
    </w:p>
    <w:p>
      <w:pPr>
        <w:pStyle w:val="ListBullet"/>
        <w:spacing w:line="240" w:lineRule="auto"/>
        <w:ind w:left="720"/>
      </w:pPr>
      <w:r/>
      <w:r>
        <w:t>Autoplay feature makes gameplay easier</w:t>
      </w:r>
    </w:p>
    <w:p>
      <w:pPr>
        <w:pStyle w:val="ListBullet"/>
        <w:spacing w:line="240" w:lineRule="auto"/>
        <w:ind w:left="720"/>
      </w:pPr>
      <w:r/>
      <w:r>
        <w:t>Medium volatility for a balanced experience</w:t>
      </w:r>
    </w:p>
    <w:p>
      <w:pPr>
        <w:pStyle w:val="ListBullet"/>
        <w:spacing w:line="240" w:lineRule="auto"/>
        <w:ind w:left="720"/>
      </w:pPr>
      <w:r/>
      <w:r>
        <w:t>Beautiful graphics with great attention to detail</w:t>
      </w:r>
    </w:p>
    <w:p>
      <w:pPr>
        <w:pStyle w:val="ListBullet"/>
        <w:spacing w:line="240" w:lineRule="auto"/>
        <w:ind w:left="720"/>
      </w:pPr>
      <w:r/>
      <w:r>
        <w:t>High RTP value at 96.96%</w:t>
      </w:r>
    </w:p>
    <w:p>
      <w:pPr>
        <w:pStyle w:val="Heading2"/>
      </w:pPr>
      <w:r>
        <w:t>What we don't like</w:t>
      </w:r>
    </w:p>
    <w:p>
      <w:pPr>
        <w:pStyle w:val="ListBullet"/>
        <w:spacing w:line="240" w:lineRule="auto"/>
        <w:ind w:left="720"/>
      </w:pPr>
      <w:r/>
      <w:r>
        <w:t>Fewer active paylines decrease the chances of winning</w:t>
      </w:r>
    </w:p>
    <w:p>
      <w:pPr>
        <w:pStyle w:val="ListBullet"/>
        <w:spacing w:line="240" w:lineRule="auto"/>
        <w:ind w:left="720"/>
      </w:pPr>
      <w:r/>
      <w:r>
        <w:t>Limited range of bet sizes</w:t>
      </w:r>
    </w:p>
    <w:p>
      <w:r/>
      <w:r>
        <w:rPr>
          <w:i/>
        </w:rPr>
        <w:t>Prompt: Create a cartoon-style feature image for Aztec Magic Deluxe that features a happy Maya warrior with glasses. This warrior should be the main focus of the image, with symbols and elements from the game in the background or surrounding him. The Maya warrior should be depicted with a big smile, wearing traditional Aztec clothing, and holding a staff or weapon. He should also be wearing glasses, as described in the prompt. The background could include elements such as the Aztec sun, jungle foliage, or stone carvings of Aztec gods. The overall style should be colorful and eye-catching, with a mix of realistic and exaggerated features to capture the magic and excitement of the game. The image should be designed to draw players in and make them eager to try out the game, while also conveying the key themes and features of Aztec Magic Deluxe.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