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Plus Free: Features and Symbols</w:t>
      </w:r>
    </w:p>
    <w:p>
      <w:r/>
      <w:r>
        <w:rPr>
          <w:b/>
        </w:rPr>
        <w:t>Meta description</w:t>
      </w:r>
      <w:r>
        <w:t>: Find out about Cleopatra Plus' vast Bonus Features, innovative gameplay, and symbols. Play for free or real money at top online casinos.</w:t>
      </w:r>
    </w:p>
    <w:p>
      <w:pPr>
        <w:pStyle w:val="Heading2"/>
      </w:pPr>
      <w:r>
        <w:t>Gameplay Features</w:t>
      </w:r>
    </w:p>
    <w:p>
      <w:r/>
      <w:r>
        <w:t xml:space="preserve">Cleopatra Plus is more fun than getting a tattoo of a Sphinx on your forehead. This 5-reel slot game with 40 paylines is set amidst the pyramids in ancient Egypt. The game includes classic features like wilds and scatters, but also introduces innovative features such as the Level Up Plus, Stacked 2x Wilds, and Follower Collection. Accumulating new followers will unlock new bonus symbols and bonus maps. It's like getting a surprise package, only better, because you get to take all the rewards. </w:t>
      </w:r>
    </w:p>
    <w:p>
      <w:r/>
      <w:r>
        <w:t xml:space="preserve">It's like going on a quest for treasure with Cleopatra herself. Players can choose to place followers on different reels or the same reel for a chance at different or repeated prizes. It's kind of like playing hide and seek, but instead of seeking other players, you're seeking big payouts. So, what are you waiting for? Grab your explorer hat and let's get cracking! </w:t>
      </w:r>
    </w:p>
    <w:p>
      <w:pPr>
        <w:pStyle w:val="Heading2"/>
      </w:pPr>
      <w:r>
        <w:t>Bonus Features</w:t>
      </w:r>
    </w:p>
    <w:p>
      <w:r/>
      <w:r>
        <w:t>The Bonus Features of Cleopatra Plus are like the pyramids themselves; vast and just as mysterious. If you're lucky, you'll activate numerous free spins, multipliers, and those ever-elusive Super Spins that make everything worth it, like discovering the secret to building the pyramids.</w:t>
      </w:r>
      <w:r/>
    </w:p>
    <w:p>
      <w:r/>
      <w:r>
        <w:t>The Bonus Maps provide access to up to 30 extra free spins, which is enough to make the word 'spins' start to lose meaning after a while. You can also get a multiplier up to 5x, a final multiplier of up to 50x on free spins, and up to 10 Super Spins. That's a lot of multiplier action, and we're not talking about math either.</w:t>
      </w:r>
      <w:r/>
    </w:p>
    <w:p>
      <w:r/>
      <w:r>
        <w:t>The available maps, Alexandria, Nile Valley, or Giza Pyramids, unlock at different levels. It's like unlocking the secrets of the ancient Egyptians, except less deciphering hieroglyphics and more spinning reels. If you reach level 7-8 and unlock the Giza Pyramids Map, you'll earn some different returns that are sure to make you feel like the king or queen of the Nile.</w:t>
      </w:r>
      <w:r/>
    </w:p>
    <w:p>
      <w:r/>
      <w:r>
        <w:t>But wait, there's more! The Follower Collection feature is central to unlocking the Bonus Features. You'll need to accumulate new followers to gain access. It's like building an army of loyal fans, and instead of giving them exclusive merch, you're giving them access to epic Bonus Features.</w:t>
      </w:r>
      <w:r/>
    </w:p>
    <w:p>
      <w:r/>
      <w:r>
        <w:t>Overall, Cleopatra Plus Bonus Features are like a treasure trove waiting to be discovered. Just be sure not to get lost in the pyramids. We heard those guys in The Mummy had a pretty nasty experience with that.</w:t>
      </w:r>
    </w:p>
    <w:p>
      <w:pPr>
        <w:pStyle w:val="Heading2"/>
      </w:pPr>
      <w:r>
        <w:t>Symbols and Paylines</w:t>
      </w:r>
    </w:p>
    <w:p>
      <w:r/>
      <w:r>
        <w:t>Get ready to travel back in time to ancient Egypt with this exciting casino slot game Cleopatra PLUS. The game features all the iconic symbols from ancient Egypt, including Aset, Bastet, Hathor, Amun, Ra, and Anubi, which will transport you back in time. Along with these symbols are ancient artifacts and standard playing cards, which add to the excitement of the game.</w:t>
      </w:r>
    </w:p>
    <w:p>
      <w:r/>
      <w:r>
        <w:t>But wait, it gets better! The Cleopatra PLUS logo is the most valuable symbol in the game, and it also acts as the wild symbol. This means that it can substitute for any other symbol in the game to create winning combinations. Players can even win up to 1,500 times their bet line with just five Cleopatra PLUS symbols on a payline. Now that's what we call a jackpot!</w:t>
      </w:r>
    </w:p>
    <w:p>
      <w:r/>
      <w:r>
        <w:t>However, the game is not just about the top-paying symbols. The followers in the game play a significant role in unlocking the Bonus Features and winning payouts. So, make sure to keep an eye on them and use them to your advantage. You never know what secret riches they might unlock!</w:t>
      </w:r>
    </w:p>
    <w:p>
      <w:pPr>
        <w:pStyle w:val="Heading2"/>
      </w:pPr>
      <w:r>
        <w:t>Graphics and Sound</w:t>
      </w:r>
    </w:p>
    <w:p>
      <w:r/>
      <w:r>
        <w:t xml:space="preserve">Get ready to dive deep into ancient Egypt with the visually stunning Cleopatra PLUS. The graphics are just as mesmerizing as King Tut's golden sarcophagus, with reels that are set amidst the grandeur of the pyramids. With each win, be enchanted by the dancing of Cleopatra's beauty. </w:t>
      </w:r>
    </w:p>
    <w:p>
      <w:r/>
      <w:r>
        <w:t xml:space="preserve">The attention to detail in this game is something else. The symbols, including Cleopatra herself, are beautifully designed with intricate patterns and Egyptian motifs. The music and sound effects are sure to keep you engaged with every spin. And Cleopatra's voiceovers? Well, let's just say she's the Queen of Egypt and her sultry voice is just as majestic as you'd expect. </w:t>
      </w:r>
    </w:p>
    <w:p>
      <w:r/>
      <w:r>
        <w:t xml:space="preserve">Overall, Cleopatra PLUS definitely delivers the goods when it comes to graphics and sound. You won't find yourself experiencing any of the janky graphics or buggy sound effects you sometimes see in other online slot games. You'll leave feeling like you've stepped directly inside an Egyptian tomb where Cleopatra herself is waiting to greet you. </w:t>
      </w:r>
    </w:p>
    <w:p>
      <w:pPr>
        <w:pStyle w:val="Heading2"/>
      </w:pPr>
      <w:r>
        <w:t>Software Provider</w:t>
      </w:r>
    </w:p>
    <w:p>
      <w:r/>
      <w:r>
        <w:t xml:space="preserve">Cleopatra Plus is a slot game developed by IGT, which is one of the top-notch slot game providers in the market. They sure know how to create a game that would captivate players and keep them entertained for hours on end. </w:t>
      </w:r>
    </w:p>
    <w:p>
      <w:r/>
      <w:r>
        <w:t xml:space="preserve"> In fact, I once played an IGT game for so long that when I got up from my chair, I was shocked to find that my legs had turned into jelly – it's that addictive!</w:t>
      </w:r>
    </w:p>
    <w:p>
      <w:r/>
      <w:r>
        <w:t xml:space="preserve"> Aside from Cleopatra Plus, IGT has made some other tremendous games that have been loved by many players around the world, such as Golden City and Maya Magic. I personally love the latter since it transports me to the land of the Mayans with its enchanting graphics and mysterious soundtrack. </w:t>
      </w:r>
    </w:p>
    <w:p>
      <w:r/>
      <w:r>
        <w:t xml:space="preserve"> If you're like me and can't get enough of IGT slots, you'll be happy to know that SlotJava has a fantastic variety of IGT games that you can play for free. Give it a shot and see which ones you love the most! </w:t>
      </w:r>
    </w:p>
    <w:p>
      <w:pPr>
        <w:pStyle w:val="Heading2"/>
      </w:pPr>
      <w:r>
        <w:t>Where to Play</w:t>
      </w:r>
    </w:p>
    <w:p>
      <w:r/>
      <w:r>
        <w:t xml:space="preserve">Don't you hate it when you fall in love with a slot game and can't find it anywhere? Well, that won't be the case with Cleopatra Plus. You can play it for free on SlotJava or take your chances with real money at some of the best online casinos around. </w:t>
      </w:r>
    </w:p>
    <w:p>
      <w:r/>
      <w:r>
        <w:t xml:space="preserve">Our personal favorites are Snai, Starcasino, and Starvegas - all licensed in Italy (because we all know Italian licensing is the toughest licensing out there). </w:t>
      </w:r>
    </w:p>
    <w:p>
      <w:r/>
      <w:r>
        <w:t>But hey, don't just take our word for it. Check out SlotJava and their overview of the online casinos with the best promotions and deals. You can thank us later when you hit that jackpot.</w:t>
      </w:r>
    </w:p>
    <w:p>
      <w:r/>
      <w:r>
        <w:t xml:space="preserve">And let's be real, you don't want to be that person who jumps straight into the real money version without knowing what you're doing. So be smart and play the demo version first. Get a feel for the game and its features. Then, when you're ready, unleash the high roller in you and start betting big. </w:t>
      </w:r>
    </w:p>
    <w:p>
      <w:pPr>
        <w:pStyle w:val="Heading2"/>
      </w:pPr>
      <w:r>
        <w:t>FAQ</w:t>
      </w:r>
    </w:p>
    <w:p>
      <w:pPr>
        <w:pStyle w:val="Heading3"/>
      </w:pPr>
      <w:r>
        <w:t>Where can I play Cleopatra Plus for free?</w:t>
      </w:r>
    </w:p>
    <w:p>
      <w:r/>
      <w:r>
        <w:t>You can play Cleopatra Plus for free on SlotJava without the need to download any program or register.</w:t>
      </w:r>
    </w:p>
    <w:p>
      <w:pPr>
        <w:pStyle w:val="Heading3"/>
      </w:pPr>
      <w:r>
        <w:t>Can I play Cleopatra Plus with real money?</w:t>
      </w:r>
    </w:p>
    <w:p>
      <w:r/>
      <w:r>
        <w:t>Yes, you can play Cleopatra Plus with real money on licensed online casinos such as Snai, Starcasino, and Starvegas. SlotJava also provides an overview of the best online casinos and promotions offered.</w:t>
      </w:r>
    </w:p>
    <w:p>
      <w:pPr>
        <w:pStyle w:val="Heading3"/>
      </w:pPr>
      <w:r>
        <w:t>Can I get no deposit bonuses and free spins to play Cleopatra Plus?</w:t>
      </w:r>
    </w:p>
    <w:p>
      <w:r/>
      <w:r>
        <w:t>Yes, online gaming customers can take advantage of many bonuses without necessarily having a deposit of real money. Check out our site to know the current available promotions.</w:t>
      </w:r>
    </w:p>
    <w:p>
      <w:pPr>
        <w:pStyle w:val="Heading3"/>
      </w:pPr>
      <w:r>
        <w:t>How to play Cleopatra Plus?</w:t>
      </w:r>
    </w:p>
    <w:p>
      <w:r/>
      <w:r>
        <w:t>After selecting the bet, start the reels. The aim of the game is to obtain winning combinations made up of identical symbols and take advantage of the different bonuses present related to the number of followers earned. Place them on different reels for different prizes or on the same reel to win the same prize several times.</w:t>
      </w:r>
    </w:p>
    <w:p>
      <w:pPr>
        <w:pStyle w:val="Heading3"/>
      </w:pPr>
      <w:r>
        <w:t>What is the software provider for Cleopatra Plus?</w:t>
      </w:r>
    </w:p>
    <w:p>
      <w:r/>
      <w:r>
        <w:t>Cleopatra Plus is a product of IGT. Check out SlotJava for a complete list of all the slots produced by this famous software house.</w:t>
      </w:r>
    </w:p>
    <w:p>
      <w:pPr>
        <w:pStyle w:val="Heading3"/>
      </w:pPr>
      <w:r>
        <w:t>What are the bonus features in Cleopatra Plus?</w:t>
      </w:r>
    </w:p>
    <w:p>
      <w:r/>
      <w:r>
        <w:t>Cleopatra Plus features Level Up Plus, Stacked 2x Wilds, and Follower Collection. Accumulate followers to level up and unlock new bonus symbols that will give you access to Bonus Maps, multipliers, and the Super Spin feature.</w:t>
      </w:r>
    </w:p>
    <w:p>
      <w:pPr>
        <w:pStyle w:val="Heading3"/>
      </w:pPr>
      <w:r>
        <w:t>What are the available maps in Cleopatra Plus Bonus Maps?</w:t>
      </w:r>
    </w:p>
    <w:p>
      <w:r/>
      <w:r>
        <w:t>Alexandria, Nile Valley, and Giza Pyramids are the available maps in Cleopatra Plus Bonus Maps. However, some maps are not accessible until certain levels are unlocked within the game. All maps return the same except for the Giza Pyramids at levels 7-8.</w:t>
      </w:r>
    </w:p>
    <w:p>
      <w:pPr>
        <w:pStyle w:val="Heading3"/>
      </w:pPr>
      <w:r>
        <w:t>How to increase my chances of winning in Cleopatra Plus?</w:t>
      </w:r>
    </w:p>
    <w:p>
      <w:r/>
      <w:r>
        <w:t>Choose your lucky symbol of the Egyptian deity that will help you along the way. The symbol with the highest value is the Cleopatra Plus logo, which is also the wild and rewards you 1,500 times your bet line for 5 on a payline. Play Cleopatra Plus frequently in demo mode to fully understand all the new features before playing with real money.</w:t>
      </w:r>
    </w:p>
    <w:p>
      <w:pPr>
        <w:pStyle w:val="Heading2"/>
      </w:pPr>
      <w:r>
        <w:t>What we like</w:t>
      </w:r>
    </w:p>
    <w:p>
      <w:pPr>
        <w:pStyle w:val="ListBullet"/>
        <w:spacing w:line="240" w:lineRule="auto"/>
        <w:ind w:left="720"/>
      </w:pPr>
      <w:r/>
      <w:r>
        <w:t>Innovative features like the Level Up Plus and Follower Collection</w:t>
      </w:r>
    </w:p>
    <w:p>
      <w:pPr>
        <w:pStyle w:val="ListBullet"/>
        <w:spacing w:line="240" w:lineRule="auto"/>
        <w:ind w:left="720"/>
      </w:pPr>
      <w:r/>
      <w:r>
        <w:t>Vast Bonus Features, including free spins, multipliers, and Super Spins</w:t>
      </w:r>
    </w:p>
    <w:p>
      <w:pPr>
        <w:pStyle w:val="ListBullet"/>
        <w:spacing w:line="240" w:lineRule="auto"/>
        <w:ind w:left="720"/>
      </w:pPr>
      <w:r/>
      <w:r>
        <w:t>Graphics and Sound that complement the theme well</w:t>
      </w:r>
    </w:p>
    <w:p>
      <w:pPr>
        <w:pStyle w:val="ListBullet"/>
        <w:spacing w:line="240" w:lineRule="auto"/>
        <w:ind w:left="720"/>
      </w:pPr>
      <w:r/>
      <w:r>
        <w:t>Developed by IGT, a top-quality slot game producer</w:t>
      </w:r>
    </w:p>
    <w:p>
      <w:pPr>
        <w:pStyle w:val="Heading2"/>
      </w:pPr>
      <w:r>
        <w:t>What we don't like</w:t>
      </w:r>
    </w:p>
    <w:p>
      <w:pPr>
        <w:pStyle w:val="ListBullet"/>
        <w:spacing w:line="240" w:lineRule="auto"/>
        <w:ind w:left="720"/>
      </w:pPr>
      <w:r/>
      <w:r>
        <w:t>The Bonus Features are central, requiring players to accumulate new followers</w:t>
      </w:r>
    </w:p>
    <w:p>
      <w:pPr>
        <w:pStyle w:val="ListBullet"/>
        <w:spacing w:line="240" w:lineRule="auto"/>
        <w:ind w:left="720"/>
      </w:pPr>
      <w:r/>
      <w:r>
        <w:t>The design is similar to the original Cleopatra game</w:t>
      </w:r>
    </w:p>
    <w:p>
      <w:r/>
      <w:r>
        <w:rPr>
          <w:i/>
        </w:rPr>
        <w:t>Create a feature image for "Cleopatra Plus" that embodies the game's adventurous and exciting elements. The image should be in a cartoon style and feature a happy Maya warrior wearing glasses, as they embark on an adventure through ancient Egypt. The warrior should be surrounded by symbols from the game, such as the pyramids and Egyptian artifacts, and should be holding a map or treasure chest to represent the game's bonus features and hidden treasures. Be sure to use bold and vibrant colors, and include the game's title in a creative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