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Fire Queen Slot - Innovative Gameplay Mechanism</w:t>
      </w:r>
    </w:p>
    <w:p>
      <w:r/>
      <w:r>
        <w:rPr>
          <w:b/>
        </w:rPr>
        <w:t>Meta description</w:t>
      </w:r>
      <w:r>
        <w:t>: Discover the exciting gameplay of Fire Queen by WMS and enjoy free play. Unique mechanism and great winning potential. Suitable for innovative slot players.</w:t>
      </w:r>
    </w:p>
    <w:p>
      <w:pPr>
        <w:pStyle w:val="Heading2"/>
      </w:pPr>
      <w:r>
        <w:t>Gameplay Mechanism</w:t>
      </w:r>
    </w:p>
    <w:p>
      <w:r/>
      <w:r>
        <w:t>Fire Queen by WMS is not your average slot game - it boasts an innovative and unique gameplay mechanism that might set your head spinning! Featuring two sets of reels, with three reels on the right being common to both and the initial two reels separated, it creates a completely new level of interaction between the two sets of reels.</w:t>
      </w:r>
    </w:p>
    <w:p>
      <w:r/>
      <w:r>
        <w:t>But don't worry, folks - it only takes a few spins to get the hang of it. And once you do, you'll be able to fully appreciate the thrill of the game. Unlike conventional slot games, this one features various combinations of symbols landing across 22 symbols on the reels. And with the high number of paylines available, each more exciting than the last, the chances of hitting the jackpot are higher than ever before!</w:t>
      </w:r>
    </w:p>
    <w:p>
      <w:r/>
      <w:r>
        <w:t>So, allow yourself to be mesmerized by the unique gameplay mechanism of Fire Queen! But be warned - once you start playing, you'll never want to stop!</w:t>
      </w:r>
    </w:p>
    <w:p>
      <w:pPr>
        <w:pStyle w:val="Heading2"/>
      </w:pPr>
      <w:r>
        <w:t>Visuals</w:t>
      </w:r>
    </w:p>
    <w:p>
      <w:r/>
      <w:r>
        <w:t>Fire Queen by WMS is an online slot game that will mesmerize you with its stunning graphics. The symbols on the reels depict a magical world full of horses with fiery manes and phoenixes captured in crystal spheres. Although the slot lacks a cohesive theme, it does not take away from the players' enjoyment, making it a one-of-a-kind experience.</w:t>
      </w:r>
      <w:r/>
    </w:p>
    <w:p>
      <w:r/>
      <w:r>
        <w:t>The slot's graphics are captivating and feature intricate details that make the symbols come to life. The animations are smooth and fluid, and the color combination chosen is pleasing to the eye. Fire Queen is a game that stands out from the rest, not because of the elaborate theme but rather for its discrete and mysterious demeanor.</w:t>
      </w:r>
      <w:r/>
    </w:p>
    <w:p>
      <w:r/>
      <w:r>
        <w:t>As for the sound effects, they are subtle and enhance the player's experience without overwhelming them. The music only plays during active spins, and the background sounds are minimal, with crackling flames and horses' neighing. This is an excellent addition to the game, making the players feel like they are truly in a mystical world of fantasy.</w:t>
      </w:r>
      <w:r/>
    </w:p>
    <w:p>
      <w:r/>
      <w:r>
        <w:t>Overall, the visuals of Fire Queen are an excellent addition to the game. The graphics are impeccable, and the sound effects are subtle but enhance the player's experience, making it a top-of-the-line online slot game.</w:t>
      </w:r>
    </w:p>
    <w:p>
      <w:pPr>
        <w:pStyle w:val="Heading2"/>
      </w:pPr>
      <w:r>
        <w:t>Symbols</w:t>
      </w:r>
    </w:p>
    <w:p>
      <w:r/>
      <w:r>
        <w:t>Get ready to enter a mystical world when you play Fire Queen by WMS. The symbols on the reels will transport you to a magical land filled with fiery horses and mythical creatures. The horses have flames for manes, making you wonder if you need to have a fire extinguisher handy while playing. Our team was relieved to find out that the game is safe to play, but we couldn't help but appreciate the attention to detail that brought such unique creatures to life in the game.</w:t>
      </w:r>
    </w:p>
    <w:p>
      <w:r/>
      <w:r>
        <w:t>The reels also feature crystal spheres containing phoenixes, adding to the fantastical theme of the game. Of course, there are also the standard playing card symbols, but the majority of the symbols are unique to the game. The highest paying symbol is the Fire Queen herself, who can light up your screen not just with her fiery personality, but also with rewarding payouts.</w:t>
      </w:r>
    </w:p>
    <w:p>
      <w:r/>
      <w:r>
        <w:t>One of the unique aspects of Fire Queen is that winning combinations can be formed from either set of reels. You have to admit, that's pretty impressive. Additionally, the game includes a variety of special symbols, such as Wilds and Scatters, to help boost your payouts even further. Plus, who doesn't love a game with a little bit of fire power? Just don't try to roast any marshmallows over the monitor.</w:t>
      </w:r>
    </w:p>
    <w:p>
      <w:pPr>
        <w:pStyle w:val="Heading2"/>
      </w:pPr>
      <w:r>
        <w:t>Alternative Titles</w:t>
      </w:r>
    </w:p>
    <w:p>
      <w:r/>
      <w:r>
        <w:t>Fire Queen is not the only queen in town, but she sure knows how to set the reels on fire. If you're looking for something similar to this sizzling slot, we've got you covered with a few alternative titles.</w:t>
      </w:r>
    </w:p>
    <w:p>
      <w:r/>
      <w:r>
        <w:t>WMG's 4 Fowl Play and Fowl Play Gold are both great titles that offer a similar grid system. And if you're feeling adventurous, you can always give Playtech's multi-spin slots a try. We recommend Tropic Reel, Ocean Princess, and Goblins Cave. Just be warned, you might get hooked faster than a fish on a line.</w:t>
      </w:r>
    </w:p>
    <w:p>
      <w:r/>
      <w:r>
        <w:t>But let's be real, there's really nothing quite like the Fire Queen. She's the flaming heart of this game, and she'll keep you on the edge of your seat with every spin.</w:t>
      </w:r>
    </w:p>
    <w:p>
      <w:pPr>
        <w:pStyle w:val="Heading2"/>
      </w:pPr>
      <w:r>
        <w:t>Suitability for Traditional Players</w:t>
      </w:r>
    </w:p>
    <w:p>
      <w:r/>
      <w:r>
        <w:t>Are you someone who likes to stick to the traditional style of slot games? Well, before you jump into playing Fire Queen, let's set your expectations straight. This game is not for the faint-hearted, nor the traditionalists. Fire Queen employs a dual reel mechanism that might seem daunting at first. But if you're one who likes to experiment and try new things, then be prepared for an adventure.</w:t>
      </w:r>
      <w:r/>
    </w:p>
    <w:p>
      <w:r/>
      <w:r>
        <w:t>With its unique gameplay, Fire Queen offers a break from the monotony of other slots. It's not just any conventional game where you spin the reels and watch the symbols fall in place. Fire Queen requires you to adjust and adapt to its unique style, offering an interesting challenge to players who have grown complacent with the usual slot games.</w:t>
      </w:r>
      <w:r/>
    </w:p>
    <w:p>
      <w:r/>
      <w:r>
        <w:t>And, let's be honest here, who doesn't love a good challenge? Fire Queen's gameplay provides a refreshing change of pace, and its gaming mechanics offer endless possibilities for winning combinations. So, if you're looking for some excitement in your online casino experience, Fire Queen might be just the game you've been searching for.</w:t>
      </w:r>
    </w:p>
    <w:p>
      <w:pPr>
        <w:pStyle w:val="Heading2"/>
      </w:pPr>
      <w:r>
        <w:t>FAQ</w:t>
      </w:r>
    </w:p>
    <w:p>
      <w:pPr>
        <w:pStyle w:val="Heading3"/>
      </w:pPr>
      <w:r>
        <w:t>What is Fire Queen by WMS?</w:t>
      </w:r>
    </w:p>
    <w:p>
      <w:r/>
      <w:r>
        <w:t>Fire Queen is a unique online slot game with a gameplay mechanism that uses two slots with 50 paylines each. The three reels on the right are common to both slots, while the two initial reels are separate. The high number of paylines allows for very interesting combinations.</w:t>
      </w:r>
    </w:p>
    <w:p>
      <w:pPr>
        <w:pStyle w:val="Heading3"/>
      </w:pPr>
      <w:r>
        <w:t>What is the theme of Fire Queen?</w:t>
      </w:r>
    </w:p>
    <w:p>
      <w:r/>
      <w:r>
        <w:t>The slot's title and symbols are clearly inspired by the fantastic world, showing horses with fiery manes and phoenixes trapped in crystal spheres. The slot does not use a specific theme for its graphics.</w:t>
      </w:r>
    </w:p>
    <w:p>
      <w:pPr>
        <w:pStyle w:val="Heading3"/>
      </w:pPr>
      <w:r>
        <w:t>Is Fire Queen recommended for beginners?</w:t>
      </w:r>
    </w:p>
    <w:p>
      <w:r/>
      <w:r>
        <w:t>Fire Queen is not suitable for those who prefer a more traditional approach and do not want to dedicate part of their time to learning a completely different mechanism. It is recommended for those who are tired of always seeing the same slots online and are looking for something unique.</w:t>
      </w:r>
    </w:p>
    <w:p>
      <w:pPr>
        <w:pStyle w:val="Heading3"/>
      </w:pPr>
      <w:r>
        <w:t>Are there similar games to Fire Queen?</w:t>
      </w:r>
    </w:p>
    <w:p>
      <w:r/>
      <w:r>
        <w:t>Other solutions that allow you to use more game grids simultaneously and try out a unique gameplay include WMG's 4 Fowl Play and Fowl Play Gold, or Multi Spin mechanic games from developers like Playtech, such as Tropic Reel, Ocean Princess, or Goblins Cave.</w:t>
      </w:r>
    </w:p>
    <w:p>
      <w:pPr>
        <w:pStyle w:val="Heading3"/>
      </w:pPr>
      <w:r>
        <w:t>How many paylines does Fire Queen have?</w:t>
      </w:r>
    </w:p>
    <w:p>
      <w:r/>
      <w:r>
        <w:t>Fire Queen has two slots with 50 paylines each, making a total of 100 paylines in the game.</w:t>
      </w:r>
    </w:p>
    <w:p>
      <w:pPr>
        <w:pStyle w:val="Heading3"/>
      </w:pPr>
      <w:r>
        <w:t>What is the music like in Fire Queen?</w:t>
      </w:r>
    </w:p>
    <w:p>
      <w:r/>
      <w:r>
        <w:t>The music in Fire Queen only activates when the reels are spun. The pauses between plays are accompanied by the crackle of flames and the neighing of horses.</w:t>
      </w:r>
    </w:p>
    <w:p>
      <w:pPr>
        <w:pStyle w:val="Heading3"/>
      </w:pPr>
      <w:r>
        <w:t>What are the most common game grid features?</w:t>
      </w:r>
    </w:p>
    <w:p>
      <w:r/>
      <w:r>
        <w:t>The most common game grid features five reels and three symbols on each of them, showing in fact fifteen symbols for each play. In the case of Fire Queen, 22 symbols are shown.</w:t>
      </w:r>
    </w:p>
    <w:p>
      <w:pPr>
        <w:pStyle w:val="Heading3"/>
      </w:pPr>
      <w:r>
        <w:t>What type of players is Fire Queen suitable for?</w:t>
      </w:r>
    </w:p>
    <w:p>
      <w:r/>
      <w:r>
        <w:t>Fire Queen is suitable for players who are looking for a unique and innovative gameplay experience and are willing to learn a completely different mechanism.</w:t>
      </w:r>
    </w:p>
    <w:p>
      <w:pPr>
        <w:pStyle w:val="Heading2"/>
      </w:pPr>
      <w:r>
        <w:t>What we like</w:t>
      </w:r>
    </w:p>
    <w:p>
      <w:pPr>
        <w:pStyle w:val="ListBullet"/>
        <w:spacing w:line="240" w:lineRule="auto"/>
        <w:ind w:left="720"/>
      </w:pPr>
      <w:r/>
      <w:r>
        <w:t>Innovative gameplay mechanism with two separate sets of reels</w:t>
      </w:r>
    </w:p>
    <w:p>
      <w:pPr>
        <w:pStyle w:val="ListBullet"/>
        <w:spacing w:line="240" w:lineRule="auto"/>
        <w:ind w:left="720"/>
      </w:pPr>
      <w:r/>
      <w:r>
        <w:t>Unique and captivating fantasy theme</w:t>
      </w:r>
    </w:p>
    <w:p>
      <w:pPr>
        <w:pStyle w:val="ListBullet"/>
        <w:spacing w:line="240" w:lineRule="auto"/>
        <w:ind w:left="720"/>
      </w:pPr>
      <w:r/>
      <w:r>
        <w:t>Special symbols included to help boost payouts</w:t>
      </w:r>
    </w:p>
    <w:p>
      <w:pPr>
        <w:pStyle w:val="ListBullet"/>
        <w:spacing w:line="240" w:lineRule="auto"/>
        <w:ind w:left="720"/>
      </w:pPr>
      <w:r/>
      <w:r>
        <w:t>Suitable for players who enjoy innovative gameplay mechanics</w:t>
      </w:r>
    </w:p>
    <w:p>
      <w:pPr>
        <w:pStyle w:val="Heading2"/>
      </w:pPr>
      <w:r>
        <w:t>What we don't like</w:t>
      </w:r>
    </w:p>
    <w:p>
      <w:pPr>
        <w:pStyle w:val="ListBullet"/>
        <w:spacing w:line="240" w:lineRule="auto"/>
        <w:ind w:left="720"/>
      </w:pPr>
      <w:r/>
      <w:r>
        <w:t>Gameplay may be challenging for traditional slot players to adjust to</w:t>
      </w:r>
    </w:p>
    <w:p>
      <w:pPr>
        <w:pStyle w:val="ListBullet"/>
        <w:spacing w:line="240" w:lineRule="auto"/>
        <w:ind w:left="720"/>
      </w:pPr>
      <w:r/>
      <w:r>
        <w:t>Sparse sound effects</w:t>
      </w:r>
    </w:p>
    <w:p>
      <w:r/>
      <w:r>
        <w:rPr>
          <w:i/>
        </w:rPr>
        <w:t>"Create a feature image for Fire Queen that showcases a happy Maya warrior with glasses in a cartoon style. The image should convey the fiery and fantastical world of the game, with elements such as horses with flaming manes and phoenixes in crystal spheres incorporated into the background. The image should be vibrant and eye-catching, highlighting the unique game mechanism of Fire Queen while also staying true to the style of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