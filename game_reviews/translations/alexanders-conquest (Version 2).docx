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Alexander’s Conquest Free - Online Slot Game Review</w:t>
      </w:r>
    </w:p>
    <w:p>
      <w:pPr>
        <w:pStyle w:val="Heading2"/>
      </w:pPr>
      <w:r>
        <w:t>Gameplay</w:t>
      </w:r>
    </w:p>
    <w:p>
      <w:r/>
      <w:r>
        <w:t>Alexander's Conquest online slot game is a wild ride that takes you through the ancient world and could set you up for riches beyond your wildest dreams. This high volatility game is sure to keep you on the edge of your seat as you chase those combinations of identical symbols on adjacent reels, starting from the first on the left, with the goal of emerging victorious.</w:t>
      </w:r>
      <w:r/>
    </w:p>
    <w:p>
      <w:r/>
      <w:r>
        <w:t xml:space="preserve">The game's shifting game grid, with 6 reels that can expand up to 10 rows, offers players up to 1,000,000 ways to win, which are always indicated at the top of the grid. That's right, folks, a million different ways to win! You could be the one to hit that lucky spin. </w:t>
      </w:r>
      <w:r/>
    </w:p>
    <w:p>
      <w:r/>
      <w:r>
        <w:t>For those who like to sit back and relax, Alexander's Conquest offers automatic spins, as well as turbo functions, with variable options available. The game is meant to be as thrilling as it is potentially rewarding, so the volatility level is high. But with a theoretical return to player of 96%, you have a pretty good chance of coming out ahead.</w:t>
      </w:r>
      <w:r/>
    </w:p>
    <w:p>
      <w:r/>
      <w:r>
        <w:t>Get ready for an adventure of epic proportions with Alexander's Conquest. This game is perfect for anyone who loves history or just wants to have a good time. Join Alexander and his conquest for riches, and who knows, you might just come out on top! Did we mention that it's got a million ways to win? That's insane! So, what are you waiting for? Grab your helmet, strap on your sandals, and let's get spinning!</w:t>
      </w:r>
    </w:p>
    <w:p>
      <w:pPr>
        <w:pStyle w:val="Heading2"/>
      </w:pPr>
      <w:r>
        <w:t>Graphics</w:t>
      </w:r>
    </w:p>
    <w:p>
      <w:r/>
      <w:r>
        <w:t>Alexander’s Conquest has impressive graphics designed by High 5 Games, which catapult players into an epic atmosphere of adventure. The game’s high-quality visuals and attention to detail will leave you in awe. It feels like you are on a battlefield rather than in front of a screen.</w:t>
      </w:r>
    </w:p>
    <w:p>
      <w:r/>
      <w:r>
        <w:t>The stunning graphics of Alexander’s Conquest transport you to a mystical world filled with magic and wonder. The visuals are so good that you may forget you’re playing a game and instead feel like you’re part of the action.</w:t>
      </w:r>
      <w:r>
        <w:t xml:space="preserve"> </w:t>
      </w:r>
    </w:p>
    <w:p>
      <w:r/>
      <w:r>
        <w:t>Its knightly background music and the sounds of horse hooves and armor clashing create an immersive experience that is hard to come by in other slot games. In fact, the graphics are so amazing that you may find yourself getting lost in the game and forgetting to hit spin. Don’t worry; it happens to the best of us.</w:t>
      </w:r>
    </w:p>
    <w:p>
      <w:r/>
      <w:r>
        <w:t>All in all, Alexander’s Conquest provides players with incredible graphics that take the gaming experience to the next level. It’s clear that High 5 Games has gone above and beyond in creating a game world that immerses the player in a new reality. So, sit back and enjoy the ride.</w:t>
      </w:r>
    </w:p>
    <w:p>
      <w:pPr>
        <w:pStyle w:val="Heading2"/>
      </w:pPr>
      <w:r>
        <w:t>Bonuses</w:t>
      </w:r>
    </w:p>
    <w:p>
      <w:r/>
      <w:r>
        <w:t>The online slot game, Alexander’s Conquest, has more bonuses than a Black Friday sale at Walmart. It’s impossible to get bored with the game’s exciting features that are sure to keep players on their toes. You'll be amazed at how much is packed into one game!</w:t>
      </w:r>
    </w:p>
    <w:p>
      <w:r/>
      <w:r>
        <w:t>The game’s wild symbol is like an elusive yet generous friend. It replaces all symbols on the reels except the scatter, making it easier to form winning combinations. To obtain the wild, the reel must expand to touch one of the stones on the lower or upper frame of the grid, and the symbol of the arrow pointing up or down must appear. It’s like hitting the bullseye in archery, but you'll get paid for it!</w:t>
      </w:r>
    </w:p>
    <w:p>
      <w:r/>
      <w:r>
        <w:t>But the fun doesn’t stop there, Alexander’s Conquest has not one, but two scatters - 'Bonus' and 'Bonus Wild'. The 'Bonus' scatter awards free spins, and the 'Bonus Wild' replaces symbols to form a winning combination before the free spins begin. It’s like finding a unicorn in your backyard, only better because you don’t have to worry about cleaning up after it!</w:t>
      </w:r>
    </w:p>
    <w:p>
      <w:pPr>
        <w:pStyle w:val="Heading2"/>
      </w:pPr>
      <w:r>
        <w:t>The Witty Conquest of Winning Combinations</w:t>
      </w:r>
    </w:p>
    <w:p>
      <w:r/>
      <w:r>
        <w:t>Let's be real, conquering Alexander’s empire is a pretty difficult feat; however, creating winning combinations in Alexander’s Conquest is refreshingly easy.</w:t>
      </w:r>
    </w:p>
    <w:p>
      <w:r/>
      <w:r>
        <w:t xml:space="preserve">The soldiers and effigies found in this game are not just for show, they are ready to pay out when they are matched in a combination of 3 to 6 symbols. But wait, there's more. For these symbols to form a winning combo, they must be on adjacent reels starting from the first one on the left, like we need another challenge in our life! </w:t>
      </w:r>
    </w:p>
    <w:p>
      <w:r/>
      <w:r>
        <w:t>Don't worry, though, there's hope! The scatters and wilds offer additional ways to create winning combinations in the game. The game also allows players to move up or down the battlefield, giving them an advantage to win big. Now, we're talking!</w:t>
      </w:r>
    </w:p>
    <w:p>
      <w:r/>
      <w:r>
        <w:t xml:space="preserve">Looking for an easier way to win? Sorry to disappoint you, Alexander’s Conquest is not for the faint-hearted of players. You have to plunder your way to the top, and with its stunning graphics, captivating music, and the thrill of the conquest, it's worth it! </w:t>
      </w:r>
    </w:p>
    <w:p>
      <w:r/>
      <w:r>
        <w:t>So, go rule the reels, create those winning combos, and conquer the battlefield of slots with Alexander’s Conquest.</w:t>
      </w:r>
    </w:p>
    <w:p>
      <w:pPr>
        <w:pStyle w:val="Heading2"/>
      </w:pPr>
      <w:r>
        <w:t>The RTP Rate of Alexander’s Conquest</w:t>
      </w:r>
    </w:p>
    <w:p>
      <w:r/>
      <w:r>
        <w:t>Buckle up and enter the world of Alexander’s Conquest. Do you know what's just as exciting as the infinite possibilities in this game? The RTP! With a theoretical return to player rate of 96%, this game can give you the most bang for your buck. This one statistic alone puts Alexander’s Conquest among the fairest online slot games available.</w:t>
      </w:r>
      <w:r/>
    </w:p>
    <w:p>
      <w:r/>
      <w:r>
        <w:t xml:space="preserve">But wait, there's more! Alexander’s Conquest also boasts a high volatility level, which means that although wins may not happen often, when they do, they can be big. Think of it as the equivalent of playing the slots with a giant slingshot; the anticipation of a big win will keep you on the edge of your seat. </w:t>
      </w:r>
      <w:r/>
    </w:p>
    <w:p>
      <w:r/>
      <w:r>
        <w:t>But if luck is on your side, the payout could be as massive as Alexander’s empire itself. So why not put real money on the line and feel the thrill of the conquest for yourself? The innovative gameplay, stunning graphics, and bonus features will blow your mind. It's a slot game that would have made even the mighty Alexander himself proud!</w:t>
      </w:r>
    </w:p>
    <w:p>
      <w:pPr>
        <w:pStyle w:val="Heading2"/>
      </w:pPr>
      <w:r>
        <w:t>FAQ</w:t>
      </w:r>
    </w:p>
    <w:p>
      <w:pPr>
        <w:pStyle w:val="Heading3"/>
      </w:pPr>
      <w:r>
        <w:t>What are the special features of Alexander's Conquest?</w:t>
      </w:r>
    </w:p>
    <w:p>
      <w:r/>
      <w:r>
        <w:t>Alexander's Conquest offers expandable reels, which increase the paylines, and also has free spins from a minimum of 18 to a maximum of 25 spins.</w:t>
      </w:r>
    </w:p>
    <w:p>
      <w:pPr>
        <w:pStyle w:val="Heading3"/>
      </w:pPr>
      <w:r>
        <w:t>Is Alexander's Conquest available to play with real money?</w:t>
      </w:r>
    </w:p>
    <w:p>
      <w:r/>
      <w:r>
        <w:t>Yes, the slot is regularly featured in the best online casinos, and you can bet with real money.</w:t>
      </w:r>
    </w:p>
    <w:p>
      <w:pPr>
        <w:pStyle w:val="Heading3"/>
      </w:pPr>
      <w:r>
        <w:t>What is the RTP of Alexander's Conquest?</w:t>
      </w:r>
    </w:p>
    <w:p>
      <w:r/>
      <w:r>
        <w:t>The RTP is 96%, and the volatility is high, meaning the wins come less often, but if you're lucky, you could win big.</w:t>
      </w:r>
    </w:p>
    <w:p>
      <w:pPr>
        <w:pStyle w:val="Heading3"/>
      </w:pPr>
      <w:r>
        <w:t>What is the minimum bet in Alexander's Conquest?</w:t>
      </w:r>
    </w:p>
    <w:p>
      <w:r/>
      <w:r>
        <w:t>The minimum bet is 20 virtual coins, but it may vary depending on the casino site.</w:t>
      </w:r>
    </w:p>
    <w:p>
      <w:pPr>
        <w:pStyle w:val="Heading3"/>
      </w:pPr>
      <w:r>
        <w:t>What is the maximum bet in Alexander's Conquest?</w:t>
      </w:r>
    </w:p>
    <w:p>
      <w:r/>
      <w:r>
        <w:t>The maximum bet may vary depending on the casino site.</w:t>
      </w:r>
    </w:p>
    <w:p>
      <w:pPr>
        <w:pStyle w:val="Heading3"/>
      </w:pPr>
      <w:r>
        <w:t>What is the theme of Alexander's Conquest?</w:t>
      </w:r>
    </w:p>
    <w:p>
      <w:r/>
      <w:r>
        <w:t>The game is set during the height of a military campaign, with the base camp set up and soldiers advancing towards the enemy, led by the great Alexander the Great.</w:t>
      </w:r>
    </w:p>
    <w:p>
      <w:pPr>
        <w:pStyle w:val="Heading3"/>
      </w:pPr>
      <w:r>
        <w:t>Is there an autoplay feature in Alexander's Conquest?</w:t>
      </w:r>
    </w:p>
    <w:p>
      <w:r/>
      <w:r>
        <w:t>Yes, there is an autoplay feature that allows you to decide on a number of automatic spins between 10 and 80.</w:t>
      </w:r>
    </w:p>
    <w:p>
      <w:pPr>
        <w:pStyle w:val="Heading3"/>
      </w:pPr>
      <w:r>
        <w:t>What is the maximum payout in Alexander's Conquest?</w:t>
      </w:r>
    </w:p>
    <w:p>
      <w:r/>
      <w:r>
        <w:t>The maximum payout in Alexander's Conquest is 1,000,000 times the bet.</w:t>
      </w:r>
    </w:p>
    <w:p>
      <w:pPr>
        <w:pStyle w:val="Heading2"/>
      </w:pPr>
      <w:r>
        <w:t>What we like</w:t>
      </w:r>
    </w:p>
    <w:p>
      <w:pPr>
        <w:pStyle w:val="ListBullet"/>
        <w:spacing w:line="240" w:lineRule="auto"/>
        <w:ind w:left="720"/>
      </w:pPr>
      <w:r/>
      <w:r>
        <w:t>Exciting shifting game grid with up to 1,000,000 ways to win</w:t>
      </w:r>
    </w:p>
    <w:p>
      <w:pPr>
        <w:pStyle w:val="ListBullet"/>
        <w:spacing w:line="240" w:lineRule="auto"/>
        <w:ind w:left="720"/>
      </w:pPr>
      <w:r/>
      <w:r>
        <w:t>Impressive graphics designed by High 5 Games create an epic atmosphere</w:t>
      </w:r>
    </w:p>
    <w:p>
      <w:pPr>
        <w:pStyle w:val="ListBullet"/>
        <w:spacing w:line="240" w:lineRule="auto"/>
        <w:ind w:left="720"/>
      </w:pPr>
      <w:r/>
      <w:r>
        <w:t>Several bonus features including wilds and scatters</w:t>
      </w:r>
    </w:p>
    <w:p>
      <w:pPr>
        <w:pStyle w:val="ListBullet"/>
        <w:spacing w:line="240" w:lineRule="auto"/>
        <w:ind w:left="720"/>
      </w:pPr>
      <w:r/>
      <w:r>
        <w:t>High theoretical return to player rate of 96%</w:t>
      </w:r>
    </w:p>
    <w:p>
      <w:pPr>
        <w:pStyle w:val="Heading2"/>
      </w:pPr>
      <w:r>
        <w:t>What we don't like</w:t>
      </w:r>
    </w:p>
    <w:p>
      <w:pPr>
        <w:pStyle w:val="ListBullet"/>
        <w:spacing w:line="240" w:lineRule="auto"/>
        <w:ind w:left="720"/>
      </w:pPr>
      <w:r/>
      <w:r>
        <w:t>High volatility level may not appeal to players seeking frequent wins</w:t>
      </w:r>
    </w:p>
    <w:p>
      <w:pPr>
        <w:pStyle w:val="ListBullet"/>
        <w:spacing w:line="240" w:lineRule="auto"/>
        <w:ind w:left="720"/>
      </w:pPr>
      <w:r/>
      <w:r>
        <w:t>No progressive jackpot offered</w:t>
      </w:r>
    </w:p>
    <w:p>
      <w:r/>
      <w:r>
        <w:rPr>
          <w:b/>
        </w:rPr>
        <w:t>Play Alexander’s Conquest Free - Online Slot Game Review</w:t>
      </w:r>
    </w:p>
    <w:p>
      <w:r/>
      <w:r>
        <w:rPr>
          <w:i/>
        </w:rPr>
        <w:t>Experience the epic online slot game Alexander’s Conquest. Play for free and read our review on the shifting game grid, graphics, bonuses, RTP,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