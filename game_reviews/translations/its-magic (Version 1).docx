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It's Magic Slot Game for Free - Review</w:t>
      </w:r>
    </w:p>
    <w:p>
      <w:pPr>
        <w:pStyle w:val="Heading2"/>
      </w:pPr>
      <w:r>
        <w:t>It's Magic! Check out the game's features:</w:t>
      </w:r>
    </w:p>
    <w:p>
      <w:r/>
      <w:r>
        <w:t xml:space="preserve">If you're looking for a fantastical experience in the world of online slot games, you need to try It's Magic! With 50 always active paylines, 3 reels, and 4 rows, this game is designed to keep players enchanted for hours. </w:t>
      </w:r>
    </w:p>
    <w:p>
      <w:r/>
      <w:r>
        <w:t xml:space="preserve">Get your wands ready, because this game offers plenty of features to keep the magic alive. Look out for expanding wilds, cluster pays, bonus symbols, and the magic wheel. And let's not forget about the two jackpots up for grabs! Known as the Grand and Real, they can reach lofty amounts if you're brave enough to bet big. </w:t>
      </w:r>
    </w:p>
    <w:p>
      <w:r/>
      <w:r>
        <w:t>But don't just take our word for it, try It's Magic for yourself and see how quickly you'll get spellbound. Spells not guaranteed to work on non-believers of online slot games.</w:t>
      </w:r>
    </w:p>
    <w:p>
      <w:pPr>
        <w:pStyle w:val="Heading2"/>
      </w:pPr>
      <w:r>
        <w:t>Get Spell-Bound with the Gameplay Experience of 'It's Magic' Slot Game</w:t>
      </w:r>
    </w:p>
    <w:p>
      <w:r/>
      <w:r>
        <w:t xml:space="preserve">You'll be enchanted by 'It's Magic' slot game if you're a fan of mystical themes. You'll be whisked away to a spellbinding kingdom where friendly critters, enchanting spell-books and powerful energy spheres await you. The gameplay is bewitching and high-octane, all thanks to the spellbinding features that IGT's team has concocted. </w:t>
      </w:r>
      <w:r/>
    </w:p>
    <w:p>
      <w:r/>
      <w:r>
        <w:t xml:space="preserve"> So, brush up on your wand-waving skills and get into the magical groove! Just be warned, with the chance to win big, it's so addictive that you'll be under its spell in no time at all! One thing’s for sure, with Its Magic, you'll have an enchanted evening!</w:t>
      </w:r>
    </w:p>
    <w:p>
      <w:pPr>
        <w:pStyle w:val="Heading2"/>
      </w:pPr>
      <w:r>
        <w:t>The Magic of Symbols in 'It's Magic' Slot Game</w:t>
      </w:r>
    </w:p>
    <w:p>
      <w:r/>
      <w:r>
        <w:t>Get ready to immerse yourself in a world of enchantment with the 'It's Magic' slot game symbols. You'll have the opportunity to win big with every spin, all while getting lost in the magical realm.</w:t>
      </w:r>
    </w:p>
    <w:p>
      <w:r/>
      <w:r>
        <w:t>Lilly the Wizard is the Scatter symbol, paying out adjacent symbols no matter where they appear on the reel. While the cards' numbers and letters represent lower value symbols, the higher value symbols are a trio of cats and cute critters, a glowing lantern for finding your way, a treasure chest full of riches, and a spellbinding magic book.</w:t>
      </w:r>
    </w:p>
    <w:p>
      <w:r/>
      <w:r>
        <w:t>You'll also encounter the game's logo, representing the bonus symbol, which unlocks free spin bonuses. With Lilly paying out a whopping 400 for five symbols in a row, and the magic book close behind with a payout of 150, you're sure to leave with your pockets full of rewards.</w:t>
      </w:r>
    </w:p>
    <w:p>
      <w:r/>
      <w:r>
        <w:t>So call up your wizard friends and get ready to cast some spells and hit those jackpots!</w:t>
      </w:r>
    </w:p>
    <w:p>
      <w:pPr>
        <w:pStyle w:val="Heading2"/>
      </w:pPr>
      <w:r>
        <w:t>Win BIG with 'It's Magic' Slot Game!</w:t>
      </w:r>
    </w:p>
    <w:p>
      <w:r/>
      <w:r>
        <w:t>If you're looking for a slot game with some serious winning potential, look no further than 'It's Magic'! There are two jackpots on offer in this enchanting game, with the potential to reach ridiculously high amounts - we're talking Donald Trump levels here, folks.</w:t>
      </w:r>
    </w:p>
    <w:p>
      <w:r/>
      <w:r>
        <w:t>But, as with most things in life, you have to be willing to take risks to reap the rewards. In this case, that means betting big. The $200,000 jackpot is the biggest prize on offer here, so if you're not aiming for the stars, you're not doing it right.</w:t>
      </w:r>
    </w:p>
    <w:p>
      <w:r/>
      <w:r>
        <w:t>The road to riches might not be easy, but there are still decent sums to be won during the free spin bonus game. If you're lucky enough to land more than five bonus symbols on the reels, you could be in for a treat. And if you manage to land three 'It's Magic' slot logos, you'll receive ten free spins - what's not to love about that?</w:t>
      </w:r>
    </w:p>
    <w:p>
      <w:r/>
      <w:r>
        <w:t>But wait, there's more! If you're really lucky (and we're talking unicorn levels of luck here), landing 20 of those logos in a cluster can get you a whopping 45 free spins. That's a whole lot of magic, folks.</w:t>
      </w:r>
    </w:p>
    <w:p>
      <w:pPr>
        <w:pStyle w:val="Heading2"/>
      </w:pPr>
      <w:r>
        <w:t>You Shall Not Pass Up Comparing to These Magical Games!</w:t>
      </w:r>
    </w:p>
    <w:p>
      <w:r/>
      <w:r>
        <w:t>Fans of mystical fun will have a blast with the 'It's Magic' slot game. But hey, before you wave that wand of yours, let's compare it to another magical gem: 'Vegas Magic' slot machine by Pragmatic. Not only does it offer a RTP that exceeds 96%, but it also gives you the chance to win some pretty enchanting payouts. Abracadabra!</w:t>
      </w:r>
    </w:p>
    <w:p>
      <w:pPr>
        <w:pStyle w:val="Heading2"/>
      </w:pPr>
      <w:r>
        <w:t>FAQ</w:t>
      </w:r>
    </w:p>
    <w:p>
      <w:pPr>
        <w:pStyle w:val="Heading3"/>
      </w:pPr>
      <w:r>
        <w:t>What kind of symbols are in "It's Magic" slot game?</w:t>
      </w:r>
    </w:p>
    <w:p>
      <w:r/>
      <w:r>
        <w:t>The symbols in this game are all magical in nature. They include animals, magic books, lanterns, treasure chests and more.</w:t>
      </w:r>
    </w:p>
    <w:p>
      <w:pPr>
        <w:pStyle w:val="Heading3"/>
      </w:pPr>
      <w:r>
        <w:t>How many rows and reels does "It's Magic" have?</w:t>
      </w:r>
    </w:p>
    <w:p>
      <w:r/>
      <w:r>
        <w:t>"It's Magic" has four rows and three reels that spin on 50 always active paylines.</w:t>
      </w:r>
    </w:p>
    <w:p>
      <w:pPr>
        <w:pStyle w:val="Heading3"/>
      </w:pPr>
      <w:r>
        <w:t>What is the bonus symbol in "It's Magic"?</w:t>
      </w:r>
    </w:p>
    <w:p>
      <w:r/>
      <w:r>
        <w:t>The bonus symbol in this game is the logo of the "It's Magic" slot machine. It triggers the free spins bonus.</w:t>
      </w:r>
    </w:p>
    <w:p>
      <w:pPr>
        <w:pStyle w:val="Heading3"/>
      </w:pPr>
      <w:r>
        <w:t>What is the RTP of "Vegas Magic" slot game?</w:t>
      </w:r>
    </w:p>
    <w:p>
      <w:r/>
      <w:r>
        <w:t>"Vegas Magic" slot game has an incredible RTP that exceeds 96%.</w:t>
      </w:r>
    </w:p>
    <w:p>
      <w:pPr>
        <w:pStyle w:val="Heading3"/>
      </w:pPr>
      <w:r>
        <w:t>What is the highest possible jackpot in "It's Magic"?</w:t>
      </w:r>
    </w:p>
    <w:p>
      <w:r/>
      <w:r>
        <w:t>The highest possible jackpot in this game is $200,000.</w:t>
      </w:r>
    </w:p>
    <w:p>
      <w:pPr>
        <w:pStyle w:val="Heading3"/>
      </w:pPr>
      <w:r>
        <w:t>What are the additional features in "It's Magic"?</w:t>
      </w:r>
    </w:p>
    <w:p>
      <w:r/>
      <w:r>
        <w:t>In addition to the expanding wilds, cluster pays, and bonus symbols, this game also has a magic wheel feature.</w:t>
      </w:r>
    </w:p>
    <w:p>
      <w:pPr>
        <w:pStyle w:val="Heading3"/>
      </w:pPr>
      <w:r>
        <w:t>What is the scatter symbol in "It's Magic"?</w:t>
      </w:r>
    </w:p>
    <w:p>
      <w:r/>
      <w:r>
        <w:t>The scatter symbol in this game is Lilly the Wizard. It pays for adjacent symbols regardless of their position on the reel.</w:t>
      </w:r>
    </w:p>
    <w:p>
      <w:pPr>
        <w:pStyle w:val="Heading3"/>
      </w:pPr>
      <w:r>
        <w:t>How many free spins can you get in "It's Magic"?</w:t>
      </w:r>
    </w:p>
    <w:p>
      <w:r/>
      <w:r>
        <w:t>You can get up to 45 free spins in this game if you land 20 of the bonus symbols in a cluster.</w:t>
      </w:r>
    </w:p>
    <w:p>
      <w:pPr>
        <w:pStyle w:val="Heading2"/>
      </w:pPr>
      <w:r>
        <w:t>What we like</w:t>
      </w:r>
    </w:p>
    <w:p>
      <w:pPr>
        <w:pStyle w:val="ListBullet"/>
        <w:spacing w:line="240" w:lineRule="auto"/>
        <w:ind w:left="720"/>
      </w:pPr>
      <w:r/>
      <w:r>
        <w:t>Expanding wilds and Cluster pays</w:t>
      </w:r>
    </w:p>
    <w:p>
      <w:pPr>
        <w:pStyle w:val="ListBullet"/>
        <w:spacing w:line="240" w:lineRule="auto"/>
        <w:ind w:left="720"/>
      </w:pPr>
      <w:r/>
      <w:r>
        <w:t>Two jackpots: Grand and Real</w:t>
      </w:r>
    </w:p>
    <w:p>
      <w:pPr>
        <w:pStyle w:val="ListBullet"/>
        <w:spacing w:line="240" w:lineRule="auto"/>
        <w:ind w:left="720"/>
      </w:pPr>
      <w:r/>
      <w:r>
        <w:t>Well-designed game with magical theme</w:t>
      </w:r>
    </w:p>
    <w:p>
      <w:pPr>
        <w:pStyle w:val="ListBullet"/>
        <w:spacing w:line="240" w:lineRule="auto"/>
        <w:ind w:left="720"/>
      </w:pPr>
      <w:r/>
      <w:r>
        <w:t>Free spins bonus game</w:t>
      </w:r>
    </w:p>
    <w:p>
      <w:pPr>
        <w:pStyle w:val="Heading2"/>
      </w:pPr>
      <w:r>
        <w:t>What we don't like</w:t>
      </w:r>
    </w:p>
    <w:p>
      <w:pPr>
        <w:pStyle w:val="ListBullet"/>
        <w:spacing w:line="240" w:lineRule="auto"/>
        <w:ind w:left="720"/>
      </w:pPr>
      <w:r/>
      <w:r>
        <w:t>Players need to bet big to win jackpots</w:t>
      </w:r>
    </w:p>
    <w:p>
      <w:pPr>
        <w:pStyle w:val="ListBullet"/>
        <w:spacing w:line="240" w:lineRule="auto"/>
        <w:ind w:left="720"/>
      </w:pPr>
      <w:r/>
      <w:r>
        <w:t>Only two bonus features</w:t>
      </w:r>
    </w:p>
    <w:p>
      <w:r/>
      <w:r>
        <w:rPr>
          <w:b/>
        </w:rPr>
        <w:t>Play It's Magic Slot Game for Free - Review</w:t>
      </w:r>
    </w:p>
    <w:p>
      <w:r/>
      <w:r>
        <w:rPr>
          <w:i/>
        </w:rPr>
        <w:t>Read our review of It's Magic Slot Game and play for free. Enjoy 50 always active paylines, 2 jackpots, cluster pays and free spins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