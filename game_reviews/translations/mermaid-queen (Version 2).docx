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Mermaid Queen Slot for Free - Enjoy Nautical Adventure</w:t>
      </w:r>
    </w:p>
    <w:p>
      <w:pPr>
        <w:pStyle w:val="Heading2"/>
      </w:pPr>
      <w:r>
        <w:t>GAMEPLAY</w:t>
      </w:r>
    </w:p>
    <w:p>
      <w:r/>
      <w:r>
        <w:t>Let's get down to the nitty-gritty of Mermaid Queen's gameplay, shall we? The game is so simple that even a landlubber could understand it! You'll find 5 reels and 10 paylines in this adventure game, all wrapped up in a 3x5 game structure. So, if you're feeling like a high roller or a lowly pirate, you can set your bets anywhere between a measly €0.10 and a whopping €500! Just be careful not to burn through all your doubloons too quickly.</w:t>
      </w:r>
    </w:p>
    <w:p>
      <w:pPr>
        <w:pStyle w:val="Heading2"/>
      </w:pPr>
      <w:r>
        <w:t>Free Games Feature</w:t>
      </w:r>
    </w:p>
    <w:p>
      <w:r/>
      <w:r>
        <w:t>Ready to dive into some free games? Get at least 3 of those fin-tastic Mermaid Queen symbols on your screen and you’re in luck! The more mermaids you get, the more scatter wins will swim your way. With three mermaids, you’ll win 5 times your bet - that’s better than a treasure chest! But wait, it gets even better. Four mermaids get you 20 times your bet, and five mermaids are worth a whopping 500 times your bet. That’s enough to make even a siren happy! So, what are you waiting for? Let’s get those mermaids on the reels and see how much they’re really worth!</w:t>
      </w:r>
    </w:p>
    <w:p>
      <w:pPr>
        <w:pStyle w:val="Heading2"/>
      </w:pPr>
      <w:r>
        <w:t>Graphics</w:t>
      </w:r>
    </w:p>
    <w:p>
      <w:r/>
      <w:r>
        <w:t>Alright, let's dive deep and talk about the graphics of Mermaid Queen. The game takes you on a journey into the depths of the ocean with a wooden ship in the backdrop. However, the 2D graphics might not make you feel like you're riding the waves of cutting-edge design, and might leave you feeling like you're surfing the internet of the early 2000s. Personally, I'd rather be swimming with the sharks than staring at these graphics all day. To add to the underwhelming experience, the soundtrack is nothing to write home about either. It's like hearing a dolphin with a cold trying to sing 'Under the Sea'.</w:t>
      </w:r>
    </w:p>
    <w:p>
      <w:pPr>
        <w:pStyle w:val="Heading2"/>
      </w:pPr>
      <w:r>
        <w:t>Big Bets or Small Change? Mermaid Queen has Both!</w:t>
      </w:r>
    </w:p>
    <w:p>
      <w:r/>
      <w:r>
        <w:t>The betting options in Mermaid Queen are as vast as the ocean, meaning players can find a bet that fits their budget and swimming style. Whether you're a high roller looking to make a splash or a casual player just dipping their toes in, there's a bet option for everyone.</w:t>
      </w:r>
    </w:p>
    <w:p>
      <w:r/>
      <w:r>
        <w:t>Not sure you're ready to dive in headfirst? No problem! With a minimum bet of just €0.10, even those with a small purse can enjoy the underwater adventure. On the other hand, if you're feeling daring and want to set sail with a huge wager, the maximum bet of €500 is available for those feeling extra lucky.</w:t>
      </w:r>
    </w:p>
    <w:p>
      <w:pPr>
        <w:pStyle w:val="Heading2"/>
      </w:pPr>
      <w:r>
        <w:t>Mermaid Mania: Dive into the Deep End with Mermaid Queen</w:t>
      </w:r>
    </w:p>
    <w:p>
      <w:r/>
      <w:r>
        <w:t>Get ready to swim with the big fish in Mermaid Queen - the ultimate undersea adventure! But if you're hooked on mermaid mayhem, there are plenty of other slots out there to satisfy your sea siren craving. From Dolphin Delight to Shark Attack, there's truly something for everyone.</w:t>
      </w:r>
    </w:p>
    <w:p>
      <w:r/>
      <w:r>
        <w:t>And don't forget to reel in some major rewards by taking advantage of the fin-tastic Welcome Bonuses available at many online casinos. Who knows, you might even snag enough treasure to buy your own mermaid tail!</w:t>
      </w:r>
    </w:p>
    <w:p>
      <w:pPr>
        <w:pStyle w:val="Heading2"/>
      </w:pPr>
      <w:r>
        <w:t>FAQ</w:t>
      </w:r>
    </w:p>
    <w:p>
      <w:pPr>
        <w:pStyle w:val="Heading3"/>
      </w:pPr>
      <w:r>
        <w:t>What is Mermaid Queen slot game?</w:t>
      </w:r>
    </w:p>
    <w:p>
      <w:r/>
      <w:r>
        <w:t>Mermaid Queen is an online slot game with a nautical theme featuring 5 reels and 10 paylines.</w:t>
      </w:r>
    </w:p>
    <w:p>
      <w:pPr>
        <w:pStyle w:val="Heading3"/>
      </w:pPr>
      <w:r>
        <w:t>Who created Mermaid Queen?</w:t>
      </w:r>
    </w:p>
    <w:p>
      <w:r/>
      <w:r>
        <w:t>Mermaid Queen was developed by Barcrest, a popular slot game producer.</w:t>
      </w:r>
    </w:p>
    <w:p>
      <w:pPr>
        <w:pStyle w:val="Heading3"/>
      </w:pPr>
      <w:r>
        <w:t>What is the minimum and maximum bet in Mermaid Queen?</w:t>
      </w:r>
    </w:p>
    <w:p>
      <w:r/>
      <w:r>
        <w:t>The minimum bet in Mermaid Queen is €0.10 and the maximum bet is €500.</w:t>
      </w:r>
    </w:p>
    <w:p>
      <w:pPr>
        <w:pStyle w:val="Heading3"/>
      </w:pPr>
      <w:r>
        <w:t>What is the Free Games feature in Mermaid Queen?</w:t>
      </w:r>
    </w:p>
    <w:p>
      <w:r/>
      <w:r>
        <w:t>The Free Games feature in Mermaid Queen is activated when three or more Mermaid Queen symbols appear in the same spin. It can lead to scatter wins.</w:t>
      </w:r>
    </w:p>
    <w:p>
      <w:pPr>
        <w:pStyle w:val="Heading3"/>
      </w:pPr>
      <w:r>
        <w:t>What is the Multiplier Bonus in Mermaid Queen?</w:t>
      </w:r>
    </w:p>
    <w:p>
      <w:r/>
      <w:r>
        <w:t>The Multiplier Bonus in Mermaid Queen is a feature that multiplies wins that involve a wild symbol by 6x.</w:t>
      </w:r>
    </w:p>
    <w:p>
      <w:pPr>
        <w:pStyle w:val="Heading3"/>
      </w:pPr>
      <w:r>
        <w:t>Can the Free Games feature in Mermaid Queen be reactivated?</w:t>
      </w:r>
    </w:p>
    <w:p>
      <w:r/>
      <w:r>
        <w:t>Yes, the Free Games feature in Mermaid Queen can be reactivated numerous times.</w:t>
      </w:r>
    </w:p>
    <w:p>
      <w:pPr>
        <w:pStyle w:val="Heading3"/>
      </w:pPr>
      <w:r>
        <w:t>Are there other Mermaid-themed slots available?</w:t>
      </w:r>
    </w:p>
    <w:p>
      <w:r/>
      <w:r>
        <w:t>Yes, there are numerous Mermaid-themed slots available in our library, both free and paid.</w:t>
      </w:r>
    </w:p>
    <w:p>
      <w:pPr>
        <w:pStyle w:val="Heading3"/>
      </w:pPr>
      <w:r>
        <w:t>Are there any bonuses available for playing Mermaid Queen?</w:t>
      </w:r>
    </w:p>
    <w:p>
      <w:r/>
      <w:r>
        <w:t>Yes, you can take advantage of the fantastic Welcome Bonuses and free spins offered by the various online casinos hosted on Slotjava.</w:t>
      </w:r>
    </w:p>
    <w:p>
      <w:pPr>
        <w:pStyle w:val="Heading2"/>
      </w:pPr>
      <w:r>
        <w:t>What we like</w:t>
      </w:r>
    </w:p>
    <w:p>
      <w:pPr>
        <w:pStyle w:val="ListBullet"/>
        <w:spacing w:line="240" w:lineRule="auto"/>
        <w:ind w:left="720"/>
      </w:pPr>
      <w:r/>
      <w:r>
        <w:t>Simple gameplay suitable for all players</w:t>
      </w:r>
    </w:p>
    <w:p>
      <w:pPr>
        <w:pStyle w:val="ListBullet"/>
        <w:spacing w:line="240" w:lineRule="auto"/>
        <w:ind w:left="720"/>
      </w:pPr>
      <w:r/>
      <w:r>
        <w:t>Free games feature with potential large wins</w:t>
      </w:r>
    </w:p>
    <w:p>
      <w:pPr>
        <w:pStyle w:val="ListBullet"/>
        <w:spacing w:line="240" w:lineRule="auto"/>
        <w:ind w:left="720"/>
      </w:pPr>
      <w:r/>
      <w:r>
        <w:t>Vast range of bet options</w:t>
      </w:r>
    </w:p>
    <w:p>
      <w:pPr>
        <w:pStyle w:val="ListBullet"/>
        <w:spacing w:line="240" w:lineRule="auto"/>
        <w:ind w:left="720"/>
      </w:pPr>
      <w:r/>
      <w:r>
        <w:t>Numerous other Mermaid-themed slots available</w:t>
      </w:r>
    </w:p>
    <w:p>
      <w:pPr>
        <w:pStyle w:val="Heading2"/>
      </w:pPr>
      <w:r>
        <w:t>What we don't like</w:t>
      </w:r>
    </w:p>
    <w:p>
      <w:pPr>
        <w:pStyle w:val="ListBullet"/>
        <w:spacing w:line="240" w:lineRule="auto"/>
        <w:ind w:left="720"/>
      </w:pPr>
      <w:r/>
      <w:r>
        <w:t>Outdated 2D graphics</w:t>
      </w:r>
    </w:p>
    <w:p>
      <w:pPr>
        <w:pStyle w:val="ListBullet"/>
        <w:spacing w:line="240" w:lineRule="auto"/>
        <w:ind w:left="720"/>
      </w:pPr>
      <w:r/>
      <w:r>
        <w:t>Unexciting soundtrack</w:t>
      </w:r>
    </w:p>
    <w:p>
      <w:r/>
      <w:r>
        <w:rPr>
          <w:b/>
        </w:rPr>
        <w:t>Play Mermaid Queen Slot for Free - Enjoy Nautical Adventure</w:t>
      </w:r>
    </w:p>
    <w:p>
      <w:r/>
      <w:r>
        <w:rPr>
          <w:i/>
        </w:rPr>
        <w:t>Read our Mermaid Queen slot review to know what to expect. Play Mermaid Queen for free or for real cash and win big. Try this Nautical adventure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