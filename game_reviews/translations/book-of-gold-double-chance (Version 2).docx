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Gold Double Chance Free - A Fascinating Online Slot Game</w:t>
      </w:r>
    </w:p>
    <w:p>
      <w:pPr>
        <w:pStyle w:val="Heading2"/>
      </w:pPr>
      <w:r>
        <w:t>Unleash Your Inner Explorer with Book of Gold Double Chance - A Fascinating Online Slot Game</w:t>
      </w:r>
    </w:p>
    <w:p>
      <w:r/>
      <w:r>
        <w:t xml:space="preserve">If you're an adventurer at heart, then Book of Gold Double Chance is the online slot game for you! This five-reel, ten-payline game, created by the brilliant minds at Playson, transports you to the awe-inspiring world of ancient Egypt. Prepare to be dazzled by the game's 3D graphics and animations, which make it feel as if you're exploring a grand palace filled with treasures and secrets. </w:t>
      </w:r>
      <w:r/>
    </w:p>
    <w:p>
      <w:r/>
      <w:r>
        <w:t>One feature that stood out for us was the game's immersive soundtrack. From the powerful voice of the emperor that welcomes you to the game, to the mysterious and eerie sound effects that play while the reels spin, you'll feel like you've been transported to a different time and place. Who knows, you might even be able to decipher the hidden messages of the pharaohs!</w:t>
      </w:r>
      <w:r/>
    </w:p>
    <w:p>
      <w:r/>
      <w:r>
        <w:t>We love the realistic symbols that represent the legacy of ancient Egypt, from the Eye of Horus to the Ankh, Scarabs, and, of course, the mysterious Book of Gold itself. With every spin, you'll feel like you're unearthing something new and exciting, just like a real explorer. And let's face it - who wouldn't want to explore a rich cultural legacy filled with enigmatic secrets and riches beyond your wildest dreams?</w:t>
      </w:r>
      <w:r/>
    </w:p>
    <w:p>
      <w:r/>
      <w:r>
        <w:t>But don't take our word for it - try Book of Gold Double Chance for yourself and see what all the fuss is about! With ten paylines, there are plenty of opportunities for you to score big wins and uncover the treasures of ancient Egypt. And who knows - with a little bit of luck on your side, you might just walk away with riches beyond your wildest dreams!</w:t>
      </w:r>
    </w:p>
    <w:p>
      <w:pPr>
        <w:pStyle w:val="Heading2"/>
      </w:pPr>
      <w:r>
        <w:t>Uncovering the Marvels of Egypt</w:t>
      </w:r>
    </w:p>
    <w:p>
      <w:r/>
      <w:r>
        <w:t>If you're tired of the same old slot games that fail to transport you to another world, then Book of Gold Double Chance is just what you need. Brace yourself for a treat as this game takes you on a journey through the sands of time, deep into the mysteries of ancient Egypt.</w:t>
      </w:r>
    </w:p>
    <w:p>
      <w:r/>
      <w:r>
        <w:t>Unleash your inner adventurer and prepare to encounter symbols such as playing cards, pharaohs, hieroglyphics, the Eye of Ra, and ankh crosses. These symbols hold the keys to discovering the hidden treasures and secrets of the ancient civilization.</w:t>
      </w:r>
    </w:p>
    <w:p>
      <w:r/>
      <w:r>
        <w:t>Get ready to be mesmerized by the game's graphics and sound effects that radiate the mystique of ancient Egypt. Its gameplay is engaging, and the bonuses and features come in handy to help you win big.</w:t>
      </w:r>
    </w:p>
    <w:p>
      <w:r/>
      <w:r>
        <w:t>Don't miss out on the ultimate experience for adventure-seekers and history buffs alike. Book of Gold Double Chance transports you to another time and place, where the marvels of Egypt await you at every turn.</w:t>
      </w:r>
    </w:p>
    <w:p>
      <w:pPr>
        <w:pStyle w:val="Heading2"/>
      </w:pPr>
      <w:r>
        <w:t>Unlock Free Spins and Big Wins with Book of Gold Double Chance</w:t>
      </w:r>
    </w:p>
    <w:p>
      <w:r/>
      <w:r>
        <w:t>Looking for a slot game that offers the chance to unlock free spins and generous payouts? Look no further than Book of Gold Double Chance! This game is not only packed with exciting features, but it also offers huge payouts of up to 15,000 coins. You read that right - it’s the perfect game for anyone looking to strike it lucky!</w:t>
      </w:r>
    </w:p>
    <w:p>
      <w:r/>
      <w:r>
        <w:t>The Book of Gold symbol is the key to your success in this game. It serves as both the wild and the scatter, meaning it can help you form winning combinations all while triggering those lucrative free spins. If you land three or more Book of Gold symbols on the reels, you can trigger the Free Spins feature and receive ten free spins with special expanding symbols that can lead to big payouts.</w:t>
      </w:r>
    </w:p>
    <w:p>
      <w:r/>
      <w:r>
        <w:t>But why stop at ten free spins? The more Book of Gold symbols you land, the more free spins you receive, up to a maximum of 50. With odds like that, it’s no wonder so many players are raving about this game!</w:t>
      </w:r>
    </w:p>
    <w:p>
      <w:r/>
      <w:r>
        <w:t>Don’t settle for a boring slot game when Book of Gold Double Chance has everything you need to keep the thrills coming. With the perfect combination of big wins and free spins, this slot game is perfect for players who love the excitement of a challenge. So what are you waiting for? Give Book of Gold Double Chance a spin and see just how much you can win!</w:t>
      </w:r>
    </w:p>
    <w:p>
      <w:pPr>
        <w:pStyle w:val="Heading2"/>
      </w:pPr>
      <w:r>
        <w:t>FAQ</w:t>
      </w:r>
    </w:p>
    <w:p>
      <w:pPr>
        <w:pStyle w:val="Heading3"/>
      </w:pPr>
      <w:r>
        <w:t>What is Book of Gold Double Chance?</w:t>
      </w:r>
    </w:p>
    <w:p>
      <w:r/>
      <w:r>
        <w:t>Book of Gold Double Chance is a five-reel, ten-payline slot game themed around ancient Egypt. It offers exciting features, exceptional graphics, and huge prizes of up to 15,000 coins.</w:t>
      </w:r>
    </w:p>
    <w:p>
      <w:pPr>
        <w:pStyle w:val="Heading3"/>
      </w:pPr>
      <w:r>
        <w:t>Who designed Book of Gold Double Chance?</w:t>
      </w:r>
    </w:p>
    <w:p>
      <w:r/>
      <w:r>
        <w:t>Book of Gold Double Chance was designed by Playson, a leading developer of online casino games.</w:t>
      </w:r>
    </w:p>
    <w:p>
      <w:pPr>
        <w:pStyle w:val="Heading3"/>
      </w:pPr>
      <w:r>
        <w:t>What are the symbols in Book of Gold Double Chance?</w:t>
      </w:r>
    </w:p>
    <w:p>
      <w:r/>
      <w:r>
        <w:t>The symbols in Book of Gold Double Chance include playing cards, the Eye of Ra, hieroglyphics, pharaohs, and ankh crosses—all representing the rich cultural legacy of this fascinating civilization.</w:t>
      </w:r>
    </w:p>
    <w:p>
      <w:pPr>
        <w:pStyle w:val="Heading3"/>
      </w:pPr>
      <w:r>
        <w:t>What is the Book of Gold symbol?</w:t>
      </w:r>
    </w:p>
    <w:p>
      <w:r/>
      <w:r>
        <w:t>The Book of Gold symbol is both the wild and the scatter and can help you form winning combinations and trigger the Free Spins feature.</w:t>
      </w:r>
    </w:p>
    <w:p>
      <w:pPr>
        <w:pStyle w:val="Heading3"/>
      </w:pPr>
      <w:r>
        <w:t>What is the Free Spins feature?</w:t>
      </w:r>
    </w:p>
    <w:p>
      <w:r/>
      <w:r>
        <w:t>With three or more Book of Gold symbols on the reels, you'll get ten free spins with special expanding symbols that can lead to big payouts. And the more scatters you land, the more free spins you'll receive, up to a maximum of 50.</w:t>
      </w:r>
    </w:p>
    <w:p>
      <w:pPr>
        <w:pStyle w:val="Heading3"/>
      </w:pPr>
      <w:r>
        <w:t>What is the maximum payout in Book of Gold Double Chance?</w:t>
      </w:r>
    </w:p>
    <w:p>
      <w:r/>
      <w:r>
        <w:t>The maximum payout in Book of Gold Double Chance is 15,000 coins.</w:t>
      </w:r>
    </w:p>
    <w:p>
      <w:pPr>
        <w:pStyle w:val="Heading3"/>
      </w:pPr>
      <w:r>
        <w:t>What is the RTP of Book of Gold Double Chance?</w:t>
      </w:r>
    </w:p>
    <w:p>
      <w:r/>
      <w:r>
        <w:t>The RTP of Book of Gold Double Chance is 95.04%, which is considered average for a slot game.</w:t>
      </w:r>
    </w:p>
    <w:p>
      <w:pPr>
        <w:pStyle w:val="Heading3"/>
      </w:pPr>
      <w:r>
        <w:t>Can I play Book of Gold Double Chance on my mobile device?</w:t>
      </w:r>
    </w:p>
    <w:p>
      <w:r/>
      <w:r>
        <w:t>Yes, you can play Book of Gold Double Chance on your mobile device. The game is fully optimized for mobile play and can be accessed on both iOS and Android devices.</w:t>
      </w:r>
    </w:p>
    <w:p>
      <w:pPr>
        <w:pStyle w:val="Heading2"/>
      </w:pPr>
      <w:r>
        <w:t>What we like</w:t>
      </w:r>
    </w:p>
    <w:p>
      <w:pPr>
        <w:pStyle w:val="ListBullet"/>
        <w:spacing w:line="240" w:lineRule="auto"/>
        <w:ind w:left="720"/>
      </w:pPr>
      <w:r/>
      <w:r>
        <w:t>Immersive experience with 3D graphics and animations</w:t>
      </w:r>
    </w:p>
    <w:p>
      <w:pPr>
        <w:pStyle w:val="ListBullet"/>
        <w:spacing w:line="240" w:lineRule="auto"/>
        <w:ind w:left="720"/>
      </w:pPr>
      <w:r/>
      <w:r>
        <w:t>Mysterious symbols that represent ancient Egypt</w:t>
      </w:r>
    </w:p>
    <w:p>
      <w:pPr>
        <w:pStyle w:val="ListBullet"/>
        <w:spacing w:line="240" w:lineRule="auto"/>
        <w:ind w:left="720"/>
      </w:pPr>
      <w:r/>
      <w:r>
        <w:t>Generous payouts of up to 15,000 coins</w:t>
      </w:r>
    </w:p>
    <w:p>
      <w:pPr>
        <w:pStyle w:val="ListBullet"/>
        <w:spacing w:line="240" w:lineRule="auto"/>
        <w:ind w:left="720"/>
      </w:pPr>
      <w:r/>
      <w:r>
        <w:t>Free Spins feature with special expanding symbols</w:t>
      </w:r>
    </w:p>
    <w:p>
      <w:pPr>
        <w:pStyle w:val="Heading2"/>
      </w:pPr>
      <w:r>
        <w:t>What we don't like</w:t>
      </w:r>
    </w:p>
    <w:p>
      <w:pPr>
        <w:pStyle w:val="ListBullet"/>
        <w:spacing w:line="240" w:lineRule="auto"/>
        <w:ind w:left="720"/>
      </w:pPr>
      <w:r/>
      <w:r>
        <w:t>Only ten paylines may limit some players' options</w:t>
      </w:r>
    </w:p>
    <w:p>
      <w:pPr>
        <w:pStyle w:val="ListBullet"/>
        <w:spacing w:line="240" w:lineRule="auto"/>
        <w:ind w:left="720"/>
      </w:pPr>
      <w:r/>
      <w:r>
        <w:t>High volatility may not be suited to all players</w:t>
      </w:r>
    </w:p>
    <w:p>
      <w:r/>
      <w:r>
        <w:rPr>
          <w:b/>
        </w:rPr>
        <w:t>Play Book of Gold Double Chance Free - A Fascinating Online Slot Game</w:t>
      </w:r>
    </w:p>
    <w:p>
      <w:r/>
      <w:r>
        <w:rPr>
          <w:i/>
        </w:rPr>
        <w:t>Explore the rich cultural legacy of ancient Egypt in Playson's Book of Gold Double Chance online slot game. Play for free and win big with free spins and special expanding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