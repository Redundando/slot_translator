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Break Bones Free: Special Features &amp; Big Wins - Review</w:t>
      </w:r>
    </w:p>
    <w:p>
      <w:r/>
      <w:r>
        <w:rPr>
          <w:b/>
        </w:rPr>
        <w:t>Meta description</w:t>
      </w:r>
      <w:r>
        <w:t>: Read our Break Bones slot review to play for free &amp; discover how special features like Wild multipliers &amp; the Bonus Round can bring big wins.</w:t>
      </w:r>
    </w:p>
    <w:p>
      <w:pPr>
        <w:pStyle w:val="Heading2"/>
      </w:pPr>
      <w:r>
        <w:t>Exploring the Thrilling Gameplay and Key Features of Break Bones</w:t>
      </w:r>
    </w:p>
    <w:p>
      <w:r/>
      <w:r>
        <w:t>If you're looking for a casino slot game that combines an exhilarating Urban Graffiti theme with impressive graphics, then Break Bones by Hacksaw Gaming is your best bet. With its 3 reels and 17 fixed paylines, this game provides an adrenaline rush that is hard to match.</w:t>
      </w:r>
    </w:p>
    <w:p>
      <w:r/>
      <w:r>
        <w:t>As soon as you start playing, the game's electronic music background will get you grooving. The graphics are original and well-done, immersing you into the urban underground culture. The game caters to all levels of players with a minimum bet of 0.1€ and a maximum of 100€. So, whether you're a beginner or an advanced player, you'll be able to enjoy this game.</w:t>
      </w:r>
    </w:p>
    <w:p>
      <w:r/>
      <w:r>
        <w:t>And let's not forget the game's Return to Player (RTP) percentage, which sits at an impressive 96.22%. The game's medium volatility ensures that the risk and reward ratio is balanced, making for a fun and exciting gaming experience.</w:t>
      </w:r>
    </w:p>
    <w:p>
      <w:r/>
      <w:r>
        <w:t>With Break Bones, you'll play hard and win big. Just remember to keep your bones intact while you're at it. Don't say we didn't warn you!</w:t>
      </w:r>
    </w:p>
    <w:p>
      <w:pPr>
        <w:pStyle w:val="Heading2"/>
      </w:pPr>
      <w:r>
        <w:t>Symbols and Paytable: Break Bones Slot</w:t>
      </w:r>
    </w:p>
    <w:p>
      <w:r/>
      <w:r>
        <w:t>Let's talk symbols, baby! The Break Bones slot game has an array of colorful icons, each with their own value. Starting with the lower value symbols, we have the AJ card suits, which are as common as pigeons in New York City.</w:t>
      </w:r>
    </w:p>
    <w:p>
      <w:r/>
      <w:r>
        <w:t xml:space="preserve"> Now, for the higher value symbols, we get to see some truly rockin' graffiti skulls. We've got orange, blue with purple eyes (we're not asking questions here), green, and finally, a blue skull with a green geometric design that puts our high school math teacher's whiteboard to shame.</w:t>
      </w:r>
    </w:p>
    <w:p>
      <w:r/>
      <w:r>
        <w:t>But wait, there's more! The blue skull is the most valuable symbol, making it the Mick Jagger of the paytable. If you land this dude five times on a payline, you'll be screaming, 'I can't get no satisfaction!'</w:t>
      </w:r>
    </w:p>
    <w:p>
      <w:r/>
      <w:r>
        <w:t xml:space="preserve">When it comes to the extra paytable features, the Wild symbol is represented by the letter 'W' (Because Wizard was taken, we guess?), replacing icons on paylines for more wins. Then there's the Skeleton Hand Scatter symbol, which activates the respins feature. This feature can really come in handy when you're on a roll like a sushi chef. </w:t>
      </w:r>
    </w:p>
    <w:p>
      <w:r/>
      <w:r>
        <w:t>And last, but certainly not least, there's a Bones Game Scatter symbol that activates the Bonus Round. This spooky, eerie bonus round is your chance to break the bank like a skull in a death metal concert.</w:t>
      </w:r>
    </w:p>
    <w:p>
      <w:pPr>
        <w:pStyle w:val="Heading2"/>
      </w:pPr>
      <w:r>
        <w:t xml:space="preserve"> Special Features to Boost Your Winnings in the Break Bones Slot</w:t>
      </w:r>
    </w:p>
    <w:p>
      <w:r/>
      <w:r>
        <w:t xml:space="preserve">If you're looking for a spine-tingling slot game that can boost your winnings, give Break Bones a spin. This thrilling game has several special features that can keep you engaged and entertained for hours on end. </w:t>
      </w:r>
      <w:r/>
    </w:p>
    <w:p>
      <w:r/>
      <w:r>
        <w:t>One of the standout features of this game is the Wild Multipliers and Global Multipliers. When the Wild symbol appears on the reels as a Wild multiplier, your winnings can be multiplied by 2x, 3x, 4x, 5x, 10x, 25x, 50x, or even 100x. And when you hit a high number of Wilds on the reels, the Global Multiplier feature kicks in to maximise your winnings. It's enough to give any player goosebumps!</w:t>
      </w:r>
      <w:r/>
    </w:p>
    <w:p>
      <w:r/>
      <w:r>
        <w:t>But that's not all – Break Bones also has an Echo Spins Feature that can help you win big. When you land one or more winning paylines alongside the Skeleton Hand Scatter symbol, you'll unlock 1 to 5 EchoSpins. The best part about this feature is that you get a win on every respin, since the symbols and their positions on the reels are the same as those that triggered the bonus round. Crazy, right?</w:t>
      </w:r>
      <w:r/>
    </w:p>
    <w:p>
      <w:r/>
      <w:r>
        <w:t>If you're lucky enough to activate the Bones Game (Free Spins) feature, you're in for a real treat. All you need to do is land three Bones Game Scatter symbols on the reels, and you'll receive ten free spins. But the best part is that during the Bonus Round, you can also trigger the Wild Multipliers, Global Multipliers, and Echo Spins features, which can help you win even more. It's like having a secret weapon in your arsenal!</w:t>
      </w:r>
      <w:r/>
    </w:p>
    <w:p>
      <w:r/>
      <w:r>
        <w:t>For those impatient players out there, there's even a Buy Bonus feature. You can skip the wait and jump straight into the Bonus Round by purchasing it for 80 times your bet. Talk about a rush!</w:t>
      </w:r>
      <w:r/>
    </w:p>
    <w:p>
      <w:r/>
      <w:r>
        <w:t>All in all, Break Bones is a high-octane, visually stunning slot game that will keep you glued to your screen. With all these special features available, it's easy to see why Break Bones has become a firm favourite among slot fans worldwide.</w:t>
      </w:r>
    </w:p>
    <w:p>
      <w:pPr>
        <w:pStyle w:val="Heading2"/>
      </w:pPr>
      <w:r>
        <w:t>Wild Multipliers and Global Multipliers</w:t>
      </w:r>
    </w:p>
    <w:p>
      <w:r/>
      <w:r>
        <w:t>What's better than a Wild symbol? A Wild multiplier, of course! In the casino slot game Break Bones, the Wild symbol can appear in two forms: the normal one you're used to, and a Wild multiplier. And boy, does this little guy pack a punch. With the Wild multiplier, you can increase your winnings by 2x, 3x, 4x, 5x, 10x, 25x, 50x, or a whopping 100x. Talk about an upgrade!</w:t>
      </w:r>
    </w:p>
    <w:p>
      <w:r/>
      <w:r>
        <w:t>But wait, it gets even better. When multiple Wilds appear on the reels, the Global Multiplier feature is activated. That means your winnings get multiplied by an even bigger number. It's like getting an unexpected bonus at work - only better, because it's in the form of cold, hard cash.</w:t>
      </w:r>
    </w:p>
    <w:p>
      <w:r/>
      <w:r>
        <w:t>Gotta love a game that knows how to show you a good time. With Wild Multipliers and Global Multipliers, you'll feel like a high roller in no time. Just don't forget to come up for air!</w:t>
      </w:r>
    </w:p>
    <w:p>
      <w:pPr>
        <w:pStyle w:val="Heading2"/>
      </w:pPr>
      <w:r>
        <w:t>Echo Spins Feature</w:t>
      </w:r>
    </w:p>
    <w:p>
      <w:r/>
      <w:r>
        <w:t>No bones about it, the Echo Spins Feature in Break Bones is a real finger-licking good time! This feature is triggered when the Skeleton Hand Scatter symbol appears along with at least one winning payline. It’s like getting a high five from a skeleton, but way less creepy!</w:t>
      </w:r>
    </w:p>
    <w:p>
      <w:r/>
      <w:r>
        <w:t>During the Echo Spins Feature, you can earn anywhere from 1 to 5 spins. And the best part? You’re guaranteed a win EVERY time you spin, thanks to the identical symbols and positions on the reels. No need to consult a psychic to predict those winning combos!</w:t>
      </w:r>
    </w:p>
    <w:p>
      <w:r/>
      <w:r>
        <w:t>So go on, give Break Bones’ Echo Spins Feature a spin and see if you have what it takes to beat the house. But be warned: it’s addicting. You might even find yourself saying “I’ll be back” like a certain bony action hero!</w:t>
      </w:r>
    </w:p>
    <w:p>
      <w:pPr>
        <w:pStyle w:val="Heading2"/>
      </w:pPr>
      <w:r>
        <w:t>FAQ</w:t>
      </w:r>
    </w:p>
    <w:p>
      <w:pPr>
        <w:pStyle w:val="Heading3"/>
      </w:pPr>
      <w:r>
        <w:t>What is the maximum payout in the free Break Bones slot game?</w:t>
      </w:r>
    </w:p>
    <w:p>
      <w:r/>
      <w:r>
        <w:t>The maximum payout is 3,333 times your initial bet. You can get the maximum payout thanks to the game's bonus features, such as the Free Spins round or the Respin feature. Don't forget the Wilds that increase your chances of getting winning combinations and the multipliers that can significantly increase your prize.</w:t>
      </w:r>
    </w:p>
    <w:p>
      <w:pPr>
        <w:pStyle w:val="Heading3"/>
      </w:pPr>
      <w:r>
        <w:t>Can I buy the bonus round in Break Bones?</w:t>
      </w:r>
    </w:p>
    <w:p>
      <w:r/>
      <w:r>
        <w:t>Yes, you can buy the bonus round; its value is 80 times your bet.</w:t>
      </w:r>
    </w:p>
    <w:p>
      <w:pPr>
        <w:pStyle w:val="Heading3"/>
      </w:pPr>
      <w:r>
        <w:t>Can I play Break Bones for free?</w:t>
      </w:r>
    </w:p>
    <w:p>
      <w:r/>
      <w:r>
        <w:t>Of course, playing free slots from our catalog is never a problem. You can simply choose one of our top-rated online casinos, search for Break Bones, and choose to play in demo mode or claim your welcome bonus and make your way to big winnings with real money.</w:t>
      </w:r>
    </w:p>
    <w:p>
      <w:pPr>
        <w:pStyle w:val="Heading3"/>
      </w:pPr>
      <w:r>
        <w:t>What is the RTP of Break Bones?</w:t>
      </w:r>
    </w:p>
    <w:p>
      <w:r/>
      <w:r>
        <w:t>The RTP of Break Bones is 96.22%, making it a great slot for both experienced players and beginners.</w:t>
      </w:r>
    </w:p>
    <w:p>
      <w:pPr>
        <w:pStyle w:val="Heading3"/>
      </w:pPr>
      <w:r>
        <w:t>What is the minimum and maximum bet in Break Bones?</w:t>
      </w:r>
    </w:p>
    <w:p>
      <w:r/>
      <w:r>
        <w:t>In Break Bones, the minimum bet is 0.1€ while the maximum bet is 100€.</w:t>
      </w:r>
    </w:p>
    <w:p>
      <w:pPr>
        <w:pStyle w:val="Heading3"/>
      </w:pPr>
      <w:r>
        <w:t>What are the special features in Break Bones?</w:t>
      </w:r>
    </w:p>
    <w:p>
      <w:r/>
      <w:r>
        <w:t>Break Bones has Wild Multipliers and Global Multipliers, the Echo Spins Feature, the Bones Game (Free Spins), and the Buy Bonus feature.</w:t>
      </w:r>
    </w:p>
    <w:p>
      <w:pPr>
        <w:pStyle w:val="Heading3"/>
      </w:pPr>
      <w:r>
        <w:t>What are the symbols in Break Bones?</w:t>
      </w:r>
    </w:p>
    <w:p>
      <w:r/>
      <w:r>
        <w:t>Break Bones has regular symbols represented by AJ card suits while the higher value symbols are graffiti of various skulls in four colors: orange, blue with purple eyes, green, and a blue skull with a green geometric shape on it. There are also three special symbols: the Wild, the Skeleton Hand Scatter, and the Bones Game Scatter.</w:t>
      </w:r>
    </w:p>
    <w:p>
      <w:pPr>
        <w:pStyle w:val="Heading3"/>
      </w:pPr>
      <w:r>
        <w:t>What is the Echo Spins feature in Break Bones?</w:t>
      </w:r>
    </w:p>
    <w:p>
      <w:r/>
      <w:r>
        <w:t>The Echo Spins feature in Break Bones is triggered when the Skeleton Hand Scatter symbol appears along with at least 1 winning payline. You will be awarded 1 to 5 Echo Spins, and the benefit of this feature is that you will receive a win on every respin, as the symbols and their position on the reels are identical to those that activated the bonus round.</w:t>
      </w:r>
    </w:p>
    <w:p>
      <w:pPr>
        <w:pStyle w:val="Heading2"/>
      </w:pPr>
      <w:r>
        <w:t>What we like</w:t>
      </w:r>
    </w:p>
    <w:p>
      <w:pPr>
        <w:pStyle w:val="ListBullet"/>
        <w:spacing w:line="240" w:lineRule="auto"/>
        <w:ind w:left="720"/>
      </w:pPr>
      <w:r/>
      <w:r>
        <w:t>Well-represented urban graffiti theme</w:t>
      </w:r>
    </w:p>
    <w:p>
      <w:pPr>
        <w:pStyle w:val="ListBullet"/>
        <w:spacing w:line="240" w:lineRule="auto"/>
        <w:ind w:left="720"/>
      </w:pPr>
      <w:r/>
      <w:r>
        <w:t>Generous Wild and Global Multiplier features</w:t>
      </w:r>
    </w:p>
    <w:p>
      <w:pPr>
        <w:pStyle w:val="ListBullet"/>
        <w:spacing w:line="240" w:lineRule="auto"/>
        <w:ind w:left="720"/>
      </w:pPr>
      <w:r/>
      <w:r>
        <w:t>Potential for big winnings with Bonus Round</w:t>
      </w:r>
    </w:p>
    <w:p>
      <w:pPr>
        <w:pStyle w:val="ListBullet"/>
        <w:spacing w:line="240" w:lineRule="auto"/>
        <w:ind w:left="720"/>
      </w:pPr>
      <w:r/>
      <w:r>
        <w:t>Buy Bonus option for immediate access to Bonus Round</w:t>
      </w:r>
    </w:p>
    <w:p>
      <w:pPr>
        <w:pStyle w:val="Heading2"/>
      </w:pPr>
      <w:r>
        <w:t>What we don't like</w:t>
      </w:r>
    </w:p>
    <w:p>
      <w:pPr>
        <w:pStyle w:val="ListBullet"/>
        <w:spacing w:line="240" w:lineRule="auto"/>
        <w:ind w:left="720"/>
      </w:pPr>
      <w:r/>
      <w:r>
        <w:t>Limited number of paylines may not appeal to some players</w:t>
      </w:r>
    </w:p>
    <w:p>
      <w:pPr>
        <w:pStyle w:val="ListBullet"/>
        <w:spacing w:line="240" w:lineRule="auto"/>
        <w:ind w:left="720"/>
      </w:pPr>
      <w:r/>
      <w:r>
        <w:t>Medium volatility may not be suitable for high-risk players</w:t>
      </w:r>
    </w:p>
    <w:p>
      <w:r/>
      <w:r>
        <w:rPr>
          <w:i/>
        </w:rPr>
        <w:t>Please create a cartoon-style feature image for Break Bones that showcases a happy Maya warrior with glasses. The image should be eye-catching and draw in potential players, highlighting the game's theme and exciting features. Use bold, bright colors to make the image pop, and consider incorporating elements of the game, such as the Wilds and Scatter symbols, into the design. Make sure the Maya warrior is front and center, looking happy and excited to play the game. Overall, the image should convey a sense of fun and adventure, inviting players to join in on the action and give Break Bones a spin.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