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Stars for Free - Review and Ratings</w:t>
      </w:r>
    </w:p>
    <w:p>
      <w:r/>
      <w:r>
        <w:rPr>
          <w:b/>
        </w:rPr>
        <w:t>Meta description</w:t>
      </w:r>
      <w:r>
        <w:t>: Read our neutral review of Book of Stars by Novomatic and play this exciting slot game for free. Learn about the game's mechanics, features, and potential payouts.</w:t>
      </w:r>
    </w:p>
    <w:p>
      <w:pPr>
        <w:pStyle w:val="Heading2"/>
      </w:pPr>
      <w:r>
        <w:t>Game Design and Mechanics</w:t>
      </w:r>
    </w:p>
    <w:p>
      <w:r/>
      <w:r>
        <w:t>Are you ready to blast off into the infinite unknown? Look no further than Book of Stars by Novomatic! This intergalactic-themed slot game will have you feeling like you're soaring through the cosmos in no time.</w:t>
      </w:r>
    </w:p>
    <w:p>
      <w:r/>
      <w:r>
        <w:t>The game's design is truly out of this world, with intricate gold detailing on the symbols and a backdrop that combines astral elements with steampunk aesthetics. It may take a few spins to get used to all the elements on the screen, but once you do, you'll feel right at home in the vast expanse of space.</w:t>
      </w:r>
    </w:p>
    <w:p>
      <w:r/>
      <w:r>
        <w:t>And let's not forget about the mechanics of the game. With the Book of Stars acting as both the Wild and the Scatter symbol, your chances of winning just got a whole lot better. Plus, the game's free spins feature will have you seeing stars – in a good way – as you rack up the rewards.</w:t>
      </w:r>
    </w:p>
    <w:p>
      <w:r/>
      <w:r>
        <w:t>So buckle up, space cadets, and get ready for a wild ride through the galaxy with Book of Stars. It's a game that's truly out of this world!</w:t>
      </w:r>
    </w:p>
    <w:p>
      <w:pPr>
        <w:pStyle w:val="Heading2"/>
      </w:pPr>
      <w:r>
        <w:t>Get Ready for a Blast with the Winning Lines and Grid Layout of Book of Stars Slot Game!</w:t>
      </w:r>
    </w:p>
    <w:p>
      <w:r/>
      <w:r>
        <w:t>If you are looking for a thrilling online casino experience, you have come to the right place! Book of Stars slot game packs a punch with its 20 winning lines that span across a 5x3 grid of fifteen symbols per play.</w:t>
      </w:r>
      <w:r/>
    </w:p>
    <w:p>
      <w:r/>
      <w:r>
        <w:t>But what about the symbols, you ask? Well, let me tell you - the heroine symbol represents the highest value and is definitely one to watch out for on the reels. And that's not all, there are also not one, but two exciting Wild symbols! The Book of Stars symbol can replace all symbols except the specials, while the ring symbol is a Wild symbol that can replace all symbols in the game.</w:t>
      </w:r>
      <w:r/>
    </w:p>
    <w:p>
      <w:r/>
      <w:r>
        <w:t>But don't be fooled by the serious business of winning lines and symbols, as the game is filled with fun and humour. Who knows, maybe you will even catch a glimpse of a shooting star if you keep your eyes peeled!</w:t>
      </w:r>
      <w:r/>
    </w:p>
    <w:p>
      <w:r/>
      <w:r>
        <w:t>So what are you waiting for? Strap in and get ready for an intergalactic adventure with Book of Stars slot game!</w:t>
      </w:r>
    </w:p>
    <w:p>
      <w:pPr>
        <w:pStyle w:val="Heading2"/>
      </w:pPr>
      <w:r>
        <w:t>Experience the Fun with Wild Symbols and Bonus Features</w:t>
      </w:r>
    </w:p>
    <w:p>
      <w:r/>
      <w:r>
        <w:t>If you're looking for a slot game that's out of this world, then Book of Stars is perfect for you! Prepared to be amazed and entertained with its Wild symbols and Bonus features.</w:t>
      </w:r>
    </w:p>
    <w:p>
      <w:r/>
      <w:r>
        <w:t>Get ready to go on a winning streak with the Book of Stars Wild symbol that can replace all other symbols on the reel, except for the special ones like the ring Wild symbol. The ring symbol, on the other hand, can replace any symbol in the game - it's like having a license to print money!</w:t>
      </w:r>
    </w:p>
    <w:p>
      <w:r/>
      <w:r>
        <w:t>If you're feeling lucky, then the gambling mechanism available in Book of Stars is definitely for you. With just the right amount of luck, you can double or even quadruple your winnings. So, hold on to your hats and get ready for a wild ride!</w:t>
      </w:r>
    </w:p>
    <w:p>
      <w:r/>
      <w:r>
        <w:t>If you manage to land three book symbols, then you're in for a treat! You'll get access to the bonus mode with expanding symbols that can fill the entire reel. Who knows, you might win the jackpot and become a star yourself!</w:t>
      </w:r>
    </w:p>
    <w:p>
      <w:r/>
      <w:r>
        <w:t>Overall, Book of Stars is a fantastic slot game that offers an exciting experience with its Wild symbols and Bonus features. This game is perfect for those who love to have fun and win big. So why not give it a try and see for yourself? You won't regret it!</w:t>
      </w:r>
    </w:p>
    <w:p>
      <w:pPr>
        <w:pStyle w:val="Heading2"/>
      </w:pPr>
      <w:r>
        <w:t>Gambling Mechanism: Take a Risk with Book of Stars!</w:t>
      </w:r>
    </w:p>
    <w:p>
      <w:r/>
      <w:r>
        <w:t>If you're looking to add a little more excitement to your slot gaming experience, then Book of Stars has got you covered. Not only does this game offer a wide variety of ways to win, but it also features a gambling mechanism that allows players to take a risk and potentially double their winnings.</w:t>
      </w:r>
    </w:p>
    <w:p>
      <w:r/>
      <w:r>
        <w:t>After a minor win, players can choose to gamble their winnings by guessing the color of a hidden card. Will it be black or red? The choice is yours, but keep in mind that you could lose it all if you choose incorrectly!</w:t>
      </w:r>
    </w:p>
    <w:p>
      <w:r/>
      <w:r>
        <w:t>Of course, if the thought of risking your hard-earned winnings makes you break out in a cold sweat, you can always choose to keep your winnings and play it safe. But where's the fun in that? Go ahead, take a chance, and see if lady luck is on your side with Book of Stars.</w:t>
      </w:r>
    </w:p>
    <w:p>
      <w:r/>
      <w:r>
        <w:t>Just be prepared for the rush of adrenaline and the feeling of butterflies in your stomach as you go for the big gamble. And if you end up losing, don't worry, there's always more chances to win in this exciting and entertaining online slot game.</w:t>
      </w:r>
    </w:p>
    <w:p>
      <w:pPr>
        <w:pStyle w:val="Heading2"/>
      </w:pPr>
      <w:r>
        <w:t>Comparison to Other Slot Games</w:t>
      </w:r>
    </w:p>
    <w:p>
      <w:r/>
      <w:r>
        <w:t xml:space="preserve">Book of Stars is like that friend who takes a while to warm up to, but once you're tight, it's a wild time. And the potential for high payouts? Yeah, that's like finally winning one of those stuffed animals at the carnival. You'll want to keep playing to earn even more. </w:t>
      </w:r>
    </w:p>
    <w:p>
      <w:r/>
      <w:r>
        <w:t>When compared to other similar games, like Book of Ra (which is also from Novomatic), Book of Stars stands out with its unique features and gameplay mechanics. It may take a bit longer to catch on, but once you do, you'll be seeing stars. And speaking of stars, don't forget about Stars Awakening from Playtech. It may have its own unique identity, but it still can't outshine the fun and excitement of Book of Stars.</w:t>
      </w:r>
    </w:p>
    <w:p>
      <w:pPr>
        <w:pStyle w:val="Heading2"/>
      </w:pPr>
      <w:r>
        <w:t>FAQ</w:t>
      </w:r>
    </w:p>
    <w:p>
      <w:pPr>
        <w:pStyle w:val="Heading3"/>
      </w:pPr>
      <w:r>
        <w:t>What is Book of Stars?</w:t>
      </w:r>
    </w:p>
    <w:p>
      <w:r/>
      <w:r>
        <w:t>Book of Stars is a Novomatic online slot machine with interesting design features and game mechanics.</w:t>
      </w:r>
    </w:p>
    <w:p>
      <w:pPr>
        <w:pStyle w:val="Heading3"/>
      </w:pPr>
      <w:r>
        <w:t>What kind of visual quality can I expect from Book of Stars?</w:t>
      </w:r>
    </w:p>
    <w:p>
      <w:r/>
      <w:r>
        <w:t>Book of Stars has a lot of interesting visuals like constellations and stars, colorful winning lines, and astrology with steampunk mechanics.</w:t>
      </w:r>
    </w:p>
    <w:p>
      <w:pPr>
        <w:pStyle w:val="Heading3"/>
      </w:pPr>
      <w:r>
        <w:t>How many winning lines does Book of Stars have?</w:t>
      </w:r>
    </w:p>
    <w:p>
      <w:r/>
      <w:r>
        <w:t>Book of Stars has 20 winning lines and a 5x3 grid showing 15 symbols at each play.</w:t>
      </w:r>
    </w:p>
    <w:p>
      <w:pPr>
        <w:pStyle w:val="Heading3"/>
      </w:pPr>
      <w:r>
        <w:t>What are the symbols to look out for in Book of Stars?</w:t>
      </w:r>
    </w:p>
    <w:p>
      <w:r/>
      <w:r>
        <w:t>The highest value symbol in Book of Stars is the heroine, and there are two Wild symbols: the Book of Stars and the ring.</w:t>
      </w:r>
    </w:p>
    <w:p>
      <w:pPr>
        <w:pStyle w:val="Heading3"/>
      </w:pPr>
      <w:r>
        <w:t>Does Book of Stars have a gambling mechanism?</w:t>
      </w:r>
    </w:p>
    <w:p>
      <w:r/>
      <w:r>
        <w:t>Yes, after a minor win, players can choose to play a game of chance where they have to guess the color of a hidden card.</w:t>
      </w:r>
    </w:p>
    <w:p>
      <w:pPr>
        <w:pStyle w:val="Heading3"/>
      </w:pPr>
      <w:r>
        <w:t>What happens when I find three books in Book of Stars?</w:t>
      </w:r>
    </w:p>
    <w:p>
      <w:r/>
      <w:r>
        <w:t>Finding three books in Book of Stars will give you access to the bonus mode with expanding symbols along the entire reel.</w:t>
      </w:r>
    </w:p>
    <w:p>
      <w:pPr>
        <w:pStyle w:val="Heading3"/>
      </w:pPr>
      <w:r>
        <w:t>What should I expect during my first time playing Book of Stars?</w:t>
      </w:r>
    </w:p>
    <w:p>
      <w:r/>
      <w:r>
        <w:t>You may find the game screen of Book of Stars overwhelming at first, but don't be discouraged because it takes some time to get used to all of its features and game mechanics.</w:t>
      </w:r>
    </w:p>
    <w:p>
      <w:pPr>
        <w:pStyle w:val="Heading3"/>
      </w:pPr>
      <w:r>
        <w:t>Are there any similar slots to Book of Stars?</w:t>
      </w:r>
    </w:p>
    <w:p>
      <w:r/>
      <w:r>
        <w:t>Book of Stars is the spiritual sequel to another Novomatic game, Book of Ra. For a space-themed slot, you can also try Stars Awakening from Playtech.</w:t>
      </w:r>
    </w:p>
    <w:p>
      <w:pPr>
        <w:pStyle w:val="Heading2"/>
      </w:pPr>
      <w:r>
        <w:t>What we like</w:t>
      </w:r>
    </w:p>
    <w:p>
      <w:pPr>
        <w:pStyle w:val="ListBullet"/>
        <w:spacing w:line="240" w:lineRule="auto"/>
        <w:ind w:left="720"/>
      </w:pPr>
      <w:r/>
      <w:r>
        <w:t>Interesting design features and game mechanics</w:t>
      </w:r>
    </w:p>
    <w:p>
      <w:pPr>
        <w:pStyle w:val="ListBullet"/>
        <w:spacing w:line="240" w:lineRule="auto"/>
        <w:ind w:left="720"/>
      </w:pPr>
      <w:r/>
      <w:r>
        <w:t>20 winning lines with 5x3 grid layout</w:t>
      </w:r>
    </w:p>
    <w:p>
      <w:pPr>
        <w:pStyle w:val="ListBullet"/>
        <w:spacing w:line="240" w:lineRule="auto"/>
        <w:ind w:left="720"/>
      </w:pPr>
      <w:r/>
      <w:r>
        <w:t>Two Wild symbols and a bonus mode with expanding symbols</w:t>
      </w:r>
    </w:p>
    <w:p>
      <w:pPr>
        <w:pStyle w:val="ListBullet"/>
        <w:spacing w:line="240" w:lineRule="auto"/>
        <w:ind w:left="720"/>
      </w:pPr>
      <w:r/>
      <w:r>
        <w:t>Gambling mechanism available</w:t>
      </w:r>
    </w:p>
    <w:p>
      <w:pPr>
        <w:pStyle w:val="Heading2"/>
      </w:pPr>
      <w:r>
        <w:t>What we don't like</w:t>
      </w:r>
    </w:p>
    <w:p>
      <w:pPr>
        <w:pStyle w:val="ListBullet"/>
        <w:spacing w:line="240" w:lineRule="auto"/>
        <w:ind w:left="720"/>
      </w:pPr>
      <w:r/>
      <w:r>
        <w:t>May require some time to get used to all of its features</w:t>
      </w:r>
    </w:p>
    <w:p>
      <w:pPr>
        <w:pStyle w:val="ListBullet"/>
        <w:spacing w:line="240" w:lineRule="auto"/>
        <w:ind w:left="720"/>
      </w:pPr>
      <w:r/>
      <w:r>
        <w:t>Not as unique as other slot games in the market</w:t>
      </w:r>
    </w:p>
    <w:p>
      <w:r/>
      <w:r>
        <w:rPr>
          <w:i/>
        </w:rPr>
        <w:t>Prompt: Create a cartoon-style feature image for Book of Stars that features a happy Maya warrior with glasses. The image should showcase the Maya warrior standing in front of the game grid, with constellations and stars framing the top of it. The warrior should be holding the Book of Stars, the wild symbol in the game, with a big smile on his face as he looks out at the viewer. He should be wearing glasses to show his intelligence and add a touch of humor. The background should showcase the astral theme and include symbols with gold details, like playing card symbols, to represent the game's design features. The overall style should be colorful and eye-catching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