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Neon Rush Splitz Free - Futuristic Slot Game Review</w:t>
      </w:r>
    </w:p>
    <w:p>
      <w:pPr>
        <w:pStyle w:val="Heading2"/>
      </w:pPr>
      <w:r>
        <w:t>Get Your Neon Fix with Neon Rush Splitz!</w:t>
      </w:r>
    </w:p>
    <w:p>
      <w:r/>
      <w:r>
        <w:t>Hold onto your helmets, folks, because Yggdrasil has taken the classic slot game and given it a futuristic facelift with Neon Rush Splitz. With its neon-drenched world and speedy motorcycles, this game is perfect for anyone who wants to feel like they're zooming through a Tron-inspired setting.</w:t>
      </w:r>
    </w:p>
    <w:p>
      <w:r/>
      <w:r>
        <w:t>But it's not just the stunning visuals that make Neon Rush Splitz a must-play slot game. With exciting features like the Splitz mechanic, which expands symbols and leads to bigger wins, and the thrilling Rush Mode, which ramps up the action even further, you'll be on the edge of your seat with every spin.</w:t>
      </w:r>
    </w:p>
    <w:p>
      <w:r/>
      <w:r>
        <w:t>So, if you're ready to speed through a neon world with the potential for big payouts, Neon Rush Splitz is the game for you!</w:t>
      </w:r>
    </w:p>
    <w:p>
      <w:pPr>
        <w:pStyle w:val="Heading2"/>
      </w:pPr>
      <w:r>
        <w:t>Get Your Slot On: Neon Rush Splitz</w:t>
      </w:r>
    </w:p>
    <w:p>
      <w:r/>
      <w:r>
        <w:t>Ready to light up the night? Neon Rush Splitz has you covered!</w:t>
      </w:r>
    </w:p>
    <w:p>
      <w:r/>
      <w:r>
        <w:t>This game kicks it old-school with its five-reel, three-row structure, giving you 243 different ways to win big. It's got a minimum betting range of only 10 cents, so even if you're running on pocket change, you can still participate in the fun. But if you're feeling daring, go ahead and bet up to 40 € and watch those wins pile up!</w:t>
      </w:r>
    </w:p>
    <w:p>
      <w:r/>
      <w:r>
        <w:t>With medium-high volatility and a theoretical return rate of 96.30%, this game is perfect for those who like a challenge. So why not give Neon Rush Splitz a spin and get ready to take your gambling game to the next level?</w:t>
      </w:r>
    </w:p>
    <w:p>
      <w:pPr>
        <w:pStyle w:val="Heading2"/>
      </w:pPr>
      <w:r>
        <w:t>The Splitz Feature: Jackpot Hunting Like a Boss</w:t>
      </w:r>
    </w:p>
    <w:p>
      <w:r/>
      <w:r>
        <w:t>Forget about chasing fireflies in a jar, Neon Rush Splitz offers a far more electrifying way to hunt Jackpots. The game showcases Yggdrasil's Splitz feature that adds a thrilling twist to the reels. The Splitz symbol randomly pops up to uncover up to ten Jackpot symbols, with the highest payout making your jaw drop with 25,000 times the bet amount. You never know when you will hit the Jackpot, but the Splitz feature makes the chase worth the ride.</w:t>
      </w:r>
    </w:p>
    <w:p>
      <w:r/>
      <w:r>
        <w:t>But wait, there's more! The symbols are not just visually stunning with abstract futuristic designs, but they can also bring you some serious cash. The wild symbol is the one to look for, as it replaces any other icon in a winning line. Thanks to the Splitz symbol, you could be well on your way to neon riches.</w:t>
      </w:r>
    </w:p>
    <w:p>
      <w:pPr>
        <w:pStyle w:val="Heading2"/>
      </w:pPr>
      <w:r>
        <w:t>Get Your Free Spin Fix</w:t>
      </w:r>
    </w:p>
    <w:p>
      <w:r/>
      <w:r>
        <w:t>Hey there, freebie lovers! Neon Rush Splitz has got you covered with its Free Spins feature. You could be spinning for hours without it costing you a penny. What's not to love? Plus, the number of free rounds you get varies, so you could end up with more than you bargained for.</w:t>
      </w:r>
    </w:p>
    <w:p>
      <w:pPr>
        <w:pStyle w:val="Heading2"/>
      </w:pPr>
      <w:r>
        <w:t>Give it a Go in Demo Mode!</w:t>
      </w:r>
    </w:p>
    <w:p>
      <w:r/>
      <w:r>
        <w:t>Are you feeling lucky, punk? Before you put your money where your mouth is, we recommend giving Neon Rush Splitz a spin in demo mode. Practice makes perfect, and getting a feel for the Splitz functionality could be the difference between winning big and going broke.</w:t>
      </w:r>
    </w:p>
    <w:p>
      <w:pPr>
        <w:pStyle w:val="Heading2"/>
      </w:pPr>
      <w:r>
        <w:t>FAQ</w:t>
      </w:r>
    </w:p>
    <w:p>
      <w:pPr>
        <w:pStyle w:val="Heading3"/>
      </w:pPr>
      <w:r>
        <w:t>What is Neon Rush Splitz?</w:t>
      </w:r>
    </w:p>
    <w:p>
      <w:r/>
      <w:r>
        <w:t>Neon Rush Splitz is an online slot game developed by Yggdrasil with a futuristic Tron-inspired setting and a 243 winning ways structure.</w:t>
      </w:r>
    </w:p>
    <w:p>
      <w:pPr>
        <w:pStyle w:val="Heading3"/>
      </w:pPr>
      <w:r>
        <w:t>What is the betting range of Neon Rush Splitz?</w:t>
      </w:r>
    </w:p>
    <w:p>
      <w:r/>
      <w:r>
        <w:t>The minimum betting range of Neon Rush Splitz is 10 cents, while the maximum is 40 €. This may not be ideal for high rollers.</w:t>
      </w:r>
    </w:p>
    <w:p>
      <w:pPr>
        <w:pStyle w:val="Heading3"/>
      </w:pPr>
      <w:r>
        <w:t>What is the theoretical player return rate of Neon Rush Splitz?</w:t>
      </w:r>
    </w:p>
    <w:p>
      <w:r/>
      <w:r>
        <w:t>The theoretical player return rate of Neon Rush Splitz is 96.30%, which is decent for an online slot game.</w:t>
      </w:r>
    </w:p>
    <w:p>
      <w:pPr>
        <w:pStyle w:val="Heading3"/>
      </w:pPr>
      <w:r>
        <w:t>What is the Splitz feature in Neon Rush Splitz?</w:t>
      </w:r>
    </w:p>
    <w:p>
      <w:r/>
      <w:r>
        <w:t>Splitz is a symbol that randomly appears on the reels revealing between five to ten Jackpot symbols for the topmost win called the Jackpot Ultra.</w:t>
      </w:r>
    </w:p>
    <w:p>
      <w:pPr>
        <w:pStyle w:val="Heading3"/>
      </w:pPr>
      <w:r>
        <w:t>What are the reel symbols in Neon Rush Splitz?</w:t>
      </w:r>
    </w:p>
    <w:p>
      <w:r/>
      <w:r>
        <w:t>The reel symbols in Neon Rush Splitz include abstract designs like a triangle, a hexagon, a diamond, two green and pink fragments, and a wild symbol.</w:t>
      </w:r>
    </w:p>
    <w:p>
      <w:pPr>
        <w:pStyle w:val="Heading3"/>
      </w:pPr>
      <w:r>
        <w:t>What is the Free Spins feature in Neon Rush Splitz?</w:t>
      </w:r>
    </w:p>
    <w:p>
      <w:r/>
      <w:r>
        <w:t>The Free Spins feature in Neon Rush Splitz grants a variable number of free rounds to players, adding more spice to the overall experience.</w:t>
      </w:r>
    </w:p>
    <w:p>
      <w:pPr>
        <w:pStyle w:val="Heading3"/>
      </w:pPr>
      <w:r>
        <w:t>What is the volatility of Neon Rush Splitz?</w:t>
      </w:r>
    </w:p>
    <w:p>
      <w:r/>
      <w:r>
        <w:t>Neon Rush Splitz has a medium-high volatility, meaning that while the wins may not be frequent, they could be significant.</w:t>
      </w:r>
    </w:p>
    <w:p>
      <w:pPr>
        <w:pStyle w:val="Heading3"/>
      </w:pPr>
      <w:r>
        <w:t>Should players practice with the demo version of Neon Rush Splitz?</w:t>
      </w:r>
    </w:p>
    <w:p>
      <w:r/>
      <w:r>
        <w:t>Yes, to maximize your win chances and adapt to the Splitz functionality, we recommend practicing first with the demo version before wagering real money.</w:t>
      </w:r>
    </w:p>
    <w:p>
      <w:pPr>
        <w:pStyle w:val="Heading2"/>
      </w:pPr>
      <w:r>
        <w:t>What we like</w:t>
      </w:r>
    </w:p>
    <w:p>
      <w:pPr>
        <w:pStyle w:val="ListBullet"/>
        <w:spacing w:line="240" w:lineRule="auto"/>
        <w:ind w:left="720"/>
      </w:pPr>
      <w:r/>
      <w:r>
        <w:t>Futuristic Tron-inspired setting</w:t>
      </w:r>
    </w:p>
    <w:p>
      <w:pPr>
        <w:pStyle w:val="ListBullet"/>
        <w:spacing w:line="240" w:lineRule="auto"/>
        <w:ind w:left="720"/>
      </w:pPr>
      <w:r/>
      <w:r>
        <w:t>Splitz feature with high win potential</w:t>
      </w:r>
    </w:p>
    <w:p>
      <w:pPr>
        <w:pStyle w:val="ListBullet"/>
        <w:spacing w:line="240" w:lineRule="auto"/>
        <w:ind w:left="720"/>
      </w:pPr>
      <w:r/>
      <w:r>
        <w:t>Free Spins feature adds excitement</w:t>
      </w:r>
    </w:p>
    <w:p>
      <w:pPr>
        <w:pStyle w:val="ListBullet"/>
        <w:spacing w:line="240" w:lineRule="auto"/>
        <w:ind w:left="720"/>
      </w:pPr>
      <w:r/>
      <w:r>
        <w:t>Demo version available for practice</w:t>
      </w:r>
    </w:p>
    <w:p>
      <w:pPr>
        <w:pStyle w:val="Heading2"/>
      </w:pPr>
      <w:r>
        <w:t>What we don't like</w:t>
      </w:r>
    </w:p>
    <w:p>
      <w:pPr>
        <w:pStyle w:val="ListBullet"/>
        <w:spacing w:line="240" w:lineRule="auto"/>
        <w:ind w:left="720"/>
      </w:pPr>
      <w:r/>
      <w:r>
        <w:t>Medium-high volatility may not be suitable for all players</w:t>
      </w:r>
    </w:p>
    <w:p>
      <w:pPr>
        <w:pStyle w:val="ListBullet"/>
        <w:spacing w:line="240" w:lineRule="auto"/>
        <w:ind w:left="720"/>
      </w:pPr>
      <w:r/>
      <w:r>
        <w:t>Betting range may not cater to high rollers</w:t>
      </w:r>
    </w:p>
    <w:p>
      <w:r/>
      <w:r>
        <w:rPr>
          <w:b/>
        </w:rPr>
        <w:t>Play Neon Rush Splitz Free - Futuristic Slot Game Review</w:t>
      </w:r>
    </w:p>
    <w:p>
      <w:r/>
      <w:r>
        <w:rPr>
          <w:i/>
        </w:rPr>
        <w:t>Discover the Tron-inspired Neon Rush Splitz slot game. Play for free and explore its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