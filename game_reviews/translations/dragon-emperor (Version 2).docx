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Emperor Online for Free - Game Review</w:t>
      </w:r>
    </w:p>
    <w:p>
      <w:pPr>
        <w:pStyle w:val="Heading2"/>
      </w:pPr>
      <w:r>
        <w:t>The Superb Gameplay Features of Dragon Emperor</w:t>
      </w:r>
    </w:p>
    <w:p>
      <w:r/>
      <w:r>
        <w:t>Are you ready to explore the mystical world of Dragon Emperor? Well, get ready to embark on a legendary quest for valuable treasures hidden away by a formidable fire-breathing dragon. The game is a thrilling 5-reel slot that offers an incredible 243 ways to win. And, the best part? You don't need to download any software to start playing!</w:t>
      </w:r>
      <w:r/>
    </w:p>
    <w:p>
      <w:r/>
      <w:r>
        <w:t>Bets start from as low as €0.01 and go up to €60.00, giving everyone a fair shot at seizing the hidden riches of the Dragon Emperor. But, hold on tight! This game can get quite risky too! The game features a unique RISK feature. Who doesn't love a good adrenaline rush when gaming? The feature allows you to double your cash winnings by merely guessing the color of the lucky card, either red or black. From rookie gamers to seasoned pros, everybody loves playing Dragon Emperor.</w:t>
      </w:r>
      <w:r/>
    </w:p>
    <w:p>
      <w:r/>
      <w:r>
        <w:t>Online slot games are a dime a dozen, but Dragon Emperor stands out from the others. With its awesome gameplay features and vast chances of winning, it is bound to become one of your go-to games in no time! Play it now to experience the magic and excitement for yourself.</w:t>
      </w:r>
    </w:p>
    <w:p>
      <w:pPr>
        <w:pStyle w:val="Heading2"/>
      </w:pPr>
      <w:r>
        <w:t>Graphics and Sound</w:t>
      </w:r>
    </w:p>
    <w:p>
      <w:r/>
      <w:r>
        <w:t>If you're looking for an online slot game that is visually stunning and sounds like a dragon breathing fire, then Dragon Emperor is the game for you. This game is so beautifully crafted that it's almost a shame to play it on a small screen - I'm thinking I might need to buy a purple velvet couch and dim the lights to do it justice... Just kidding (kind of).</w:t>
      </w:r>
    </w:p>
    <w:p>
      <w:r/>
      <w:r>
        <w:t>The game's soundtrack is impactful and sets the perfect mood for an exciting gameplay experience. You'll feel like you're in the middle of a mystical world, ready to face the challenges that come your way.</w:t>
      </w:r>
    </w:p>
    <w:p>
      <w:r/>
      <w:r>
        <w:t>Let's talk about symbols. The game's symbols are well-designed and add to the overall magical atmosphere of the game. The golden dragons are particularly impressive, making you feel like you're in the presence of powerful creatures. The squares that represent the scatter and wild symbols are also great additions to the game, providing an extra level of excitement.</w:t>
      </w:r>
    </w:p>
    <w:p>
      <w:pPr>
        <w:pStyle w:val="Heading2"/>
      </w:pPr>
      <w:r>
        <w:t>Boost Your Winnings with Free Spins and More</w:t>
      </w:r>
    </w:p>
    <w:p>
      <w:r/>
      <w:r>
        <w:t>Looking for some action-packed fun to spice up your online slot gaming experience? Look no further than Dragon Emperor! This casino game will take you on a journey that's filled with surprises and plenty of opportunities to win big. And with several bonus features up for grabs, including free spins and multipliers, your chances of scoring that juicy jackpot are higher than ever before.</w:t>
      </w:r>
    </w:p>
    <w:p>
      <w:r/>
      <w:r>
        <w:t>So how can you unleash the full potential of Dragon Emperor, and walk away with the dragon's bounty in your pocket? Well, for starters, you'll want to keep your eyes peeled for the golden dragon symbol, which serves as the game's wild. Whenever this little guy appears on the reels, he can replace any symbol (except for the scatter) and give you a better chance of hitting a winning combination.</w:t>
      </w:r>
    </w:p>
    <w:p>
      <w:r/>
      <w:r>
        <w:t>Speaking of the scatter symbol, it's represented by the golden square and can earn you a hefty payout just for showing up on the reels. Activate the scatter symbol and you can enhance your winnings with up to 40x multiplier. And that's just the tip of the iceberg!</w:t>
      </w:r>
    </w:p>
    <w:p>
      <w:r/>
      <w:r>
        <w:t>By collecting three scatter symbols in one round, you can unlock seven free spins. But that's just the beginning - with four scatters you'll receive ten free spins, and with five you'll be rewarded with fifteen! So if you're dreaming of racking up some serious wins, make sure to keep an eye out for those little golden squares that can give your fortune a big boost.</w:t>
      </w:r>
    </w:p>
    <w:p>
      <w:r/>
      <w:r>
        <w:t>But wait, there's more! The Shuffle Reel feature is another great way to maximize your chances of winning big. This nifty feature is triggered when three golden dragons appear on the five reels. The reels will restart, and you can enjoy yet another chance to hit a big payout.</w:t>
      </w:r>
    </w:p>
    <w:p>
      <w:r/>
      <w:r>
        <w:t>So what are you waiting for? Give Dragon Emperor a spin today and see if you can conquer the dragon's hoard. With so many bonus features and exciting surprises awaiting you, it's a ride you won't want to miss!</w:t>
      </w:r>
    </w:p>
    <w:p>
      <w:pPr>
        <w:pStyle w:val="Heading2"/>
      </w:pPr>
      <w:r>
        <w:t>Betting Options</w:t>
      </w:r>
    </w:p>
    <w:p>
      <w:r/>
      <w:r>
        <w:t>Dragon Emperor is not just a visually stunning game with its mythical dragons and exceptional graphics, but it also offers a wide range of betting options to suit players at all levels. Starting at the minimum bet of €0.01, players can go up to a whopping €60.00 per spin for high rollers. This game has something for everyone!</w:t>
      </w:r>
    </w:p>
    <w:p>
      <w:r/>
      <w:r>
        <w:t>The game also comes equipped with a RISK feature that lets you double your winnings by choosing the color of the next card, red or black. Be mindful though, because this feature can be seriously addicting - you may start seeing everything in shades of red and black. Stop! That's just your obsession trying to take over.</w:t>
      </w:r>
    </w:p>
    <w:p>
      <w:r/>
      <w:r>
        <w:t>Overall, the betting options in Dragon Emperor provide players with flexibility and control over their spending, which is always important when gambling. Remember - responsible gaming means enjoying the game without risking more than you can afford to lose.</w:t>
      </w:r>
    </w:p>
    <w:p>
      <w:pPr>
        <w:pStyle w:val="Heading2"/>
      </w:pPr>
      <w:r>
        <w:t>Real Money Options</w:t>
      </w:r>
    </w:p>
    <w:p>
      <w:r/>
      <w:r>
        <w:t>Dragon Emperor is a game that can be enjoyed by both experienced players and newbies alike. One of the cool things about this game is that it offers real money options. And let's face it - who doesn't like the sound of money?</w:t>
      </w:r>
      <w:r/>
    </w:p>
    <w:p>
      <w:r/>
      <w:r>
        <w:t>But if you're not quite ready to put your hard-earned cash on the line, fear not. There's also a demo mode where you can test your skills without spending a dime. In other words, you can be a dragon slayer without any monetary risk. Sounds like a fair deal to me!</w:t>
      </w:r>
      <w:r/>
    </w:p>
    <w:p>
      <w:r/>
      <w:r>
        <w:t>Of course, if you do decide to bet real money on the game, you might want to take advantage of some of the promotions offered by AAMS certified online casinos. It's always nice to get a little extra bang for your buck, am I right?</w:t>
      </w:r>
      <w:r/>
    </w:p>
    <w:p>
      <w:r/>
      <w:r>
        <w:t>So whether you're just dipping your toes in the water or diving headfirst into the deep end, Dragon Emperor has got you covered with a variety of options. Who knows, maybe you'll even win big and become a real-life dragon emperor yourself! (Disclaimer: winning big is not guaranteed and becoming a dragon emperor is not a real career choice, no matter how cool it sounds).</w:t>
      </w:r>
    </w:p>
    <w:p>
      <w:pPr>
        <w:pStyle w:val="Heading2"/>
      </w:pPr>
      <w:r>
        <w:t>FAQ</w:t>
      </w:r>
    </w:p>
    <w:p>
      <w:pPr>
        <w:pStyle w:val="Heading3"/>
      </w:pPr>
      <w:r>
        <w:t>What is Dragon Emperor?</w:t>
      </w:r>
    </w:p>
    <w:p>
      <w:r/>
      <w:r>
        <w:t>Dragon Emperor is a free online slot game, part of the legendary themed games, from the Australian provider Aristocrat, that tells the story of the legendary Dragon and the precious treasure.</w:t>
      </w:r>
    </w:p>
    <w:p>
      <w:pPr>
        <w:pStyle w:val="Heading3"/>
      </w:pPr>
      <w:r>
        <w:t>Is it possible to play Dragon Emperor for free?</w:t>
      </w:r>
    </w:p>
    <w:p>
      <w:r/>
      <w:r>
        <w:t>Yes, you can play Dragon Emperor for free on the site it's hosted on as demo mode.</w:t>
      </w:r>
    </w:p>
    <w:p>
      <w:pPr>
        <w:pStyle w:val="Heading3"/>
      </w:pPr>
      <w:r>
        <w:t>What is the minimum and maximum bet?</w:t>
      </w:r>
    </w:p>
    <w:p>
      <w:r/>
      <w:r>
        <w:t>The minimum bet is €0.01 and the maximum bet is €60.00.</w:t>
      </w:r>
    </w:p>
    <w:p>
      <w:pPr>
        <w:pStyle w:val="Heading3"/>
      </w:pPr>
      <w:r>
        <w:t>What is the RISK feature?</w:t>
      </w:r>
    </w:p>
    <w:p>
      <w:r/>
      <w:r>
        <w:t>The RISK feature is an option that allows you to double your real money winnings by selecting the red or black color of the card.</w:t>
      </w:r>
    </w:p>
    <w:p>
      <w:pPr>
        <w:pStyle w:val="Heading3"/>
      </w:pPr>
      <w:r>
        <w:t>What is the Golden Dragon?</w:t>
      </w:r>
    </w:p>
    <w:p>
      <w:r/>
      <w:r>
        <w:t>The Golden Dragon is the Wild and can replace all other symbols to make a winning combination, except for the Scatter. It can also appear on reel five simultaneously with Free Spins, increasing your real money winnings.</w:t>
      </w:r>
    </w:p>
    <w:p>
      <w:pPr>
        <w:pStyle w:val="Heading3"/>
      </w:pPr>
      <w:r>
        <w:t>What is the Shuffle Reel feature?</w:t>
      </w:r>
    </w:p>
    <w:p>
      <w:r/>
      <w:r>
        <w:t>The Shuffle Reel is an extra feature that restarts the reels once again and is activated with 3 Golden Dragons on the five reels.</w:t>
      </w:r>
    </w:p>
    <w:p>
      <w:pPr>
        <w:pStyle w:val="Heading3"/>
      </w:pPr>
      <w:r>
        <w:t>What is the Golden Square?</w:t>
      </w:r>
    </w:p>
    <w:p>
      <w:r/>
      <w:r>
        <w:t>The Golden Square represents the Scatter of the game and is needed to activate the Free Spins feature. More Scatters equals more Free Spins and multipliers.</w:t>
      </w:r>
    </w:p>
    <w:p>
      <w:pPr>
        <w:pStyle w:val="Heading3"/>
      </w:pPr>
      <w:r>
        <w:t>Is Dragon Emperor available to play with real money?</w:t>
      </w:r>
    </w:p>
    <w:p>
      <w:r/>
      <w:r>
        <w:t>Yes, Dragon Emperor is available to play with real money taking advantage of the promotions offered by certified online casinos.</w:t>
      </w:r>
    </w:p>
    <w:p>
      <w:pPr>
        <w:pStyle w:val="Heading2"/>
      </w:pPr>
      <w:r>
        <w:t>What we like</w:t>
      </w:r>
    </w:p>
    <w:p>
      <w:pPr>
        <w:pStyle w:val="ListBullet"/>
        <w:spacing w:line="240" w:lineRule="auto"/>
        <w:ind w:left="720"/>
      </w:pPr>
      <w:r/>
      <w:r>
        <w:t>Beautifully crafted high-quality graphics</w:t>
      </w:r>
    </w:p>
    <w:p>
      <w:pPr>
        <w:pStyle w:val="ListBullet"/>
        <w:spacing w:line="240" w:lineRule="auto"/>
        <w:ind w:left="720"/>
      </w:pPr>
      <w:r/>
      <w:r>
        <w:t>Several bonus features to increase winnings</w:t>
      </w:r>
    </w:p>
    <w:p>
      <w:pPr>
        <w:pStyle w:val="ListBullet"/>
        <w:spacing w:line="240" w:lineRule="auto"/>
        <w:ind w:left="720"/>
      </w:pPr>
      <w:r/>
      <w:r>
        <w:t>Wide range of betting options to suit all players</w:t>
      </w:r>
    </w:p>
    <w:p>
      <w:pPr>
        <w:pStyle w:val="ListBullet"/>
        <w:spacing w:line="240" w:lineRule="auto"/>
        <w:ind w:left="720"/>
      </w:pPr>
      <w:r/>
      <w:r>
        <w:t>Can be played instantly without the need to download any software</w:t>
      </w:r>
    </w:p>
    <w:p>
      <w:pPr>
        <w:pStyle w:val="Heading2"/>
      </w:pPr>
      <w:r>
        <w:t>What we don't like</w:t>
      </w:r>
    </w:p>
    <w:p>
      <w:pPr>
        <w:pStyle w:val="ListBullet"/>
        <w:spacing w:line="240" w:lineRule="auto"/>
        <w:ind w:left="720"/>
      </w:pPr>
      <w:r/>
      <w:r>
        <w:t>The game may be a little slow for some players</w:t>
      </w:r>
    </w:p>
    <w:p>
      <w:pPr>
        <w:pStyle w:val="ListBullet"/>
        <w:spacing w:line="240" w:lineRule="auto"/>
        <w:ind w:left="720"/>
      </w:pPr>
      <w:r/>
      <w:r>
        <w:t>Free spins and bonuses can be hard to trigger</w:t>
      </w:r>
    </w:p>
    <w:p>
      <w:r/>
      <w:r>
        <w:rPr>
          <w:b/>
        </w:rPr>
        <w:t>Play Dragon Emperor Online for Free - Game Review</w:t>
      </w:r>
    </w:p>
    <w:p>
      <w:r/>
      <w:r>
        <w:rPr>
          <w:i/>
        </w:rPr>
        <w:t>Read our review of Dragon Emperor online slot game, play for free with a wide range of betting options to increase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