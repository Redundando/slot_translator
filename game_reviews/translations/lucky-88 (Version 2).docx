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88 Free | Review of Aristocrat's Slot Game</w:t>
      </w:r>
    </w:p>
    <w:p>
      <w:pPr>
        <w:pStyle w:val="Heading2"/>
      </w:pPr>
      <w:r>
        <w:t>Get Lucky with Lucky 88</w:t>
      </w:r>
    </w:p>
    <w:p>
      <w:r/>
      <w:r>
        <w:t xml:space="preserve">If you're a fan of online slot games, you're in luck with Lucky 88. This game, brought to you by Aristocrat, is all about embracing the concept of luck. And what better place to turn for inspiration on the topic than Eastern culture, especially Chinese culture where the number 8 is considered lucky? </w:t>
      </w:r>
      <w:r/>
    </w:p>
    <w:p>
      <w:r/>
      <w:r>
        <w:t>With five reels and 25 paylines, Lucky 88 gives you plenty of opportunities to win big. The game features a variety of symbols and bonuses that will have you feeling like you've hit the jackpot. And with graphics that are nothing short of celebratory and a layout that's completely immersive, you'll feel like you've been transported straight into an Asian landscape.</w:t>
      </w:r>
      <w:r/>
    </w:p>
    <w:p>
      <w:r/>
      <w:r>
        <w:t>So, what are you waiting for? Give Lucky 88 a spin and see if lady luck is on your side.</w:t>
      </w:r>
    </w:p>
    <w:p>
      <w:pPr>
        <w:pStyle w:val="Heading2"/>
      </w:pPr>
      <w:r>
        <w:t>Experience Eastern Culture and Symbols with Lucky 88</w:t>
      </w:r>
    </w:p>
    <w:p>
      <w:r/>
      <w:r>
        <w:t>Get ready to be transported to the land of the rising sun with Lucky 88! This slot game takes you on a journey to Asia, where every aspect of the game is steeped in Eastern culture, customs, and traditions. From the vibrant reds, yellows, and oranges that dominate the color scheme to the iconic symbols that represent Asian cultures, you'll feel like you've stepped into a whole new world.</w:t>
      </w:r>
    </w:p>
    <w:p>
      <w:r/>
      <w:r>
        <w:t xml:space="preserve">Watch out for the golden lion symbol, a powerful nod to one of Asia's most revered animals. And don't miss the towering monuments that make you feel like you're standing at the foot of an ancient temple. Even the classic playing card symbols are given a unique style that fits the game's Asian motif perfectly. </w:t>
      </w:r>
    </w:p>
    <w:p>
      <w:r/>
      <w:r>
        <w:t xml:space="preserve">But it's not just the symbols that make Lucky 88 so visually stunning - the overall design and layout of the game bring Asian motifs to life! You'll be completely immersed in the game's stunning visuals, making it almost feel like you're right there in the heart of Asia. </w:t>
      </w:r>
    </w:p>
    <w:p>
      <w:pPr>
        <w:pStyle w:val="Heading2"/>
      </w:pPr>
      <w:r>
        <w:t>Get Lucky with Lucky 88 Slot Game: An Exciting Gameplay and Features</w:t>
      </w:r>
    </w:p>
    <w:p>
      <w:r/>
      <w:r>
        <w:t>Who doesn't love a good slot game? Lucky 88 offers just that - and more! With five reels and 25 paylines, Lucky 88 ensures a rollercoaster of a gameplay. And with an immersive layout that makes winning feel effortless, this game is perfect for both beginners and experienced players alike!</w:t>
      </w:r>
    </w:p>
    <w:p>
      <w:r/>
      <w:r>
        <w:t>What sets Lucky 88 apart from other slot games is the numerous symbols and bonuses that can increase your winnings. With symbols reflecting various reasons why Asian culture is the coolest, Lucky 88 offers players chances to be rewarded up to 188 coins with its Scatter symbol. But wait, there's more! The emperor symbol, representing the coveted Wild symbol, not only adds an extra thrill to the game, but it also offers multipliers of up to 88! Now, that's a lot of eights.</w:t>
      </w:r>
    </w:p>
    <w:p>
      <w:pPr>
        <w:pStyle w:val="Heading2"/>
      </w:pPr>
      <w:r>
        <w:t>The Luckier, The Better: Exploring the Importance of Luck in Lucky 88</w:t>
      </w:r>
    </w:p>
    <w:p>
      <w:r/>
      <w:r>
        <w:t>Feeling lucky? Aristocrat's Lucky 88 slot game is all about making the most out of good fortune- especially in Eastern cultures where the significance of the number 8 can't be overstated. With its vibrant symbols and thrilling layout, Lucky 88 blends beloved cultural themes with the exhilaration of casino gaming. Plus, let's be honest: is there anything more exciting than feeling like you're on a winning spree? While there may not be a strategy to winning at Lucky 88, luck still matters- and this game is the perfect chance to put your fate in the hands of the universe.</w:t>
      </w:r>
    </w:p>
    <w:p>
      <w:pPr>
        <w:pStyle w:val="Heading2"/>
      </w:pPr>
      <w:r>
        <w:t>Similar Games to Lucky 88 That are Just as Lucky</w:t>
      </w:r>
    </w:p>
    <w:p>
      <w:r/>
      <w:r>
        <w:t>If you have a few extra tokens and want to keep riding the lucky train, we highly recommend checking out Fortune 8 Cat by Lightning Box. It's a game that's also based on the concept of good luck and comes with 1,024 paylines - that's a lot of chances for some good fortune! Plus, who doesn't love the cute and cuddly cats that bring in the dough? This game's design, inspired by Asian culture, will whisk you away to a tranquil garden and have you feeling like a zen master in no time.</w:t>
      </w:r>
    </w:p>
    <w:p>
      <w:pPr>
        <w:pStyle w:val="Heading2"/>
      </w:pPr>
      <w:r>
        <w:t>FAQ</w:t>
      </w:r>
    </w:p>
    <w:p>
      <w:pPr>
        <w:pStyle w:val="Heading3"/>
      </w:pPr>
      <w:r>
        <w:t>What is the significance of the number 8 in Lucky 88?</w:t>
      </w:r>
    </w:p>
    <w:p>
      <w:r/>
      <w:r>
        <w:t>In Asian cultures, the number 8 is considered to be very lucky, which is why Lucky 88 is based around it.</w:t>
      </w:r>
    </w:p>
    <w:p>
      <w:pPr>
        <w:pStyle w:val="Heading3"/>
      </w:pPr>
      <w:r>
        <w:t>How many paylines does Lucky 88 have?</w:t>
      </w:r>
    </w:p>
    <w:p>
      <w:r/>
      <w:r>
        <w:t>Lucky 88 has 25 paylines.</w:t>
      </w:r>
    </w:p>
    <w:p>
      <w:pPr>
        <w:pStyle w:val="Heading3"/>
      </w:pPr>
      <w:r>
        <w:t>What is the most valuable symbol in Lucky 88?</w:t>
      </w:r>
    </w:p>
    <w:p>
      <w:r/>
      <w:r>
        <w:t>The Chinese emperor symbol is the most valuable, with multipliers of up to 88 or represented as the 'Wild' symbol.</w:t>
      </w:r>
    </w:p>
    <w:p>
      <w:pPr>
        <w:pStyle w:val="Heading3"/>
      </w:pPr>
      <w:r>
        <w:t>Can Lucky 88 be played for free?</w:t>
      </w:r>
    </w:p>
    <w:p>
      <w:r/>
      <w:r>
        <w:t>Yes, many online casinos offer a demo version of the game that you can play for free.</w:t>
      </w:r>
    </w:p>
    <w:p>
      <w:pPr>
        <w:pStyle w:val="Heading3"/>
      </w:pPr>
      <w:r>
        <w:t>What other games are similar to Lucky 88?</w:t>
      </w:r>
    </w:p>
    <w:p>
      <w:r/>
      <w:r>
        <w:t>If you enjoy games with lucky themes and Asian cultures, we recommend Fortune 8 Cat by Lightning Box.</w:t>
      </w:r>
    </w:p>
    <w:p>
      <w:pPr>
        <w:pStyle w:val="Heading3"/>
      </w:pPr>
      <w:r>
        <w:t>Can Lucky 88 be played on a mobile device?</w:t>
      </w:r>
    </w:p>
    <w:p>
      <w:r/>
      <w:r>
        <w:t>Yes, most online casinos offering Lucky 88 also offer a mobile version that can be played on smartphones and tablets.</w:t>
      </w:r>
    </w:p>
    <w:p>
      <w:pPr>
        <w:pStyle w:val="Heading3"/>
      </w:pPr>
      <w:r>
        <w:t>What is the Scatter symbol in Lucky 88?</w:t>
      </w:r>
    </w:p>
    <w:p>
      <w:r/>
      <w:r>
        <w:t>The Scatter symbol is a red lantern and can pay up to 188 coins.</w:t>
      </w:r>
    </w:p>
    <w:p>
      <w:pPr>
        <w:pStyle w:val="Heading3"/>
      </w:pPr>
      <w:r>
        <w:t>What is the RTP of Lucky 88?</w:t>
      </w:r>
    </w:p>
    <w:p>
      <w:r/>
      <w:r>
        <w:t>The RTP of Lucky 88 varies depending on the online casino you play it at, but typically ranges from 89% to 95%.</w:t>
      </w:r>
    </w:p>
    <w:p>
      <w:pPr>
        <w:pStyle w:val="Heading2"/>
      </w:pPr>
      <w:r>
        <w:t>What we like</w:t>
      </w:r>
    </w:p>
    <w:p>
      <w:pPr>
        <w:pStyle w:val="ListBullet"/>
        <w:spacing w:line="240" w:lineRule="auto"/>
        <w:ind w:left="720"/>
      </w:pPr>
      <w:r/>
      <w:r>
        <w:t>Visually stunning and immersive Asian culture design</w:t>
      </w:r>
    </w:p>
    <w:p>
      <w:pPr>
        <w:pStyle w:val="ListBullet"/>
        <w:spacing w:line="240" w:lineRule="auto"/>
        <w:ind w:left="720"/>
      </w:pPr>
      <w:r/>
      <w:r>
        <w:t>Good potential for big winnings with multipliers and bonuses</w:t>
      </w:r>
    </w:p>
    <w:p>
      <w:pPr>
        <w:pStyle w:val="ListBullet"/>
        <w:spacing w:line="240" w:lineRule="auto"/>
        <w:ind w:left="720"/>
      </w:pPr>
      <w:r/>
      <w:r>
        <w:t>Easy to play for both beginners and experienced players</w:t>
      </w:r>
    </w:p>
    <w:p>
      <w:pPr>
        <w:pStyle w:val="ListBullet"/>
        <w:spacing w:line="240" w:lineRule="auto"/>
        <w:ind w:left="720"/>
      </w:pPr>
      <w:r/>
      <w:r>
        <w:t>Exciting and thrilling due to the importance of luck in the game</w:t>
      </w:r>
    </w:p>
    <w:p>
      <w:pPr>
        <w:pStyle w:val="Heading2"/>
      </w:pPr>
      <w:r>
        <w:t>What we don't like</w:t>
      </w:r>
    </w:p>
    <w:p>
      <w:pPr>
        <w:pStyle w:val="ListBullet"/>
        <w:spacing w:line="240" w:lineRule="auto"/>
        <w:ind w:left="720"/>
      </w:pPr>
      <w:r/>
      <w:r>
        <w:t>No strategy involved, purely a game of chance</w:t>
      </w:r>
    </w:p>
    <w:p>
      <w:pPr>
        <w:pStyle w:val="ListBullet"/>
        <w:spacing w:line="240" w:lineRule="auto"/>
        <w:ind w:left="720"/>
      </w:pPr>
      <w:r/>
      <w:r>
        <w:t>Limited number of paylines compared to some other slot games</w:t>
      </w:r>
    </w:p>
    <w:p>
      <w:r/>
      <w:r>
        <w:rPr>
          <w:b/>
        </w:rPr>
        <w:t>Play Lucky 88 Free | Review of Aristocrat's Slot Game</w:t>
      </w:r>
    </w:p>
    <w:p>
      <w:r/>
      <w:r>
        <w:rPr>
          <w:i/>
        </w:rPr>
        <w:t>Read our review of Lucky 88, an Aristocrat's slot game inspired by Asian culture and luck. Play for free and experience the thrill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