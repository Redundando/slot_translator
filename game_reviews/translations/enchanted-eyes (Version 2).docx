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Eyes for Free - Review of Ainsworth's Big Hit Bonanza</w:t>
      </w:r>
    </w:p>
    <w:p>
      <w:pPr>
        <w:pStyle w:val="Heading2"/>
      </w:pPr>
      <w:r>
        <w:t>Experience the Magic of Enchanted Eyes, an Ainsworth Slot Game</w:t>
      </w:r>
    </w:p>
    <w:p>
      <w:r/>
      <w:r>
        <w:t>Get ready for a mystical adventure with Enchanted Eyes, the latest online slot game developed by Ainsworth. As a fan of online slots, I can say with certainty that Enchanted Eyes is definitely worth your time and attention.</w:t>
      </w:r>
    </w:p>
    <w:p>
      <w:r/>
      <w:r>
        <w:t>One of the standout features of this game is the graphics. The reels are filled with beautifully designed symbols such as unicorns, dragons, and medieval princesses. The animations are smooth and seamless, making for an immersive gameplay experience.</w:t>
      </w:r>
    </w:p>
    <w:p>
      <w:r/>
      <w:r>
        <w:t>But Enchanted Eyes is more than just a pretty face. The gameplay is equally impressive, with plenty of opportunities to win big. The game features Ainsworth's signature Big Hit Bonanza, which can trigger in any spin and award players with up to 100 free games. Additionally, the Enchanted Eyes symbol acts as both a wild and scatter, which can unlock even more chances to win.</w:t>
      </w:r>
    </w:p>
    <w:p>
      <w:r/>
      <w:r>
        <w:t>As someone who has played my fair share of online slot games, I can say that Enchanted Eyes is one of the most enjoyable and engaging titles on the market. Give it a spin and see for yourself!</w:t>
      </w:r>
    </w:p>
    <w:p>
      <w:pPr>
        <w:pStyle w:val="Heading2"/>
      </w:pPr>
      <w:r>
        <w:t>Experience the Magic: Key Features and Bonuses in Enchanted Eyes</w:t>
      </w:r>
    </w:p>
    <w:p>
      <w:r/>
      <w:r>
        <w:t>Enchanted Eyes has got to be one of the most spellbinding slot games out there! And it's not just because of its intriguing theme. This game packs a powerful punch when it comes to bonuses and special features as well.</w:t>
      </w:r>
      <w:r/>
    </w:p>
    <w:p>
      <w:r/>
      <w:r>
        <w:t>Speaking of bonuses, let's start with the respins. Who doesn't love a second chance, right? In Enchanted Eyes, players get multiple respin opportunities to hit the jackpot. It's almost like the game is telling you, 'Hey, don't worry about the initial spin, we got you covered!'</w:t>
      </w:r>
      <w:r/>
    </w:p>
    <w:p>
      <w:r/>
      <w:r>
        <w:t>But it's not just the respins that make Enchanted Eyes so enchanting. There are also multipliers that can give you even more of a chance to win big. It's like hitting a jackpot and then getting an extra bonus on top of that. What a treat!</w:t>
      </w:r>
      <w:r/>
    </w:p>
    <w:p>
      <w:r/>
      <w:r>
        <w:t>One of the things that stood out about Enchanted Eyes is the way the bonuses are triggered. Players need to hit at least six scatters to activate them. That may sound like a lot, but it's definitely worth the effort. Once the bonuses are activated, the normal paytable goes out the window and players have even more chances to win big!</w:t>
      </w:r>
      <w:r/>
    </w:p>
    <w:p>
      <w:r/>
      <w:r>
        <w:t>It's safe to say that Enchanted Eyes is a game that truly has it all. The interesting theme, the fun bonuses, and the chance to win big all make it a must-try for any slot game enthusiast. So what are you waiting for? Give Enchanted Eyes a spin and experience the magic for yourself!</w:t>
      </w:r>
    </w:p>
    <w:p>
      <w:pPr>
        <w:pStyle w:val="Heading2"/>
      </w:pPr>
      <w:r>
        <w:t>Egyptian-Themed Graphics and Layout</w:t>
      </w:r>
    </w:p>
    <w:p>
      <w:r/>
      <w:r>
        <w:t>Step into ancient Egypt with Enchanted Eyes, the casino slot game that promises to take you on a magical journey. Whether you're a fan of pyramids, pharaohs, or simply looking for a fun and exciting game to play, Enchanted Eyes has got you covered.</w:t>
      </w:r>
    </w:p>
    <w:p>
      <w:r/>
      <w:r>
        <w:t xml:space="preserve">The graphics are simply stunning, with a nighttime setting that adds an element of mystery to the game. The reels are covered with a kind of yellowed papyrus that makes it seem like you're really playing in Egypt. And let's not forget about the symbols, which include various sparkling gold treasures that will have you feeling like a winning archaeologist. </w:t>
      </w:r>
    </w:p>
    <w:p>
      <w:r/>
      <w:r>
        <w:t>Overall, Enchanted Eyes' Egyptian-themed graphics and layout are expertly done, transporting players to another world with just a few clicks. You'll almost forget that you're just playing a game - until those winnings start rolling in, of course!</w:t>
      </w:r>
    </w:p>
    <w:p>
      <w:pPr>
        <w:pStyle w:val="Heading2"/>
      </w:pPr>
      <w:r>
        <w:t>Get Ready for the Big Hit Bonanza Gameplay Style!</w:t>
      </w:r>
    </w:p>
    <w:p>
      <w:r/>
      <w:r>
        <w:t xml:space="preserve">Enchanted Eyes is an online slot game developed by Ainsworth and it's a part of their Big Hit Bonanza selection of games. The moment you start playing, </w:t>
      </w:r>
    </w:p>
    <w:p>
      <w:r/>
      <w:r>
        <w:t xml:space="preserve">you'll be captivated by the mystical allure of its fascinating gameplay. The game promises an extraordinary experience that will keep you playing for hours on end, with numerous bonuses, respins, and multipliers up for grabs. </w:t>
      </w:r>
    </w:p>
    <w:p>
      <w:r/>
      <w:r>
        <w:t>The graphics are simply stunning with crisp visuals and fantastic sound effects that will surely keep you enchanted. And the best part of all? You can play Enchanted Eyes from the comfort of your own home, putting on your comfy pyjamas, and nobody will ever know!</w:t>
      </w:r>
    </w:p>
    <w:p>
      <w:r/>
      <w:r>
        <w:t>The Big Hit Bonanza gameplay style is what sets this game apart from others. You will never know what the game has in store for you. A bonus feature could appear at any moment, and with it, the chance to win big. You might be playing for just a few minutes and hit the jackpot and make a ton of money. If that's not enough to make you want to try this game out, don't worry because Enchanted Eyes could cast a spell on you, and you'll find yourself coming back for more.</w:t>
      </w:r>
    </w:p>
    <w:p>
      <w:pPr>
        <w:pStyle w:val="Heading2"/>
      </w:pPr>
      <w:r>
        <w:t>The Princess and Pyramid: The Dream Team of Enchanted Eyes</w:t>
      </w:r>
    </w:p>
    <w:p>
      <w:r/>
      <w:r>
        <w:t>Enchanted Eyes has really taken the online slot game world by storm with its captivating graphics and unique symbols. One of the symbols that have caught our eyes is the Princess symbol, which is more than just royalty. As the Wild symbol, the Princess can substitute any other symbol on the reels, making it easier to land a winning combination. Talk about a real MVP (Most Valuable Princess) to have on your side!</w:t>
      </w:r>
    </w:p>
    <w:p>
      <w:r/>
      <w:r>
        <w:t>And let’s not forget the Pyramid symbol. As the Scatter symbol, the Pyramid is a true treasure that players should be on the lookout for. But don’t be fooled - you’ll need to land six or more scatters to activate the Pyramid Scatter wins and Big Hit feature. It’s like finding a needle in a haystack, but when you do find it, the rewards are definitely worth it!</w:t>
      </w:r>
    </w:p>
    <w:p>
      <w:r/>
      <w:r>
        <w:t>In summary, Enchanted Eyes’ Princess and Pyramid symbols are the perfect combination to help players reach their fairytale ending. We highly recommend giving this game a try - who knows, you may just live happily ever after...or at least win big!</w:t>
      </w:r>
    </w:p>
    <w:p>
      <w:pPr>
        <w:pStyle w:val="Heading2"/>
      </w:pPr>
      <w:r>
        <w:t>BONUS SYMBOL APPEARING ON REELS 2, 3, AND 4</w:t>
      </w:r>
    </w:p>
    <w:p>
      <w:r/>
      <w:r>
        <w:t>Let's be honest, who doesn't love a good bonus symbol? The thrill of matching three of those bad boys and activating a bonus round is pretty much unmatched. And that's exactly what you'll get with Enchanted Eyes, thanks to the Bonus Symbol appearing on reels 2, 3, and 4.</w:t>
      </w:r>
    </w:p>
    <w:p>
      <w:r/>
      <w:r>
        <w:t>But here's the thing: the Bonus Symbol is a bit like a high-maintenance partner. It requires some work (aka increasing your bet) to keep it happy and increase the chances of activation. The good news is that if you choose your play value wisely, you'll be rewarded with even more opportunities to hit those bonuses. And who doesn't want more chances to win?</w:t>
      </w:r>
    </w:p>
    <w:p>
      <w:r/>
      <w:r>
        <w:t>So buckle up, my bonus-hungry friends, and get ready to keep that Bonus Symbol satisfied. Trust me, it'll be worth it when those extra rounds start rolling in.</w:t>
      </w:r>
    </w:p>
    <w:p>
      <w:pPr>
        <w:pStyle w:val="Heading2"/>
      </w:pPr>
      <w:r>
        <w:t>Get enchanted by the different bonus features included in the game</w:t>
      </w:r>
    </w:p>
    <w:p>
      <w:r/>
      <w:r>
        <w:t xml:space="preserve">Enchanted Eyes is not your ordinary slot game. Apart from the regular reel spins, the game is packed with numerous bonuses and extra ways to win. This is great news for those looking for a lot of action. </w:t>
      </w:r>
      <w:r/>
    </w:p>
    <w:p>
      <w:r/>
      <w:r>
        <w:t>One of the most exciting bonuses available is the respins feature. To activate it, you need to hit at least six scatters. Once activated, the respins feature gives players the chance to hit additional winning combinations. Plus, you can reactivate them while the bonuses are in play, which increases the chances of hitting even more big wins.</w:t>
      </w:r>
      <w:r/>
    </w:p>
    <w:p>
      <w:r/>
      <w:r>
        <w:t xml:space="preserve">Another bonus you can trigger is the multipliers. These are fantastic as they can multiply your winnings by up to ten times. Again, to activate these, you need to hit a certain combination of symbols. But once you do, the number of multipliers you can hit is almost limitless! </w:t>
      </w:r>
      <w:r/>
    </w:p>
    <w:p>
      <w:r/>
      <w:r>
        <w:t>Finally, it's worth mentioning that during bonus rounds, the standard paytable is not applied, which makes for even more exciting gameplay. So, as you can see, Enchanted Eyes is jam-packed with features that are sure to keep you entertained for hours!</w:t>
      </w:r>
    </w:p>
    <w:p>
      <w:pPr>
        <w:pStyle w:val="Heading2"/>
      </w:pPr>
      <w:r>
        <w:t>BETTING STRATEGIES: HOW TO WIN BONUS PRIZES</w:t>
      </w:r>
    </w:p>
    <w:p>
      <w:r/>
      <w:r>
        <w:t>Are you tired of playing Enchanted Eyes and never winning the elusive bonus prizes? Fret not, dear readers. We've got some betting strategies that will help you increase your chances of hitting the Mini, Minor, or Major jackpot.</w:t>
      </w:r>
    </w:p>
    <w:p>
      <w:r/>
      <w:r>
        <w:t>First things first: you need to match the bonus symbol at least three times to activate the bonus game. Now, the type of bonus you win is random, but there are a few things you can do to improve your odds.</w:t>
      </w:r>
    </w:p>
    <w:p>
      <w:r/>
      <w:r>
        <w:t>Our first tip? Place a higher bet. Yes, we know it's risky, but Enchanted Eyes rewards those who are bold. The higher your bet, the greater your chance of matching the bonus symbol and triggering the bonus game.</w:t>
      </w:r>
    </w:p>
    <w:p>
      <w:r/>
      <w:r>
        <w:t>Another tip? Pay attention to the bonus symbol. It's a beautiful golden symbol with a glowing gemstone, so it's hard to miss. The more you see it, the more likely you are to match it and activate the bonus game.</w:t>
      </w:r>
    </w:p>
    <w:p>
      <w:r/>
      <w:r>
        <w:t>Lastly, don't forget to wish upon a star. Okay, we're kidding about that one. But seriously, Enchanted Eyes is a game of luck, so keep a positive attitude and hope for the best. And who knows? With our betting tips, you might just hit the jackpot and become a big winner.</w:t>
      </w:r>
    </w:p>
    <w:p>
      <w:pPr>
        <w:pStyle w:val="Heading2"/>
      </w:pPr>
      <w:r>
        <w:t>Overall Gameplay Experience of Enchanted Eyes</w:t>
      </w:r>
    </w:p>
    <w:p>
      <w:r/>
      <w:r>
        <w:t xml:space="preserve">If you're a fan of online slot games, you're likely used to the same old, boring gameplay. Not with Enchanted Eyes! From the moment you start playing, you'll be transported to a magical world where animals come to life and treasure is waiting to be found. </w:t>
      </w:r>
      <w:r/>
    </w:p>
    <w:p>
      <w:r/>
      <w:r>
        <w:t>But it's not just the graphics and theme that make Enchanted Eyes stand out. This game has a diverse range of bonuses and extra ways to win that will keep even the most seasoned slot player on their toes. I mean, who doesn't love a good surprise prize or free spins?</w:t>
      </w:r>
      <w:r/>
    </w:p>
    <w:p>
      <w:r/>
      <w:r>
        <w:t>Despite the fun and exciting gameplay, Enchanted Eyes also manages to create a relaxing atmosphere. The calming music and gentle animations make it a great game to unwind with after a long day. But don't get too relaxed – you never know when a big payout might be just around the corner.</w:t>
      </w:r>
      <w:r/>
    </w:p>
    <w:p>
      <w:r/>
      <w:r>
        <w:t>Overall, Enchanted Eyes is one of the most enjoyable slot games out there. Whether you're a casual player or a high-roller, there's something for everyone. So what are you waiting for? Give it a spin and let the magic do the rest!</w:t>
      </w:r>
    </w:p>
    <w:p>
      <w:pPr>
        <w:pStyle w:val="Heading2"/>
      </w:pPr>
      <w:r>
        <w:t>FAQ</w:t>
      </w:r>
    </w:p>
    <w:p>
      <w:pPr>
        <w:pStyle w:val="Heading3"/>
      </w:pPr>
      <w:r>
        <w:t>What type of game is Enchanted Eyes?</w:t>
      </w:r>
    </w:p>
    <w:p>
      <w:r/>
      <w:r>
        <w:t>Enchanted Eyes is an online slot game that features an Egyptian theme and various bonus features.</w:t>
      </w:r>
    </w:p>
    <w:p>
      <w:pPr>
        <w:pStyle w:val="Heading3"/>
      </w:pPr>
      <w:r>
        <w:t>How many paylines are in the game?</w:t>
      </w:r>
    </w:p>
    <w:p>
      <w:r/>
      <w:r>
        <w:t>There are 25 paylines in Enchanted Eyes.</w:t>
      </w:r>
    </w:p>
    <w:p>
      <w:pPr>
        <w:pStyle w:val="Heading3"/>
      </w:pPr>
      <w:r>
        <w:t>What is the RTP of the game?</w:t>
      </w:r>
    </w:p>
    <w:p>
      <w:r/>
      <w:r>
        <w:t>The RTP of Enchanted Eyes is 94.31%.</w:t>
      </w:r>
    </w:p>
    <w:p>
      <w:pPr>
        <w:pStyle w:val="Heading3"/>
      </w:pPr>
      <w:r>
        <w:t>What are the special symbols in the game?</w:t>
      </w:r>
    </w:p>
    <w:p>
      <w:r/>
      <w:r>
        <w:t>The special symbols in Enchanted Eyes are the Princess Wild, Egyptian Pyramid Scatter, and Bonus Symbol.</w:t>
      </w:r>
    </w:p>
    <w:p>
      <w:pPr>
        <w:pStyle w:val="Heading3"/>
      </w:pPr>
      <w:r>
        <w:t>What are the bonus features in the game?</w:t>
      </w:r>
    </w:p>
    <w:p>
      <w:r/>
      <w:r>
        <w:t>Enchanted Eyes has various bonus features, including the Big Hit Feature, Big Hit Extra Bonus Feature, and Free Games.</w:t>
      </w:r>
    </w:p>
    <w:p>
      <w:pPr>
        <w:pStyle w:val="Heading3"/>
      </w:pPr>
      <w:r>
        <w:t>How do I activate the bonus features?</w:t>
      </w:r>
    </w:p>
    <w:p>
      <w:r/>
      <w:r>
        <w:t>You can activate the bonus features in Enchanted Eyes by hitting at least six scatters or matching three Bonus Symbols.</w:t>
      </w:r>
    </w:p>
    <w:p>
      <w:pPr>
        <w:pStyle w:val="Heading3"/>
      </w:pPr>
      <w:r>
        <w:t>What are the mini, minor, and major bonuses?</w:t>
      </w:r>
    </w:p>
    <w:p>
      <w:r/>
      <w:r>
        <w:t>The mini, minor, and major bonuses are bonus prizes that can be won by matching the Bonus Symbol at least three times.</w:t>
      </w:r>
    </w:p>
    <w:p>
      <w:pPr>
        <w:pStyle w:val="Heading3"/>
      </w:pPr>
      <w:r>
        <w:t>Are the bonuses available during free games?</w:t>
      </w:r>
    </w:p>
    <w:p>
      <w:r/>
      <w:r>
        <w:t>Yes, bonuses can be activated during free games by hitting the Princess Bonus symbol.</w:t>
      </w:r>
    </w:p>
    <w:p>
      <w:pPr>
        <w:pStyle w:val="Heading2"/>
      </w:pPr>
      <w:r>
        <w:t>What we like</w:t>
      </w:r>
    </w:p>
    <w:p>
      <w:pPr>
        <w:pStyle w:val="ListBullet"/>
        <w:spacing w:line="240" w:lineRule="auto"/>
        <w:ind w:left="720"/>
      </w:pPr>
      <w:r/>
      <w:r>
        <w:t>Impressive graphics and gameplay quality</w:t>
      </w:r>
    </w:p>
    <w:p>
      <w:pPr>
        <w:pStyle w:val="ListBullet"/>
        <w:spacing w:line="240" w:lineRule="auto"/>
        <w:ind w:left="720"/>
      </w:pPr>
      <w:r/>
      <w:r>
        <w:t>Diverse range of bonuses and extra ways to win</w:t>
      </w:r>
    </w:p>
    <w:p>
      <w:pPr>
        <w:pStyle w:val="ListBullet"/>
        <w:spacing w:line="240" w:lineRule="auto"/>
        <w:ind w:left="720"/>
      </w:pPr>
      <w:r/>
      <w:r>
        <w:t>Pleasantly-done Egyptian theme with 25 paylines</w:t>
      </w:r>
    </w:p>
    <w:p>
      <w:pPr>
        <w:pStyle w:val="ListBullet"/>
        <w:spacing w:line="240" w:lineRule="auto"/>
        <w:ind w:left="720"/>
      </w:pPr>
      <w:r/>
      <w:r>
        <w:t>Numerous bonuses and big hit feature up for grabs</w:t>
      </w:r>
    </w:p>
    <w:p>
      <w:pPr>
        <w:pStyle w:val="Heading2"/>
      </w:pPr>
      <w:r>
        <w:t>What we don't like</w:t>
      </w:r>
    </w:p>
    <w:p>
      <w:pPr>
        <w:pStyle w:val="ListBullet"/>
        <w:spacing w:line="240" w:lineRule="auto"/>
        <w:ind w:left="720"/>
      </w:pPr>
      <w:r/>
      <w:r>
        <w:t>The bonus prizes (Mini, Minor and Major) are random</w:t>
      </w:r>
    </w:p>
    <w:p>
      <w:pPr>
        <w:pStyle w:val="ListBullet"/>
        <w:spacing w:line="240" w:lineRule="auto"/>
        <w:ind w:left="720"/>
      </w:pPr>
      <w:r/>
      <w:r>
        <w:t>Lower bonus symbol matching if the bet value is low</w:t>
      </w:r>
    </w:p>
    <w:p>
      <w:r/>
      <w:r>
        <w:rPr>
          <w:b/>
        </w:rPr>
        <w:t>Play Enchanted Eyes for Free - Review of Ainsworth's Big Hit Bonanza</w:t>
      </w:r>
    </w:p>
    <w:p>
      <w:r/>
      <w:r>
        <w:rPr>
          <w:i/>
        </w:rPr>
        <w:t>Read our review of Enchanted Eyes, an Ainsworth online slot game. Play for free and experience numerous bonuses and opportunities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