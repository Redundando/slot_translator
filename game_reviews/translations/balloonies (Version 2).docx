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for Free: Fun-Filled Slot Machine Review</w:t>
      </w:r>
    </w:p>
    <w:p>
      <w:pPr>
        <w:pStyle w:val="Heading2"/>
      </w:pPr>
      <w:r>
        <w:t>Balloonies: A Fun-Filled Slot Machine with Cute, Colorful Balloons</w:t>
      </w:r>
    </w:p>
    <w:p>
      <w:r/>
      <w:r>
        <w:t>Balloonies slot game is a party in your pocket! Developed by IGT, this game features cute and colorful animal-shaped balloons that you cannot resist popping. The bright colors and cheerful music make this game both visually appealing and engaging.</w:t>
      </w:r>
    </w:p>
    <w:p>
      <w:r/>
      <w:r>
        <w:t>This game is played on a 5-reel, 3-row layout with 20 paylines. The symbols on the reels include the adorable balloons and also 3 letters (A, K, and Q) and 3 special icons. The unique game dynamic of the floating reels makes this slot machine even more exciting to play. The symbols appear on the screen as if they are floating, and winning symbols disappear and get replaced by new ones, creating a cascading effect that boosts your chances to win big!</w:t>
      </w:r>
    </w:p>
    <w:p>
      <w:r/>
      <w:r>
        <w:t>Don't worry if you're not a fan of balloons. This game will have you changing your mind in no time! With each spin, the balloons float in different directions and the fantastic graphics and animation bring the balloons to life. You'll surely find yourself rooting for those little devils to burst!</w:t>
      </w:r>
    </w:p>
    <w:p>
      <w:pPr>
        <w:pStyle w:val="Heading2"/>
      </w:pPr>
      <w:r>
        <w:t>Get Ready to Float Away with Attractive Graphics and Animations in Balloonies</w:t>
      </w:r>
    </w:p>
    <w:p>
      <w:r/>
      <w:r>
        <w:t>Hold onto your balloons, folks, Balloonies slot machine is taking players to new heights! With its cartoonish and colorful style, this game is a breath of fresh air from the usual casino slot games. As you spin the reels, cute and lively balloon characters will pop up on your screen, adding a playful and delightful element to your spinning sessions.</w:t>
      </w:r>
    </w:p>
    <w:p>
      <w:r/>
      <w:r>
        <w:t>One of the standout features of Balloonies is its excellent graphic quality. The animations are top-notch, with smooth and fluid movements that create an immersive playing experience. With every balloon popping and animal character expression rendered perfectly, it's impossible not to get lost in the game's beautiful graphics.</w:t>
      </w:r>
    </w:p>
    <w:p>
      <w:r/>
      <w:r>
        <w:t>The lively and expressive animal characters in the game are another reason why Balloonies is a must-play. From the quirky and charming elephant to the goofy giraffe, these characters will have you rooting for them all the way. Not to mention, the sound effects and music add an additional layer to the gameplay that creates an exciting atmosphere.</w:t>
      </w:r>
    </w:p>
    <w:p>
      <w:r/>
      <w:r>
        <w:t>Overall, Balloonies is a slot machine that is a winner in every way, with fantastic graphics, animations, and sound effects that come together to create a truly immersive experience. Players of all levels will enjoy the playful and colorful theme of this game and might even catch themselves laughing out loud at the adorable and quirky balloon animals. So, what are you waiting for? Come join the fun and float away with Balloonies!</w:t>
      </w:r>
    </w:p>
    <w:p>
      <w:pPr>
        <w:pStyle w:val="Heading2"/>
      </w:pPr>
      <w:r>
        <w:t>Balloonies: It’s Time to Take Your Winning Chances Higher With Amazing Bonus Features</w:t>
      </w:r>
    </w:p>
    <w:p>
      <w:r/>
      <w:r>
        <w:t>The high-flying action of Balloonies is hard to top, with its unique Floating Reels mode that takes slot play to the next level. Winning combos burst and disappear into thin air, paving the way for new balloons to drop from the sky above and create new winning opportunities. It’s like a magic trick where your winnings just keep getting bigger and better, and what could be more entertaining than that?</w:t>
      </w:r>
      <w:r/>
    </w:p>
    <w:p>
      <w:r/>
      <w:r>
        <w:t>The Star symbol is your lucky charm in Balloonies. When it appears, you can expect its multipliers of x2, x3, and x5 to balloon your earnings – get it? Balloons? It’s a joke – hey, I’m here all night. And let’s not forget the Wild symbol. The Hedgehog-shaped hero will scramble your incomplete combos and turn them into major wins. Balloonies is the type of game that never disappoints. It’s a fun and exciting way to pass the time, and you are sure to take home some nice rewards as well.</w:t>
      </w:r>
      <w:r/>
    </w:p>
    <w:p>
      <w:r/>
      <w:r>
        <w:t>But that’s not all – enter the red Bonus balloon, the true star of the game. Once you land on reels 1, 2, and 3, you’ll unlock free spins where the real earning potential of Balloonies comes to the fore. The bonus game has the potential to land more multipliers and big wins that will set your bankroll soaring. With Balloonies, the sky's the limit!</w:t>
      </w:r>
    </w:p>
    <w:p>
      <w:pPr>
        <w:pStyle w:val="Heading2"/>
      </w:pPr>
      <w:r>
        <w:t>Balloonies Delivers Balanced and Decent Payouts to Players</w:t>
      </w:r>
    </w:p>
    <w:p>
      <w:r/>
      <w:r>
        <w:t xml:space="preserve">Balloonies is a game where you don't have to be an expert to win decent payouts. With a satisfying RTP of 96.23%, players have a fair chance of winning some cash without spending all their savings. This is one game where even if you're broke, you can still come out feeling like a high roller. </w:t>
      </w:r>
    </w:p>
    <w:p>
      <w:r/>
      <w:r>
        <w:t xml:space="preserve">The Floating Reels and multiplier bonus features are a highlight of Balloonies. The Floating Reels can deliver some explosive wins, much like the unfortunate balloon that pops after hitting the ceiling. But unlike the balloon, you'll be jumping for joy after hitting it big. The multiplier bonus feature has the potential to increase your winnings, so you can hold on tight to your balloon animal shaped winnings and fly away with a smile. </w:t>
      </w:r>
    </w:p>
    <w:p>
      <w:r/>
      <w:r>
        <w:t xml:space="preserve">Overall, Balloonies is fun, rewarding, and far from a letdown - unless you hate fun. With attractive graphics and an upbeat music score, it's a game anyone can enjoy. Just remember to bring your imagination along for the ride - after all, what's a balloon animal safari without a little creativity? </w:t>
      </w:r>
    </w:p>
    <w:p>
      <w:pPr>
        <w:pStyle w:val="Heading2"/>
      </w:pPr>
      <w:r>
        <w:t>Balloonies: A Fun and Entertaining Gaming Experience for All</w:t>
      </w:r>
    </w:p>
    <w:p>
      <w:r/>
      <w:r>
        <w:t>Are you tired of the same old boring slot machines? Look no further than Balloonies, a game that's entertaining, enjoyable, and undeniably charming thanks to its serene atmosphere and cute, colorful balloons. Whether you're an experienced player or just want to practice a little, this game is easy to pick up and a joy to play.</w:t>
      </w:r>
    </w:p>
    <w:p>
      <w:r/>
      <w:r>
        <w:t>But don't be fooled by its cuteness: Balloonies offers impressive graphics and high-quality sound effects. And let's be honest--who doesn't want to pop a few balloons every once in a while? It's oddly satisfying.</w:t>
      </w:r>
    </w:p>
    <w:p>
      <w:r/>
      <w:r>
        <w:t>If you're a fan of Balloonies, be sure to check out other similar titles such as Balloonies Farm and Da Vinci Diamonds by IGT. There's never a dull moment when popping balloons is involved!</w:t>
      </w:r>
    </w:p>
    <w:p>
      <w:pPr>
        <w:pStyle w:val="Heading2"/>
      </w:pPr>
      <w:r>
        <w:t>FAQ</w:t>
      </w:r>
    </w:p>
    <w:p>
      <w:pPr>
        <w:pStyle w:val="Heading3"/>
      </w:pPr>
      <w:r>
        <w:t>How many paylines does Balloonies have?</w:t>
      </w:r>
    </w:p>
    <w:p>
      <w:r/>
      <w:r>
        <w:t>Balloonies has 20 paylines.</w:t>
      </w:r>
    </w:p>
    <w:p>
      <w:pPr>
        <w:pStyle w:val="Heading3"/>
      </w:pPr>
      <w:r>
        <w:t>What is the game's Floating Reels mode?</w:t>
      </w:r>
    </w:p>
    <w:p>
      <w:r/>
      <w:r>
        <w:t>The Floating Reels mode is when the balloons that form part of a successful combination explode and new balloons take their place, with the possibility of creating further winning combinations during the same spin.</w:t>
      </w:r>
    </w:p>
    <w:p>
      <w:pPr>
        <w:pStyle w:val="Heading3"/>
      </w:pPr>
      <w:r>
        <w:t>What is the Wild symbol in Balloonies?</w:t>
      </w:r>
    </w:p>
    <w:p>
      <w:r/>
      <w:r>
        <w:t>The Wild symbol in Balloonies is a balloon-shaped icon featuring a Hedgehog.</w:t>
      </w:r>
    </w:p>
    <w:p>
      <w:pPr>
        <w:pStyle w:val="Heading3"/>
      </w:pPr>
      <w:r>
        <w:t>What is the Scatter symbol in Balloonies?</w:t>
      </w:r>
    </w:p>
    <w:p>
      <w:r/>
      <w:r>
        <w:t>The Scatter symbol in Balloonies is a red Bonus balloon.</w:t>
      </w:r>
    </w:p>
    <w:p>
      <w:pPr>
        <w:pStyle w:val="Heading3"/>
      </w:pPr>
      <w:r>
        <w:t>How do you trigger the free spins bonus game?</w:t>
      </w:r>
    </w:p>
    <w:p>
      <w:r/>
      <w:r>
        <w:t>To trigger the free spins bonus game, you need three red Bonus balloons on reels 1, 2, and 3. You will then be asked to choose one of three balloons, which will determine the number of free spins you have won.</w:t>
      </w:r>
    </w:p>
    <w:p>
      <w:pPr>
        <w:pStyle w:val="Heading3"/>
      </w:pPr>
      <w:r>
        <w:t>What is the demo version of Balloonies?</w:t>
      </w:r>
    </w:p>
    <w:p>
      <w:r/>
      <w:r>
        <w:t>The demo version of Balloonies is a free-to-play version of the game that players can use to practice and get familiar with the game mechanics.</w:t>
      </w:r>
    </w:p>
    <w:p>
      <w:pPr>
        <w:pStyle w:val="Heading3"/>
      </w:pPr>
      <w:r>
        <w:t>What other slots does IGT offer?</w:t>
      </w:r>
    </w:p>
    <w:p>
      <w:r/>
      <w:r>
        <w:t>IGT offers other slots such as Balloonies Farm and Da Vinci Diamonds.</w:t>
      </w:r>
    </w:p>
    <w:p>
      <w:pPr>
        <w:pStyle w:val="Heading3"/>
      </w:pPr>
      <w:r>
        <w:t>What is the Star symbol in Balloonies?</w:t>
      </w:r>
    </w:p>
    <w:p>
      <w:r/>
      <w:r>
        <w:t>The Star symbol in Balloonies offers a variable multiplier from x2 to x5 and can appear on reels 1, 2, and 3. If more than one appears during a spin, the multipliers will be added together.</w:t>
      </w:r>
    </w:p>
    <w:p>
      <w:pPr>
        <w:pStyle w:val="Heading2"/>
      </w:pPr>
      <w:r>
        <w:t>What we like</w:t>
      </w:r>
    </w:p>
    <w:p>
      <w:pPr>
        <w:pStyle w:val="ListBullet"/>
        <w:spacing w:line="240" w:lineRule="auto"/>
        <w:ind w:left="720"/>
      </w:pPr>
      <w:r/>
      <w:r>
        <w:t>Fun-filled gameplay with cute, colorful balloons</w:t>
      </w:r>
    </w:p>
    <w:p>
      <w:pPr>
        <w:pStyle w:val="ListBullet"/>
        <w:spacing w:line="240" w:lineRule="auto"/>
        <w:ind w:left="720"/>
      </w:pPr>
      <w:r/>
      <w:r>
        <w:t>Excellent graphic quality and immersive animations</w:t>
      </w:r>
    </w:p>
    <w:p>
      <w:pPr>
        <w:pStyle w:val="ListBullet"/>
        <w:spacing w:line="240" w:lineRule="auto"/>
        <w:ind w:left="720"/>
      </w:pPr>
      <w:r/>
      <w:r>
        <w:t>Floating Reels mode and bonus features for increased chances of winning</w:t>
      </w:r>
    </w:p>
    <w:p>
      <w:pPr>
        <w:pStyle w:val="ListBullet"/>
        <w:spacing w:line="240" w:lineRule="auto"/>
        <w:ind w:left="720"/>
      </w:pPr>
      <w:r/>
      <w:r>
        <w:t>Balanced and decent payouts for players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No progressive jackpot feature</w:t>
      </w:r>
    </w:p>
    <w:p>
      <w:r/>
      <w:r>
        <w:rPr>
          <w:b/>
        </w:rPr>
        <w:t>Play Balloonies for Free: Fun-Filled Slot Machine Review</w:t>
      </w:r>
    </w:p>
    <w:p>
      <w:r/>
      <w:r>
        <w:rPr>
          <w:i/>
        </w:rPr>
        <w:t>Read our review of Balloonies, a fun and entertaining online slot game with cute, colorful balloons. Play for free and experience the Floating Reels mode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