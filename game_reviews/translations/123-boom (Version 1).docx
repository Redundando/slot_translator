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Play 123 Boom! Slot for Free - Review and Gameplay Features</w:t>
      </w:r>
    </w:p>
    <w:p>
      <w:pPr>
        <w:pStyle w:val="Heading2"/>
      </w:pPr>
      <w:r>
        <w:t>Set Sail on the High Seas with 123 Boom! Design and Theme</w:t>
      </w:r>
    </w:p>
    <w:p>
      <w:r/>
      <w:r>
        <w:t xml:space="preserve">Arr mateys! Are you looking for a slot game that will shiver your timbers? Look no further than 123 Boom!. This game has a pirate theme that will take you on a swashbuckling adventure. Set in the midst of a naval battle, the background shows two ships blasting each other with cannons. It's immersive themes like these that make the game so much fun to play. </w:t>
      </w:r>
      <w:r/>
    </w:p>
    <w:p>
      <w:r/>
      <w:r>
        <w:t xml:space="preserve">The design of the game is also worthy of mention. The grid itself is framed in wooden planks, like the deck of a pirate ship. The reels scroll horizontally with each spin, adding to the dynamic feel of the game. The symbols are masterfully crafted and feature images you'd expect to see on the high seas. From treasure chests to cutlasses, the symbols truly transport you to a world of piracy and adventure. </w:t>
      </w:r>
      <w:r/>
    </w:p>
    <w:p>
      <w:r/>
      <w:r>
        <w:t xml:space="preserve">But wait, there's more! The Wild symbol is a bomb that explodes after a brief countdown when next to winning positions. Talk about explosive winnings! The bonus symbol is a cannon - perfect for the setting. There's nothing quite like the boom of a cannon to get your heart racing and remind you that every spin has the potential to be a big win. </w:t>
      </w:r>
      <w:r/>
    </w:p>
    <w:p>
      <w:r/>
      <w:r>
        <w:t>All in all, 123 Boom! delivers on every front, from the design to the thrilling theme. It's no wonder players around the world are singing the praises of this game. So what are you waiting for? Set sail on the high seas and see if you have what it takes to emerge victorious with your pockets full of booty.</w:t>
      </w:r>
    </w:p>
    <w:p>
      <w:pPr>
        <w:pStyle w:val="Heading2"/>
      </w:pPr>
      <w:r>
        <w:t>Exploding Fun: A Look at the 123 Boom! Gameplay Features</w:t>
      </w:r>
    </w:p>
    <w:p>
      <w:r/>
      <w:r>
        <w:t>Get ready to experience a blast with 123 Boom! This innovative slot game features horizontal reels that offer exciting wins at every turn. But what really sets this game apart is its Wild function. The Wild symbol packs a punch, triggering explosive wins when it's next to winning positions. It's like the Michael Bay of slot games.</w:t>
      </w:r>
    </w:p>
    <w:p>
      <w:r/>
      <w:r>
        <w:t>If you're looking to really up the ante, the Bonus Feature is where you'll want to focus your attention. Triggered by the cannon scatter symbol (because what's an explosion without a cannon?), the Bonus Feature comes with a multiplier that grows with each win. And let's be real, who doesn't love a good multiplier? With the possibility of reaching a maximum of 99x multiplier, you'll be feeling like a real pyrotechnic expert.</w:t>
      </w:r>
    </w:p>
    <w:p>
      <w:r/>
      <w:r>
        <w:t>So, if you're looking for a slot game that will blow your mind (and maybe your speakers, so keep the volume down), give 123 Boom! a try. With its explosive gameplay features, it's sure to be a blast!</w:t>
      </w:r>
    </w:p>
    <w:p>
      <w:pPr>
        <w:pStyle w:val="Heading2"/>
      </w:pPr>
      <w:r>
        <w:t>Get Blown Away by 123 Boom! Special Features and Bonuses</w:t>
      </w:r>
    </w:p>
    <w:p>
      <w:r/>
      <w:r>
        <w:t>Get ready to have a blast with 123 Boom!. This online casino slot game has all of the features you could want in a game, including a Wild symbol that adds a little boom to your wins. The Wild symbol, which is a bomb, explodes when next to a winning position, creating an explosive win that is sure to blow your mind.</w:t>
      </w:r>
    </w:p>
    <w:p>
      <w:r/>
      <w:r>
        <w:t>But wait, there's more! 123 Boom! also comes with a Bonus Feature that activates when three or more bonus scatter symbols appear on the reels. These bonus symbols, which are represented by a cannon, will launch you into a bonus round where explosive wins come with a multiplier that grows with each win. Trust us, it won't be long until this multiplier reaches an explosive 99x and takes your winnings to new heights!</w:t>
      </w:r>
    </w:p>
    <w:p>
      <w:r/>
      <w:r>
        <w:t>In short, 123 Boom! is the bomb-diggity. Its fun graphics, playful sound design, and exciting special features make this game a blast to play. So what are you waiting for? Give it a spin and see if you can make those explosives wins.</w:t>
      </w:r>
    </w:p>
    <w:p>
      <w:pPr>
        <w:pStyle w:val="Heading2"/>
      </w:pPr>
      <w:r>
        <w:t>Comparison of 123 Boom! to Other Pirate-themed Slots</w:t>
      </w:r>
    </w:p>
    <w:p>
      <w:r/>
      <w:r>
        <w:t>Compared to other pirate-themed slot games, 123 Boom! walks the plank of simplicity, but don't let that steer you away from playing the game. The horizontal reels merge with the actual horizontal scene in the background, making it a visually immersive game. And let's be honest, who doesn't like pirates?</w:t>
      </w:r>
      <w:r>
        <w:t xml:space="preserve"> </w:t>
      </w:r>
    </w:p>
    <w:p>
      <w:r/>
      <w:r>
        <w:t xml:space="preserve"> With an RTP of 96.4%, it's worth taking a chance on this game. However, if you're feeling like you need more pirating in your life, we suggest giving Wild Pirates or Pirate Gold Deluxe a shot. Those games offer exciting gameplay and immerse you in the pirate world even further.</w:t>
      </w:r>
      <w:r>
        <w:t xml:space="preserve"> </w:t>
      </w:r>
    </w:p>
    <w:p>
      <w:r/>
      <w:r>
        <w:t xml:space="preserve"> So, if you're ready to join Captain Hook and his mates, give 123 Boom! a spin. Who knows, you might just find a treasure chest filled with booty!</w:t>
      </w:r>
    </w:p>
    <w:p>
      <w:pPr>
        <w:pStyle w:val="Heading2"/>
      </w:pPr>
      <w:r>
        <w:t>Why You Should Join the Pirate Crew with 123 Boom!</w:t>
      </w:r>
    </w:p>
    <w:p>
      <w:r/>
      <w:r>
        <w:t>Are you ready to set sail on a high-stakes adventure with the ruthless pirates of 123 Boom!? This slot game is perfect for players who are in the mood for some swashbuckling action and treasure-hunting fun. The game's pirate-themed symbols and graphics are so good that you'll feel like you're on a ship, battling it out with enemy fleets.</w:t>
      </w:r>
      <w:r/>
    </w:p>
    <w:p>
      <w:r/>
      <w:r>
        <w:t>One of the best features of 123 Boom! is its explosive Wild feature. When you activate this feature, the symbol will randomly explode, causing nearby symbols to become Wild as well. This can lead to some seriously epic payouts! Plus, the bonus feature is extremely entertaining and can help you score even more treasure.</w:t>
      </w:r>
      <w:r/>
    </w:p>
    <w:p>
      <w:r/>
      <w:r>
        <w:t>Compared to other pirate-themed slots, 123 Boom! may seem relatively simple. However, don't let that fool you. The game's horizontality and impressive RTP of 96.4% make it well worth trying. Plus, if you're a pirate enthusiast, you'll love the attention to detail and the feeling of adventure that comes with each spin.</w:t>
      </w:r>
      <w:r/>
    </w:p>
    <w:p>
      <w:r/>
      <w:r>
        <w:t>Overall, if you're looking for a new slot game to try, we highly recommend joining the pirate crew with 123 Boom! You never know, you might just strike it lucky and find some buried treasure.</w:t>
      </w:r>
    </w:p>
    <w:p>
      <w:pPr>
        <w:pStyle w:val="Heading2"/>
      </w:pPr>
      <w:r>
        <w:t>FAQ</w:t>
      </w:r>
    </w:p>
    <w:p>
      <w:pPr>
        <w:pStyle w:val="Heading3"/>
      </w:pPr>
      <w:r>
        <w:t>What is the theme of 123 Boom!?</w:t>
      </w:r>
    </w:p>
    <w:p>
      <w:r/>
      <w:r>
        <w:t>123 Boom! is a pirate-themed online slot game.</w:t>
      </w:r>
    </w:p>
    <w:p>
      <w:pPr>
        <w:pStyle w:val="Heading3"/>
      </w:pPr>
      <w:r>
        <w:t>What is unique about the gameplay in 123 Boom!?</w:t>
      </w:r>
    </w:p>
    <w:p>
      <w:r/>
      <w:r>
        <w:t>The reels in 123 Boom! are horizontal, which creates a realistic naval battle scene with the background.</w:t>
      </w:r>
    </w:p>
    <w:p>
      <w:pPr>
        <w:pStyle w:val="Heading3"/>
      </w:pPr>
      <w:r>
        <w:t>What are the symbols in 123 Boom!?</w:t>
      </w:r>
    </w:p>
    <w:p>
      <w:r/>
      <w:r>
        <w:t>Symbols in 123 Boom! include pirate-themed icons such as helm wheels, doubloons, crossed swords, black flags, guns, maps, treasure chests full of coins, male and female pirates, a Wild symbol (a bomb), and a bonus symbol (a cannon).</w:t>
      </w:r>
    </w:p>
    <w:p>
      <w:pPr>
        <w:pStyle w:val="Heading3"/>
      </w:pPr>
      <w:r>
        <w:t>How do you trigger the explosive wins in 123 Boom!?</w:t>
      </w:r>
    </w:p>
    <w:p>
      <w:r/>
      <w:r>
        <w:t>Explosive wins in 123 Boom! are triggered when the Wild symbol is next to winning positions.</w:t>
      </w:r>
    </w:p>
    <w:p>
      <w:pPr>
        <w:pStyle w:val="Heading3"/>
      </w:pPr>
      <w:r>
        <w:t>What is the bonus feature in 123 Boom!?</w:t>
      </w:r>
    </w:p>
    <w:p>
      <w:r/>
      <w:r>
        <w:t>When three or more bonus scatter symbols (the cannon) appear on the reels in 123 Boom!, the Bonus Feature starts. During the Bonus Feature, explosive wins include multipliers that increase with each win, reaching up to 99x.</w:t>
      </w:r>
    </w:p>
    <w:p>
      <w:pPr>
        <w:pStyle w:val="Heading3"/>
      </w:pPr>
      <w:r>
        <w:t>What is the RTP of 123 Boom!?</w:t>
      </w:r>
    </w:p>
    <w:p>
      <w:r/>
      <w:r>
        <w:t>123 Boom! has an RTP of 96.4%.</w:t>
      </w:r>
    </w:p>
    <w:p>
      <w:pPr>
        <w:pStyle w:val="Heading3"/>
      </w:pPr>
      <w:r>
        <w:t>What are some other pirate-themed online slot games similar to 123 Boom!?</w:t>
      </w:r>
    </w:p>
    <w:p>
      <w:r/>
      <w:r>
        <w:t>If you enjoy pirate-themed online slot games like 123 Boom!, try Wild Pirates or Pirate Gold Deluxe.</w:t>
      </w:r>
    </w:p>
    <w:p>
      <w:pPr>
        <w:pStyle w:val="Heading3"/>
      </w:pPr>
      <w:r>
        <w:t>What is the soundtrack like in 123 Boom!?</w:t>
      </w:r>
    </w:p>
    <w:p>
      <w:r/>
      <w:r>
        <w:t>The soundtrack in 123 Boom! is intermittent, only playing when the reels are spinning.</w:t>
      </w:r>
    </w:p>
    <w:p>
      <w:pPr>
        <w:pStyle w:val="Heading2"/>
      </w:pPr>
      <w:r>
        <w:t>What we like</w:t>
      </w:r>
    </w:p>
    <w:p>
      <w:pPr>
        <w:pStyle w:val="ListBullet"/>
        <w:spacing w:line="240" w:lineRule="auto"/>
        <w:ind w:left="720"/>
      </w:pPr>
      <w:r/>
      <w:r>
        <w:t>Explosive Wild feature</w:t>
      </w:r>
    </w:p>
    <w:p>
      <w:pPr>
        <w:pStyle w:val="ListBullet"/>
        <w:spacing w:line="240" w:lineRule="auto"/>
        <w:ind w:left="720"/>
      </w:pPr>
      <w:r/>
      <w:r>
        <w:t>Well-crafted pirate symbols</w:t>
      </w:r>
    </w:p>
    <w:p>
      <w:pPr>
        <w:pStyle w:val="ListBullet"/>
        <w:spacing w:line="240" w:lineRule="auto"/>
        <w:ind w:left="720"/>
      </w:pPr>
      <w:r/>
      <w:r>
        <w:t>Entertaining Bonus Feature</w:t>
      </w:r>
    </w:p>
    <w:p>
      <w:pPr>
        <w:pStyle w:val="ListBullet"/>
        <w:spacing w:line="240" w:lineRule="auto"/>
        <w:ind w:left="720"/>
      </w:pPr>
      <w:r/>
      <w:r>
        <w:t>Gameplay fits and enhances theme</w:t>
      </w:r>
    </w:p>
    <w:p>
      <w:pPr>
        <w:pStyle w:val="Heading2"/>
      </w:pPr>
      <w:r>
        <w:t>What we don't like</w:t>
      </w:r>
    </w:p>
    <w:p>
      <w:pPr>
        <w:pStyle w:val="ListBullet"/>
        <w:spacing w:line="240" w:lineRule="auto"/>
        <w:ind w:left="720"/>
      </w:pPr>
      <w:r/>
      <w:r>
        <w:t>Relatively simple compared to other pirate-themed slots</w:t>
      </w:r>
    </w:p>
    <w:p>
      <w:pPr>
        <w:pStyle w:val="ListBullet"/>
        <w:spacing w:line="240" w:lineRule="auto"/>
        <w:ind w:left="720"/>
      </w:pPr>
      <w:r/>
      <w:r>
        <w:t>May not appeal to players not interested in pirate themes</w:t>
      </w:r>
    </w:p>
    <w:p>
      <w:r/>
      <w:r>
        <w:rPr>
          <w:b/>
        </w:rPr>
        <w:t>Play 123 Boom! Slot for Free - Review and Gameplay Features</w:t>
      </w:r>
    </w:p>
    <w:p>
      <w:r/>
      <w:r>
        <w:rPr>
          <w:i/>
        </w:rPr>
        <w:t>Read our unbiased review of the 123 Boom! online slot game, play for free, and enjoy the explosive Wild feature and Bonus Feature with up to 99x multiplier.</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