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Jurassic Park Slot for Free - Stunning Graphics and Innovative Features</w:t>
      </w:r>
    </w:p>
    <w:p>
      <w:pPr>
        <w:pStyle w:val="Heading2"/>
      </w:pPr>
      <w:r>
        <w:t>Jurassic Park Slot Game: A Wild Adventure</w:t>
      </w:r>
    </w:p>
    <w:p>
      <w:r/>
      <w:r>
        <w:t>Step into the world of Jurassic Park with this exciting 5x3 slot machine that boasts a whopping 243 paylines. If you thought the movie was thrilling, just wait until you see the graphical design and hear the sound effects of this game!</w:t>
      </w:r>
    </w:p>
    <w:p>
      <w:r/>
      <w:r>
        <w:t>The invisible grid underneath the slots will make you feel like you're in the heart of the jungle, surrounded by prehistoric creatures. From triceratops to velociraptors and even tyrannosaurs, Jurassic Park's iconic characters and dinosaurs serve as game symbols, adding to the overall feel and excitement of the game.</w:t>
      </w:r>
    </w:p>
    <w:p>
      <w:r/>
      <w:r>
        <w:t>So grab your lucky charm and get ready to run with the dinosaurs. With its stunning design and innovative features, Jurassic Park slot game is nothing short of a roaring good time.</w:t>
      </w:r>
    </w:p>
    <w:p>
      <w:pPr>
        <w:pStyle w:val="Heading2"/>
      </w:pPr>
      <w:r>
        <w:t>Experience the Special Features of Jurassic Park!</w:t>
      </w:r>
    </w:p>
    <w:p>
      <w:r/>
      <w:r>
        <w:t>Jurassic Park is no ordinary casino slot game. It includes a unique feature of a Mosquito in Amber Scatter symbol, which can unlock the door for free spins with five distinct bonus modes. Who knew prehistoric insects could be so helpful?</w:t>
      </w:r>
    </w:p>
    <w:p>
      <w:r/>
      <w:r>
        <w:t>Each bonus mode of Jurassic Park revolves around a particular dinosaur, giving players an opportunity to win special features that make the gameplay more thrilling than watching a T-Rex chase its prey. With so many paylines and exciting bonuses, playing Jurassic Park is like going on a journey through time without even leaving your couch!</w:t>
      </w:r>
    </w:p>
    <w:p>
      <w:pPr>
        <w:pStyle w:val="Heading2"/>
      </w:pPr>
      <w:r>
        <w:t>Get Your Dino On with the Jurassic Park Slot Game</w:t>
      </w:r>
    </w:p>
    <w:p>
      <w:r/>
      <w:r>
        <w:t>The gameplay of Jurassic Park is so easy, even a T-Rex could do it! All you need to do is match three or more symbols and you'll be roaring with joy. The more symbols you match, the bigger your payout will be. It's perfect for newbies and old pros alike, because who doesn't love a good dino-theme, amirite?</w:t>
      </w:r>
    </w:p>
    <w:p>
      <w:r/>
      <w:r>
        <w:t>This slot game's design is so simple, it won't make your brain go extinct. The best part? The innovative bonus features! This game offers more thrills than the original movie, and that's saying something. Jurassic Park is worth every roar and penny- and sure to be a hit with slot game enthusiasts everywhere!</w:t>
      </w:r>
    </w:p>
    <w:p>
      <w:pPr>
        <w:pStyle w:val="Heading2"/>
      </w:pPr>
      <w:r>
        <w:t>Get Roaring Wins with Jurassic Park Slot Game</w:t>
      </w:r>
    </w:p>
    <w:p>
      <w:r/>
      <w:r>
        <w:t>When it comes to top slot machine manufacturers, Microgaming is definitely a roaring name in the industry. With a track record that is as solid as a T-Rex's bones, this company produces slot games that are always a talking point.</w:t>
      </w:r>
    </w:p>
    <w:p>
      <w:r/>
      <w:r>
        <w:t>With the Jurassic Park slot game, Microgaming has once again brought innovation to the forefront, as players get to travel back in time to when dinosaurs ruled our planet. The graphics are sharp, the sound effects will transport you to the jungle, and the special features will make your wins roar.</w:t>
      </w:r>
    </w:p>
    <w:p>
      <w:r/>
      <w:r>
        <w:t>Microgaming's technology truly sets it apart from other slot game developers, as it continually pushes the boundaries in the online gaming world. With this game, players can expect nothing less than a dino-mite experience from start to finish.</w:t>
      </w:r>
    </w:p>
    <w:p>
      <w:pPr>
        <w:pStyle w:val="Heading2"/>
      </w:pPr>
      <w:r>
        <w:t>Is Jurassic Park Better Than Other Cinema-Based Slot Games?</w:t>
      </w:r>
    </w:p>
    <w:p>
      <w:r/>
      <w:r>
        <w:t>Cinema-inspired slot games are trendy these days with a plethora of titles such as Terminator 2, Wish Master, and Frankenstein and King Kong. But let's just say that when it comes to roaring-good-fun, Jurassic Park trumps them all. The unique bonus modes related to the dinosaurs add a new layer of excitement, and the engaging gameplay keeps the players hooked. Thanks to Microgaming, this slot game has raised the bar and become a favorite among slot enthusiasts worldwide.</w:t>
      </w:r>
    </w:p>
    <w:p>
      <w:pPr>
        <w:pStyle w:val="Heading2"/>
      </w:pPr>
      <w:r>
        <w:t>FAQ</w:t>
      </w:r>
    </w:p>
    <w:p>
      <w:pPr>
        <w:pStyle w:val="Heading3"/>
      </w:pPr>
      <w:r>
        <w:t>What is Jurassic Park?</w:t>
      </w:r>
    </w:p>
    <w:p>
      <w:r/>
      <w:r>
        <w:t>Jurassic Park is a slot machine that leverages the theme of the iconic movie of the same name from the 90s.</w:t>
      </w:r>
    </w:p>
    <w:p>
      <w:pPr>
        <w:pStyle w:val="Heading3"/>
      </w:pPr>
      <w:r>
        <w:t>What is the game mechanism of Jurassic Park?</w:t>
      </w:r>
    </w:p>
    <w:p>
      <w:r/>
      <w:r>
        <w:t>Jurassic Park has a 5x3 slot machine that shows 15 symbols at each spin with 243 pay lines.</w:t>
      </w:r>
    </w:p>
    <w:p>
      <w:pPr>
        <w:pStyle w:val="Heading3"/>
      </w:pPr>
      <w:r>
        <w:t>What symbols can be found in Jurassic Park?</w:t>
      </w:r>
    </w:p>
    <w:p>
      <w:r/>
      <w:r>
        <w:t>Jurassic Park includes a mix of human protagonists and dinosaurs as images, along with the film's logo.</w:t>
      </w:r>
    </w:p>
    <w:p>
      <w:pPr>
        <w:pStyle w:val="Heading3"/>
      </w:pPr>
      <w:r>
        <w:t>Is the sound quality good in Jurassic Park?</w:t>
      </w:r>
    </w:p>
    <w:p>
      <w:r/>
      <w:r>
        <w:t>The background sound and music in Jurassic Park blend perfectly with the theme of the game making it truly enjoyable for enthusiasts.</w:t>
      </w:r>
    </w:p>
    <w:p>
      <w:pPr>
        <w:pStyle w:val="Heading3"/>
      </w:pPr>
      <w:r>
        <w:t>What is the special feature of Jurassic Park's free spins?</w:t>
      </w:r>
    </w:p>
    <w:p>
      <w:r/>
      <w:r>
        <w:t>Jurassic Park allows us to try 5 different bonus modes characterized by different dinosaurs and special features, which differentiates itself from other slots by offering a varied and fun gameplay.</w:t>
      </w:r>
    </w:p>
    <w:p>
      <w:pPr>
        <w:pStyle w:val="Heading3"/>
      </w:pPr>
      <w:r>
        <w:t>Are there other games similar to Jurassic Park?</w:t>
      </w:r>
    </w:p>
    <w:p>
      <w:r/>
      <w:r>
        <w:t>Yes, there are other slots based on cinematic masterpieces like Terminator 2, Wish Master, and Frankenstein and King Kong.</w:t>
      </w:r>
    </w:p>
    <w:p>
      <w:pPr>
        <w:pStyle w:val="Heading3"/>
      </w:pPr>
      <w:r>
        <w:t>What is the significance of the mosquito symbol in Jurassic Park?</w:t>
      </w:r>
    </w:p>
    <w:p>
      <w:r/>
      <w:r>
        <w:t>The famous mosquito trapped in resin is a Scatter symbol that allows access to free spins in Jurassic Park.</w:t>
      </w:r>
    </w:p>
    <w:p>
      <w:pPr>
        <w:pStyle w:val="Heading3"/>
      </w:pPr>
      <w:r>
        <w:t>What makes Jurassic Park slot machine stand out from others?</w:t>
      </w:r>
    </w:p>
    <w:p>
      <w:r/>
      <w:r>
        <w:t>Jurassic Park stands out from others by offering high payout lines and varied bonus modes characterized by different dinosaurs and special features that make gameplay fun and challenging.</w:t>
      </w:r>
    </w:p>
    <w:p>
      <w:pPr>
        <w:pStyle w:val="Heading2"/>
      </w:pPr>
      <w:r>
        <w:t>What we like</w:t>
      </w:r>
    </w:p>
    <w:p>
      <w:pPr>
        <w:pStyle w:val="ListBullet"/>
        <w:spacing w:line="240" w:lineRule="auto"/>
        <w:ind w:left="720"/>
      </w:pPr>
      <w:r/>
      <w:r>
        <w:t>Stunning graphical design and immersive sound effects</w:t>
      </w:r>
    </w:p>
    <w:p>
      <w:pPr>
        <w:pStyle w:val="ListBullet"/>
        <w:spacing w:line="240" w:lineRule="auto"/>
        <w:ind w:left="720"/>
      </w:pPr>
      <w:r/>
      <w:r>
        <w:t>Special features like free spins and bonus modes add excitement</w:t>
      </w:r>
    </w:p>
    <w:p>
      <w:pPr>
        <w:pStyle w:val="ListBullet"/>
        <w:spacing w:line="240" w:lineRule="auto"/>
        <w:ind w:left="720"/>
      </w:pPr>
      <w:r/>
      <w:r>
        <w:t>Easy to understand gameplay is perfect for beginners</w:t>
      </w:r>
    </w:p>
    <w:p>
      <w:pPr>
        <w:pStyle w:val="ListBullet"/>
        <w:spacing w:line="240" w:lineRule="auto"/>
        <w:ind w:left="720"/>
      </w:pPr>
      <w:r/>
      <w:r>
        <w:t>Highly reputable manufacturer known for innovative slots</w:t>
      </w:r>
    </w:p>
    <w:p>
      <w:pPr>
        <w:pStyle w:val="Heading2"/>
      </w:pPr>
      <w:r>
        <w:t>What we don't like</w:t>
      </w:r>
    </w:p>
    <w:p>
      <w:pPr>
        <w:pStyle w:val="ListBullet"/>
        <w:spacing w:line="240" w:lineRule="auto"/>
        <w:ind w:left="720"/>
      </w:pPr>
      <w:r/>
      <w:r>
        <w:t>May not appeal to players who aren't fans of the Jurassic Park franchise</w:t>
      </w:r>
    </w:p>
    <w:p>
      <w:pPr>
        <w:pStyle w:val="ListBullet"/>
        <w:spacing w:line="240" w:lineRule="auto"/>
        <w:ind w:left="720"/>
      </w:pPr>
      <w:r/>
      <w:r>
        <w:t>Bonus modes can be difficult to trigger</w:t>
      </w:r>
    </w:p>
    <w:p>
      <w:r/>
      <w:r>
        <w:rPr>
          <w:b/>
        </w:rPr>
        <w:t>Play Jurassic Park Slot for Free - Stunning Graphics and Innovative Features</w:t>
      </w:r>
    </w:p>
    <w:p>
      <w:r/>
      <w:r>
        <w:rPr>
          <w:i/>
        </w:rPr>
        <w:t>Experience the excitement of Jurassic Park slot for free, with stunning graphics and innovative bonus modes.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