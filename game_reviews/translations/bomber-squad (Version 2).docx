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Bomber Squad for Free - Review and Gameplay Features</w:t>
      </w:r>
    </w:p>
    <w:p>
      <w:r/>
      <w:r>
        <w:rPr>
          <w:b/>
        </w:rPr>
        <w:t>Meta description</w:t>
      </w:r>
      <w:r>
        <w:t>: Read our review of Bomber Squad online slot game and play for free today. Learn about gameplay features, betting options, bonus rounds, and customization options.</w:t>
      </w:r>
    </w:p>
    <w:p>
      <w:pPr>
        <w:pStyle w:val="Heading2"/>
      </w:pPr>
      <w:r>
        <w:t>Gameplay Features</w:t>
      </w:r>
    </w:p>
    <w:p>
      <w:r/>
      <w:r>
        <w:t>Bomber Squad is a game that combines everything you love about classic slot machines with modern perks that will keep you on the edge of your seat. With a 5-reel, 3-row layout and an impressive 1024 ways to win, the action never stops.</w:t>
      </w:r>
      <w:r/>
    </w:p>
    <w:p>
      <w:r/>
      <w:r>
        <w:t>One of the best things about Bomber Squad is the level of flexibility it offers players. From setting up your own free spins to adjusting the speed of the reels, you have ultimate control over your gaming experience. Not to mention the Wild symbol found on reels 2, 3, and 4, which can substitute any other symbol except the Scatter for even more chances to win big.</w:t>
      </w:r>
      <w:r/>
    </w:p>
    <w:p>
      <w:r/>
      <w:r>
        <w:t>To trigger the bonus round, the Scatter symbol must be adjacent. Here comes the fun part! Take your pick from five different bonus options, each with their own set of multipliers and free spins. The only catch is, you never know which one you'll get - it's a bit like picking a box of chocolates and never quite knowing what you're going to get!</w:t>
      </w:r>
      <w:r/>
    </w:p>
    <w:p>
      <w:r/>
      <w:r>
        <w:t>Finally, let's talk about the Jackpot, which is progressive and randomly awarded. Who knows, maybe today is the day you'll strike lucky and land the big one! Just keep in mind that the game's RTP value is 94.35%, so while the rewards can be big, losing is always a possibility. So, don't blow all your budget at once!</w:t>
      </w:r>
    </w:p>
    <w:p>
      <w:pPr>
        <w:pStyle w:val="Heading2"/>
      </w:pPr>
      <w:r>
        <w:t>BETTING OPTIONS</w:t>
      </w:r>
    </w:p>
    <w:p>
      <w:r/>
      <w:r>
        <w:t xml:space="preserve">Bomber Squad offers more betting options than an indecisive gambler at a roulette table. You can place a minimum bet of 0.20 coins and go up to 10 levels of betting. That's like choosing between a first class airplane seat and a one-way ticket on the last row of a budget airline. The potential win is up to 800 times your initial bet, so if you're lucky, you could be rolling in coins like Scrooge McDuck. </w:t>
      </w:r>
    </w:p>
    <w:p>
      <w:r/>
      <w:r>
        <w:t xml:space="preserve">The game caters to both novice and experienced players. If you're new to the world of online slot games, Bomber Squad has got your back with its easy-to-use betting system. And if you're a seasoned player, you'll appreciate the game's flexibility in betting options. Whether you're a tight-budgeted player or a high-roller, Bomber Squad has something for everyone. </w:t>
      </w:r>
      <w:r>
        <w:t xml:space="preserve"> </w:t>
      </w:r>
    </w:p>
    <w:p>
      <w:r/>
      <w:r>
        <w:t>So go ahead, bet big and pray to the gambling gods that you'll hit the jackpot. Or, play it safe and stick to the minimum bet. Either way, Bomber Squad's got your back.</w:t>
      </w:r>
    </w:p>
    <w:p>
      <w:pPr>
        <w:pStyle w:val="Heading2"/>
      </w:pPr>
      <w:r>
        <w:t>Symbols and Paytable</w:t>
      </w:r>
    </w:p>
    <w:p>
      <w:r/>
      <w:r>
        <w:t>Are you ready to join the elite team of Bomber Squad? The slot game features 11 regular symbols and 2 bonus symbols. But don’t worry, we won’t send you to defuse a bomb. Instead, you’ll be spinning the reels for some explosive wins!</w:t>
      </w:r>
    </w:p>
    <w:p>
      <w:r/>
      <w:r>
        <w:t>The lower-paying symbols include the standard card symbols from 9 to Ace. You might be wondering why the game designers didn’t come up with something more creative? At least they didn’t add numbers to the mix and kept us all sane.</w:t>
      </w:r>
    </w:p>
    <w:p>
      <w:r/>
      <w:r>
        <w:t>The higher-paying symbols are represented by the stack of cash, explosive bags, and guns. What makes them even more appealing is the fact they contribute to the thrill of the game. Who doesn’t like big wins from massive explosions?</w:t>
      </w:r>
    </w:p>
    <w:p>
      <w:r/>
      <w:r>
        <w:t>The Wild symbol is represented by the dynamite and can substitute any other symbol except for the Scatter. Watch out, though, as it might pack a punch! The Scatter symbol is the vault door and needs to be adjacent to trigger the bonus round. Who would’ve thought that breaking into a vault would be so rewarding? The paytable offers plenty of winning combinations that can pay out handsomely. Get ready to make a serious boom!</w:t>
      </w:r>
    </w:p>
    <w:p>
      <w:pPr>
        <w:pStyle w:val="Heading2"/>
      </w:pPr>
      <w:r>
        <w:t>Bonus Rounds</w:t>
      </w:r>
    </w:p>
    <w:p>
      <w:r/>
      <w:r>
        <w:t>The bonus round in Bomber Squad is seriously explosive! Triggered by the Scatter symbol, it offers players the option to choose from five different bonus options. As a veteran of online slot games, I must say that this is one of the coolest features I've seen in a while. When I saw that I could choose from different multipliers and free spins, my mind started racing with the possibilities.</w:t>
      </w:r>
    </w:p>
    <w:p>
      <w:r/>
      <w:r>
        <w:t>As someone who has seen the devastation of war, I must say that Bomber Squad's bonus round is one of the few areas where bombs can be something to look forward to! The thrill of triggering the bonus round is incomparable, and the excitement builds up as you select your preferred option. Once you've made your choice, sit back and watch as the Free Spins commence. But beware, the stakes are high, and the bombers are dropping bombs left and right. So buckle up and hold on tight, and you might just score a big win!</w:t>
      </w:r>
    </w:p>
    <w:p>
      <w:pPr>
        <w:pStyle w:val="Heading2"/>
      </w:pPr>
      <w:r>
        <w:t>Customization Options</w:t>
      </w:r>
    </w:p>
    <w:p>
      <w:r/>
      <w:r>
        <w:t>Are you tired of playing the same old slot game again and again? Fear not, Bomber Squad is here to give you the power of customization! With a plethora of options to choose from, you can tailor your gaming experience to your heart's content. Whether you want to set up your own free spins or adjust the speed of the reels, Bomber Squad has got you covered!</w:t>
      </w:r>
    </w:p>
    <w:p>
      <w:r/>
      <w:r>
        <w:t>It's like having a personal stylist, but for your slot game! And let's face it, who doesn't want to be their own personal stylist? You can finally say goodbye to those boring preset spins and hello to a world of possibilities.</w:t>
      </w:r>
    </w:p>
    <w:p>
      <w:r/>
      <w:r>
        <w:t>If you're anything like me, having control over your gaming experience is key. I mean, how else am I supposed to win big if I'm not in control? With Bomber Squad's customization options, you'll feel like a true high roller in no time. So what are you waiting for? Take control and spin those reels!</w:t>
      </w:r>
    </w:p>
    <w:p>
      <w:pPr>
        <w:pStyle w:val="Heading2"/>
      </w:pPr>
      <w:r>
        <w:t>FAQ</w:t>
      </w:r>
    </w:p>
    <w:p>
      <w:pPr>
        <w:pStyle w:val="Heading3"/>
      </w:pPr>
      <w:r>
        <w:t>What is Bomber Squad?</w:t>
      </w:r>
    </w:p>
    <w:p>
      <w:r/>
      <w:r>
        <w:t>Bomber Squad is an online slot game by SimplePlay with a crime-themed storyline where you'll join a group of robbers on their mission to break into a bank.</w:t>
      </w:r>
    </w:p>
    <w:p>
      <w:pPr>
        <w:pStyle w:val="Heading3"/>
      </w:pPr>
      <w:r>
        <w:t>How many reels, rows, and paylines are in Bomber Squad?</w:t>
      </w:r>
    </w:p>
    <w:p>
      <w:r/>
      <w:r>
        <w:t>Bomber Squad has a 5-reel, 3-row layout, and 1024 ways to win.</w:t>
      </w:r>
    </w:p>
    <w:p>
      <w:pPr>
        <w:pStyle w:val="Heading3"/>
      </w:pPr>
      <w:r>
        <w:t>What is the minimum and maximum bet amount for Bomber Squad?</w:t>
      </w:r>
    </w:p>
    <w:p>
      <w:r/>
      <w:r>
        <w:t>The minimum bet is 0.20 coins, and the maximum bet is 10 levels of betting.</w:t>
      </w:r>
    </w:p>
    <w:p>
      <w:pPr>
        <w:pStyle w:val="Heading3"/>
      </w:pPr>
      <w:r>
        <w:t>What is the maximum payout for Bomber Squad?</w:t>
      </w:r>
    </w:p>
    <w:p>
      <w:r/>
      <w:r>
        <w:t>The maximum potential win is up to 800 times your initial bet.</w:t>
      </w:r>
    </w:p>
    <w:p>
      <w:pPr>
        <w:pStyle w:val="Heading3"/>
      </w:pPr>
      <w:r>
        <w:t>Can I customize the gameplay experience in Bomber Squad?</w:t>
      </w:r>
    </w:p>
    <w:p>
      <w:r/>
      <w:r>
        <w:t>Yes, you can customize your own free spins and adjust the speed of the reels.</w:t>
      </w:r>
    </w:p>
    <w:p>
      <w:pPr>
        <w:pStyle w:val="Heading3"/>
      </w:pPr>
      <w:r>
        <w:t>What is the RTP value of Bomber Squad?</w:t>
      </w:r>
    </w:p>
    <w:p>
      <w:r/>
      <w:r>
        <w:t>The RTP value is 94.35%.</w:t>
      </w:r>
    </w:p>
    <w:p>
      <w:pPr>
        <w:pStyle w:val="Heading3"/>
      </w:pPr>
      <w:r>
        <w:t>What are the Wild and Scatter symbols in Bomber Squad?</w:t>
      </w:r>
    </w:p>
    <w:p>
      <w:r/>
      <w:r>
        <w:t>The Wild symbol is dynamite, and the Scatter symbol is the vault door.</w:t>
      </w:r>
    </w:p>
    <w:p>
      <w:pPr>
        <w:pStyle w:val="Heading3"/>
      </w:pPr>
      <w:r>
        <w:t>What is the bonus round in Bomber Squad?</w:t>
      </w:r>
    </w:p>
    <w:p>
      <w:r/>
      <w:r>
        <w:t>To trigger the bonus round, you need to get adjacent Scatter symbols. Before the Free Spins commence, you'll be given the option to choose from five different bonus options, each with its own set of multipliers and free spins.</w:t>
      </w:r>
    </w:p>
    <w:p>
      <w:pPr>
        <w:pStyle w:val="Heading2"/>
      </w:pPr>
      <w:r>
        <w:t>What we like</w:t>
      </w:r>
    </w:p>
    <w:p>
      <w:pPr>
        <w:pStyle w:val="ListBullet"/>
        <w:spacing w:line="240" w:lineRule="auto"/>
        <w:ind w:left="720"/>
      </w:pPr>
      <w:r/>
      <w:r>
        <w:t>Fast-paced gameplay with 1024 ways to win</w:t>
      </w:r>
    </w:p>
    <w:p>
      <w:pPr>
        <w:pStyle w:val="ListBullet"/>
        <w:spacing w:line="240" w:lineRule="auto"/>
        <w:ind w:left="720"/>
      </w:pPr>
      <w:r/>
      <w:r>
        <w:t>Customization options, including setting up your own free spins</w:t>
      </w:r>
    </w:p>
    <w:p>
      <w:pPr>
        <w:pStyle w:val="ListBullet"/>
        <w:spacing w:line="240" w:lineRule="auto"/>
        <w:ind w:left="720"/>
      </w:pPr>
      <w:r/>
      <w:r>
        <w:t>Wide range of betting options</w:t>
      </w:r>
    </w:p>
    <w:p>
      <w:pPr>
        <w:pStyle w:val="ListBullet"/>
        <w:spacing w:line="240" w:lineRule="auto"/>
        <w:ind w:left="720"/>
      </w:pPr>
      <w:r/>
      <w:r>
        <w:t>Bonus round offering 5 different options with their own multipliers and free spins</w:t>
      </w:r>
    </w:p>
    <w:p>
      <w:pPr>
        <w:pStyle w:val="Heading2"/>
      </w:pPr>
      <w:r>
        <w:t>What we don't like</w:t>
      </w:r>
    </w:p>
    <w:p>
      <w:pPr>
        <w:pStyle w:val="ListBullet"/>
        <w:spacing w:line="240" w:lineRule="auto"/>
        <w:ind w:left="720"/>
      </w:pPr>
      <w:r/>
      <w:r>
        <w:t>RTP value is slightly lower than average at 94.35%</w:t>
      </w:r>
    </w:p>
    <w:p>
      <w:pPr>
        <w:pStyle w:val="ListBullet"/>
        <w:spacing w:line="240" w:lineRule="auto"/>
        <w:ind w:left="720"/>
      </w:pPr>
      <w:r/>
      <w:r>
        <w:t>Progressive jackpot is randomly awarded</w:t>
      </w:r>
    </w:p>
    <w:p>
      <w:r/>
      <w:r>
        <w:rPr>
          <w:i/>
        </w:rPr>
        <w:t>Create a feature image that captures the excitement and adventure of Bomber Squad by SimplePlay. The image should be in a cartoon style and should feature a happy Maya warrior wearing glasses. The Maya warrior should be holding a dynamite stick and standing in front of a bank vault door while gangsters shoot their machine guns in the background. Use bright colors and bold outlines to make the image stand out and convey the high-energy and thrilling experience of playing this slot game. The image should make players curious and excited to try out Bomber Squad.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