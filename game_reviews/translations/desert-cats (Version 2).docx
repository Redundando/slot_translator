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Desert Cats Online Slot Game for Free</w:t>
      </w:r>
    </w:p>
    <w:p>
      <w:r/>
      <w:r>
        <w:rPr>
          <w:b/>
        </w:rPr>
        <w:t>Meta description</w:t>
      </w:r>
      <w:r>
        <w:t>: Read our review of Desert Cats, the unique seven-reel slot game with diverse symbols. Play now for free!</w:t>
      </w:r>
    </w:p>
    <w:p>
      <w:pPr>
        <w:pStyle w:val="Heading2"/>
      </w:pPr>
      <w:r>
        <w:t>Desert Cats: A Classic Egyptian Theme with Unique Graphics</w:t>
      </w:r>
    </w:p>
    <w:p>
      <w:r/>
      <w:r>
        <w:t>Are you ready to embark on an adventure through ancient Egypt? Look no further than Desert Cats, the online slot game that takes you on a journey to discover the mysteries of the civilization of the pharaohs.</w:t>
      </w:r>
    </w:p>
    <w:p>
      <w:r/>
      <w:r>
        <w:t>While the theme itself may not be groundbreaking, the graphics of this game truly make it stand out. The feline animations are whimsical and fun, adding a lighthearted touch to the serious theme. However, if you're looking for an abundance of special effects or 3D animations, this game may not be for you.</w:t>
      </w:r>
    </w:p>
    <w:p>
      <w:r/>
      <w:r>
        <w:t>That being said, the unique design of the cat symbols makes for an enjoyable and engaging gaming experience. Who knew that cats in ancient Egypt could be so entertaining?</w:t>
      </w:r>
    </w:p>
    <w:p>
      <w:r/>
      <w:r>
        <w:t>So why not give Desert Cats a chance? It's a purr-fectly enjoyable game that will keep you entertained for hours. Let the adventures of ancient Egypt and its feline companions whisk you away!</w:t>
      </w:r>
    </w:p>
    <w:p>
      <w:pPr>
        <w:pStyle w:val="Heading2"/>
      </w:pPr>
      <w:r>
        <w:t>A Seven-Reel Slot with 50 Paylines</w:t>
      </w:r>
    </w:p>
    <w:p>
      <w:r/>
      <w:r>
        <w:t>Did someone say seven reels? Count us in! Desert Cats is a unique take on the classic slot machine, featuring seven reels and 50 fixed paylines. The added reels give this game a little something extra, like putting sprinkles on an ice cream sundae. And with low volatility, it won't take long to start racking up winnings. Cha-ching!</w:t>
      </w:r>
      <w:r/>
    </w:p>
    <w:p>
      <w:r/>
      <w:r>
        <w:t>But just because this game has more reels doesn't mean it's harder to play. In fact, it's quite easy to pick up on, even for those new to the world of online slots. The graphics are sleek and well-designed, giving players a visually appealing experience.</w:t>
      </w:r>
      <w:r/>
    </w:p>
    <w:p>
      <w:r/>
      <w:r>
        <w:t>We love a good gamble, but luckily for us, Desert Cats gives us a decent chance at winning. With 50 fixed paylines, we're feeling confident that our luck is about to turn around. And if not, at least we had some fun playing the game and admiring the cool graphics.</w:t>
      </w:r>
    </w:p>
    <w:p>
      <w:pPr>
        <w:pStyle w:val="Heading2"/>
      </w:pPr>
      <w:r>
        <w:t>Betting Options and Maximum Win You Can Expect</w:t>
      </w:r>
    </w:p>
    <w:p>
      <w:r/>
      <w:r>
        <w:t>Looking for a slot game that offers excitement, rewards, and a bit of adventure? Look no further than Desert Cats! Not only does it offer thrilling gameplay and a captivating theme, but it also boasts a wide range of betting options that cater to all types of players.</w:t>
      </w:r>
      <w:r/>
    </w:p>
    <w:p>
      <w:r/>
      <w:r>
        <w:t>From casual players to high rollers, Desert Cats has something for everyone. The minimum bet limit is just 50 cents, making it accessible to those who prefer to play on a budget. On the other hand, the maximum bet is a whopping €100, making it ideal for those who prefer to go big or go home.</w:t>
      </w:r>
      <w:r/>
    </w:p>
    <w:p>
      <w:r/>
      <w:r>
        <w:t>Now, let's talk about the maximum win you can expect from Desert Cats. It's a staggering €250,000, which is definitely nothing to sneeze at! However, it's worth noting that this is not an easily achievable feat. It takes a bit of luck and strategy to hit the jackpot, but that's part of what makes the game so exciting.</w:t>
      </w:r>
      <w:r/>
    </w:p>
    <w:p>
      <w:r/>
      <w:r>
        <w:t>Of course, we'd be remiss not to mention the game's theoretical return to players (RTP) percentage. At 95.79%, the RTP is slightly below average compared to other slot games. However, with the potential for such a high payoff, we think it's worth taking the risk!</w:t>
      </w:r>
      <w:r/>
    </w:p>
    <w:p>
      <w:r/>
      <w:r>
        <w:t>Overall, Desert Cats is a fantastic choice for anyone looking for a thrilling slot game with plenty of betting options and high rewards. So why not give it a try and see if you can hit the jackpot?</w:t>
      </w:r>
    </w:p>
    <w:p>
      <w:pPr>
        <w:pStyle w:val="Heading2"/>
      </w:pPr>
      <w:r>
        <w:t>Diverse Symbols and Wilds</w:t>
      </w:r>
    </w:p>
    <w:p>
      <w:r/>
      <w:r>
        <w:t>Desert Cats is a game that offers diverse symbols and wilds. It's not all kittens and rainbows in this game, but it does offer an interesting mix of symbols. The low payout symbols are represented by the traditional playing card values from 10 to Ace. But don't be fooled, as the thematic symbols are where the real action is. The cross of life, a stone stele, a pharaoh's head, and a statue of a cat add a unique flavor to the game.</w:t>
      </w:r>
    </w:p>
    <w:p>
      <w:r/>
      <w:r>
        <w:t>When it comes to winning big, the goddess of war Bastet is the jackpot symbol to keep an eye on. When you get lucky enough to see her lovely face all over the seven reels, she pays out 200 times the value of your bet. It's enough to fill up your sandbox with gold!</w:t>
      </w:r>
    </w:p>
    <w:p>
      <w:r/>
      <w:r>
        <w:t xml:space="preserve">Now onto the wilds, a key feature of any good slot machine. Desert Cats has two of them, but they both have their own quirks. The standard golden cat is a standard wild that substitutes for other symbols to create winning combinations. But hold on to your hats because there's more. The unique variation of the wild takes up four positions on the game grid. It's like a supersized cat-wild that can really help you bag more winning combinations. </w:t>
      </w:r>
    </w:p>
    <w:p>
      <w:pPr>
        <w:pStyle w:val="Heading2"/>
      </w:pPr>
      <w:r>
        <w:t>FAQ</w:t>
      </w:r>
    </w:p>
    <w:p>
      <w:pPr>
        <w:pStyle w:val="Heading3"/>
      </w:pPr>
      <w:r>
        <w:t>What is Desert Cats?</w:t>
      </w:r>
    </w:p>
    <w:p>
      <w:r/>
      <w:r>
        <w:t>Desert Cats is an online slot game with an ancient Egyptian theme, developed by Williams Interactive.</w:t>
      </w:r>
    </w:p>
    <w:p>
      <w:pPr>
        <w:pStyle w:val="Heading3"/>
      </w:pPr>
      <w:r>
        <w:t>How many reels does Desert Cats have?</w:t>
      </w:r>
    </w:p>
    <w:p>
      <w:r/>
      <w:r>
        <w:t>Desert Cats has seven reels and fifty fixed paylines.</w:t>
      </w:r>
    </w:p>
    <w:p>
      <w:pPr>
        <w:pStyle w:val="Heading3"/>
      </w:pPr>
      <w:r>
        <w:t>What is the minimum and maximum bet in Desert Cats?</w:t>
      </w:r>
    </w:p>
    <w:p>
      <w:r/>
      <w:r>
        <w:t>The minimum bet is 50 cents, while the maximum is €100.</w:t>
      </w:r>
    </w:p>
    <w:p>
      <w:pPr>
        <w:pStyle w:val="Heading3"/>
      </w:pPr>
      <w:r>
        <w:t>What is the highest amount you can win playing Desert Cats?</w:t>
      </w:r>
    </w:p>
    <w:p>
      <w:r/>
      <w:r>
        <w:t>The highest amount you can win playing Desert Cats is €250,000.</w:t>
      </w:r>
    </w:p>
    <w:p>
      <w:pPr>
        <w:pStyle w:val="Heading3"/>
      </w:pPr>
      <w:r>
        <w:t>What is the RTP of Desert Cats?</w:t>
      </w:r>
    </w:p>
    <w:p>
      <w:r/>
      <w:r>
        <w:t>The theoretical return to player (RTP) of Desert Cats is 95.79%.</w:t>
      </w:r>
    </w:p>
    <w:p>
      <w:pPr>
        <w:pStyle w:val="Heading3"/>
      </w:pPr>
      <w:r>
        <w:t>What are the symbols in Desert Cats?</w:t>
      </w:r>
    </w:p>
    <w:p>
      <w:r/>
      <w:r>
        <w:t>The symbols in Desert Cats include playing card symbols, stone steles, crosses of life, pharaoh heads, and cat statues. The Jackpot symbol is the goddess Bastet, while there are two Wild symbols represented by golden cats.</w:t>
      </w:r>
    </w:p>
    <w:p>
      <w:pPr>
        <w:pStyle w:val="Heading3"/>
      </w:pPr>
      <w:r>
        <w:t>Is Desert Cats a high or low volatility game?</w:t>
      </w:r>
    </w:p>
    <w:p>
      <w:r/>
      <w:r>
        <w:t>Desert Cats is a low volatility game, which means that the prizes are frequent but of low value.</w:t>
      </w:r>
    </w:p>
    <w:p>
      <w:pPr>
        <w:pStyle w:val="Heading3"/>
      </w:pPr>
      <w:r>
        <w:t>Does Desert Cats have special animations or effects?</w:t>
      </w:r>
    </w:p>
    <w:p>
      <w:r/>
      <w:r>
        <w:t>Desert Cats doesn't have special effects or 3D animations, but it offers sleek graphics that are well-designed and consistent with the gameplay.</w:t>
      </w:r>
    </w:p>
    <w:p>
      <w:pPr>
        <w:pStyle w:val="Heading2"/>
      </w:pPr>
      <w:r>
        <w:t>What we like</w:t>
      </w:r>
    </w:p>
    <w:p>
      <w:pPr>
        <w:pStyle w:val="ListBullet"/>
        <w:spacing w:line="240" w:lineRule="auto"/>
        <w:ind w:left="720"/>
      </w:pPr>
      <w:r/>
      <w:r>
        <w:t>Unique graphics and flashy cat animations</w:t>
      </w:r>
    </w:p>
    <w:p>
      <w:pPr>
        <w:pStyle w:val="ListBullet"/>
        <w:spacing w:line="240" w:lineRule="auto"/>
        <w:ind w:left="720"/>
      </w:pPr>
      <w:r/>
      <w:r>
        <w:t>Seven reels and 50 fixed paylines increase chances of winning</w:t>
      </w:r>
    </w:p>
    <w:p>
      <w:pPr>
        <w:pStyle w:val="ListBullet"/>
        <w:spacing w:line="240" w:lineRule="auto"/>
        <w:ind w:left="720"/>
      </w:pPr>
      <w:r/>
      <w:r>
        <w:t>Ideal for both casual gamblers and high rollers</w:t>
      </w:r>
    </w:p>
    <w:p>
      <w:pPr>
        <w:pStyle w:val="ListBullet"/>
        <w:spacing w:line="240" w:lineRule="auto"/>
        <w:ind w:left="720"/>
      </w:pPr>
      <w:r/>
      <w:r>
        <w:t>Diverse symbols and two wilds</w:t>
      </w:r>
    </w:p>
    <w:p>
      <w:pPr>
        <w:pStyle w:val="Heading2"/>
      </w:pPr>
      <w:r>
        <w:t>What we don't like</w:t>
      </w:r>
    </w:p>
    <w:p>
      <w:pPr>
        <w:pStyle w:val="ListBullet"/>
        <w:spacing w:line="240" w:lineRule="auto"/>
        <w:ind w:left="720"/>
      </w:pPr>
      <w:r/>
      <w:r>
        <w:t>No special effects or 3D animations</w:t>
      </w:r>
    </w:p>
    <w:p>
      <w:pPr>
        <w:pStyle w:val="ListBullet"/>
        <w:spacing w:line="240" w:lineRule="auto"/>
        <w:ind w:left="720"/>
      </w:pPr>
      <w:r/>
      <w:r>
        <w:t>RTP is slightly lower than average</w:t>
      </w:r>
    </w:p>
    <w:p>
      <w:r/>
      <w:r>
        <w:rPr>
          <w:i/>
        </w:rPr>
        <w:t>Prompt: Create a cartoon-style feature image for the game Desert Cats that features a happy Maya warrior with glasses. The image should be bright and colorful, with the happy Maya warrior front and center. The warrior should be depicted with a big grin on their face, wearing a colorful outfit and holding a scepter in one hand. They should also be wearing glasses, which should be prominently featured. In the background, there should be a desert landscape with palm trees and pyramids in the distance. The golden cats from the game should be incorporated into the image, lounging around the warrior's feet or perched on the scepter. The overall vibe of the image should be fun and playful, capturing the excitement of playing Desert Cats.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