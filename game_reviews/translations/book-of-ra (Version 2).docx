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Ra for Free: Pros and Cons | Review</w:t>
      </w:r>
    </w:p>
    <w:p>
      <w:r/>
      <w:r>
        <w:rPr>
          <w:b/>
        </w:rPr>
        <w:t>Meta description</w:t>
      </w:r>
      <w:r>
        <w:t>: Discover the pros and cons of playing Book of Ra and find out how to play it for free. Read our review to learn more about this beloved slot game.</w:t>
      </w:r>
    </w:p>
    <w:p>
      <w:pPr>
        <w:pStyle w:val="Heading2"/>
      </w:pPr>
      <w:r>
        <w:t>Gameplay Mechanics</w:t>
      </w:r>
    </w:p>
    <w:p>
      <w:r/>
      <w:r>
        <w:t>Get ready to spin the reels in Book of Ra, where the gameplay mechanics are simple yet effective. The game utilizes the classic 5x3 reel system, complete with nine paylines. Don't let the lack of numerous paylines deter you, as the game makes up for it with the high chance of winning big. The star of the show is the special symbol that doubles up as both a Wild and a Scatter - the elusive Book of Ra.</w:t>
      </w:r>
    </w:p>
    <w:p>
      <w:r/>
      <w:r>
        <w:t>But wait, there's more! When three or more books appear on the reels, players will trigger the free spins bonus mode. During the bonus round, one special symbol will be chosen to have the highly coveted 'expansion' function. Now, who said books were boring?</w:t>
      </w:r>
    </w:p>
    <w:p>
      <w:r/>
      <w:r>
        <w:t xml:space="preserve">Overall, the gameplay in Book of Ra is both easy to understand and thoroughly engaging, making it the perfect slot game for beginners and pros alike. </w:t>
      </w:r>
    </w:p>
    <w:p>
      <w:pPr>
        <w:pStyle w:val="Heading2"/>
      </w:pPr>
      <w:r>
        <w:t>Unleashing the Fun in the Free Spins Bonus Mode</w:t>
      </w:r>
    </w:p>
    <w:p>
      <w:r/>
      <w:r>
        <w:t>Are you ready to take the adventure to the next level? Get ready to trigger the book symbol and unlock the free spins bonus mode in Book of Ra. This feature is a game-changer for any player who wants to increase their chances of winning and have a little bit of fun.</w:t>
      </w:r>
      <w:r/>
    </w:p>
    <w:p>
      <w:r/>
      <w:r>
        <w:t>When three or more book symbols appear, the game recognizes this and unlocks the bonus mode feature. You will receive ten free spins, but that's not all. One symbol is chosen at random to gain the unique expansion function. This feature allows the symbol to cover the entire reel, which means you have more opportunities to make more combinations and increase your payouts.</w:t>
      </w:r>
      <w:r/>
    </w:p>
    <w:p>
      <w:r/>
      <w:r>
        <w:t xml:space="preserve">But that's not all; you can also re-trigger the free spins bonus mode by getting another three or more book symbols during the feature. Do you know what that means? It means that you can prolong your gameplay, increase your chances of winning, and rack up even more bonuses. Now that's what we call a swing for the fences! </w:t>
      </w:r>
      <w:r/>
    </w:p>
    <w:p>
      <w:r/>
      <w:r>
        <w:rPr>
          <w:i/>
        </w:rPr>
        <w:t>Note to self:</w:t>
      </w:r>
      <w:r>
        <w:t xml:space="preserve"> Book of Ra's free spins bonus mode is so exciting that it might trigger a monster dance party in your bedroom. Of course, if you're into that, we won't judge! </w:t>
      </w:r>
    </w:p>
    <w:p>
      <w:pPr>
        <w:pStyle w:val="Heading2"/>
      </w:pPr>
      <w:r>
        <w:t>Unleashing the Wild and Scatter Symbols</w:t>
      </w:r>
    </w:p>
    <w:p>
      <w:r/>
      <w:r>
        <w:t xml:space="preserve">Allow me to introduce you to the star of the show- the book that defines the game's title- the Book of Ra! This novel symbol is not just any other decorative image because it boasts the power of taking on the Wild and Scatter roles. Now, that's a significant upgrade from your average book that only carries words. </w:t>
      </w:r>
    </w:p>
    <w:p>
      <w:r/>
      <w:r>
        <w:t>The Book of Ra is one multi-talented symbol that can help you rake in some big bucks. As the Wild, it can sub in for any other standard symbol on the reels to create those winning combinations you crave. Heck, it could probably replace my ex in my life too, but that's another story!</w:t>
      </w:r>
    </w:p>
    <w:p>
      <w:r/>
      <w:r>
        <w:t xml:space="preserve">But wait, there's more to this extraordinary symbol! As the Scatter, the Book of Ra triggers an exciting Free Spins bonus round when you land three or more of them anywhere on the reels. It's like the proverbial icing on your slot game cake. </w:t>
      </w:r>
    </w:p>
    <w:p>
      <w:pPr>
        <w:pStyle w:val="Heading2"/>
      </w:pPr>
      <w:r>
        <w:t>Number of Paylines</w:t>
      </w:r>
    </w:p>
    <w:p>
      <w:r/>
      <w:r>
        <w:t>When it comes to paylines, Book of Ra might seem like a bit of a letdown with only nine to its name. However, don't let that fool you - the value of the wins is high and the remastered version has a whole ten paylines, so things are looking up. In fact, the limited number of paylines might even be seen as a bonus - the frequency of wins is lower than in many other online slots, but the value of those wins is much higher than the average, which means you can walk away with some serious cash.</w:t>
      </w:r>
    </w:p>
    <w:p>
      <w:r/>
      <w:r>
        <w:t>Of course, if you're just playing for fun, the paylines probably aren't the most important thing to you. And who wouldn't want to take a chance on raiding some pyramid tombs for hidden treasures? The excitement of the bonus round and the anticipation of landing that big win on the Book of Ra itself make this game really hard to put down.</w:t>
      </w:r>
    </w:p>
    <w:p>
      <w:r/>
      <w:r>
        <w:t>So while the number of paylines might not be the most thrilling to talk about, it's not really a big deal when you're playing slots like Book of Ra. Just keep an eye on your bankroll, and you might walk away with a few hundred euros in your pocket.</w:t>
      </w:r>
    </w:p>
    <w:p>
      <w:pPr>
        <w:pStyle w:val="Heading2"/>
      </w:pPr>
      <w:r>
        <w:t>Similar Games</w:t>
      </w:r>
    </w:p>
    <w:p>
      <w:r/>
      <w:r>
        <w:t>Looking for other games that will take you on an adventure to ancient Egypt? Well, you're in luck because Novomatic has created multiple versions of Book of Ra for you to sink your teeth into. You can try your luck at Book of Ra Deluxe, which offers more paylines and higher payouts. Or maybe you'd like to test your luck at Book of Ra 6, where you can activate an additional reel for even more chances to win big. And if you're feeling magical, Book of Ra Magic is the perfect game for you.</w:t>
      </w:r>
      <w:r/>
    </w:p>
    <w:p>
      <w:r/>
      <w:r>
        <w:t>But if you're ready to explore other mythologies, let's take a quick trip down the Nile. A While on the Nile by Nextgen Gaming will have you searching for the rarest treasures of ancient Egypt. Who knows, you might even run into Cleopatra along the way! Or if you're looking for another action-packed slot game focused on the Egyptian storyline, you'll love Egyptian Heroes by NetEnt. With its eye-catching graphics and numerous bonus features, you'll be feeling like a pharaoh in no time.</w:t>
      </w:r>
      <w:r/>
    </w:p>
    <w:p>
      <w:r/>
      <w:r>
        <w:t>Whether you want to stick with the classic Book of Ra game or try out some other thrilling options, the world of online slot games has something for everyone. So get ready to spin those reels and may the luck of the pharaohs be with you!</w:t>
      </w:r>
    </w:p>
    <w:p>
      <w:pPr>
        <w:pStyle w:val="Heading2"/>
      </w:pPr>
      <w:r>
        <w:t>Classical Appearance</w:t>
      </w:r>
    </w:p>
    <w:p>
      <w:r/>
      <w:r>
        <w:t>The ancient theme in the Book of Ra slot game doesn't stray too far into the sound effects, which seem to have more in common with a 90s arcade game than with the pharaohs. The game manages to compensate for this with its bright and inviting colors that enhance the experience. You're in the desert where there are no clouds in the sky, and there's a mystique about it. The backdrop consists of a golden sunset behind the Sphinx. It all adds to the aura and atmosphere of this adventurous game that's perfect for escapism.</w:t>
      </w:r>
      <w:r/>
    </w:p>
    <w:p>
      <w:r/>
      <w:r>
        <w:t>Just because it's from another era doesn't mean it can't be modern, and this game is proof of that. It's not just the visuals that show off its uniqueness, but the gameplay mechanics too. It has nine paylines and can pay out bonuses when you unlock the Free Spins. This is when things get interesting, and you feel that buzz every slot player loves. The game has been around for some time, but that doesn't make it dull or outdated. It's a classic, and classics never go out of style.</w:t>
      </w:r>
      <w:r/>
    </w:p>
    <w:p>
      <w:r/>
      <w:r>
        <w:t>If you're anything like me, you'll appreciate the contrast of classical themes with modern excitement. The Book of Ra is a game that will make you feel like you're in another world. It's a game to get lost in. One minute you're setting your bet and the next you're turning stones trying to uncover the hidden treasures. It's a ride you wouldn't want to miss out on, and with its classical appearance, it's easy to start playing; no need to worry about complex rules or confusing graphics. The Book of Ra has it all - a novel vibe, bright colors, adventure, and the chance to win big.</w:t>
      </w:r>
    </w:p>
    <w:p>
      <w:pPr>
        <w:pStyle w:val="Heading2"/>
      </w:pPr>
      <w:r>
        <w:t>Beloved Title and Sequels</w:t>
      </w:r>
    </w:p>
    <w:p>
      <w:r/>
      <w:r>
        <w:t>Get ready to blast through the dusty tombs of Ancient Egypt with Book of Ra - the iconic slot game from Novomatic that has been winning hearts and minds since its inception. If you're a fan of simple gameplay with high rewards, this game is the perfect choice for you. With so many sequels such as Book of Ra Deluxe, Book of Ra 6 and Book of Ra Magic, it's easy to see why this game remains at the top.</w:t>
      </w:r>
      <w:r/>
    </w:p>
    <w:p>
      <w:r/>
      <w:r>
        <w:t>Players have long been drawn to Book of Ra not just for its high payouts but also for its immersive gameplay and engaging storyline. The gorgeous graphics and intuitive interface make it easy to lose oneself in the world of ancient Egypt, with all its mystery and intrigue.</w:t>
      </w:r>
      <w:r/>
    </w:p>
    <w:p>
      <w:r/>
      <w:r>
        <w:t>Novomatic has truly hit a home run with the Book of Ra franchise and its sequels. The upgrades to the deluxe version are especially impressive, with superior graphics and gameplay. It's easy to see why this game has become a classic, beloved by players of all ages.</w:t>
      </w:r>
    </w:p>
    <w:p>
      <w:pPr>
        <w:pStyle w:val="Heading2"/>
      </w:pPr>
      <w:r>
        <w:t>FAQ</w:t>
      </w:r>
    </w:p>
    <w:p>
      <w:pPr>
        <w:pStyle w:val="Heading3"/>
      </w:pPr>
      <w:r>
        <w:t>Where can I play Book of Ra for free?</w:t>
      </w:r>
    </w:p>
    <w:p>
      <w:r/>
      <w:r>
        <w:t>You can play Book of Ra for free on SlotJava.it or other online casinos that offer a free version of the game.</w:t>
      </w:r>
    </w:p>
    <w:p>
      <w:pPr>
        <w:pStyle w:val="Heading3"/>
      </w:pPr>
      <w:r>
        <w:t>Can I play Book of Ra with real money?</w:t>
      </w:r>
    </w:p>
    <w:p>
      <w:r/>
      <w:r>
        <w:t>Yes, you can play Book of Ra with real money on many licensed online casinos like Starvegas or Snai.</w:t>
      </w:r>
    </w:p>
    <w:p>
      <w:pPr>
        <w:pStyle w:val="Heading3"/>
      </w:pPr>
      <w:r>
        <w:t>Can I get bonuses without needing to make a deposit and get free spins to play Book of Ra?</w:t>
      </w:r>
    </w:p>
    <w:p>
      <w:r/>
      <w:r>
        <w:t>Yes, you can get no deposit bonuses and free spins to play Book of Ra. Check with online casinos to see what they offer.</w:t>
      </w:r>
    </w:p>
    <w:p>
      <w:pPr>
        <w:pStyle w:val="Heading3"/>
      </w:pPr>
      <w:r>
        <w:t>How do you play Book of Ra?</w:t>
      </w:r>
    </w:p>
    <w:p>
      <w:r/>
      <w:r>
        <w:t>To play, choose your bet value and how many paylines to activate, then click on "start" to spin the reels. You win when at least 3 identical symbols appear on a payline.</w:t>
      </w:r>
    </w:p>
    <w:p>
      <w:pPr>
        <w:pStyle w:val="Heading3"/>
      </w:pPr>
      <w:r>
        <w:t>Who is the software provider of Book of Ra?</w:t>
      </w:r>
    </w:p>
    <w:p>
      <w:r/>
      <w:r>
        <w:t>Book of Ra is developed by Novomatic, a software provider that creates various online slot games.</w:t>
      </w:r>
    </w:p>
    <w:p>
      <w:pPr>
        <w:pStyle w:val="Heading3"/>
      </w:pPr>
      <w:r>
        <w:t>What is the RTP of Book of Ra?</w:t>
      </w:r>
    </w:p>
    <w:p>
      <w:r/>
      <w:r>
        <w:t>The RTP of Book of Ra is no less than 90%.</w:t>
      </w:r>
    </w:p>
    <w:p>
      <w:pPr>
        <w:pStyle w:val="Heading3"/>
      </w:pPr>
      <w:r>
        <w:t>How many paylines does Book of Ra have?</w:t>
      </w:r>
    </w:p>
    <w:p>
      <w:r/>
      <w:r>
        <w:t>Book of Ra has 9 paylines, while the remastered version has 10.</w:t>
      </w:r>
    </w:p>
    <w:p>
      <w:pPr>
        <w:pStyle w:val="Heading3"/>
      </w:pPr>
      <w:r>
        <w:t>What is the free spin feature of Book of Ra?</w:t>
      </w:r>
    </w:p>
    <w:p>
      <w:r/>
      <w:r>
        <w:t>The free spin feature of Book of Ra awards you with ten free spins during which one symbol will have the "expansion" function.</w:t>
      </w:r>
    </w:p>
    <w:p>
      <w:pPr>
        <w:pStyle w:val="Heading2"/>
      </w:pPr>
      <w:r>
        <w:t>What we like</w:t>
      </w:r>
    </w:p>
    <w:p>
      <w:pPr>
        <w:pStyle w:val="ListBullet"/>
        <w:spacing w:line="240" w:lineRule="auto"/>
        <w:ind w:left="720"/>
      </w:pPr>
      <w:r/>
      <w:r>
        <w:t>Excellent free spins bonus mode</w:t>
      </w:r>
    </w:p>
    <w:p>
      <w:pPr>
        <w:pStyle w:val="ListBullet"/>
        <w:spacing w:line="240" w:lineRule="auto"/>
        <w:ind w:left="720"/>
      </w:pPr>
      <w:r/>
      <w:r>
        <w:t>High value of wins compensates for low number of paylines</w:t>
      </w:r>
    </w:p>
    <w:p>
      <w:pPr>
        <w:pStyle w:val="ListBullet"/>
        <w:spacing w:line="240" w:lineRule="auto"/>
        <w:ind w:left="720"/>
      </w:pPr>
      <w:r/>
      <w:r>
        <w:t>Unique combination of Wild and Scatter symbols</w:t>
      </w:r>
    </w:p>
    <w:p>
      <w:pPr>
        <w:pStyle w:val="ListBullet"/>
        <w:spacing w:line="240" w:lineRule="auto"/>
        <w:ind w:left="720"/>
      </w:pPr>
      <w:r/>
      <w:r>
        <w:t>Beloved title with several sequels</w:t>
      </w:r>
    </w:p>
    <w:p>
      <w:pPr>
        <w:pStyle w:val="Heading2"/>
      </w:pPr>
      <w:r>
        <w:t>What we don't like</w:t>
      </w:r>
    </w:p>
    <w:p>
      <w:pPr>
        <w:pStyle w:val="ListBullet"/>
        <w:spacing w:line="240" w:lineRule="auto"/>
        <w:ind w:left="720"/>
      </w:pPr>
      <w:r/>
      <w:r>
        <w:t>Only nine (or ten) paylines</w:t>
      </w:r>
    </w:p>
    <w:p>
      <w:pPr>
        <w:pStyle w:val="ListBullet"/>
        <w:spacing w:line="240" w:lineRule="auto"/>
        <w:ind w:left="720"/>
      </w:pPr>
      <w:r/>
      <w:r>
        <w:t>Classical appearance may not appeal to all players</w:t>
      </w:r>
    </w:p>
    <w:p>
      <w:r/>
      <w:r>
        <w:rPr>
          <w:i/>
        </w:rPr>
        <w:t>For the feature image, we want to create a fun and lively cartoon image that captures the essence of Book of Ra. The image should prominently feature a happy Maya warrior wearing glasses, perhaps holding a copy of the book of Ra in one hand and a slot machine lever in the other. The warrior should be surrounded by ancient Egyptian symbols, colorful paylines, and slot machines in the background. The overall style should be upbeat and vibrant to illustrate the excitement of playing this online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