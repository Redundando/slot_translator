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Chupacabra Free - Exprience the Mystery and Tension | Review</w:t>
      </w:r>
    </w:p>
    <w:p>
      <w:r/>
      <w:r>
        <w:rPr>
          <w:b/>
        </w:rPr>
        <w:t>Meta description</w:t>
      </w:r>
      <w:r>
        <w:t>: Find out about the exciting and mysterious gameplay of Chupacabra by 5 Men Gaming. Try it out for free and experience the tension and mystery.</w:t>
      </w:r>
    </w:p>
    <w:p>
      <w:pPr>
        <w:pStyle w:val="Heading2"/>
      </w:pPr>
      <w:r>
        <w:t>Get Your Fangs Into Chupacabra Slot Game</w:t>
      </w:r>
    </w:p>
    <w:p>
      <w:r/>
      <w:r>
        <w:t>Chupacabra online slot game by 5 Men Gaming brings mystery, intrigue, and fangs to your screen. Based on the legendary creature known as Chupacabra, this game is a must-play for horror fans and gamblers alike.</w:t>
      </w:r>
    </w:p>
    <w:p>
      <w:r/>
      <w:r>
        <w:t>This game comes from 5 Men Gaming, a significant producer of slot machines with a fantasy theme. As such, you'll find the same attention to detail and quality that the studio is known for in this game.</w:t>
      </w:r>
    </w:p>
    <w:p>
      <w:r/>
      <w:r>
        <w:t>The game is based on a standard 5-reels and 3-lines layout, which provides enough paylines to keep you interested. But beware, Chupacabra has a high volatility rate, which means that you can expect some tense and exciting moments as you play.</w:t>
      </w:r>
    </w:p>
    <w:p>
      <w:r/>
      <w:r>
        <w:t>This game is perfect for anyone who loves mystery and horror themes. 5 Men Gaming has done an excellent job in creating a spooky and mysterious atmosphere that is enhanced by the game's sound effects and graphics.</w:t>
      </w:r>
    </w:p>
    <w:p>
      <w:r/>
      <w:r>
        <w:t>So, if you're looking for a new game to play and want to sink your teeth into something frighteningly fun, give Chupacabra a spin. Who knows, you may just find yourself howling at the moon with excitement!</w:t>
      </w:r>
    </w:p>
    <w:p>
      <w:pPr>
        <w:pStyle w:val="Heading2"/>
      </w:pPr>
      <w:r>
        <w:t>Gameplay and Mechanics</w:t>
      </w:r>
    </w:p>
    <w:p>
      <w:r/>
      <w:r>
        <w:t>Get ready to sink your teeth into the mysterious world of Chupacabra! This virtual slot machine follows standard gameplay mechanics, with five reels and three lines. But don't let that fool you - Chupacabra is anything but basic. With an adequate number of pay lines, the game provides exciting opportunities for players to win big.</w:t>
      </w:r>
    </w:p>
    <w:p>
      <w:r/>
      <w:r>
        <w:t>But of course, with a name like Chupacabra, you know there's going to be some tension involved. The game is shrouded in mystery, offering an eerie and thrilling experience for players. And with high volatility, this game keeps you on the edge of your seat, never quite knowing what to expect.</w:t>
      </w:r>
    </w:p>
    <w:p>
      <w:r/>
      <w:r>
        <w:t>But hey, isn't that what makes playing slots so exciting? Chupacabra delivers that and more, with a unique and thrilling gaming experience that will keep you coming back for more. So grab a garlic necklace and get ready to face off against one of the most mysterious creatures of legend - and maybe even win big while you're at it!</w:t>
      </w:r>
    </w:p>
    <w:p>
      <w:pPr>
        <w:pStyle w:val="Heading2"/>
      </w:pPr>
      <w:r>
        <w:t>Symbols and Paylines</w:t>
      </w:r>
    </w:p>
    <w:p>
      <w:r/>
      <w:r>
        <w:t xml:space="preserve">Looking for a slot game with a unique twist? Chupacabra is a fantasy-themed slot game that is packed with excitement and features that will keep you on the edge of your seat. Let's start with the symbols and paylines. This game boasts a variety of symbols, including the scatter symbol and some double symbols. The double symbols are a unique feature of this game and can help to double your winnings with one spin. </w:t>
      </w:r>
    </w:p>
    <w:p>
      <w:r/>
      <w:r>
        <w:t>And speaking of unique, the main focus of this game is the mysterious creature known as the Chupacabra. Represented by a large skull symbol, this creature is the key to unlocking some of the game's most exciting features. Not only can it earn you up to fifteen free spins, but it can also trigger some impressive multipliers that will make your winnings skyrocket. Just watch out for those Chupacabra fangs!</w:t>
      </w:r>
    </w:p>
    <w:p>
      <w:r/>
      <w:r>
        <w:t xml:space="preserve"> In summary, Chupacabra is an excellent choice for anyone looking for a unique and thrilling slot game experience. The game's focus on the mysterious Chupacabra creature adds an extra layer of excitement to the gameplay, and the various symbols and paylines ensure that you will never get bored. So what are you waiting for? Give Chupacabra a spin and see if you can tame the infamous beast!</w:t>
      </w:r>
    </w:p>
    <w:p>
      <w:pPr>
        <w:pStyle w:val="Heading2"/>
      </w:pPr>
      <w:r>
        <w:t>Bonus Features – Don't Miss Out on the Chupacabra Fun</w:t>
      </w:r>
    </w:p>
    <w:p>
      <w:r/>
      <w:r>
        <w:t>If there's one thing we all love about slot games, it's the bonus features – and Chupacabra delivers big-time. One of the most exciting things about this game is the chance to trigger the bonus features by landing the Chupacabra symbol three or more times on the reels. I mean, who doesn't love the opportunity to beat the Chupacabra? But in this game, he’s helping you out, turning into a wild symbol during the extra spins.</w:t>
      </w:r>
      <w:r/>
    </w:p>
    <w:p>
      <w:r/>
      <w:r>
        <w:t>And what's even better? Depending on how many Chupacabra symbols you land, you can get up to fifteen free spins! Fifteen! I don't think I've ever gotten that many free spins in any other game I've played. Those free spins can give you the chance to multiply your earnings and win some serious cash. I mean, with a name like Chupacabra, you know it's going to be a wild ride.</w:t>
      </w:r>
      <w:r/>
    </w:p>
    <w:p>
      <w:r/>
      <w:r>
        <w:t>The best part? The bonus features can be triggered again and again, giving you even more chances to earn those free spins. I don't know about you, but I'm ready to face off against the Chupacabra again and again. It's almost addicting – and more chances to win? Yes, please!</w:t>
      </w:r>
    </w:p>
    <w:p>
      <w:pPr>
        <w:pStyle w:val="Heading2"/>
      </w:pPr>
      <w:r>
        <w:t>Final Verdict</w:t>
      </w:r>
    </w:p>
    <w:p>
      <w:r/>
      <w:r>
        <w:t>Well, partner, you’ve stuck with us through the thick and thin of this review, and we’ve finally reached the end - the moment of truth, so to speak. After spending hours spinning, winning, and occasionally howling at the moon, we’ve come to a verdict on Chupacabra, 5 Men Gaming’s latest online slot game.</w:t>
      </w:r>
    </w:p>
    <w:p>
      <w:r/>
      <w:r>
        <w:t>Prepare yourselves, ladies and gentlemen - we’re about to drop the bombshell. Overall, we have to say we’re pretty impressed with this one.</w:t>
      </w:r>
    </w:p>
    <w:p>
      <w:r/>
      <w:r>
        <w:t>While the game mechanics are fairly standard for a slot game, with the usual spinning reels and symbols that leave you hoping desperately for a match, the high volatility rate of the game keeps things interesting. If you’re someone who loves a bit of mystery and tension in your gaming experiences, we’d definitely recommend giving Chupacabra a try.</w:t>
      </w:r>
    </w:p>
    <w:p>
      <w:r/>
      <w:r>
        <w:t>And of course, there’s always the possibility of earning free spins and multipliers - which, let’s face it, can make anyone’s heart race a little faster. Plus, we’ve got to hand it to 5 Men Gaming - their focus on fantasy and mystery definitely provided players with something out of the ordinary.</w:t>
      </w:r>
    </w:p>
    <w:p>
      <w:r/>
      <w:r>
        <w:t>All in all, Chupacabra is a pretty solid online slot game. It may not be perfect, but then again, what is? So if you’re looking for a break from your usual routine and want to try your luck at something new and exciting, give Chupacabra a spin. Who knows, maybe it’ll be your lucky day!</w:t>
      </w:r>
    </w:p>
    <w:p>
      <w:pPr>
        <w:pStyle w:val="Heading2"/>
      </w:pPr>
      <w:r>
        <w:t>FAQ</w:t>
      </w:r>
    </w:p>
    <w:p>
      <w:pPr>
        <w:pStyle w:val="Heading3"/>
      </w:pPr>
      <w:r>
        <w:t>What is Chupacabra?</w:t>
      </w:r>
    </w:p>
    <w:p>
      <w:r/>
      <w:r>
        <w:t>Chupacabra is an online slot game by 5 Men Gaming that revolves around the mysterious creature known as Chupacabra.</w:t>
      </w:r>
    </w:p>
    <w:p>
      <w:pPr>
        <w:pStyle w:val="Heading3"/>
      </w:pPr>
      <w:r>
        <w:t>What are the main features of Chupacabra?</w:t>
      </w:r>
    </w:p>
    <w:p>
      <w:r/>
      <w:r>
        <w:t>Chupacabra has features that are quite average for the industry. The game system is based on 5 reels and 3 lines, with a sufficient number of pay lines to meet the needs of the average gamer. However, the volatility rate of the slot machine's results is exceedingly high.</w:t>
      </w:r>
    </w:p>
    <w:p>
      <w:pPr>
        <w:pStyle w:val="Heading3"/>
      </w:pPr>
      <w:r>
        <w:t>What symbols are in Chupacabra?</w:t>
      </w:r>
    </w:p>
    <w:p>
      <w:r/>
      <w:r>
        <w:t>This slot machine has several symbols. The leading symbol is the mysterious creature itself, which could earn you up to fifteen free spins and some truly exciting multipliers.</w:t>
      </w:r>
    </w:p>
    <w:p>
      <w:pPr>
        <w:pStyle w:val="Heading3"/>
      </w:pPr>
      <w:r>
        <w:t>What is the theme of Chupacabra?</w:t>
      </w:r>
    </w:p>
    <w:p>
      <w:r/>
      <w:r>
        <w:t>Chupacabra fully centers around the figure of the mysterious creature known as Chupacabra.</w:t>
      </w:r>
    </w:p>
    <w:p>
      <w:pPr>
        <w:pStyle w:val="Heading3"/>
      </w:pPr>
      <w:r>
        <w:t>What is the maximum amount of free spins in Chupacabra?</w:t>
      </w:r>
    </w:p>
    <w:p>
      <w:r/>
      <w:r>
        <w:t>The maximum amount of free spins in Chupacabra is fifteen.</w:t>
      </w:r>
    </w:p>
    <w:p>
      <w:pPr>
        <w:pStyle w:val="Heading3"/>
      </w:pPr>
      <w:r>
        <w:t>What is the volatility rate of Chupacabra?</w:t>
      </w:r>
    </w:p>
    <w:p>
      <w:r/>
      <w:r>
        <w:t>The volatility rate of Chupacabra is exceedingly high.</w:t>
      </w:r>
    </w:p>
    <w:p>
      <w:pPr>
        <w:pStyle w:val="Heading3"/>
      </w:pPr>
      <w:r>
        <w:t>What is the recommended provider for fantasy themed online slot machines?</w:t>
      </w:r>
    </w:p>
    <w:p>
      <w:r/>
      <w:r>
        <w:t>5 Men Gaming is the recommended provider for fantasy themed online slot machines.</w:t>
      </w:r>
    </w:p>
    <w:p>
      <w:pPr>
        <w:pStyle w:val="Heading3"/>
      </w:pPr>
      <w:r>
        <w:t>Is there anything unique about the Chupacabra slot machine?</w:t>
      </w:r>
    </w:p>
    <w:p>
      <w:r/>
      <w:r>
        <w:t>5 Men Gaming left a clear and decisive mark on the Chupacabra slot machine by replacing all frequently seen symbols with a huge skull.</w:t>
      </w:r>
    </w:p>
    <w:p>
      <w:pPr>
        <w:pStyle w:val="Heading2"/>
      </w:pPr>
      <w:r>
        <w:t>What we like</w:t>
      </w:r>
    </w:p>
    <w:p>
      <w:pPr>
        <w:pStyle w:val="ListBullet"/>
        <w:spacing w:line="240" w:lineRule="auto"/>
        <w:ind w:left="720"/>
      </w:pPr>
      <w:r/>
      <w:r>
        <w:t>Exciting and mysterious gameplay</w:t>
      </w:r>
    </w:p>
    <w:p>
      <w:pPr>
        <w:pStyle w:val="ListBullet"/>
        <w:spacing w:line="240" w:lineRule="auto"/>
        <w:ind w:left="720"/>
      </w:pPr>
      <w:r/>
      <w:r>
        <w:t>High volatility rate for added tension</w:t>
      </w:r>
    </w:p>
    <w:p>
      <w:pPr>
        <w:pStyle w:val="ListBullet"/>
        <w:spacing w:line="240" w:lineRule="auto"/>
        <w:ind w:left="720"/>
      </w:pPr>
      <w:r/>
      <w:r>
        <w:t>Opportunity to earn free spins and multipliers</w:t>
      </w:r>
    </w:p>
    <w:p>
      <w:pPr>
        <w:pStyle w:val="ListBullet"/>
        <w:spacing w:line="240" w:lineRule="auto"/>
        <w:ind w:left="720"/>
      </w:pPr>
      <w:r/>
      <w:r>
        <w:t>Unique focus on the Chupacabra creature</w:t>
      </w:r>
    </w:p>
    <w:p>
      <w:pPr>
        <w:pStyle w:val="Heading2"/>
      </w:pPr>
      <w:r>
        <w:t>What we don't like</w:t>
      </w:r>
    </w:p>
    <w:p>
      <w:pPr>
        <w:pStyle w:val="ListBullet"/>
        <w:spacing w:line="240" w:lineRule="auto"/>
        <w:ind w:left="720"/>
      </w:pPr>
      <w:r/>
      <w:r>
        <w:t>Standard gameplay mechanics</w:t>
      </w:r>
    </w:p>
    <w:p>
      <w:pPr>
        <w:pStyle w:val="ListBullet"/>
        <w:spacing w:line="240" w:lineRule="auto"/>
        <w:ind w:left="720"/>
      </w:pPr>
      <w:r/>
      <w:r>
        <w:t>Limited focus on symbols other than Chupacabra</w:t>
      </w:r>
    </w:p>
    <w:p>
      <w:r/>
      <w:r>
        <w:rPr>
          <w:i/>
        </w:rPr>
        <w:t>Create a feature image for Chupacabra: Design a fun and exciting cartoon-style image for the Chupacabra online slot game. The focal point of the image should be a happy Maya warrior, who is donning glasses. The warrior should be depicted in a dynamic pose, with their arms outstretched and a big smile on their face. The background of the image should feature a mysterious jungle scene, complete with vines, trees, and exotic plants. The image should be bright and full of color, with a mix of greens and blues to create a sense of depth and excitement. The overall effect should be engaging and fun, with the Maya warrior looking like they are ready for an epic adventure in the world of Chupacabra.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