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Casino Island II Free - Review and Game Overview</w:t>
      </w:r>
    </w:p>
    <w:p>
      <w:r/>
      <w:r>
        <w:rPr>
          <w:b/>
        </w:rPr>
        <w:t>Meta description</w:t>
      </w:r>
      <w:r>
        <w:t>: Get ready to set sail with Casino Island II! Read our review and play Casino Island II free for a unique and enjoyable slot machine experience.</w:t>
      </w:r>
    </w:p>
    <w:p>
      <w:pPr>
        <w:pStyle w:val="Heading2"/>
      </w:pPr>
      <w:r>
        <w:t>Gameplay and Design</w:t>
      </w:r>
    </w:p>
    <w:p>
      <w:r/>
      <w:r>
        <w:t>Casino Island II is a game designed for those who don't want to be distracted by bells and whistles and just want to focus on the gameplay. The graphics are simple, yet effective, with a style that won't win any awards, but will get the job done.</w:t>
      </w:r>
      <w:r/>
    </w:p>
    <w:p>
      <w:r/>
      <w:r>
        <w:t>The background, which features an island in the middle of the sea, is a nice touch and adds to the overall feeling of the game. The symbols are also simple, which means that players can easily spot the symbols they need to hit the big winnings. The lack of intense graphics or animation makes for a relaxing game experience without any unexpected jumps.</w:t>
      </w:r>
      <w:r/>
    </w:p>
    <w:p>
      <w:r/>
      <w:r>
        <w:t>If you're the type of player who loves to get lost in their surroundings, then Casino Island II might not be for you. But if you prefer a straightforward, no-nonsense game with an easy-to-follow design, then you're going to enjoy what Casino Island II has to offer.</w:t>
      </w:r>
    </w:p>
    <w:p>
      <w:pPr>
        <w:pStyle w:val="Heading2"/>
      </w:pPr>
      <w:r>
        <w:t>Paylines and Winnings</w:t>
      </w:r>
    </w:p>
    <w:p>
      <w:r/>
      <w:r>
        <w:t>Let's talk about the real reason we're all here: the moolah. This slot game is no slouch when it comes to offering players big payouts. In fact, you can win up to forty times your bet with just five reels and nine paylines in the base game. That's right, folks - no fancy bonus rounds needed!</w:t>
      </w:r>
    </w:p>
    <w:p>
      <w:r/>
      <w:r>
        <w:t>Now, if you really want to up the ante, you've gotta bet big to win big. And by big, we mean a maximum bet that could potentially net you a jackpot of up to 30,000 shiny, clinking coins. It's like hitting the motherlode - only without all the back-breaking work.</w:t>
      </w:r>
    </w:p>
    <w:p>
      <w:r/>
      <w:r>
        <w:t>But fear not, penny-pinchers - this game offers a versatile range of bets to suit every type of player. Whether you're on a shoestring budget and want to start small with a 0.01 bet, or you're feeling lucky and want to go for broke with a 45 coin bet, Casino Island II has got you covered.</w:t>
      </w:r>
    </w:p>
    <w:p>
      <w:r/>
      <w:r>
        <w:t>So, what are you waiting for? Get those reels spinning and let's see if Lady Luck is on your side today!</w:t>
      </w:r>
    </w:p>
    <w:p>
      <w:pPr>
        <w:pStyle w:val="Heading2"/>
      </w:pPr>
      <w:r>
        <w:t>RETURN TO PLAYER (RTP)</w:t>
      </w:r>
    </w:p>
    <w:p>
      <w:r/>
      <w:r>
        <w:t>If you're a slot game enthusiast, then the Return to Player (RTP) is a crucial factor to consider before diving into a game. And Casino Island II is here to provide you with a reason to rejoice! With an RTP of 96.9%, this game offers a solid chance for you to win big – or at least, more than what most other slot games do.</w:t>
      </w:r>
    </w:p>
    <w:p>
      <w:r/>
      <w:r>
        <w:t>Don't believe it? Well, go ahead and make one spin. It's like going all-in on a hot hand at poker. Except, you don't need to wear a poker face while you do it. And you don't need to sit next to a player who's stuffing their face with chips while you try to concentrate. Plus, there's the fact that you could actually win! Unlike me with my ever-decreasing bad poker habits.</w:t>
      </w:r>
    </w:p>
    <w:p>
      <w:r/>
      <w:r>
        <w:t>The higher RTP means that you can play longer with the money you have, and you'll still have a better chance of achieving some major gains. The good news is that you can keep coming back to this game because you know what to expect: jackpots, bonuses, and a high RTP. The bad news is, other games might feel like they're conspiring against you. But hey, gambler's anonymous is always available if you need it!</w:t>
      </w:r>
    </w:p>
    <w:p>
      <w:pPr>
        <w:pStyle w:val="Heading2"/>
      </w:pPr>
      <w:r>
        <w:t>Symbols and Bonus Game</w:t>
      </w:r>
    </w:p>
    <w:p>
      <w:r/>
      <w:r>
        <w:t>Who doesn't love the sea? The smell of the salty ocean breeze, the sound of waves crashing into the shore, and the occasional mermaid sighting. Casino Island II is packed with seafaring symbols that will make you want to set sail and never come back. While there's sadly no wild symbol, there is a scatter. But don't worry, it's not the kind of scatter that makes you sneeze. It's a cute little sailboat that can trigger a mini-game if it appears twice on the reels in any position on an active payline.</w:t>
      </w:r>
    </w:p>
    <w:p>
      <w:r/>
      <w:r>
        <w:t xml:space="preserve"> In the bonus game, you get to be the captain of the ship! You have to navigate your way through the treacherous waters surrounding the island while avoiding rocks and other obstacles. Talk about an adventure! If you manage to reach the island, you can receive a multiplier of 5x to 40x. And even hitting rocks can be rewarding - who knew? There's a Rock Award multiplier valued up to 3x your bet if you do! And if you're lucky enough to get five treasure chest symbols on all five reels, you could win a jackpot of 30,000 coins! That's enough to make anyone want to set sail, isn't it?</w:t>
      </w:r>
    </w:p>
    <w:p>
      <w:pPr>
        <w:pStyle w:val="Heading2"/>
      </w:pPr>
      <w:r>
        <w:t>Player Experience</w:t>
      </w:r>
    </w:p>
    <w:p>
      <w:r/>
      <w:r>
        <w:t>Are you tired of playing the same old slot games with no excitement or adventure? Get ready to set sail with Casino Island II! This slot game offers players a unique experience with a nautical theme and exciting gameplay that will keep you on the edge of your seat.</w:t>
      </w:r>
    </w:p>
    <w:p>
      <w:r/>
      <w:r>
        <w:t>As an experienced gambler, you'll appreciate the simplicity of Casino Island II. The game is easy to play and understand, with straightforward rules and a clear paytable. But don't let the simplicity fool you; this game offers the potential for high payouts that will have you swimming in gold coins.</w:t>
      </w:r>
    </w:p>
    <w:p>
      <w:r/>
      <w:r>
        <w:t>And let's be real, who doesn't love a good pirate theme? Casino Island II has all the necessary elements to make you feel like a swashbuckling adventurer searching for treasure on the high seas. From the ship's wheel spinning symbols to the treasure chest bonus rounds, this game is packed with excitement and fun.</w:t>
      </w:r>
    </w:p>
    <w:p>
      <w:r/>
      <w:r>
        <w:t>So what are you waiting for? Give Casino Island II a spin and explore the high seas for yourself. Who knows, you might just strike it lucky and find yourself shouting 'Ahoy, me hearties!' all the way to the bank.</w:t>
      </w:r>
    </w:p>
    <w:p>
      <w:pPr>
        <w:pStyle w:val="Heading2"/>
      </w:pPr>
      <w:r>
        <w:t>FAQ</w:t>
      </w:r>
    </w:p>
    <w:p>
      <w:pPr>
        <w:pStyle w:val="Heading3"/>
      </w:pPr>
      <w:r>
        <w:t>What is the maximum payout in Casino Island II?</w:t>
      </w:r>
    </w:p>
    <w:p>
      <w:r/>
      <w:r>
        <w:t>By placing the maximum bet, players can reach the jackpot and win up to 30,000 coins!</w:t>
      </w:r>
    </w:p>
    <w:p>
      <w:pPr>
        <w:pStyle w:val="Heading3"/>
      </w:pPr>
      <w:r>
        <w:t>What is the minimum and maximum bet in Casino Island II?</w:t>
      </w:r>
    </w:p>
    <w:p>
      <w:r/>
      <w:r>
        <w:t>This game offers a versatile range of bets, starting at 0.01 and going up to 45 coins.</w:t>
      </w:r>
    </w:p>
    <w:p>
      <w:pPr>
        <w:pStyle w:val="Heading3"/>
      </w:pPr>
      <w:r>
        <w:t>What is the theoretical Return to Player (RTP) of Casino Island II?</w:t>
      </w:r>
    </w:p>
    <w:p>
      <w:r/>
      <w:r>
        <w:t>The theoretical Return to Player (RTP) of Casino Island II is an impressive 96.9%.</w:t>
      </w:r>
    </w:p>
    <w:p>
      <w:pPr>
        <w:pStyle w:val="Heading3"/>
      </w:pPr>
      <w:r>
        <w:t>What are the symbols in Casino Island II?</w:t>
      </w:r>
    </w:p>
    <w:p>
      <w:r/>
      <w:r>
        <w:t>The symbols in Casino Island II refer to the seafaring world, with seagulls, sailboats, helm, lighthouses, compasses, treasure chests, anchors, life buoys, and a ship's bell appearing on the reels.</w:t>
      </w:r>
    </w:p>
    <w:p>
      <w:pPr>
        <w:pStyle w:val="Heading3"/>
      </w:pPr>
      <w:r>
        <w:t>Are there any special symbols in Casino Island II?</w:t>
      </w:r>
    </w:p>
    <w:p>
      <w:r/>
      <w:r>
        <w:t>There is a Scatter represented by a small sailboat that activates a mini-game when it appears twice on the reels in any position on an active payline.</w:t>
      </w:r>
    </w:p>
    <w:p>
      <w:pPr>
        <w:pStyle w:val="Heading3"/>
      </w:pPr>
      <w:r>
        <w:t>What is the mini-game in Casino Island II?</w:t>
      </w:r>
    </w:p>
    <w:p>
      <w:r/>
      <w:r>
        <w:t>The mini-game in Casino Island II requires players to navigate their way towards the island, avoiding rocks and other obstacles along the way. If players manage to reach the island, they can receive a multiplier of 5x to 40x, and even hitting rocks will award players with a Rock Award multiplier valued up to 3x their bet.</w:t>
      </w:r>
    </w:p>
    <w:p>
      <w:pPr>
        <w:pStyle w:val="Heading3"/>
      </w:pPr>
      <w:r>
        <w:t>Is there a Wild symbol in Casino Island II?</w:t>
      </w:r>
    </w:p>
    <w:p>
      <w:r/>
      <w:r>
        <w:t>No, there is no Wild symbol in Casino Island II.</w:t>
      </w:r>
    </w:p>
    <w:p>
      <w:pPr>
        <w:pStyle w:val="Heading3"/>
      </w:pPr>
      <w:r>
        <w:t>Who produced Casino Island II?</w:t>
      </w:r>
    </w:p>
    <w:p>
      <w:r/>
      <w:r>
        <w:t>Casino Island II was produced by Williams Interactive (WMS).</w:t>
      </w:r>
    </w:p>
    <w:p>
      <w:pPr>
        <w:pStyle w:val="Heading2"/>
      </w:pPr>
      <w:r>
        <w:t>What we like</w:t>
      </w:r>
    </w:p>
    <w:p>
      <w:pPr>
        <w:pStyle w:val="ListBullet"/>
        <w:spacing w:line="240" w:lineRule="auto"/>
        <w:ind w:left="720"/>
      </w:pPr>
      <w:r/>
      <w:r>
        <w:t>Simple and essential graphic design</w:t>
      </w:r>
    </w:p>
    <w:p>
      <w:pPr>
        <w:pStyle w:val="ListBullet"/>
        <w:spacing w:line="240" w:lineRule="auto"/>
        <w:ind w:left="720"/>
      </w:pPr>
      <w:r/>
      <w:r>
        <w:t>Up to 40x your bet and win up to 30,000 coins</w:t>
      </w:r>
    </w:p>
    <w:p>
      <w:pPr>
        <w:pStyle w:val="ListBullet"/>
        <w:spacing w:line="240" w:lineRule="auto"/>
        <w:ind w:left="720"/>
      </w:pPr>
      <w:r/>
      <w:r>
        <w:t>Impressive Return to Player of 96.9%</w:t>
      </w:r>
    </w:p>
    <w:p>
      <w:pPr>
        <w:pStyle w:val="ListBullet"/>
        <w:spacing w:line="240" w:lineRule="auto"/>
        <w:ind w:left="720"/>
      </w:pPr>
      <w:r/>
      <w:r>
        <w:t>Exciting bonus game with multipliers up to 40x</w:t>
      </w:r>
    </w:p>
    <w:p>
      <w:pPr>
        <w:pStyle w:val="Heading2"/>
      </w:pPr>
      <w:r>
        <w:t>What we don't like</w:t>
      </w:r>
    </w:p>
    <w:p>
      <w:pPr>
        <w:pStyle w:val="ListBullet"/>
        <w:spacing w:line="240" w:lineRule="auto"/>
        <w:ind w:left="720"/>
      </w:pPr>
      <w:r/>
      <w:r>
        <w:t>No Wild symbol</w:t>
      </w:r>
    </w:p>
    <w:p>
      <w:pPr>
        <w:pStyle w:val="ListBullet"/>
        <w:spacing w:line="240" w:lineRule="auto"/>
        <w:ind w:left="720"/>
      </w:pPr>
      <w:r/>
      <w:r>
        <w:t>Mini-game can become repetitive over time</w:t>
      </w:r>
    </w:p>
    <w:p>
      <w:r/>
      <w:r>
        <w:rPr>
          <w:i/>
        </w:rPr>
        <w:t>Create a fun and adventurous feature image for "Casino Island II" that highlights the game's seafaring theme and unique gameplay. The image should be in cartoon style and feature a happy Maya warrior with glasses. The Maya warrior should look like they're enjoying the game and have found treasure on the island in the background. The image should also include some of the game's symbols, such as the sailboat, helm, lighthouse, treasure chest, and compass, to emphasize the game's seafaring elements. Use bright and vibrant colors to make the image pop and convey a sense of excitement and adventure to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