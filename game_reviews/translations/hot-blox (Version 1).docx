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Blox for Free: Unique Slot Game with Flashy Graphics</w:t>
      </w:r>
    </w:p>
    <w:p>
      <w:pPr>
        <w:pStyle w:val="Heading2"/>
      </w:pPr>
      <w:r>
        <w:t>Get a Hot Blox of Unique Gameplay Mechanics and Rules</w:t>
      </w:r>
    </w:p>
    <w:p>
      <w:r/>
      <w:r>
        <w:t>Are you tired of boring slot games? Look no further than Hot Blox, a game that's shaking up the industry with its innovative gameplay mechanics. Say goodbye to the traditional grid with reels - Hot Blox features nine blocks with four symbols each, and each block spins independently to reveal four symbols. It's like a game of Jenga, but with way more winning potential.</w:t>
      </w:r>
      <w:r>
        <w:t xml:space="preserve"> </w:t>
      </w:r>
    </w:p>
    <w:p>
      <w:r/>
      <w:r>
        <w:t>The goal of Hot Blox is simple: get four identical symbols in a block to win. And when you win, boy oh boy do you win big! The winnings from each block are added up to give you a total payout that'll have you screaming for joy. With a bet counter, different betting options, and playtime displayed at the bottom of the screen, you'll always know where you stand. Just remember, the spin button is on the left - keep your eyes peeled for it!</w:t>
      </w:r>
    </w:p>
    <w:p>
      <w:pPr>
        <w:pStyle w:val="Heading2"/>
      </w:pPr>
      <w:r>
        <w:t>Winning Potential and Multipliers</w:t>
      </w:r>
    </w:p>
    <w:p>
      <w:r/>
      <w:r>
        <w:t>Get ready for an exciting ride with Hot Blox! This game offers fantastic winning potential that can leave you feeling like a real high roller. With every win, the number of identical symbols on your screen will determine the multiplier, which can range anywhere from 2x to a jaw-dropping 100x. That's right, you could be multiplying your winnings by 100 times! Talk about luck!</w:t>
      </w:r>
    </w:p>
    <w:p>
      <w:r/>
      <w:r>
        <w:t>But that's not all - the diamond symbol is the game's scatter and can trigger the free spins feature when it appears three or four times anywhere on the screen. That's your chance to win seven or ten free spins, depending on how many scatters you managed to land. And who doesn't love free spins? It's like getting an extra slice of cake...or two. Don't mind if we do!</w:t>
      </w:r>
    </w:p>
    <w:p>
      <w:pPr>
        <w:pStyle w:val="Heading2"/>
      </w:pPr>
      <w:r>
        <w:t>Graphics and Design</w:t>
      </w:r>
    </w:p>
    <w:p>
      <w:r/>
      <w:r>
        <w:t xml:space="preserve">Prepare to be dazzled! Hot Blox, cooked up by High 5 Games, has graphics that are hotter than the habanero peppers in the fruit symbols themselves! The classic casino slot symbols are so vivid and colorful, you'll feel like you're in a real casino. Although the game's theme may not be obvious at first, the flaming red backdrop is sure to get any player's attention. </w:t>
      </w:r>
    </w:p>
    <w:p>
      <w:r/>
      <w:r>
        <w:t>As for the symbols, you'll be seeing the usual fruit machine suspects - from delicious fruits to the classic Red Seven. It's like a fruit salad with a dash of luck on top!</w:t>
      </w:r>
    </w:p>
    <w:p>
      <w:pPr>
        <w:pStyle w:val="Heading2"/>
      </w:pPr>
      <w:r>
        <w:t>Get Excited for Free Spins!</w:t>
      </w:r>
    </w:p>
    <w:p>
      <w:r/>
      <w:r>
        <w:t>You thought diamonds were just nice to look at? Think again! In Hot Blox, diamonds are your ticket to a whole lot more than just bling. When you see three or four diamond symbols glittering before your eyes, you trigger a free spins feature.</w:t>
      </w:r>
    </w:p>
    <w:p>
      <w:r/>
      <w:r>
        <w:t>What does this mean for you? Oh, no big deal - just a chance to win seven or ten more spins without spending a penny. And if that weren't enough to send you over the moon, get this: you can even re-trigger the free spins up to 10 times if you keep landing those diamond scatters.</w:t>
      </w:r>
    </w:p>
    <w:p>
      <w:r/>
      <w:r>
        <w:t>It's time to start thinking of diamonds as your new best friend - not only do they look good on you, but they could also make you some serious cash. What more could you ask for?</w:t>
      </w:r>
    </w:p>
    <w:p>
      <w:pPr>
        <w:pStyle w:val="Heading2"/>
      </w:pPr>
      <w:r>
        <w:t>Hot Blox: The Game You Can Play Anywhere, Everywhere!</w:t>
      </w:r>
    </w:p>
    <w:p>
      <w:r/>
      <w:r>
        <w:t>Are you looking for an exciting game that can be played on any device? You've come to the right place with Hot Blox! This casino slot game is accessible on both desktop computers and mobile devices, regardless of the operating system. That means you can spend your hard-earned cash on this high-quality game wherever you are!</w:t>
      </w:r>
    </w:p>
    <w:p>
      <w:r/>
      <w:r>
        <w:t>But that's not all. Hot Blox also boasts a user-friendly design with the game's settings buttons located at the bottom of the screen, so you can focus on winning big instead of getting lost in complex menus. And unlike other games, there's no need to download any software or mobile app to get started - just fire up your device and let the game's heat take over!</w:t>
      </w:r>
    </w:p>
    <w:p>
      <w:pPr>
        <w:pStyle w:val="Heading2"/>
      </w:pPr>
      <w:r>
        <w:t>FAQ</w:t>
      </w:r>
    </w:p>
    <w:p>
      <w:pPr>
        <w:pStyle w:val="Heading3"/>
      </w:pPr>
      <w:r>
        <w:t>What are the symbols in Hot Blox?</w:t>
      </w:r>
    </w:p>
    <w:p>
      <w:r/>
      <w:r>
        <w:t>Hot Blox symbols are traditional fruit machine symbols, including colorful fruits, bells, and the Red Seven.</w:t>
      </w:r>
    </w:p>
    <w:p>
      <w:pPr>
        <w:pStyle w:val="Heading3"/>
      </w:pPr>
      <w:r>
        <w:t>What is unique about the gameplay of Hot Blox?</w:t>
      </w:r>
    </w:p>
    <w:p>
      <w:r/>
      <w:r>
        <w:t>Hot Blox has blocks with four symbols each instead of traditional reels. Each block spins independently to reveal four symbols.</w:t>
      </w:r>
    </w:p>
    <w:p>
      <w:pPr>
        <w:pStyle w:val="Heading3"/>
      </w:pPr>
      <w:r>
        <w:t>What is the objective of Hot Blox?</w:t>
      </w:r>
    </w:p>
    <w:p>
      <w:r/>
      <w:r>
        <w:t>The aim of the game is to get four identical symbols in a block. When you win, the winnings from each block are added up.</w:t>
      </w:r>
    </w:p>
    <w:p>
      <w:pPr>
        <w:pStyle w:val="Heading3"/>
      </w:pPr>
      <w:r>
        <w:t>Is Hot Blox available on mobile devices?</w:t>
      </w:r>
    </w:p>
    <w:p>
      <w:r/>
      <w:r>
        <w:t>Yes, Hot Blox can be played on mobile devices including smartphones and tablets running on Windows, Android, or iOS.</w:t>
      </w:r>
    </w:p>
    <w:p>
      <w:pPr>
        <w:pStyle w:val="Heading3"/>
      </w:pPr>
      <w:r>
        <w:t>What is the multiplier in Hot Blox?</w:t>
      </w:r>
    </w:p>
    <w:p>
      <w:r/>
      <w:r>
        <w:t>For each win, the number of identical symbols on the entire screen will determine the multiplier, from 2x to 100x bet multiplier.</w:t>
      </w:r>
    </w:p>
    <w:p>
      <w:pPr>
        <w:pStyle w:val="Heading3"/>
      </w:pPr>
      <w:r>
        <w:t>What is the free spins feature in Hot Blox?</w:t>
      </w:r>
    </w:p>
    <w:p>
      <w:r/>
      <w:r>
        <w:t>The free spins feature is triggered when the diamond symbol, the game's scatter, appears three or four times anywhere. It awards seven or ten free spins, respectively.</w:t>
      </w:r>
    </w:p>
    <w:p>
      <w:pPr>
        <w:pStyle w:val="Heading3"/>
      </w:pPr>
      <w:r>
        <w:t>What is the verdict on Hot Blox?</w:t>
      </w:r>
    </w:p>
    <w:p>
      <w:r/>
      <w:r>
        <w:t>Hot Blox offers excellent winning potential and guarantees a very exciting gaming experience. It's worth taking the time to learn the ropes, as this game can be lucrative.</w:t>
      </w:r>
    </w:p>
    <w:p>
      <w:pPr>
        <w:pStyle w:val="Heading3"/>
      </w:pPr>
      <w:r>
        <w:t>Can you play Hot Blox for free?</w:t>
      </w:r>
    </w:p>
    <w:p>
      <w:r/>
      <w:r>
        <w:t>Yes, you can play Hot Blox in Play for Fun mode for free to get a feel for the game before betting real money.</w:t>
      </w:r>
    </w:p>
    <w:p>
      <w:pPr>
        <w:pStyle w:val="Heading2"/>
      </w:pPr>
      <w:r>
        <w:t>What we like</w:t>
      </w:r>
    </w:p>
    <w:p>
      <w:pPr>
        <w:pStyle w:val="ListBullet"/>
        <w:spacing w:line="240" w:lineRule="auto"/>
        <w:ind w:left="720"/>
      </w:pPr>
      <w:r/>
      <w:r>
        <w:t>Innovative gameplay mechanics</w:t>
      </w:r>
    </w:p>
    <w:p>
      <w:pPr>
        <w:pStyle w:val="ListBullet"/>
        <w:spacing w:line="240" w:lineRule="auto"/>
        <w:ind w:left="720"/>
      </w:pPr>
      <w:r/>
      <w:r>
        <w:t>Exciting winning potential and multipliers</w:t>
      </w:r>
    </w:p>
    <w:p>
      <w:pPr>
        <w:pStyle w:val="ListBullet"/>
        <w:spacing w:line="240" w:lineRule="auto"/>
        <w:ind w:left="720"/>
      </w:pPr>
      <w:r/>
      <w:r>
        <w:t>Flashy graphics and symbols</w:t>
      </w:r>
    </w:p>
    <w:p>
      <w:pPr>
        <w:pStyle w:val="ListBullet"/>
        <w:spacing w:line="240" w:lineRule="auto"/>
        <w:ind w:left="720"/>
      </w:pPr>
      <w:r/>
      <w:r>
        <w:t>Free spins feature with retrigger option</w:t>
      </w:r>
    </w:p>
    <w:p>
      <w:pPr>
        <w:pStyle w:val="Heading2"/>
      </w:pPr>
      <w:r>
        <w:t>What we don't like</w:t>
      </w:r>
    </w:p>
    <w:p>
      <w:pPr>
        <w:pStyle w:val="ListBullet"/>
        <w:spacing w:line="240" w:lineRule="auto"/>
        <w:ind w:left="720"/>
      </w:pPr>
      <w:r/>
      <w:r>
        <w:t>Uninspired game theme</w:t>
      </w:r>
    </w:p>
    <w:p>
      <w:pPr>
        <w:pStyle w:val="ListBullet"/>
        <w:spacing w:line="240" w:lineRule="auto"/>
        <w:ind w:left="720"/>
      </w:pPr>
      <w:r/>
      <w:r>
        <w:t>Limited backdrop visuals</w:t>
      </w:r>
    </w:p>
    <w:p>
      <w:r/>
      <w:r>
        <w:rPr>
          <w:b/>
        </w:rPr>
        <w:t>Play Hot Blox for Free: Unique Slot Game with Flashy Graphics</w:t>
      </w:r>
    </w:p>
    <w:p>
      <w:r/>
      <w:r>
        <w:rPr>
          <w:i/>
        </w:rPr>
        <w:t>Ready to play Hot Blox for free? Read our review to discover this innovative and exciting slot game with flashy graphics and a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