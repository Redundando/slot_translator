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Mania Deluxe Free Slot | Review</w:t>
      </w:r>
    </w:p>
    <w:p>
      <w:r/>
      <w:r>
        <w:rPr>
          <w:b/>
        </w:rPr>
        <w:t>Meta description</w:t>
      </w:r>
      <w:r>
        <w:t>: Find out about the special features, immersive environment, symbol design, and customizable gaming options of Football Mania Deluxe. Play free now.</w:t>
      </w:r>
    </w:p>
    <w:p>
      <w:pPr>
        <w:pStyle w:val="Heading2"/>
      </w:pPr>
      <w:r>
        <w:t>Score Big with Football Mania Deluxe's Special Features: Football Bonus Matrix and Football Lottery Bonus</w:t>
      </w:r>
    </w:p>
    <w:p>
      <w:r/>
      <w:r>
        <w:t>If you're a football fan who also loves spinning reels, Football Mania Deluxe is the game for you. Not only does it offer exciting gameplay, but also special features that make playing all the more rewarding. One of these features is the Football Bonus Matrix. Fill the matrix by landing footballs on the reels and watch as the anticipation builds. Once it's full, the next draw of at least 3 football symbols awards 9 Bonus Games. It's like being the MVP of the game, with the chance to score big-time payouts.</w:t>
      </w:r>
      <w:r/>
    </w:p>
    <w:p>
      <w:r/>
      <w:r>
        <w:t>But wait, there's more! Football Mania Deluxe offers another amazing special feature: the Football Lottery Bonus. Landing three lottery tickets on the central reels of this game could be your ticket to win real cash prizes. Choose one of the three balls to reveal a symbol and its assigned cash prize. It's like hitting the jackpot, only without the sweaty jersey.</w:t>
      </w:r>
      <w:r/>
    </w:p>
    <w:p>
      <w:r/>
      <w:r>
        <w:t>This game truly knows how to combine the excitement of the most popular sport in the world with the thrill of the casino. Its special features will have you jumping off the couch like a crazed football fan as you watch your winnings pile up. But if you're not careful, you might find yourself with a new addiction. No judgement here though, we totally understand. After all, there's nothing like the rush of winning big while shouting 'GOAL!'</w:t>
      </w:r>
    </w:p>
    <w:p>
      <w:pPr>
        <w:pStyle w:val="Heading2"/>
      </w:pPr>
      <w:r>
        <w:t>Get Your Cleats Ready – Football Mania Deluxe is Here!</w:t>
      </w:r>
    </w:p>
    <w:p>
      <w:r/>
      <w:r>
        <w:t>Sports fans and gamblers unite – Football Mania Deluxe is a slot game that’s sure to get you excited. The immersive football-themed environment will transport you to the middle of a stadium, where the action never stops.</w:t>
      </w:r>
    </w:p>
    <w:p>
      <w:r/>
      <w:r>
        <w:t>With stunning sporty graphics and realistic sound effects, you might forget you’re not actually watching a live game. The different symbols featured in the game – including lottery tickets, football shoes, a hat, a whistle, a ref, players, goalkeeper, and three trophies – are all related to football, and add an extra layer of authenticity to the experience.</w:t>
      </w:r>
    </w:p>
    <w:p>
      <w:r/>
      <w:r>
        <w:t>Don't worry if you don't know anything about football – Football Mania Deluxe is simple enough for anyone to enjoy. And even if you don't win big, you'll still have a blast spinning those reels. Who knows – you might even learn something about the world's most popular sport. Just don't be surprised if you find yourself practicing your header or penalty kicks after a few rounds of Football Mania Deluxe!</w:t>
      </w:r>
    </w:p>
    <w:p>
      <w:pPr>
        <w:pStyle w:val="Heading2"/>
      </w:pPr>
      <w:r>
        <w:t>Symbol Design: Made Up of Football-Related Items</w:t>
      </w:r>
    </w:p>
    <w:p>
      <w:r/>
      <w:r>
        <w:t>Football Mania Deluxe is a game that truly immerses you into the world of football. And why wouldn't it? Its symbols are made up of all things football-related! You'll be seeing lottery tickets, football shoes, a hat, a whistle, a referee, players, goalkeeper, three trophies, and a ball. It's almost as if you're watching a live match, except it's much less tiring and there are no annoying fans blowing their airhorns.</w:t>
      </w:r>
      <w:r/>
    </w:p>
    <w:p>
      <w:r/>
      <w:r>
        <w:t>The designers of Football Mania Deluxe really put in extra effort on the details. Even if you're not a huge football fan, you'll appreciate the quality of each symbol. The texture of the football shoes, the shine of the trophies, and the exactness of how each player is positioned on the reels all make for an immersive and entertaining experience. It's almost as if you're playing a football game yourself, except you're just staring at a screen touching buttons.</w:t>
      </w:r>
      <w:r/>
    </w:p>
    <w:p>
      <w:r/>
      <w:r>
        <w:t>Overall, when it comes to the symbols in Football Mania Deluxe, it's clear that football was the main inspiration. It's good to know that these symbols don't only look great, but also bring out the competitive spirit in you. Who knows? After playing Football Mania Deluxe, you might just become the next star football player and collect all those trophies for yourself!</w:t>
      </w:r>
    </w:p>
    <w:p>
      <w:pPr>
        <w:pStyle w:val="Heading2"/>
      </w:pPr>
      <w:r>
        <w:t>Customizable Gaming Experience: Volatility Levels, Big Screen Mode, Ultra Lite Mode, and Ultra Fast Mode</w:t>
      </w:r>
    </w:p>
    <w:p>
      <w:r/>
      <w:r>
        <w:t>Are you tired of playing the same old slot game over and over? Then, Football Mania Deluxe might just be what you need. This game offers different customizable settings that can make your gaming experience more enjoyable and unique.</w:t>
      </w:r>
    </w:p>
    <w:p>
      <w:r/>
      <w:r>
        <w:t>Want to take some risks? Then try the Volatility Levels feature. Whether you prefer a low, high, or standard level, this mode offers a unique gambling experience. Just remember, higher volatility equals higher risk but also potentially delivering higher rewards.</w:t>
      </w:r>
    </w:p>
    <w:p>
      <w:r/>
      <w:r>
        <w:t>Do you want a better view with less scrolling? Enter Big Screen Mode and enjoy an enlarged view of the slot reels. This will allow you to see more details and characters in the game. You may even spot your favorite player!</w:t>
      </w:r>
    </w:p>
    <w:p>
      <w:r/>
      <w:r>
        <w:t>Are you in a hurry? Then try the Ultra Lite mode and shorten those pesky loading times. And if you are feeling extra fast and furious, try the Ultra Fast mode and enjoy a lightning-fast and smooth experience.</w:t>
      </w:r>
    </w:p>
    <w:p>
      <w:r/>
      <w:r>
        <w:t>With so many customization possibilities, Football Mania Deluxe is a slot game that can be truly tailored to your liking. This game offers an impressive array of features and settings that can help you win big and enjoy every moment while doing so. Plus, you'll never miss a game night with your buddies. Because instead of going to the pub, you will be having a great time with this slot game in your own home. Now that's what we call a real MVP!</w:t>
      </w:r>
    </w:p>
    <w:p>
      <w:pPr>
        <w:pStyle w:val="Heading2"/>
      </w:pPr>
      <w:r>
        <w:t>Football Mania Deluxe Review: A Game That Scores</w:t>
      </w:r>
    </w:p>
    <w:p>
      <w:r/>
      <w:r>
        <w:t>Football fans, it's time to gather your team and join the pitch with Football Mania Deluxe, the latest addition to Wazdan's collection of exciting online slot games. This game is guaranteed to have you cheering from the sidelines as you score big wins on the reels. With a football stadium as a backdrop, the game's graphics are sleek and modern, capturing the spirit of the beautiful game.</w:t>
      </w:r>
    </w:p>
    <w:p>
      <w:r/>
      <w:r>
        <w:t>The game's sound effects will make you feel like you're at the stadium. The cheering of the crowd, the sound of the ball being kicked, and the referee's whistle all add to the excitement of the game. The symbols on the reels include football shirts, balls, and boots. The higher-paying symbols are represented by different football players, each with their unique style and position on the field.</w:t>
      </w:r>
    </w:p>
    <w:p>
      <w:r/>
      <w:r>
        <w:t>Football Mania Deluxe has five reels and three rows, with twenty paylines allowing for plenty of chances to score a win. The game also has several bonus features to keep you entertained and increase your chances of winning. The Football Bonus Feature is activated when you land three football symbols, and you'll have the chance to win up to 333x your bet. In addition, the game has a Gamble Feature where you can double your winnings or lose everything.</w:t>
      </w:r>
    </w:p>
    <w:p>
      <w:r/>
      <w:r>
        <w:t>In conclusion, Football Mania Deluxe is an action-packed game that's sure to be a hit with any football fan. The graphics and sound effects capture the energy and excitement of a real football match, and the bonus features add an extra level of excitement to the game. So what are you waiting for? Put on your favorite football shirt, grab a cold drink, and join the game today!</w:t>
      </w:r>
    </w:p>
    <w:p>
      <w:r/>
      <w:r>
        <w:t>That being said, if you've already tried Football Mania Deluxe and are looking for another football-themed slot game to try, we highly recommend Football Favourites. Produced by Wazdan, this game allows you to wear the kit of some of the most famous English football teams while spinning the reels and scoring big wins. Give it a try and see if you can take your team to victory!</w:t>
      </w:r>
    </w:p>
    <w:p>
      <w:pPr>
        <w:pStyle w:val="Heading2"/>
      </w:pPr>
      <w:r>
        <w:t>FAQ</w:t>
      </w:r>
    </w:p>
    <w:p>
      <w:pPr>
        <w:pStyle w:val="Heading3"/>
      </w:pPr>
      <w:r>
        <w:t>How many reels does Football Mania Deluxe have?</w:t>
      </w:r>
    </w:p>
    <w:p>
      <w:r/>
      <w:r>
        <w:t>Football Mania Deluxe has 3 reels.</w:t>
      </w:r>
    </w:p>
    <w:p>
      <w:pPr>
        <w:pStyle w:val="Heading3"/>
      </w:pPr>
      <w:r>
        <w:t>Does Football Mania Deluxe have paylines?</w:t>
      </w:r>
    </w:p>
    <w:p>
      <w:r/>
      <w:r>
        <w:t>No, Football Mania Deluxe doesn't feature any paylines - it's enough to land at least 3 or 4 icons of the same kind anywhere on the reels to receive a reward.</w:t>
      </w:r>
    </w:p>
    <w:p>
      <w:pPr>
        <w:pStyle w:val="Heading3"/>
      </w:pPr>
      <w:r>
        <w:t>What are the symbols of Football Mania Deluxe?</w:t>
      </w:r>
    </w:p>
    <w:p>
      <w:r/>
      <w:r>
        <w:t>Football Mania Deluxe symbols are made up of lottery tickets, football shoes, a hat, a whistle, a referee, players, goalkeeper, three trophies, and a ball.</w:t>
      </w:r>
    </w:p>
    <w:p>
      <w:pPr>
        <w:pStyle w:val="Heading3"/>
      </w:pPr>
      <w:r>
        <w:t>What is the Football Bonus matrix table?</w:t>
      </w:r>
    </w:p>
    <w:p>
      <w:r/>
      <w:r>
        <w:t>Every time you land a football symbol, it lights up on a corresponding field in the Football Bonus matrix table. Once it's full, the next draw of at least 3 football symbols awards 9 Bonus Games during which your goal is to collect as many football symbols as possible.</w:t>
      </w:r>
    </w:p>
    <w:p>
      <w:pPr>
        <w:pStyle w:val="Heading3"/>
      </w:pPr>
      <w:r>
        <w:t>What is the Football Lottery Bonus?</w:t>
      </w:r>
    </w:p>
    <w:p>
      <w:r/>
      <w:r>
        <w:t>Take the three tickets on the central reels and activate the Football Lottery Bonus. You have to choose one of the three balls that will reveal a symbol to which a cash prize is assigned. Reveal the gold lottery ticket and win big!</w:t>
      </w:r>
    </w:p>
    <w:p>
      <w:pPr>
        <w:pStyle w:val="Heading3"/>
      </w:pPr>
      <w:r>
        <w:t>Does Football Mania Deluxe have any special features?</w:t>
      </w:r>
    </w:p>
    <w:p>
      <w:r/>
      <w:r>
        <w:t>Yes, Football Mania Deluxe offers several special features such as the Football Bonus matrix table, the Football Lottery Bonus, Volatility Levels, Big Screen mode, Ultra Lite mode, and Ultra Fast mode.</w:t>
      </w:r>
    </w:p>
    <w:p>
      <w:pPr>
        <w:pStyle w:val="Heading3"/>
      </w:pPr>
      <w:r>
        <w:t>Can I play Football Mania Deluxe on mobile?</w:t>
      </w:r>
    </w:p>
    <w:p>
      <w:r/>
      <w:r>
        <w:t>Yes, Football Mania Deluxe is optimized for mobile devices.</w:t>
      </w:r>
    </w:p>
    <w:p>
      <w:pPr>
        <w:pStyle w:val="Heading3"/>
      </w:pPr>
      <w:r>
        <w:t>What is another football-themed slot game similar to Football Mania Deluxe?</w:t>
      </w:r>
    </w:p>
    <w:p>
      <w:r/>
      <w:r>
        <w:t>Football Favourites is another football-themed slot game similar to Football Mania Deluxe where you can wear the clothes of famous English football teams.</w:t>
      </w:r>
    </w:p>
    <w:p>
      <w:pPr>
        <w:pStyle w:val="Heading2"/>
      </w:pPr>
      <w:r>
        <w:t>What we like</w:t>
      </w:r>
    </w:p>
    <w:p>
      <w:pPr>
        <w:pStyle w:val="ListBullet"/>
        <w:spacing w:line="240" w:lineRule="auto"/>
        <w:ind w:left="720"/>
      </w:pPr>
      <w:r/>
      <w:r>
        <w:t>Multiple special features</w:t>
      </w:r>
    </w:p>
    <w:p>
      <w:pPr>
        <w:pStyle w:val="ListBullet"/>
        <w:spacing w:line="240" w:lineRule="auto"/>
        <w:ind w:left="720"/>
      </w:pPr>
      <w:r/>
      <w:r>
        <w:t>Immersive football field environment</w:t>
      </w:r>
    </w:p>
    <w:p>
      <w:pPr>
        <w:pStyle w:val="ListBullet"/>
        <w:spacing w:line="240" w:lineRule="auto"/>
        <w:ind w:left="720"/>
      </w:pPr>
      <w:r/>
      <w:r>
        <w:t>Football-related symbol design</w:t>
      </w:r>
    </w:p>
    <w:p>
      <w:pPr>
        <w:pStyle w:val="ListBullet"/>
        <w:spacing w:line="240" w:lineRule="auto"/>
        <w:ind w:left="720"/>
      </w:pPr>
      <w:r/>
      <w:r>
        <w:t>Customizable gaming options</w:t>
      </w:r>
    </w:p>
    <w:p>
      <w:pPr>
        <w:pStyle w:val="Heading2"/>
      </w:pPr>
      <w:r>
        <w:t>What we don't like</w:t>
      </w:r>
    </w:p>
    <w:p>
      <w:pPr>
        <w:pStyle w:val="ListBullet"/>
        <w:spacing w:line="240" w:lineRule="auto"/>
        <w:ind w:left="720"/>
      </w:pPr>
      <w:r/>
      <w:r>
        <w:t>Limited variation in symbols</w:t>
      </w:r>
    </w:p>
    <w:p>
      <w:pPr>
        <w:pStyle w:val="ListBullet"/>
        <w:spacing w:line="240" w:lineRule="auto"/>
        <w:ind w:left="720"/>
      </w:pPr>
      <w:r/>
      <w:r>
        <w:t>Football theme may not appeal to all players</w:t>
      </w:r>
    </w:p>
    <w:p>
      <w:r/>
      <w:r>
        <w:rPr>
          <w:i/>
        </w:rPr>
        <w:t>Prompt: Create a feature image for "Football Mania Deluxe" that is in cartoon style and features a happy Maya warrior with glasses. The warrior should be shown in a football jersey and be holding a football in one hand while giving a thumbs-up sign with the other hand. The background should be a football field with fans cheering in the stands. Make the image lively and colorful, using bright colors to make it stand out.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