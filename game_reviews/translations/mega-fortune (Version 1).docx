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Mega Fortune Free - Review of Mega Fortune Slot Game</w:t>
      </w:r>
    </w:p>
    <w:p>
      <w:pPr>
        <w:pStyle w:val="Heading2"/>
      </w:pPr>
      <w:r>
        <w:t>Get Ready to Roll in Dough with Mega Fortune</w:t>
      </w:r>
    </w:p>
    <w:p>
      <w:r/>
      <w:r>
        <w:t>Mega Fortune is a high-stakes 5 x 3 slot game boasting 25 luxurious paylines. The reels are adorned with symbols fit for a king- from banknotes with dollar signs encrusted in jewels to yachts that would make even Elon Musk green with envy!</w:t>
      </w:r>
    </w:p>
    <w:p>
      <w:r/>
      <w:r>
        <w:t>You'll feel like a million bucks when you see the symbols of Mega Fortune. The game also features precious watches, fine cigars, and of course, bottles of the finest champagnes in the world that come complete with glasses. The lowly playing cards are even crafted out of glorious gemstones and luxurious metals that gleam like a diamond. Plus, watch out for scatters which are represented by champagne bottles and glasses and keep an eye out for wilds, which are symbolized as sleek motorboats just waiting to replace other symbols for you to win.</w:t>
      </w:r>
    </w:p>
    <w:p>
      <w:pPr>
        <w:pStyle w:val="Heading2"/>
      </w:pPr>
      <w:r>
        <w:t>Unlocking the Champagne, Motorboat and the Fortune Wheel: An Overview of Wild Symbols, Scatters and Bonus Features in Mega Fortune Slot Game</w:t>
      </w:r>
    </w:p>
    <w:p>
      <w:r/>
      <w:r>
        <w:t>Prepare for a winning combination as you rev up your boat engine and glide through the blue ocean in Mega Fortune. This slot game offers a wild symbol that is represented by a motorboat. On top of the exciting ride, the symbol replaces any normal symbol and increases chances of winning. How’s that for a ride of a lifetime?</w:t>
      </w:r>
      <w:r/>
    </w:p>
    <w:p>
      <w:r/>
      <w:r>
        <w:t>If you’re feeling thirsty, don’t worry! Mega Fortune has got you covered. With the scatter symbol represented by a champagne bottle and two glasses, landing at least three of these symbols in a single spin gets you access to the free spins mode. In this mode, select one of the scatter symbols that appear on the screen to reveal the number of spins and the multiplier assigned to your potential winnings. Ah, good old freebies that help you get drunk with winnings!</w:t>
      </w:r>
      <w:r/>
    </w:p>
    <w:p>
      <w:r/>
      <w:r>
        <w:t>Wait, there’s more! The bonus symbol is not a scatter symbol but can still trigger the bonus game. The symbol is represented by a wheel of fortune, because who needs simple bonuses when you have a chance to hit one of three progressive jackpots available in the game? Spin the wheel, test your fate and oh, watch out for the cops chasing your wealth!</w:t>
      </w:r>
    </w:p>
    <w:p>
      <w:pPr>
        <w:pStyle w:val="Heading2"/>
      </w:pPr>
      <w:r>
        <w:t>Get ready to pop some bottles with the free spins mode</w:t>
      </w:r>
    </w:p>
    <w:p>
      <w:r/>
      <w:r>
        <w:t>Are you ready to pop some champagne in the comfort of your own home? Look no further than Mega Fortune, where the free spins mode is waiting to be triggered. All you need to do is find three champagne bottle scatters with glasses in a single spin and you’re in!</w:t>
      </w:r>
    </w:p>
    <w:p>
      <w:r/>
      <w:r>
        <w:t>Once you’ve triggered the free spins mode, the real fun begins. You get to choose between different scatters on the screen to reveal the amount of free spins you’ve won and how high your multiplier will be. It’s like playing a game of “Choose Your Own Adventure,” only this time the adventure could lead to some serious cash.</w:t>
      </w:r>
    </w:p>
    <w:p>
      <w:r/>
      <w:r>
        <w:t>And the good news doesn’t end there. If you manage to find two more scatter symbols during your free spins, the mode is triggered again. Think of it as the ultimate chain reaction! And be on the lookout for the bonus game, which can be triggered during the free spins for even higher winnings.</w:t>
      </w:r>
    </w:p>
    <w:p>
      <w:pPr>
        <w:pStyle w:val="Heading2"/>
      </w:pPr>
      <w:r>
        <w:t>Comparing Mega Fortune to Other Slot Games: Is It Worth Your Money?</w:t>
      </w:r>
    </w:p>
    <w:p>
      <w:r/>
      <w:r>
        <w:t>Let's face it: we all want to get rich quickly. That's why we play online slot games that feature wealth and luxury. But how does Mega Fortune compare to its competitors like Royal Reels by BetSoft and Money by Realtime Gaming?</w:t>
      </w:r>
      <w:r>
        <w:t xml:space="preserve"> </w:t>
      </w:r>
    </w:p>
    <w:p>
      <w:r/>
      <w:r>
        <w:t>Well, while those games are great in their own way, Mega Fortune takes the cake by offering progressive jackpots and a free spins mode that can potentially make you feel like you just won the lottery. Who needs to work hard for their money when you can just click a button and get rich?</w:t>
      </w:r>
      <w:r>
        <w:t xml:space="preserve"> </w:t>
      </w:r>
    </w:p>
    <w:p>
      <w:r/>
      <w:r>
        <w:t>And let's not forget the exceptional graphics and sounds that transport you straight to a world of champagne, yachts, and mansions. You'll feel like a high-roller even if you're just playing from your couch in sweatpants. So don't hesitate, give Mega Fortune a spin today and see if Lady Luck is on your side!</w:t>
      </w:r>
    </w:p>
    <w:p>
      <w:pPr>
        <w:pStyle w:val="Heading2"/>
      </w:pPr>
      <w:r>
        <w:t>Developer Info and Game Popularity - Mega Fortune</w:t>
      </w:r>
    </w:p>
    <w:p>
      <w:r/>
      <w:r>
        <w:t>So, you want to know who created this luxurious and exciting game? Well, the credit goes to NetEnt, the online gaming giant. They have developed Mega Fortune, one of their most successful and demanded games. NetEnt is known for producing online slot games that keeps the players hooked and captivated.</w:t>
      </w:r>
      <w:r/>
    </w:p>
    <w:p>
      <w:r/>
      <w:r>
        <w:t>Mega Fortune has an incredible and addicting gaming experience, which has attracted many players worldwide. The game is known for its enormous progressive jackpots and the irresistible free spins mode, where players can win big and get to fulfill their dreams of getting a luxurious life.</w:t>
      </w:r>
      <w:r/>
    </w:p>
    <w:p>
      <w:r/>
      <w:r>
        <w:t>The game's popularity keeps skyrocketing since its release, and who can blame the players for being obsessed with the game? After all, who doesn't want to be a millionaire in real life?</w:t>
      </w:r>
    </w:p>
    <w:p>
      <w:pPr>
        <w:pStyle w:val="Heading2"/>
      </w:pPr>
      <w:r>
        <w:t>FAQ</w:t>
      </w:r>
    </w:p>
    <w:p>
      <w:pPr>
        <w:pStyle w:val="Heading3"/>
      </w:pPr>
      <w:r>
        <w:t>What is Mega Fortune?</w:t>
      </w:r>
    </w:p>
    <w:p>
      <w:r/>
      <w:r>
        <w:t>Mega Fortune is an online slot game developed by NetEnt that revolves around the theme of wealth and extravagance.</w:t>
      </w:r>
    </w:p>
    <w:p>
      <w:pPr>
        <w:pStyle w:val="Heading3"/>
      </w:pPr>
      <w:r>
        <w:t>What is the visual theme of Mega Fortune?</w:t>
      </w:r>
    </w:p>
    <w:p>
      <w:r/>
      <w:r>
        <w:t>The visual theme of Mega Fortune is wealth and extravagance, with symbols like banknotes, bottles of champagne, and yachts racing on the waves.</w:t>
      </w:r>
    </w:p>
    <w:p>
      <w:pPr>
        <w:pStyle w:val="Heading3"/>
      </w:pPr>
      <w:r>
        <w:t>What is the technical mechanism used in Mega Fortune?</w:t>
      </w:r>
    </w:p>
    <w:p>
      <w:r/>
      <w:r>
        <w:t>Mega Fortune uses a 5 * 3 grid with fifteen symbols shown at each spin, with a wild symbol capable of replacing any other normal symbol, and a scatter symbol that triggers the mode with free spins.</w:t>
      </w:r>
    </w:p>
    <w:p>
      <w:pPr>
        <w:pStyle w:val="Heading3"/>
      </w:pPr>
      <w:r>
        <w:t>What is the scatter symbol in Mega Fortune?</w:t>
      </w:r>
    </w:p>
    <w:p>
      <w:r/>
      <w:r>
        <w:t>The scatter symbol in Mega Fortune is represented by a champagne bottle and two glasses.</w:t>
      </w:r>
    </w:p>
    <w:p>
      <w:pPr>
        <w:pStyle w:val="Heading3"/>
      </w:pPr>
      <w:r>
        <w:t>How do I access the mode with free spins in Mega Fortune?</w:t>
      </w:r>
    </w:p>
    <w:p>
      <w:r/>
      <w:r>
        <w:t>By finding at least three scatter symbols in a single spin, it is possible to access the mode with free spins.</w:t>
      </w:r>
    </w:p>
    <w:p>
      <w:pPr>
        <w:pStyle w:val="Heading3"/>
      </w:pPr>
      <w:r>
        <w:t>Can I trigger the mode with free spins again during the free spins in Mega Fortune?</w:t>
      </w:r>
    </w:p>
    <w:p>
      <w:r/>
      <w:r>
        <w:t>Yes, it is possible to trigger the mode with free spins again during the free spins in Mega Fortune by finding at least 2 scatter symbols.</w:t>
      </w:r>
    </w:p>
    <w:p>
      <w:pPr>
        <w:pStyle w:val="Heading3"/>
      </w:pPr>
      <w:r>
        <w:t>What other slots are similar to Mega Fortune?</w:t>
      </w:r>
    </w:p>
    <w:p>
      <w:r/>
      <w:r>
        <w:t>Slots similar to Mega Fortune include Royal Reels by BetSoft and Money by Realtime Gaming.</w:t>
      </w:r>
    </w:p>
    <w:p>
      <w:pPr>
        <w:pStyle w:val="Heading3"/>
      </w:pPr>
      <w:r>
        <w:t>Is Mega Fortune a generous slot game?</w:t>
      </w:r>
    </w:p>
    <w:p>
      <w:r/>
      <w:r>
        <w:t>Yes, Mega Fortune can be a particularly generous slot game, as it is possible to trigger the mode with free spins multiple times, significantly increasing the number of free spins and the multiplier in question.</w:t>
      </w:r>
    </w:p>
    <w:p>
      <w:pPr>
        <w:pStyle w:val="Heading2"/>
      </w:pPr>
      <w:r>
        <w:t>What we like</w:t>
      </w:r>
    </w:p>
    <w:p>
      <w:pPr>
        <w:pStyle w:val="ListBullet"/>
        <w:spacing w:line="240" w:lineRule="auto"/>
        <w:ind w:left="720"/>
      </w:pPr>
      <w:r/>
      <w:r>
        <w:t>Mega Fortune has high-quality graphics and sounds that match the theme of luxury and extravagance.</w:t>
      </w:r>
    </w:p>
    <w:p>
      <w:pPr>
        <w:pStyle w:val="ListBullet"/>
        <w:spacing w:line="240" w:lineRule="auto"/>
        <w:ind w:left="720"/>
      </w:pPr>
      <w:r/>
      <w:r>
        <w:t>The game features a free spins mode with multipliers that can lead to big winnings.</w:t>
      </w:r>
    </w:p>
    <w:p>
      <w:pPr>
        <w:pStyle w:val="ListBullet"/>
        <w:spacing w:line="240" w:lineRule="auto"/>
        <w:ind w:left="720"/>
      </w:pPr>
      <w:r/>
      <w:r>
        <w:t>Mega Fortune offers three progressive jackpots, giving players the chance to win huge prizes.</w:t>
      </w:r>
    </w:p>
    <w:p>
      <w:pPr>
        <w:pStyle w:val="ListBullet"/>
        <w:spacing w:line="240" w:lineRule="auto"/>
        <w:ind w:left="720"/>
      </w:pPr>
      <w:r/>
      <w:r>
        <w:t>The gameplay mechanics and symbols are opulent and in line with the theme of wealth and luxury.</w:t>
      </w:r>
    </w:p>
    <w:p>
      <w:pPr>
        <w:pStyle w:val="Heading2"/>
      </w:pPr>
      <w:r>
        <w:t>What we don't like</w:t>
      </w:r>
    </w:p>
    <w:p>
      <w:pPr>
        <w:pStyle w:val="ListBullet"/>
        <w:spacing w:line="240" w:lineRule="auto"/>
        <w:ind w:left="720"/>
      </w:pPr>
      <w:r/>
      <w:r>
        <w:t>Some players may find the 25 paylines to be less than other online slot games.</w:t>
      </w:r>
    </w:p>
    <w:p>
      <w:pPr>
        <w:pStyle w:val="ListBullet"/>
        <w:spacing w:line="240" w:lineRule="auto"/>
        <w:ind w:left="720"/>
      </w:pPr>
      <w:r/>
      <w:r>
        <w:t>The bonus game can be difficult to trigger, requiring players to find the wheel of fortune symbol.</w:t>
      </w:r>
    </w:p>
    <w:p>
      <w:r/>
      <w:r>
        <w:rPr>
          <w:b/>
        </w:rPr>
        <w:t>Play Mega Fortune Free - Review of Mega Fortune Slot Game</w:t>
      </w:r>
    </w:p>
    <w:p>
      <w:r/>
      <w:r>
        <w:rPr>
          <w:i/>
        </w:rPr>
        <w:t>Play Mega Fortune for free and read our review of this luxurious online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