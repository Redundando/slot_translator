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Enchanted Lamp Slot for Free - Review 2021</w:t>
      </w:r>
    </w:p>
    <w:p>
      <w:pPr>
        <w:pStyle w:val="Heading2"/>
      </w:pPr>
      <w:r>
        <w:t>ENCHANTED LAMP SLOT GAME FEATURES</w:t>
      </w:r>
    </w:p>
    <w:p>
      <w:r/>
      <w:r>
        <w:t>Enchanted Lamp is not your typical slot game. With six reels and 26 paylines, players have the opportunity for frequent wins. And let's not forget about that RTP of 96.07%, which is nothing to sneeze at. If you're anything like me, then you're always on the hunt for a game with a high payout percentage. Enchanted Lamp delivers.</w:t>
      </w:r>
    </w:p>
    <w:p>
      <w:r/>
      <w:r>
        <w:t>Now, on to the star of this game: the enchanted lamp. This mystical lamp has the power to turn standard symbols into wilds, which can be a game-changer when it comes to landing winning combinations. It's like having your own personal genie, but without the cheesy poofy pants.</w:t>
      </w:r>
    </w:p>
    <w:p>
      <w:r/>
      <w:r>
        <w:t>The graphics in this game are top-notch. The attention to detail in the design of the enchanted lamp, as well as the other symbols and backdrop, really sets this game apart. I almost feel like I'm in Aladdin's cave of wonders, except I don't have to worry about booby traps and oversized boulders.</w:t>
      </w:r>
    </w:p>
    <w:p>
      <w:r/>
      <w:r>
        <w:t>All in all, Enchanted Lamp is a game worth playing. It's fun, engaging, and has the potential for some big payouts. So, grab your magic carpet and take this game for a spin. Who knows, maybe you'll get three wishes granted... or at least three winning symbols in a row.</w:t>
      </w:r>
    </w:p>
    <w:p>
      <w:pPr>
        <w:pStyle w:val="Heading2"/>
      </w:pPr>
      <w:r>
        <w:t>ENCHANTED LAMP GAME DESIGN AND SYMBOLS</w:t>
      </w:r>
    </w:p>
    <w:p>
      <w:r/>
      <w:r>
        <w:t>Get transported to a magical world of Arabian tales with Enchanted Lamp, the slot game that promises to make your wishes come true. The game boasts of stunning graphics and well-crafted symbols that are sure to keep you entertained.</w:t>
      </w:r>
      <w:r>
        <w:t xml:space="preserve"> </w:t>
      </w:r>
    </w:p>
    <w:p>
      <w:r/>
      <w:r>
        <w:t>As you spin the reels, you'll come across familiar characters from the story of Aladdin, such as Aladdin and Jasmine. But watch out for the Blue Genie, who is the wild symbol and can substitute for all other symbols to increase your chances of winning big. Keep an eye out for the Enchanted Lamp as well, which is the bonus symbol and can trigger the game's exciting bonus round.</w:t>
      </w:r>
      <w:r>
        <w:t xml:space="preserve"> </w:t>
      </w:r>
    </w:p>
    <w:p>
      <w:r/>
      <w:r>
        <w:t>And let's not forget about the other symbols that add to the game's Arabian magic. There's the Ring that symbolizes love and loyalty, the Knife that represents danger and adventure, and the Hat that hints at mystery and illusion. With all these enchanting symbols, Enchanted Lamp is a game that is a feast for the eyes and a delight to play.</w:t>
      </w:r>
      <w:r>
        <w:t xml:space="preserve"> </w:t>
      </w:r>
    </w:p>
    <w:p>
      <w:r/>
      <w:r>
        <w:t>All in all, Enchanted Lamp is a well-designed slot game that is sure to keep you hooked for hours on end. So, what are you waiting for? Give the reels a spin and let the magic of Arabia take over!</w:t>
      </w:r>
    </w:p>
    <w:p>
      <w:pPr>
        <w:pStyle w:val="Heading2"/>
      </w:pPr>
      <w:r>
        <w:t>ENCHANTED LAMP IN A GENIE BOTTLE: GAMEPLAY AND RTP</w:t>
      </w:r>
    </w:p>
    <w:p>
      <w:r/>
      <w:r>
        <w:t>If you're looking for a way to rub a genie bottle without getting in trouble with your local genie union, look no further than Enchanted Lamp, the newest addition to the online slot world.</w:t>
      </w:r>
    </w:p>
    <w:p>
      <w:r/>
      <w:r>
        <w:t>The game is quite affordable, allowing players to place bets starting from just 0.16 euros. But for those high rollers who prefer to bet big, Enchanted Lamp also allows bets up to 160 euros. Remember to always gamble responsibly, folks. Just because you're playing with magical lamps doesn't mean you can wish your debt away.</w:t>
      </w:r>
    </w:p>
    <w:p>
      <w:r/>
      <w:r>
        <w:t>With medium-low variance, the game offers a solid balance between high payout potential and frequent wins, making it an excellent choice whether you're playing for fun or looking to boost your bank account. And with an RTP of 96.07%, you can be confident that you're not just throwing your money into a bottomless lamp, as Aladdin would say.</w:t>
      </w:r>
    </w:p>
    <w:p>
      <w:r/>
      <w:r>
        <w:t>So what does it take to win big in Enchanted Lamp? Simple: rub the right symbols. Players need to land at least three identical symbols from left to right on any of the 26 paylines. And don't forget to make a wish while you're at it. Who knows, maybe the genie will be extra generous because he's also a fan of online slots. I mean, what else is he doing in that lamp all day?</w:t>
      </w:r>
    </w:p>
    <w:p>
      <w:pPr>
        <w:pStyle w:val="Heading2"/>
      </w:pPr>
      <w:r>
        <w:t>Unleash the Magic with Enchanted Lamp Wild Symbols</w:t>
      </w:r>
    </w:p>
    <w:p>
      <w:r/>
      <w:r>
        <w:t>Are you ready to get lost in the magic and charm of Enchanted Lamp? This exciting online slot game offers players a chance to spin the reels and strike it rich with the help of the mystical Blue Genie wild symbol.</w:t>
      </w:r>
    </w:p>
    <w:p>
      <w:r/>
      <w:r>
        <w:t>The Blue Genie is not your average wild symbol. He can replace all other symbols except for the scatter, and offers a significant boost in value compared to standard symbols. If you manage to get 24 wilds on the reels, you could win a whopping 500 times your bet! That’s right, it’s time to make all your genie-in-a-bottle dreams come true.</w:t>
      </w:r>
    </w:p>
    <w:p>
      <w:r/>
      <w:r>
        <w:t>But the magic doesn’t end there. The Enchanted Lamp symbols can also play a vital role in helping you create winning combinations. With the power to turn other icons into wilds, these symbols open up a world of opportunities to boost your winnings and strike it lucky with every spin.</w:t>
      </w:r>
    </w:p>
    <w:p>
      <w:r/>
      <w:r>
        <w:t>So why wait? It’s time to rub the lamp, make a wish, and see what the Blue Genie and Enchanted Lamp can do for you. With wild symbols like these, you’ll be enchanted by the wealth and excitement that Enchanted Lamp brings to the table.</w:t>
      </w:r>
    </w:p>
    <w:p>
      <w:pPr>
        <w:pStyle w:val="Heading2"/>
      </w:pPr>
      <w:r>
        <w:t>Experience the Magic with Enchanted Lamp Bonus and Free Spins Features</w:t>
      </w:r>
    </w:p>
    <w:p>
      <w:r/>
      <w:r>
        <w:t xml:space="preserve">Prepare to be charmed by the Enchanted Lamp casino slot game's exclusive bonus feature and free spins feature. You wouldn't believe the wonders the game has in store for you! </w:t>
      </w:r>
      <w:r/>
    </w:p>
    <w:p>
      <w:r/>
      <w:r>
        <w:t xml:space="preserve">The base game's Enchanted Lamp symbols spring into action by transforming into wilds, becoming your unstoppable companions in replacing other symbols- except for the scatter, of course. The game's generous payouts are boosted even further with the use of these symbols. </w:t>
      </w:r>
      <w:r/>
    </w:p>
    <w:p>
      <w:r/>
      <w:r>
        <w:t xml:space="preserve">If you thought that was impressive, wait until you experience the free spins feature! One bonus scatter appearing on reel 1 combined with 1 or more Enchanted Lamp symbols will trigger 10 free spins, where the genie's lamp will magically appear in every spin. The genie's lamp holds the secrets of the game's most sought-after bonus feature by turning symbols into wilds. So, brace yourself for bigger and better winning opportunities! </w:t>
      </w:r>
      <w:r/>
    </w:p>
    <w:p>
      <w:r/>
      <w:r>
        <w:t xml:space="preserve">Whoever said, 'genies only grant three wishes', never played Enchanted Lamp! So, what are you waiting for? Rub the Enchanted Lamp, and let the magic of the game's bonus feature and free spins take you to new heights. Sign up today, and take advantage of the game's delightful bonuses and show-stopping features! </w:t>
      </w:r>
    </w:p>
    <w:p>
      <w:pPr>
        <w:pStyle w:val="Heading2"/>
      </w:pPr>
      <w:r>
        <w:t>Experience Magical Wins with Enchanted Lamp's Maximum Win per Spin!</w:t>
      </w:r>
    </w:p>
    <w:p>
      <w:r/>
      <w:r>
        <w:t>Are you ready for an enchanted ride to riches? Enchanted Lamp's maximum win per spin is sure to have you rubbing the genie bottle in no time! With the potential to win up to 500 times your bet on a single spin, this game offers a fantastic opportunity to fill your pockets with magical riches.</w:t>
      </w:r>
      <w:r/>
    </w:p>
    <w:p>
      <w:r/>
      <w:r>
        <w:t>Of course, hitting the maximum win requires a little bit of luck and strategy. Your key to unlocking this jackpot is by filling all symbol positions with wild icons. Once you activate Enchanted Lamp's bonus feature, cross your fingers and hope that the genie grants your wish for a lucrative payout. Who knows? With the right combination of skill and luck, you might just walk away with the top prize.</w:t>
      </w:r>
      <w:r/>
    </w:p>
    <w:p>
      <w:r/>
      <w:r>
        <w:t>So, what are you waiting for? Dive into the magical world of Enchanted Lamp and discover all the riches it has to offer. And even if you don't hit the maximum win, you're still guaranteed to have an unforgettable gaming experience filled with excitement and entertainment.</w:t>
      </w:r>
      <w:r/>
    </w:p>
    <w:p>
      <w:r/>
      <w:r>
        <w:t>Remember, the genie in Enchanted Lamp may not grant you unlimited wishes, but he might just grant you one big one - enough riches to last a lifetime! So, come on and give it a spin - you never know what the genie has in store for you.</w:t>
      </w:r>
    </w:p>
    <w:p>
      <w:pPr>
        <w:pStyle w:val="Heading2"/>
      </w:pPr>
      <w:r>
        <w:t>Who is the Enchanted Lamp for? A hilarious insight!</w:t>
      </w:r>
    </w:p>
    <w:p>
      <w:r/>
      <w:r>
        <w:t>If you’re looking for a slot game that appeals to your intense love for Aladdin, Enchanted Lamp is the perfect fit. A stunningly themed Arabian world with whimsical graphics and a flare of adventure, it offers you a medium-low variance game with frequently occurring wins to keep your palms sweaty and your heart pounding.</w:t>
      </w:r>
    </w:p>
    <w:p>
      <w:r/>
      <w:r>
        <w:t>But let's be honest here, this lamp is not just for Aladdin fans - it's for anyone who wants to feel like they're flying on a magic carpet while spinning their way towards a hefty payout. Enchanted Lamp welcomes both the cautious players who put small bets on the line, as well as the bold ones who love to shout “Make way for Prince Ali!” while betting up to 160 euros.</w:t>
      </w:r>
    </w:p>
    <w:p>
      <w:r/>
      <w:r>
        <w:t>And let's not forget, if you rub the lamp and the genie doesn't appear, it still makes for a great coaster. Just be careful not to spill your drink on the reels! *wink*</w:t>
      </w:r>
    </w:p>
    <w:p>
      <w:pPr>
        <w:pStyle w:val="Heading2"/>
      </w:pPr>
      <w:r>
        <w:t>FAQ</w:t>
      </w:r>
    </w:p>
    <w:p>
      <w:pPr>
        <w:pStyle w:val="Heading3"/>
      </w:pPr>
      <w:r>
        <w:t>Can I play Enchanted Lamp on all devices?</w:t>
      </w:r>
    </w:p>
    <w:p>
      <w:r/>
      <w:r>
        <w:t>Yes, Enchanted Lamp was developed with HTML5 technology that allows you to play on desktop, mobile, and tablet devices.</w:t>
      </w:r>
    </w:p>
    <w:p>
      <w:pPr>
        <w:pStyle w:val="Heading3"/>
      </w:pPr>
      <w:r>
        <w:t>What is the Enchanted Lamp RTP?</w:t>
      </w:r>
    </w:p>
    <w:p>
      <w:r/>
      <w:r>
        <w:t>The RTP of this slot is 96.07%. Although it is not the highest in the market, it is in the average range of standard online slots. Most of your winnings will come from the Enchanted Lamp feature with symbol transformations into wilds.</w:t>
      </w:r>
    </w:p>
    <w:p>
      <w:pPr>
        <w:pStyle w:val="Heading3"/>
      </w:pPr>
      <w:r>
        <w:t>What is the maximum win with Enchanted Lamp?</w:t>
      </w:r>
    </w:p>
    <w:p>
      <w:r/>
      <w:r>
        <w:t>The maximum you can win per spin or free spin in Enchanted Lamp is 500 times your bet. This can be achieved if you manage to fill all symbol positions with wild icons.</w:t>
      </w:r>
    </w:p>
    <w:p>
      <w:pPr>
        <w:pStyle w:val="Heading3"/>
      </w:pPr>
      <w:r>
        <w:t>What is the main feature of Enchanted Lamp?</w:t>
      </w:r>
    </w:p>
    <w:p>
      <w:r/>
      <w:r>
        <w:t>The main feature of Enchanted Lamp is the enchanted lamp symbol, which turns standard symbols into wild symbols.</w:t>
      </w:r>
    </w:p>
    <w:p>
      <w:pPr>
        <w:pStyle w:val="Heading3"/>
      </w:pPr>
      <w:r>
        <w:t>What is the Enchanted Lamp Bonus?</w:t>
      </w:r>
    </w:p>
    <w:p>
      <w:r/>
      <w:r>
        <w:t>In the Enchanted Lamp Bonus, Enchanted Lamp symbols will appear anywhere on the reels until they reveal an icon that becomes a wild and replaces other symbols except for the scatter.</w:t>
      </w:r>
    </w:p>
    <w:p>
      <w:pPr>
        <w:pStyle w:val="Heading3"/>
      </w:pPr>
      <w:r>
        <w:t>Is there a free spins feature in Enchanted Lamp?</w:t>
      </w:r>
    </w:p>
    <w:p>
      <w:r/>
      <w:r>
        <w:t>Yes, to activate the free spins feature in Enchanted Lamp, you need 1 bonus scatter on reel 1 combined with 1 or more Enchanted Lamp symbols anywhere on the reels. You will receive 10 free spins.</w:t>
      </w:r>
    </w:p>
    <w:p>
      <w:pPr>
        <w:pStyle w:val="Heading3"/>
      </w:pPr>
      <w:r>
        <w:t>What is the maximum bet in Enchanted Lamp?</w:t>
      </w:r>
    </w:p>
    <w:p>
      <w:r/>
      <w:r>
        <w:t>You can place bets from 0.16 euros up to 160 euros in Enchanted Lamp.</w:t>
      </w:r>
    </w:p>
    <w:p>
      <w:pPr>
        <w:pStyle w:val="Heading3"/>
      </w:pPr>
      <w:r>
        <w:t>What are the most profitable symbols in Enchanted Lamp?</w:t>
      </w:r>
    </w:p>
    <w:p>
      <w:r/>
      <w:r>
        <w:t>The most profitable symbols in Enchanted Lamp are Aladdin and Jasmine, both of which give you 4,375 x your bet for six of them in combination.</w:t>
      </w:r>
    </w:p>
    <w:p>
      <w:pPr>
        <w:pStyle w:val="Heading2"/>
      </w:pPr>
      <w:r>
        <w:t>What we like</w:t>
      </w:r>
    </w:p>
    <w:p>
      <w:pPr>
        <w:pStyle w:val="ListBullet"/>
        <w:spacing w:line="240" w:lineRule="auto"/>
        <w:ind w:left="720"/>
      </w:pPr>
      <w:r/>
      <w:r>
        <w:t>Well-crafted graphics</w:t>
      </w:r>
    </w:p>
    <w:p>
      <w:pPr>
        <w:pStyle w:val="ListBullet"/>
        <w:spacing w:line="240" w:lineRule="auto"/>
        <w:ind w:left="720"/>
      </w:pPr>
      <w:r/>
      <w:r>
        <w:t>Frequent wins</w:t>
      </w:r>
    </w:p>
    <w:p>
      <w:pPr>
        <w:pStyle w:val="ListBullet"/>
        <w:spacing w:line="240" w:lineRule="auto"/>
        <w:ind w:left="720"/>
      </w:pPr>
      <w:r/>
      <w:r>
        <w:t>Free spin feature</w:t>
      </w:r>
    </w:p>
    <w:p>
      <w:pPr>
        <w:pStyle w:val="ListBullet"/>
        <w:spacing w:line="240" w:lineRule="auto"/>
        <w:ind w:left="720"/>
      </w:pPr>
      <w:r/>
      <w:r>
        <w:t>Enchanted Lamp symbol turns standard symbols into wilds</w:t>
      </w:r>
    </w:p>
    <w:p>
      <w:pPr>
        <w:pStyle w:val="Heading2"/>
      </w:pPr>
      <w:r>
        <w:t>What we don't like</w:t>
      </w:r>
    </w:p>
    <w:p>
      <w:pPr>
        <w:pStyle w:val="ListBullet"/>
        <w:spacing w:line="240" w:lineRule="auto"/>
        <w:ind w:left="720"/>
      </w:pPr>
      <w:r/>
      <w:r>
        <w:t>Medium-low variance</w:t>
      </w:r>
    </w:p>
    <w:p>
      <w:r/>
      <w:r>
        <w:rPr>
          <w:b/>
        </w:rPr>
        <w:t>Play Enchanted Lamp Slot for Free - Review 2021</w:t>
      </w:r>
    </w:p>
    <w:p>
      <w:r/>
      <w:r>
        <w:rPr>
          <w:i/>
        </w:rPr>
        <w:t>Read our Enchanted Lamp slot review and play it for free. Learn about the game, features, bonus, and maximum win per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