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Diamond Chance Slot for Free | Retro-Style Slot Game</w:t>
      </w:r>
    </w:p>
    <w:p>
      <w:r/>
      <w:r>
        <w:rPr>
          <w:b/>
        </w:rPr>
        <w:t>Meta description</w:t>
      </w:r>
      <w:r>
        <w:t>: Read our review of Diamond Chance Slot and play for free. Enjoy simple gameplay and good chances of winning in this retro-style slot game.</w:t>
      </w:r>
    </w:p>
    <w:p>
      <w:pPr>
        <w:pStyle w:val="Heading2"/>
      </w:pPr>
      <w:r>
        <w:t>Gameplay: Diamond Chance Gets You Rolling on the Jackpot</w:t>
      </w:r>
    </w:p>
    <w:p>
      <w:r/>
      <w:r>
        <w:t>When it comes to slot machines, everyone looks forward to having a good time spinning the reels, anticipating new combinations and payouts. Diamond Chance offers just that, a straightforward and fun gaming experience that follows traditional rules and functions.</w:t>
      </w:r>
    </w:p>
    <w:p>
      <w:r/>
      <w:r>
        <w:t>Setting up your bets is a breeze, and you'll be rolling the reels in no time. The game features classic slot machine symbols, such as bars, sevens, diamonds, and cherries. The anticipation builds with each spin, knowing that any second you might hit a winning payline.</w:t>
      </w:r>
    </w:p>
    <w:p>
      <w:r/>
      <w:r>
        <w:t>But what makes Diamond Chance stand out from other slot games is its Wild symbol. This valuable icon can replace nearby symbols and works to create new wins, but it also has an extra perk. If you land three Wild symbols on the same spin, they transform three of the reels into Wild symbols, guaranteeing a win!</w:t>
      </w:r>
    </w:p>
    <w:p>
      <w:r/>
      <w:r>
        <w:t>We all know the odds of hitting the jackpot are slim, but Diamond Chance does a great job of balancing excitement and realism. The payouts are generous without being too disproportionate and provide excellent incentives to keep spinning.</w:t>
      </w:r>
    </w:p>
    <w:p>
      <w:r/>
      <w:r>
        <w:t>In conclusion, Diamond Chance is an excellent pick for those looking for a reliable and entertaining slot game. So ready your lucky hat and come spin the reels with this diamond of a game today!</w:t>
      </w:r>
    </w:p>
    <w:p>
      <w:pPr>
        <w:pStyle w:val="Heading2"/>
      </w:pPr>
      <w:r>
        <w:t>Symbols</w:t>
      </w:r>
    </w:p>
    <w:p>
      <w:r/>
      <w:r>
        <w:t>Diamond Chance is a slot game that offers both basic and special symbols to help you win big. The basic symbols are letters decorated with what appear to be fancy golden crowns. It's like the alphabet got a glamorous makeover and decided to hit the casino. The special symbols are where things get interesting though.</w:t>
      </w:r>
    </w:p>
    <w:p>
      <w:r/>
      <w:r>
        <w:t>The Lucky 7 symbol is the one you'll want to keep an eye out for as it provides the biggest payout. It's like the slot machine version of the Holy Grail. And let's not forget about the Bar symbol, which is like a bartender that serves up wins instead of drinks. The golden bell symbol is like a dinner bell, but instead of calling you to the table it calls you to big payouts. And finally, the dollar sign symbol is like a trail of dollar bills leading you to the pot of gold at the end of the rainbow.</w:t>
      </w:r>
    </w:p>
    <w:p>
      <w:r/>
      <w:r>
        <w:t>But wait, there's more! The expanding Wild symbol is like a magician who can replace nearby icons to help make wins. Which is great because we could all use a little magic in our lives. Just be careful not to get lost in its hypnotizing look. It's like staring at a kaleidoscope for too long and suddenly you're transported to another dimension. Trust me, I speak from experience.</w:t>
      </w:r>
    </w:p>
    <w:p>
      <w:pPr>
        <w:pStyle w:val="Heading2"/>
      </w:pPr>
      <w:r>
        <w:t>RTP: A Chance Worth Taking</w:t>
      </w:r>
    </w:p>
    <w:p>
      <w:r/>
      <w:r>
        <w:t>Let's talk about RTP, or in other words, Return to Player. Diamond Chance boasts an RTP of 96%, which means that for every dollar spent, players can expect a return of 96 cents. Mathematically speaking, that's a pretty good deal, and we all love a good deal, right?</w:t>
      </w:r>
    </w:p>
    <w:p>
      <w:r/>
      <w:r>
        <w:t>Of course, winning big takes more than just a good RTP, and Diamond Chance knows that. With its classic yet elegant design and thrilling gameplay, it has everything it takes to keep players coming back for more. And let's not forget the diamonds - shiny, sparkly, and worth a fortune! Just like the saying goes - diamonds are a girl's best friend, and in this case, they might just be your wallet's best friend too.</w:t>
      </w:r>
    </w:p>
    <w:p>
      <w:r/>
      <w:r>
        <w:t>Sure, Diamond Chance may not be the most innovative slot game out there, but who needs innovation when you have a chance to win big? So why not give it a spin and see if Lady Luck is on your side today? Who knows, you might just strike gold - or should I say, diamonds!</w:t>
      </w:r>
    </w:p>
    <w:p>
      <w:pPr>
        <w:pStyle w:val="Heading2"/>
      </w:pPr>
      <w:r>
        <w:t>Graphics and Sound</w:t>
      </w:r>
    </w:p>
    <w:p>
      <w:r/>
      <w:r>
        <w:t>The graphics and sound in Diamond Chance aim to embrace the 'less is more' concept of retro-style slot games. The delicate graphics are reminiscent of classic fruit machines, and the music aims to make the slot recognizable and reminiscent of a classic casino experience. The game does not incorporate any special animations or modern innovations, which adds to its retro feel.</w:t>
      </w:r>
    </w:p>
    <w:p>
      <w:r/>
      <w:r>
        <w:t>Now, don't get us wrong, there's a charm to this retro feel that Diamond Chance exudes. It's like playing on a vintage jukebox before the advent of Bluetooth speakers - it may not be the highest quality sound, but there's a certain magic to hearing those crackling tunes. Similarly, the graphics may not be the most advanced, but they certainly give off a classic vibe that reminds us of the time when slot machines were first introduced.</w:t>
      </w:r>
    </w:p>
    <w:p>
      <w:r/>
      <w:r>
        <w:t>Don't be too shocked by how simple and classic the graphics and sound are - it's part of the appeal of this slot game. After all, not every slot game needs to be about flashy visuals and ear-shattering sounds. Sometimes, all it takes is a sweet and simple tune, and some minimalistic graphics to get your slot game fix. So, if you're looking for a game that takes you back to the classic era of slots, Diamond Chance is definitely worth a spin or two.</w:t>
      </w:r>
    </w:p>
    <w:p>
      <w:pPr>
        <w:pStyle w:val="Heading2"/>
      </w:pPr>
      <w:r>
        <w:t>Payouts</w:t>
      </w:r>
    </w:p>
    <w:p>
      <w:r/>
      <w:r>
        <w:t>Diamond Chance is not just another casino slot game! It's a sparkly experience that can potentially shine some star-quality payouts up to 1,000 times the player's bet. That's a lot of champagne bottles to pop for a lucky winner!</w:t>
      </w:r>
    </w:p>
    <w:p>
      <w:r/>
      <w:r>
        <w:t>The game includes a Wild symbol that can replace nearby icons, which is like a flashy new sports coupe on the road. It's impossible not to notice it, especially when it potentially increases the chances of winning. So, buckle up and let the game take you for a ride!</w:t>
      </w:r>
    </w:p>
    <w:p>
      <w:r/>
      <w:r>
        <w:t>What is a classic slot game without the Lucky 7 symbol? The biggest payout comes from the Lucky 7, which has been a staple for players familiar with traditional slot machines. It's like a loyal old friend that never disappoints and always delivers.</w:t>
      </w:r>
    </w:p>
    <w:p>
      <w:r/>
      <w:r>
        <w:t>Overall, Diamond Chance is an enjoyable experience for those looking for a retro-style slot game with good chances of winning. It's like being in a 70s disco, without the flashy outfits and cheesy music. It's just pure fun and excitement!</w:t>
      </w:r>
    </w:p>
    <w:p>
      <w:pPr>
        <w:pStyle w:val="Heading2"/>
      </w:pPr>
      <w:r>
        <w:t>FAQ</w:t>
      </w:r>
    </w:p>
    <w:p>
      <w:pPr>
        <w:pStyle w:val="Heading3"/>
      </w:pPr>
      <w:r>
        <w:t>What is Diamond Chance?</w:t>
      </w:r>
    </w:p>
    <w:p>
      <w:r/>
      <w:r>
        <w:t>Diamond Chance is a retro-style online slot game with simple gameplay and good chances of winning.</w:t>
      </w:r>
    </w:p>
    <w:p>
      <w:pPr>
        <w:pStyle w:val="Heading3"/>
      </w:pPr>
      <w:r>
        <w:t>What type of game is Diamond Chance?</w:t>
      </w:r>
    </w:p>
    <w:p>
      <w:r/>
      <w:r>
        <w:t>Diamond Chance is an online slot game that features traditional gameplay mechanics with a classic feel.</w:t>
      </w:r>
    </w:p>
    <w:p>
      <w:pPr>
        <w:pStyle w:val="Heading3"/>
      </w:pPr>
      <w:r>
        <w:t>What is the RTP of Diamond Chance?</w:t>
      </w:r>
    </w:p>
    <w:p>
      <w:r/>
      <w:r>
        <w:t>The RTP of Diamond Chance is 96%, which means that it offers good chances of winning for the player.</w:t>
      </w:r>
    </w:p>
    <w:p>
      <w:pPr>
        <w:pStyle w:val="Heading3"/>
      </w:pPr>
      <w:r>
        <w:t>What are the symbols in Diamond Chance?</w:t>
      </w:r>
    </w:p>
    <w:p>
      <w:r/>
      <w:r>
        <w:t>Diamond Chance features basic symbols such as letters with golden crowns, as well as special symbols such as the lucky 7, Bar, golden bell, and dollar sign.</w:t>
      </w:r>
    </w:p>
    <w:p>
      <w:pPr>
        <w:pStyle w:val="Heading3"/>
      </w:pPr>
      <w:r>
        <w:t>What is the biggest payout in Diamond Chance?</w:t>
      </w:r>
    </w:p>
    <w:p>
      <w:r/>
      <w:r>
        <w:t>The biggest payout in Diamond Chance comes from the lucky 7 symbol.</w:t>
      </w:r>
    </w:p>
    <w:p>
      <w:pPr>
        <w:pStyle w:val="Heading3"/>
      </w:pPr>
      <w:r>
        <w:t>Does Diamond Chance have any special features?</w:t>
      </w:r>
    </w:p>
    <w:p>
      <w:r/>
      <w:r>
        <w:t>Diamond Chance has an expanding Wild symbol that can replace nearby icons and take control. It can even transform three reels into Wild symbols.</w:t>
      </w:r>
    </w:p>
    <w:p>
      <w:pPr>
        <w:pStyle w:val="Heading3"/>
      </w:pPr>
      <w:r>
        <w:t>What is the music like in Diamond Chance?</w:t>
      </w:r>
    </w:p>
    <w:p>
      <w:r/>
      <w:r>
        <w:t>The music in Diamond Chance aims to evoke a classic casino experience, with recognizable and nostalgic sounds.</w:t>
      </w:r>
    </w:p>
    <w:p>
      <w:pPr>
        <w:pStyle w:val="Heading3"/>
      </w:pPr>
      <w:r>
        <w:t>Is Diamond Chance a good game to try?</w:t>
      </w:r>
    </w:p>
    <w:p>
      <w:r/>
      <w:r>
        <w:t>If you're looking for a retro-style slot game with good chances of winning and simple gameplay, Diamond Chance is definitely worth trying out.</w:t>
      </w:r>
    </w:p>
    <w:p>
      <w:pPr>
        <w:pStyle w:val="Heading2"/>
      </w:pPr>
      <w:r>
        <w:t>What we like</w:t>
      </w:r>
    </w:p>
    <w:p>
      <w:pPr>
        <w:pStyle w:val="ListBullet"/>
        <w:spacing w:line="240" w:lineRule="auto"/>
        <w:ind w:left="720"/>
      </w:pPr>
      <w:r/>
      <w:r>
        <w:t>Expanding Wild symbol</w:t>
      </w:r>
    </w:p>
    <w:p>
      <w:pPr>
        <w:pStyle w:val="ListBullet"/>
        <w:spacing w:line="240" w:lineRule="auto"/>
        <w:ind w:left="720"/>
      </w:pPr>
      <w:r/>
      <w:r>
        <w:t>Simple gameplay</w:t>
      </w:r>
    </w:p>
    <w:p>
      <w:pPr>
        <w:pStyle w:val="ListBullet"/>
        <w:spacing w:line="240" w:lineRule="auto"/>
        <w:ind w:left="720"/>
      </w:pPr>
      <w:r/>
      <w:r>
        <w:t>Good chances of winning (96% RTP)</w:t>
      </w:r>
    </w:p>
    <w:p>
      <w:pPr>
        <w:pStyle w:val="ListBullet"/>
        <w:spacing w:line="240" w:lineRule="auto"/>
        <w:ind w:left="720"/>
      </w:pPr>
      <w:r/>
      <w:r>
        <w:t>Enjoyable retro-style graphics and sound</w:t>
      </w:r>
    </w:p>
    <w:p>
      <w:pPr>
        <w:pStyle w:val="Heading2"/>
      </w:pPr>
      <w:r>
        <w:t>What we don't like</w:t>
      </w:r>
    </w:p>
    <w:p>
      <w:pPr>
        <w:pStyle w:val="ListBullet"/>
        <w:spacing w:line="240" w:lineRule="auto"/>
        <w:ind w:left="720"/>
      </w:pPr>
      <w:r/>
      <w:r>
        <w:t>Lack of innovation</w:t>
      </w:r>
    </w:p>
    <w:p>
      <w:pPr>
        <w:pStyle w:val="ListBullet"/>
        <w:spacing w:line="240" w:lineRule="auto"/>
        <w:ind w:left="720"/>
      </w:pPr>
      <w:r/>
      <w:r>
        <w:t>No special bonus features</w:t>
      </w:r>
    </w:p>
    <w:p>
      <w:r/>
      <w:r>
        <w:rPr>
          <w:i/>
        </w:rPr>
        <w:t>Please create a feature image for the game "Diamond Chance". The image should be in cartoon style and feature a happy Maya warrior with glasses.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