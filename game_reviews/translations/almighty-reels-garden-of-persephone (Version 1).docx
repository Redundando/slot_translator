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Reels Garden of Persephone Free | Review</w:t>
      </w:r>
    </w:p>
    <w:p>
      <w:r/>
      <w:r>
        <w:rPr>
          <w:b/>
        </w:rPr>
        <w:t>Meta description</w:t>
      </w:r>
      <w:r>
        <w:t>: Experience the divine thrill of Almighty Reels Garden of Persephone. Our review covers gameplay mechanics, features, and why you should play for free.</w:t>
      </w:r>
    </w:p>
    <w:p>
      <w:pPr>
        <w:pStyle w:val="Heading2"/>
      </w:pPr>
      <w:r>
        <w:t>Get Ready to Win Big with Almighty Reels Garden of Persephone</w:t>
      </w:r>
    </w:p>
    <w:p>
      <w:r/>
      <w:r>
        <w:t>Are you ready to explore the Garden of Persephone and discover the secrets of this divine realm? Well, get ready to be blown away by the gameplay mechanics and features of Almighty Reels Garden of Persephone – a 5-reel, 3-row video slot game with 25 paylines.</w:t>
      </w:r>
    </w:p>
    <w:p>
      <w:r/>
      <w:r>
        <w:t>If you're a beginner, you'll find that the game's mechanics are straightforward and easy to understand. Even experienced players will appreciate the game's simplicity. But what sets this game apart from other slot games is the unique bonus features that can lead to massive payouts.</w:t>
      </w:r>
    </w:p>
    <w:p>
      <w:r/>
      <w:r>
        <w:t>If you're lucky enough to activate the almighty reels feature, the symbols on the reels will stack up to create winning combinations that surpass your wildest dreams. It's almost too good to be true! But wait, there's more! If you trigger the free spins round, you'll enjoy even more opportunities to hit it big. Oh, and did we mention that the graphics are stunning?</w:t>
      </w:r>
    </w:p>
    <w:p>
      <w:r/>
      <w:r>
        <w:t>Let's face it, with a name like Almighty Reels Garden of Persephone, this game had a lot to live up to. But it definitely delivers. Whether you're a fan of Greek mythology or not, you'll love this game's unique take on the theme. So, get ready to spin those reels, and who knows, maybe the gods will smile upon you and grant you immense riches.</w:t>
      </w:r>
    </w:p>
    <w:p>
      <w:pPr>
        <w:pStyle w:val="Heading2"/>
      </w:pPr>
      <w:r>
        <w:t>Graphics and Sound Effects of the Game</w:t>
      </w:r>
    </w:p>
    <w:p>
      <w:r/>
      <w:r>
        <w:t>Get ready to be blown away by the mesmerizing graphics featured in Almighty Reels Garden of Persephone! The stunning design of the game takes you into the world of ancient Greece with picturesque symbols inspired by Greek mythology. The attention to detail is impeccable and just looking at it can transport you to another world. Even the sound effects of the game are perfectly tailored to add to your gaming experience!</w:t>
      </w:r>
    </w:p>
    <w:p>
      <w:r/>
      <w:r>
        <w:t>Every time you spin the reels in this game, you'll be transported to the land of the gods and goddesses! The graphics are so good, they will make your eyes tear up and the sound effects are so immersive, you'll forget you're not in the actual Garden of Persephone! So sit back, relax and spin to your heart's content.</w:t>
      </w:r>
    </w:p>
    <w:p>
      <w:pPr>
        <w:pStyle w:val="Heading2"/>
      </w:pPr>
      <w:r>
        <w:t>Greek Mythology-inspired Symbols and Design</w:t>
      </w:r>
    </w:p>
    <w:p>
      <w:r/>
      <w:r>
        <w:t>Are you ready to step into a world of myth and legend? Almighty Reels Garden of Persephone is the game for you. With symbols inspired by Greek mythology, you'll feel like you're wavering above Mount Olympus. Players will have a chance to encounter the beautiful Persephone, the devilishly handsome Hades, and even the majestic Pegasus. And if that wasn't enough, you'll also run into other gods and goddesses from Greek mythology.</w:t>
      </w:r>
      <w:r/>
    </w:p>
    <w:p>
      <w:r/>
      <w:r>
        <w:t>The design of the game is simply enchanting. The developers really went all out to create an immersive experience for players. You'll transport to a different world with each spin of the reels. The graphics are sharp and vibrant, and the sound effects add to the excitement. The theme is consistent throughout the game, which really adds to the experience.</w:t>
      </w:r>
      <w:r/>
    </w:p>
    <w:p>
      <w:r/>
      <w:r>
        <w:t>Overall, Almighty Reels Garden of Persephone is a game that will keep you entertained for hours. With beautiful symbols, impeccable design, and exciting gameplay, it's no wonder this game has garnered such a following. So, what are you waiting for? It's time to channel your inner Greek god or goddess and try your luck with Almighty Reels Garden of Persephone.</w:t>
      </w:r>
    </w:p>
    <w:p>
      <w:pPr>
        <w:pStyle w:val="Heading2"/>
      </w:pPr>
      <w:r>
        <w:t>Playing on Almighty Reels Garden of Persephone: Winning opportunities and possible payouts</w:t>
      </w:r>
    </w:p>
    <w:p>
      <w:r/>
      <w:r>
        <w:t>Are you ready to experience the power of the gods in Almighty Reels Garden of Persephone? Hold on tight because this slot game offers players plenty of opportunities to win big. With an RTP of 96%, players can expect frequent payouts and plenty of action on the reels. But that's not all. The almighty reels feature can stack up symbols on the reels to create winning combinations that are beyond your wildest dreams.</w:t>
      </w:r>
    </w:p>
    <w:p>
      <w:r/>
      <w:r>
        <w:t>If you're lucky enough to trigger the free spins round, get ready to sit back and watch the winnings roll in. The game rewards players with even more opportunities to win big, and the excitement is palpable. But keep in mind that payouts in the game can range from small to massive depending on the symbols landed, paylines, almighty reels, and other factors.</w:t>
      </w:r>
    </w:p>
    <w:p>
      <w:r/>
      <w:r>
        <w:t>In summary, if you're looking for an exciting slot game with plenty of action and chances to win big, Almighty Reels Garden of Persephone is definitely worth a spin. And who knows, with the gods on your side, you might even hit the jackpot and become an almighty winner yourself!</w:t>
      </w:r>
    </w:p>
    <w:p>
      <w:pPr>
        <w:pStyle w:val="Heading2"/>
      </w:pPr>
      <w:r>
        <w:t>Why You Must Try "Almighty Reels Garden of Persephone" Game?</w:t>
      </w:r>
    </w:p>
    <w:p>
      <w:r/>
      <w:r>
        <w:t>Are you ready to explore the magical world of gods and mythical creatures? Then, you must give the "Almighty Reels Garden of Persephone" slot game a spin. This game offers a unique blend of stunning visuals and exciting gameplay, which is sure to leave you feeling captivated for hours.</w:t>
      </w:r>
    </w:p>
    <w:p>
      <w:r/>
      <w:r>
        <w:t>The game is inspired by the Greek goddess Persephone and is set amidst a backdrop of lush gardens and mystical creatures. The graphics are breathtaking and so realistic that it feels like you're in the enchanted land yourself. And, don't even get us started on the sound effects and music. They really add to the immersive experience and feel like you're watching a mystical movie.</w:t>
      </w:r>
    </w:p>
    <w:p>
      <w:r/>
      <w:r>
        <w:t>But, it's not just the aesthetics of the game that's impressive. The game offers a range of unique bonus features that can lead to big wins, including the Almighty feature, which can turn regular symbols into wilds. And, if you're lucky enough to land three or more scatter symbols, you'll unlock the Garden of Persephone bonus round, where you can earn free spins and increase your winnings significantly.</w:t>
      </w:r>
    </w:p>
    <w:p>
      <w:r/>
      <w:r>
        <w:t>All in all, we think that this game is an absolute delight and highly recommend that you give it a shot. After all, who wouldn't want to experience the divine thrill of winning big on a game that transports you to a mystical world? So what are you waiting for, spin those reels and may the gods be in your favour!</w:t>
      </w:r>
    </w:p>
    <w:p>
      <w:pPr>
        <w:pStyle w:val="Heading2"/>
      </w:pPr>
      <w:r>
        <w:t>FAQ</w:t>
      </w:r>
    </w:p>
    <w:p>
      <w:pPr>
        <w:pStyle w:val="Heading3"/>
      </w:pPr>
      <w:r>
        <w:t>What is the theme of Almighty Reels Garden of Persephone?</w:t>
      </w:r>
    </w:p>
    <w:p>
      <w:r/>
      <w:r>
        <w:t>The game is based on Greek mythology and features Persephone, Hades, and other gods.</w:t>
      </w:r>
    </w:p>
    <w:p>
      <w:pPr>
        <w:pStyle w:val="Heading3"/>
      </w:pPr>
      <w:r>
        <w:t>What are the graphics like in the game?</w:t>
      </w:r>
    </w:p>
    <w:p>
      <w:r/>
      <w:r>
        <w:t>The graphics are enchanting and beautifully designed, with exquisite attention to detail.</w:t>
      </w:r>
    </w:p>
    <w:p>
      <w:pPr>
        <w:pStyle w:val="Heading3"/>
      </w:pPr>
      <w:r>
        <w:t>What is the almighty reels feature?</w:t>
      </w:r>
    </w:p>
    <w:p>
      <w:r/>
      <w:r>
        <w:t>The almighty reels feature can stack up symbols on the reels to create winning combinations.</w:t>
      </w:r>
    </w:p>
    <w:p>
      <w:pPr>
        <w:pStyle w:val="Heading3"/>
      </w:pPr>
      <w:r>
        <w:t>What is the free spins round?</w:t>
      </w:r>
    </w:p>
    <w:p>
      <w:r/>
      <w:r>
        <w:t>The free spins round is a bonus feature that provides even more chances to win big.</w:t>
      </w:r>
    </w:p>
    <w:p>
      <w:pPr>
        <w:pStyle w:val="Heading3"/>
      </w:pPr>
      <w:r>
        <w:t>How can I trigger the free spins round?</w:t>
      </w:r>
    </w:p>
    <w:p>
      <w:r/>
      <w:r>
        <w:t>You need to land three or more scatter symbols on the reels to trigger the free spins round.</w:t>
      </w:r>
    </w:p>
    <w:p>
      <w:pPr>
        <w:pStyle w:val="Heading3"/>
      </w:pPr>
      <w:r>
        <w:t>What type of player would enjoy this game?</w:t>
      </w:r>
    </w:p>
    <w:p>
      <w:r/>
      <w:r>
        <w:t>This game is ideal for players who enjoy slot games based on mythology and appreciate beautiful graphics and unique bonus features.</w:t>
      </w:r>
    </w:p>
    <w:p>
      <w:pPr>
        <w:pStyle w:val="Heading3"/>
      </w:pPr>
      <w:r>
        <w:t>Can I play this game on my mobile device?</w:t>
      </w:r>
    </w:p>
    <w:p>
      <w:r/>
      <w:r>
        <w:t>Yes, the game is mobile-friendly and can be played on various devices including smartphones and tablets.</w:t>
      </w:r>
    </w:p>
    <w:p>
      <w:pPr>
        <w:pStyle w:val="Heading3"/>
      </w:pPr>
      <w:r>
        <w:t>Is this game available for real money play?</w:t>
      </w:r>
    </w:p>
    <w:p>
      <w:r/>
      <w:r>
        <w:t>Yes, this game can be played for real money in online casinos that offer it.</w:t>
      </w:r>
    </w:p>
    <w:p>
      <w:pPr>
        <w:pStyle w:val="Heading2"/>
      </w:pPr>
      <w:r>
        <w:t>What we like</w:t>
      </w:r>
    </w:p>
    <w:p>
      <w:pPr>
        <w:pStyle w:val="ListBullet"/>
        <w:spacing w:line="240" w:lineRule="auto"/>
        <w:ind w:left="720"/>
      </w:pPr>
      <w:r/>
      <w:r>
        <w:t>Unique bonus features for big wins</w:t>
      </w:r>
    </w:p>
    <w:p>
      <w:pPr>
        <w:pStyle w:val="ListBullet"/>
        <w:spacing w:line="240" w:lineRule="auto"/>
        <w:ind w:left="720"/>
      </w:pPr>
      <w:r/>
      <w:r>
        <w:t>Straightforward gameplay mechanics for all players</w:t>
      </w:r>
    </w:p>
    <w:p>
      <w:pPr>
        <w:pStyle w:val="ListBullet"/>
        <w:spacing w:line="240" w:lineRule="auto"/>
        <w:ind w:left="720"/>
      </w:pPr>
      <w:r/>
      <w:r>
        <w:t>Stunning graphics and immersive sound effects</w:t>
      </w:r>
    </w:p>
    <w:p>
      <w:pPr>
        <w:pStyle w:val="ListBullet"/>
        <w:spacing w:line="240" w:lineRule="auto"/>
        <w:ind w:left="720"/>
      </w:pPr>
      <w:r/>
      <w:r>
        <w:t>Plenty of opportunities to win with an RTP of 96%</w:t>
      </w:r>
    </w:p>
    <w:p>
      <w:pPr>
        <w:pStyle w:val="Heading2"/>
      </w:pPr>
      <w:r>
        <w:t>What we don't like</w:t>
      </w:r>
    </w:p>
    <w:p>
      <w:pPr>
        <w:pStyle w:val="ListBullet"/>
        <w:spacing w:line="240" w:lineRule="auto"/>
        <w:ind w:left="720"/>
      </w:pPr>
      <w:r/>
      <w:r>
        <w:t>Limited paylines compared to some other games</w:t>
      </w:r>
    </w:p>
    <w:p>
      <w:pPr>
        <w:pStyle w:val="ListBullet"/>
        <w:spacing w:line="240" w:lineRule="auto"/>
        <w:ind w:left="720"/>
      </w:pPr>
      <w:r/>
      <w:r>
        <w:t>Requires high bets to unlock full potential</w:t>
      </w:r>
    </w:p>
    <w:p>
      <w:r/>
      <w:r>
        <w:rPr>
          <w:i/>
        </w:rPr>
        <w:t>Prompt: Please create a vibrant and visually-striking feature image for "Almighty Reels Garden of Persephone" that prominently features a happy Maya warrior with glasses. The image should be in cartoon style and should convey the mythical and divine themes of the game. The image should be attention-grabbing and entice players to give the game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