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Five Pirates Slot Game Review</w:t>
      </w:r>
    </w:p>
    <w:p>
      <w:r/>
      <w:r>
        <w:rPr>
          <w:b/>
        </w:rPr>
        <w:t>Meta description</w:t>
      </w:r>
      <w:r>
        <w:t>: Explore the ocean and play Five Pirates slot game from Lightning Box Games. Featuring 1,024 ways to win and bonuses, including free spins. Play for free now!</w:t>
      </w:r>
    </w:p>
    <w:p>
      <w:pPr>
        <w:pStyle w:val="Heading2"/>
      </w:pPr>
      <w:r>
        <w:t>Five Pirates Slot Game</w:t>
      </w:r>
    </w:p>
    <w:p>
      <w:r/>
      <w:r>
        <w:t>Are you ready to embark on a high seas adventure? Look no further than Five Pirates, the online slot game from Lightning Box Games. With breathtaking graphics, 5 reels, 4 rows, and 1,024 ways to win, you'll feel like you're navigating the high seas with fearless pirates.</w:t>
      </w:r>
    </w:p>
    <w:p>
      <w:r/>
      <w:r>
        <w:t>But don't worry, this isn't a game of blackjack with the infamous Blackbeard, this is a slot game where you get to chance your luck at big jackpots. The game's accessible on all devices, so you can play it from the comfort of your own living room or while waiting for your laundry to finish at the laundromat.</w:t>
      </w:r>
    </w:p>
    <w:p>
      <w:r/>
      <w:r>
        <w:t>The minimum bet for this game is just 40 cents, making it incredibly affordable for all players, including those who may be working on a tight budget. You can even place bets of up to 50€ per spin, for those feeling extra lucky. And with the potential to hit a big jackpot, this game is definitely worth giving a try.</w:t>
      </w:r>
    </w:p>
    <w:p>
      <w:pPr>
        <w:pStyle w:val="Heading2"/>
      </w:pPr>
      <w:r>
        <w:t>Pirate Theme and Symbols</w:t>
      </w:r>
    </w:p>
    <w:p>
      <w:r/>
      <w:r>
        <w:t>Shiver me timbers! Five Pirates is the treasure trove of online casino games! Sail the seas and find your fortune with this exciting pirate-themed slot machine. The game's cartoon-style graphics make it more appealing and immersive. The symbols on the spinning reels are all pirate-themed, including treasure maps, chests overflowing with doubloons, cannons, parrots, and of course, the pirate-themed playing cards. The developers of the game have done an excellent job of creating a visual masterpiece that captures the essence of the pirate era.</w:t>
      </w:r>
    </w:p>
    <w:p>
      <w:r/>
      <w:r>
        <w:t>As you enter the game, you'll feel like a pirate yourself, steering your way through the high seas to the land of riches and treasures. The bright blue sea with its rippling waves create a calming atmosphere and brings life to the reels. The golden sunset in the background provides the perfect contrast to the blue sea and complements the theme of the game.</w:t>
      </w:r>
    </w:p>
    <w:p>
      <w:r/>
      <w:r>
        <w:t>If you feel like a landlubber playing Five Pirates, you better watch out! The game will have you walking the plank and talking like a pirate in no time, arrrr!</w:t>
      </w:r>
    </w:p>
    <w:p>
      <w:pPr>
        <w:pStyle w:val="Heading2"/>
      </w:pPr>
      <w:r>
        <w:t>Bonus Features and Free Spins: Get Ready to Unlock Your Inner Pirate!</w:t>
      </w:r>
    </w:p>
    <w:p>
      <w:r/>
      <w:r>
        <w:t>Ahoy, mateys! Are ye ready to sail the Seven Seas and collect some treasure? Then, Five Pirates is the perfect online slot game for you! Set sail for adventure with this exciting casino slot game that brings out the pirate in you. Not only is the game filled with high-octane action, but it also boasts several bonus features that can score you some big wins!</w:t>
      </w:r>
      <w:r/>
    </w:p>
    <w:p>
      <w:r/>
      <w:r>
        <w:t xml:space="preserve">In Five Pirates, the wild symbol is the buckling swashbuckler himself, the Pirate. It's a symbol that can replace all other symbols on the reels except for the scatter bonus. Speaking of the scatter bonus, it's represented by the pirate wench - and boy, she's worth looking out for. Landing her on the reels can give you a chance to win 2, 5, 8, or even 40 times your bet, depending on how many times she appears on a payline. Keep in mind though, she can only appear between two to five times on a payline. </w:t>
      </w:r>
      <w:r/>
    </w:p>
    <w:p>
      <w:r/>
      <w:r>
        <w:t>If that's not heart-racing enough for you, then how about triggering the Hold N Spin feature? All you need to do is land 2, 3, or 4 symbols from left to right on the reels, and the lass will lock in place and cover the entire reel. The remaining reels will then be respun up to three times to give you a chance to get the scatter on all five reels. If Lady Luck is on your side, you will trigger the Pirate Barrel Bonus feature.</w:t>
      </w:r>
      <w:r/>
    </w:p>
    <w:p>
      <w:r/>
      <w:r>
        <w:t xml:space="preserve">And that's not all! Five Pirates has five different free spin options, so there's never a dull moment. With all these features, it's no surprise that Five Pirates is one of the most exciting online casino slot games around. </w:t>
      </w:r>
      <w:r/>
    </w:p>
    <w:p>
      <w:r/>
      <w:r>
        <w:t xml:space="preserve">So, put on your best pirate hat, grab your eyepatch and set sail with Five Pirates today! With all its bonus features and free spins, you're bound to have a swashbuckling good time! </w:t>
      </w:r>
    </w:p>
    <w:p>
      <w:pPr>
        <w:pStyle w:val="Heading2"/>
      </w:pPr>
      <w:r>
        <w:t>The Hilariously Fun Hold N Spin Feature</w:t>
      </w:r>
    </w:p>
    <w:p>
      <w:r/>
      <w:r>
        <w:t>Ahoy mateys, have you tried the Hold N Spin feature of the Five Pirates slot game? It's a feature that can get you hooked on the game, just like a pirate's treasure. All it takes is getting 2, 3, or 4 from left to right on the reels and you'll hear the sound of your ship's anchor dropping. Then you'll see the lass herself, the pirate captain, locked in place and covering the entire reel. Well, who wouldn't want to be close to a pirate captain?</w:t>
      </w:r>
    </w:p>
    <w:p>
      <w:r/>
      <w:r>
        <w:t>Then it's time to start spinning the reels again and again, up to 3 times, just to get the scatter on all 5 reels. It sounds like a lot of work, but trust us, it's worth it. If you're lucky enough to accomplish this heroic deed, you'll be able to trigger the Pirate Barrel Bonus feature and get your hands on the big rewards. It's like finding a treasure chest filled with gold doubloons!</w:t>
      </w:r>
    </w:p>
    <w:p>
      <w:r/>
      <w:r>
        <w:t>So, if you're looking for exciting adventures on the high seas, come and experience the Hold N Spin feature in the Five Pirates slot game. It's the perfect way to escape the boring routine of daily life and feel like a swashbuckling pirate on a treasure hunt. With this feature, every spin becomes an adventure, and every win brings a smile to your face. What are you waiting for? The pirate captain is waiting for you to join her crew!</w:t>
      </w:r>
    </w:p>
    <w:p>
      <w:pPr>
        <w:pStyle w:val="Heading2"/>
      </w:pPr>
      <w:r>
        <w:t>The Pirate Barrel Bonus Feature: A Fun and Exciting Adventure!</w:t>
      </w:r>
    </w:p>
    <w:p>
      <w:r/>
      <w:r>
        <w:t>Ahoy, mateys! If you're looking for a slot game that will take you on a pirate adventure, look no further than Five Pirates. One of the most exciting features of this game is the Pirate Barrel Bonus feature. When triggered, players will be transported to a virtual pirate world where they must choose 1 of the 5 pirates - each offering different free spin/multiplier options. But beware, not all pirates are created equal, so choose wisely!</w:t>
      </w:r>
      <w:r/>
    </w:p>
    <w:p>
      <w:r/>
      <w:r>
        <w:t>Once you've selected your pirate, it's time to pick a barrel from the highlighted row. Will you reveal a green arrow that takes you to a higher level, or will you be rewarded with a sweet cash prize? The choice is yours, but keep in mind that the ultimate goal is to reach the top to get the maximum number of free spins and the highest multiplier!</w:t>
      </w:r>
      <w:r/>
    </w:p>
    <w:p>
      <w:r/>
      <w:r>
        <w:t>This bonus feature is not just about luck, but strategy as well. Do you take the small cash prize now or risk it all for a chance at the big win? It's like playing a virtual version of the Shell Game, but with pirates and barrels!</w:t>
      </w:r>
      <w:r/>
    </w:p>
    <w:p>
      <w:r/>
      <w:r>
        <w:t>All in all, the Pirate Barrel Bonus feature is an exciting and entertaining addition to an already fun-filled slot game. So don't be a landlubber, set sail with Five Pirates and see if you have what it takes to navigate the tricky waters of the Pirate Barrel Bonus feature!</w:t>
      </w:r>
    </w:p>
    <w:p>
      <w:pPr>
        <w:pStyle w:val="Heading2"/>
      </w:pPr>
      <w:r>
        <w:t>Win Big with Five Pirates</w:t>
      </w:r>
    </w:p>
    <w:p>
      <w:r/>
      <w:r>
        <w:t>If you're looking for a thrilling slot game with a potential jackpot of 200,000 credits, then look no further than Five Pirates. This is one pirate-themed adventure that you won't want to miss out on!</w:t>
      </w:r>
      <w:r/>
    </w:p>
    <w:p>
      <w:r/>
      <w:r>
        <w:t xml:space="preserve">But be warned- this game is high-volatility, so you'll need to have your sea legs ready for a bumpy ride. However, with a potential maximum win of 5,000x your stake on every free spin, the rewards are worth the risk. </w:t>
      </w:r>
      <w:r/>
    </w:p>
    <w:p>
      <w:r/>
      <w:r>
        <w:t>The Hold N Spin feature is what really sets Five Pirates apart from other online slot games. It allows players to retrieve the bonus which will result in more free spins. Imagine playing with 14 free spins with a multiplier up to 15x! Now that's some serious booty.</w:t>
      </w:r>
      <w:r/>
    </w:p>
    <w:p>
      <w:r/>
      <w:r>
        <w:t>But, as any experienced pirate knows, treasure hunting can be dangerous. So make sure you've got your wits about you. And don't forget, if things get tough, you can always call on your trusty parrot to give you some advice (or just a shoulder to cry on).</w:t>
      </w:r>
    </w:p>
    <w:p>
      <w:pPr>
        <w:pStyle w:val="Heading2"/>
      </w:pPr>
      <w:r>
        <w:t>Discovering The Search for Treasure in Similar Games and Alternatives</w:t>
      </w:r>
    </w:p>
    <w:p>
      <w:r/>
      <w:r>
        <w:t>Ahoy matey! Want more adventures after playing Five Pirates? Make way for some more games that can quench your thirst for the pirate's life. While Five Pirates is solidly designed and jam-packed with excitement, a little variety never hurt anyone. If you happen to be looking for something in a similar vein, we suggest Kajot's Lucky Pearl or NetEnt's Ghost Pirates, which both offer great graphics and thrilling gameplay that's just as good as this game.</w:t>
      </w:r>
      <w:r/>
    </w:p>
    <w:p>
      <w:r/>
      <w:r>
        <w:t>However, if you're open to switch things up, there are many other seas to explore. We hear that the quest for gold is a calling in Blueprint's Fortunes of Sparta, Yggdrasil's Vikings Go Berzerk, or even Ash Gaming's Adventures in Wonderland. Ah, the thrill of the chase with a treasure-filled bonus round or a progressive jackpot is the ultimate escape from your average slots.</w:t>
      </w:r>
      <w:r/>
    </w:p>
    <w:p>
      <w:r/>
      <w:r>
        <w:t>Yet, if you're looking to keep your sea legs on a pirate ship, there are more options available as well. Perhaps you should check out Microgaming's Booty Time or Quickspin's Treasure Island, mateys! But, if you're looking to change it up completely, we recommend heading to the wild west with NetEnt's Dead or Alive, which is always a favorite of ours when chasing the big wins.</w:t>
      </w:r>
    </w:p>
    <w:p>
      <w:pPr>
        <w:pStyle w:val="Heading2"/>
      </w:pPr>
      <w:r>
        <w:t>FAQ</w:t>
      </w:r>
    </w:p>
    <w:p>
      <w:pPr>
        <w:pStyle w:val="Heading3"/>
      </w:pPr>
      <w:r>
        <w:t>How many reels does Five Pirates have?</w:t>
      </w:r>
    </w:p>
    <w:p>
      <w:r/>
      <w:r>
        <w:t>Five Pirates has 5 reels.</w:t>
      </w:r>
    </w:p>
    <w:p>
      <w:pPr>
        <w:pStyle w:val="Heading3"/>
      </w:pPr>
      <w:r>
        <w:t>How many different ways to win are there in Five Pirates?</w:t>
      </w:r>
    </w:p>
    <w:p>
      <w:r/>
      <w:r>
        <w:t>Five Pirates has 1,024 different ways to win.</w:t>
      </w:r>
    </w:p>
    <w:p>
      <w:pPr>
        <w:pStyle w:val="Heading3"/>
      </w:pPr>
      <w:r>
        <w:t>What is the jackpot amount in Five Pirates?</w:t>
      </w:r>
    </w:p>
    <w:p>
      <w:r/>
      <w:r>
        <w:t>The jackpot amount in Five Pirates is 200,000 credits.</w:t>
      </w:r>
    </w:p>
    <w:p>
      <w:pPr>
        <w:pStyle w:val="Heading3"/>
      </w:pPr>
      <w:r>
        <w:t>What is the Hold N Spin feature in Five Pirates?</w:t>
      </w:r>
    </w:p>
    <w:p>
      <w:r/>
      <w:r>
        <w:t>The Hold N Spin feature is triggered by landing 2, 3, or 4 scatter bonus symbols from left to right on the reels. The feature locks the scatter symbol in place and respins the remaining reels up to 3 times for a chance to trigger the Pirate Barrel Bonus feature.</w:t>
      </w:r>
    </w:p>
    <w:p>
      <w:pPr>
        <w:pStyle w:val="Heading3"/>
      </w:pPr>
      <w:r>
        <w:t>What is the Pirate Barrel Bonus feature?</w:t>
      </w:r>
    </w:p>
    <w:p>
      <w:r/>
      <w:r>
        <w:t>The Pirate Barrel Bonus feature is a pick'em-style gameplay where players can choose from 5 different pirates, each offering different free spin/multiplier options. Players must climb to the top of the rigging to reveal the highest combination of free spins and multiplier.</w:t>
      </w:r>
    </w:p>
    <w:p>
      <w:pPr>
        <w:pStyle w:val="Heading3"/>
      </w:pPr>
      <w:r>
        <w:t>What is the maximum win in Five Pirates?</w:t>
      </w:r>
    </w:p>
    <w:p>
      <w:r/>
      <w:r>
        <w:t>The maximum win in Five Pirates is 5,000x your stake on every free spin.</w:t>
      </w:r>
    </w:p>
    <w:p>
      <w:pPr>
        <w:pStyle w:val="Heading3"/>
      </w:pPr>
      <w:r>
        <w:t>Can Five Pirates be played on mobile devices?</w:t>
      </w:r>
    </w:p>
    <w:p>
      <w:r/>
      <w:r>
        <w:t>Yes, Five Pirates can be played on desktop, mobile, and tablet devices.</w:t>
      </w:r>
    </w:p>
    <w:p>
      <w:pPr>
        <w:pStyle w:val="Heading3"/>
      </w:pPr>
      <w:r>
        <w:t>What is another highly volatile pirate-themed slot machine?</w:t>
      </w:r>
    </w:p>
    <w:p>
      <w:r/>
      <w:r>
        <w:t>Another highly volatile pirate-themed slot machine is Novomatic's Red Lady.</w:t>
      </w:r>
    </w:p>
    <w:p>
      <w:pPr>
        <w:pStyle w:val="Heading2"/>
      </w:pPr>
      <w:r>
        <w:t>What we like</w:t>
      </w:r>
    </w:p>
    <w:p>
      <w:pPr>
        <w:pStyle w:val="ListBullet"/>
        <w:spacing w:line="240" w:lineRule="auto"/>
        <w:ind w:left="720"/>
      </w:pPr>
      <w:r/>
      <w:r>
        <w:t>1,024 ways to win</w:t>
      </w:r>
    </w:p>
    <w:p>
      <w:pPr>
        <w:pStyle w:val="ListBullet"/>
        <w:spacing w:line="240" w:lineRule="auto"/>
        <w:ind w:left="720"/>
      </w:pPr>
      <w:r/>
      <w:r>
        <w:t>multiple bonus features</w:t>
      </w:r>
    </w:p>
    <w:p>
      <w:pPr>
        <w:pStyle w:val="ListBullet"/>
        <w:spacing w:line="240" w:lineRule="auto"/>
        <w:ind w:left="720"/>
      </w:pPr>
      <w:r/>
      <w:r>
        <w:t>high-volatility and jackpot potential</w:t>
      </w:r>
    </w:p>
    <w:p>
      <w:pPr>
        <w:pStyle w:val="ListBullet"/>
        <w:spacing w:line="240" w:lineRule="auto"/>
        <w:ind w:left="720"/>
      </w:pPr>
      <w:r/>
      <w:r>
        <w:t>accessible on desktop, mobile, and tablet devices</w:t>
      </w:r>
    </w:p>
    <w:p>
      <w:pPr>
        <w:pStyle w:val="Heading2"/>
      </w:pPr>
      <w:r>
        <w:t>What we don't like</w:t>
      </w:r>
    </w:p>
    <w:p>
      <w:pPr>
        <w:pStyle w:val="ListBullet"/>
        <w:spacing w:line="240" w:lineRule="auto"/>
        <w:ind w:left="720"/>
      </w:pPr>
      <w:r/>
      <w:r>
        <w:t>average graphics compared to other slots</w:t>
      </w:r>
    </w:p>
    <w:p>
      <w:pPr>
        <w:pStyle w:val="ListBullet"/>
        <w:spacing w:line="240" w:lineRule="auto"/>
        <w:ind w:left="720"/>
      </w:pPr>
      <w:r/>
      <w:r>
        <w:t>limited minimum and maximum bets</w:t>
      </w:r>
    </w:p>
    <w:p>
      <w:r/>
      <w:r>
        <w:rPr>
          <w:i/>
        </w:rPr>
        <w:t>Prompt: Create an eye-catching feature image for the online slot game, "Five Pirates", which showcases a happy Maya warrior with glasses in a cartoon style. The image should be bright and colorful, with the Maya warrior as the main focus. The warrior should exude a sense of adventure, bravery, and fun. Be sure to include elements of the pirate theme, such as treasure maps, chests, parrots, cannons, and gold doubloons in the background or surrounding the Maya warrior. Use creative liberty to make the image exciting and attention-grabbing, while still maintaining the integrity of the game's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