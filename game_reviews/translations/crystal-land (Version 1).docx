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Land free: Enjoy a Candy Crush-inspired slot game</w:t>
      </w:r>
    </w:p>
    <w:p>
      <w:r/>
      <w:r>
        <w:rPr>
          <w:b/>
        </w:rPr>
        <w:t>Meta description</w:t>
      </w:r>
      <w:r>
        <w:t>: Try Crystal Land, a Playson-powered slot game with valuable bonuses and RTP rate of 95.20%. Play online for free or with real money.</w:t>
      </w:r>
    </w:p>
    <w:p>
      <w:pPr>
        <w:pStyle w:val="Heading2"/>
      </w:pPr>
      <w:r>
        <w:t>Crystal Land: The Candy Crush of Casino Slot Games</w:t>
      </w:r>
    </w:p>
    <w:p>
      <w:r/>
      <w:r>
        <w:t>Crystal Land is a sweet and dazzling slot game that offers a gameplay inspired by the classic mobile game, Candy Crush. Instead of lining up candies, however, players must match at least five identical gem icons in a cluster both horizontally and vertically. It's like playing Bejeweled while munching on a box of gem-shaped candy!</w:t>
      </w:r>
      <w:r/>
    </w:p>
    <w:p>
      <w:r/>
      <w:r>
        <w:t>The game matrix is a 7x7 grid filled with a variety of precious stones, including emeralds, sapphires, citrines, topaz, amethysts and, of course, diamonds. And let's be real, who doesn't love diamonds? These sparkling gems are the key to big wins in Crystal Land, with the biggest payout coming from a winning combination of 9 or more diamonds, which awards a whopping 10 times the total bet value placed on the spin.</w:t>
      </w:r>
      <w:r/>
    </w:p>
    <w:p>
      <w:r/>
      <w:r>
        <w:t>If you're looking for a game that's both visually stunning and incredibly addictive, Crystal Land is the obvious choice. Just be careful: you might find yourself playing this game for hours on end, lost in a world of shimmering gems and sweet, sweet payouts.</w:t>
      </w:r>
    </w:p>
    <w:p>
      <w:pPr>
        <w:pStyle w:val="Heading2"/>
      </w:pPr>
      <w:r>
        <w:t>Bonuses Galore: Crystal Land Has Got You Covered!</w:t>
      </w:r>
    </w:p>
    <w:p>
      <w:r/>
      <w:r>
        <w:t>If you're looking for a slot game that's chock-full of bonuses and exciting new functionalities, look no further than Crystal Land. This game has everything you need to keep you entertained and engaged for hours on end.</w:t>
      </w:r>
    </w:p>
    <w:p>
      <w:r/>
      <w:r>
        <w:t>One of the standout features of the game is Unlocked Rows. This innovative feature allows players to unlock rows that were initially locked with every consecutive win, giving them access to extra wilds and ruby wilds that can turn into bombs to give players explosive prizes. And let's face it, who doesn't love a good explosion, right?</w:t>
      </w:r>
    </w:p>
    <w:p>
      <w:r/>
      <w:r>
        <w:t>But that's not all. If players manage to clear all blocked rows, they'll activate the main bonus game feature where they'll discover three hidden chests containing win multipliers. And who knows, maybe one of those chests will contain some special multi-colored potions that randomly change the colors of icons on the grid for a chance to win even bigger!</w:t>
      </w:r>
    </w:p>
    <w:p>
      <w:r/>
      <w:r>
        <w:t>Oh, and did we mention the bombs? Yes, we did. But they're worth mentioning again - because who doesn't love a good bomb? Players can score extra bombs to make the existing ones explode, which means even more chances to win big. So what are you waiting for? Give Crystal Land a spin and see if you can unlock the riches that await!</w:t>
      </w:r>
    </w:p>
    <w:p>
      <w:pPr>
        <w:pStyle w:val="Heading2"/>
      </w:pPr>
      <w:r>
        <w:t>BETTING AND WAGERING OPTIONS</w:t>
      </w:r>
    </w:p>
    <w:p>
      <w:r/>
      <w:r>
        <w:t>Are you looking for a slot game that will keep you entertained for hours and won't break the bank? Look no further than Crystal Land, which lets you bet and wager starting from a minimum of €0.20 per spin up to a maximum of €100.00! That's right - whether you're a high-roller or prefer to keep things modest, Crystal Land has something for everyone.</w:t>
      </w:r>
    </w:p>
    <w:p>
      <w:r/>
      <w:r>
        <w:t>But wait, there's more! The game payout percentage (RTP) is 95.20%, meaning you stand a better chance of landing a win compared to other casino games out there. It's always nice to know that the odds are in your favor, right?</w:t>
      </w:r>
    </w:p>
    <w:p>
      <w:r/>
      <w:r>
        <w:t>So what are you waiting for? Put on your lucky socks, grab your lucky charm, and get spinning those reels. Who knows? Maybe you'll be the one to hit the jackpot and come away with tons of crystals and cash!</w:t>
      </w:r>
    </w:p>
    <w:p>
      <w:pPr>
        <w:pStyle w:val="Heading2"/>
      </w:pPr>
      <w:r>
        <w:t>RTP (Return to Player) Rate</w:t>
      </w:r>
    </w:p>
    <w:p>
      <w:r/>
      <w:r>
        <w:t>If you're a gambler, you'll appreciate the fact that Crystal Land has a payout percentage (RTP) of 95.20%. In other words, there's a good chance that you'll make a profit or at least break even in the long run. And if you're like me, you need all the help you can get. Crystal Land is a great, fun way to potentially earn yourself some cash, or at least prevent yourself from breaking the bank.</w:t>
      </w:r>
      <w:r/>
    </w:p>
    <w:p>
      <w:r/>
      <w:r>
        <w:t>In fact, I was playing the game the other day and I found myself with a crystal-clear strategy. I was going to keep spinning the reels until I hit the jackpot. Unfortunately, I soon realized that this would take a lot longer than I had thought. I had to stop playing and attend a wedding, so I asked my girlfriend if she'd play for me. She won a ton of money. I don't know if I should be happy or offended.</w:t>
      </w:r>
    </w:p>
    <w:p>
      <w:pPr>
        <w:pStyle w:val="Heading2"/>
      </w:pPr>
      <w:r>
        <w:t>Developer Information and Game Availability</w:t>
      </w:r>
    </w:p>
    <w:p>
      <w:r/>
      <w:r>
        <w:t>Looking for a slot game that's both fun and lucrative? Look no further than Crystal Land. This exciting game is brought to you by Playson, a top developer in the online casino industry. And the best part? You can play it for free right on their website without having to register. If you're feeling lucky, you can also try your hand at winning real money by playing Crystal Land on one of the many online casinos that offer the game.</w:t>
      </w:r>
      <w:r/>
    </w:p>
    <w:p>
      <w:r/>
      <w:r>
        <w:t>But let's be real – we know why you're here. You want to know if this game is worth your time (and money). Well, we're happy to report that it definitely is. With stunning graphics, smooth gameplay, and an engaging storyline, Crystal Land is sure to keep you entertained for hours on end. And who knows? You might just walk away with some serious cash in your pocket.</w:t>
      </w:r>
      <w:r/>
    </w:p>
    <w:p>
      <w:r/>
      <w:r>
        <w:t>And if you're worried about missing out on bonuses and other perks, don't be. Playson has your back. Just head over to their website and check out their list of partner casinos to see which ones are currently offering the best deals. We can't guarantee you'll win big, but we can guarantee you'll have a blast trying.</w:t>
      </w:r>
    </w:p>
    <w:p>
      <w:pPr>
        <w:pStyle w:val="Heading2"/>
      </w:pPr>
      <w:r>
        <w:t>FAQ</w:t>
      </w:r>
    </w:p>
    <w:p>
      <w:pPr>
        <w:pStyle w:val="Heading3"/>
      </w:pPr>
      <w:r>
        <w:t>What is Crystal Land?</w:t>
      </w:r>
    </w:p>
    <w:p>
      <w:r/>
      <w:r>
        <w:t>Crystal Land is a video slot game developed by Playson where precious stones and gems sprout from the ground like bushes, creating an ultra-dynamic gameplay.</w:t>
      </w:r>
    </w:p>
    <w:p>
      <w:pPr>
        <w:pStyle w:val="Heading3"/>
      </w:pPr>
      <w:r>
        <w:t>What is the goal of the game?</w:t>
      </w:r>
    </w:p>
    <w:p>
      <w:r/>
      <w:r>
        <w:t>The goal of the game is to find at least five identical gem icons in a cluster both horizontally and vertically. The most valuable winning combination is with 9 or more diamonds to assign 10 times the total bet value placed on the spin.</w:t>
      </w:r>
    </w:p>
    <w:p>
      <w:pPr>
        <w:pStyle w:val="Heading3"/>
      </w:pPr>
      <w:r>
        <w:t>Is Crystal Land available to be played with real money?</w:t>
      </w:r>
    </w:p>
    <w:p>
      <w:r/>
      <w:r>
        <w:t>Yes, Crystal Land is available to be played with real money, with stakes starting from a minimum of €0.20 per spin up to a maximum of €100.00 per spin. The game's payout percentage (RTP) is 95.20%.</w:t>
      </w:r>
    </w:p>
    <w:p>
      <w:pPr>
        <w:pStyle w:val="Heading3"/>
      </w:pPr>
      <w:r>
        <w:t>What are the distinctive elements of this slot?</w:t>
      </w:r>
    </w:p>
    <w:p>
      <w:r/>
      <w:r>
        <w:t>The distinctive elements of Crystal Land are the unlockable rows that can release extra wilds, the possibility of playing a fun bonus side game, and multi-level functionality.</w:t>
      </w:r>
    </w:p>
    <w:p>
      <w:pPr>
        <w:pStyle w:val="Heading3"/>
      </w:pPr>
      <w:r>
        <w:t>What are unlocked rows?</w:t>
      </w:r>
    </w:p>
    <w:p>
      <w:r/>
      <w:r>
        <w:t>Unlocked rows are areas of the game board that are locked at the start of the game but will start to expand after every consecutive win, offering potential victories and special icons such as extra wild symbols.</w:t>
      </w:r>
    </w:p>
    <w:p>
      <w:pPr>
        <w:pStyle w:val="Heading3"/>
      </w:pPr>
      <w:r>
        <w:t>How do I activate the bonus game feature?</w:t>
      </w:r>
    </w:p>
    <w:p>
      <w:r/>
      <w:r>
        <w:t>If you manage to clear all of the blocked rows, you will activate the main bonus game feature. This round of spins adds three hidden chests on the grid containing fantastic win multipliers to be revealed by clearing all the symbols on the grid.</w:t>
      </w:r>
    </w:p>
    <w:p>
      <w:pPr>
        <w:pStyle w:val="Heading3"/>
      </w:pPr>
      <w:r>
        <w:t>What is the multi-level functionality?</w:t>
      </w:r>
    </w:p>
    <w:p>
      <w:r/>
      <w:r>
        <w:t>Once you have obtained enough winning spins, you will increase in level and be transported to new settings with extra bonus features like wilds, ruby wilds, and potions.</w:t>
      </w:r>
    </w:p>
    <w:p>
      <w:pPr>
        <w:pStyle w:val="Heading3"/>
      </w:pPr>
      <w:r>
        <w:t>Can I play Crystal Land for free?</w:t>
      </w:r>
    </w:p>
    <w:p>
      <w:r/>
      <w:r>
        <w:t>Yes, you can play Crystal Land for free as it does not require registration and offers a colorful and bright atmosphere.</w:t>
      </w:r>
    </w:p>
    <w:p>
      <w:pPr>
        <w:pStyle w:val="Heading2"/>
      </w:pPr>
      <w:r>
        <w:t>What we like</w:t>
      </w:r>
    </w:p>
    <w:p>
      <w:pPr>
        <w:pStyle w:val="ListBullet"/>
        <w:spacing w:line="240" w:lineRule="auto"/>
        <w:ind w:left="720"/>
      </w:pPr>
      <w:r/>
      <w:r>
        <w:t>Candy Crush-inspired gameplay mechanics</w:t>
      </w:r>
    </w:p>
    <w:p>
      <w:pPr>
        <w:pStyle w:val="ListBullet"/>
        <w:spacing w:line="240" w:lineRule="auto"/>
        <w:ind w:left="720"/>
      </w:pPr>
      <w:r/>
      <w:r>
        <w:t>Valuable bonuses and extra functionalities</w:t>
      </w:r>
    </w:p>
    <w:p>
      <w:pPr>
        <w:pStyle w:val="ListBullet"/>
        <w:spacing w:line="240" w:lineRule="auto"/>
        <w:ind w:left="720"/>
      </w:pPr>
      <w:r/>
      <w:r>
        <w:t>Unlocked Rows feature that offers extra wilds and ruby wilds</w:t>
      </w:r>
    </w:p>
    <w:p>
      <w:pPr>
        <w:pStyle w:val="ListBullet"/>
        <w:spacing w:line="240" w:lineRule="auto"/>
        <w:ind w:left="720"/>
      </w:pPr>
      <w:r/>
      <w:r>
        <w:t>Bonus game feature with win multipliers and random color-changing potions</w:t>
      </w:r>
    </w:p>
    <w:p>
      <w:pPr>
        <w:pStyle w:val="Heading2"/>
      </w:pPr>
      <w:r>
        <w:t>What we don't like</w:t>
      </w:r>
    </w:p>
    <w:p>
      <w:pPr>
        <w:pStyle w:val="ListBullet"/>
        <w:spacing w:line="240" w:lineRule="auto"/>
        <w:ind w:left="720"/>
      </w:pPr>
      <w:r/>
      <w:r>
        <w:t>Maximum bet amount might not be suitable for high rollers</w:t>
      </w:r>
    </w:p>
    <w:p>
      <w:pPr>
        <w:pStyle w:val="ListBullet"/>
        <w:spacing w:line="240" w:lineRule="auto"/>
        <w:ind w:left="720"/>
      </w:pPr>
      <w:r/>
      <w:r>
        <w:t>No progressive jackpot</w:t>
      </w:r>
    </w:p>
    <w:p>
      <w:r/>
      <w:r>
        <w:rPr>
          <w:i/>
        </w:rPr>
        <w:t>Prompt: Create a cartoon-style feature image for Crystal Land with a happy Maya warrior wearing glasses. The Maya warrior should be standing in front of a background of vibrant, sparkling crystals and gems, looking excited and enthusiastic about the game. He should be holding a smartphone or tablet, with the Crystal Land game displayed on the screen, and there should be a speech bubble next to him with the text "Join the Crystal Land adventure!" written in it. The cartoon-style image should be colorful and eye-catching, with the Maya warrior wearing modern-style glasses to give the image a modern touch.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