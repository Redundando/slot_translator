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Leopard Free - Enjoy Two Special Bonus Features Today!</w:t>
      </w:r>
    </w:p>
    <w:p>
      <w:pPr>
        <w:pStyle w:val="Heading2"/>
      </w:pPr>
      <w:r>
        <w:t>Gameplay</w:t>
      </w:r>
    </w:p>
    <w:p>
      <w:r/>
      <w:r>
        <w:t>Are you ready for a shockingly good time? Lightning Leopard boasts 40 fixed paylines across 5 wild reels, making this slot game one of the wildest in the jungle of online gaming!</w:t>
      </w:r>
    </w:p>
    <w:p>
      <w:r/>
      <w:r>
        <w:t>For those conservative bettors out there, the minimum bet is a mere €0.40, while high rollers can bet up to €50. Don't forget the theoretical return to player, or RTP, which is set at 95.52% - not too shabby, right?</w:t>
      </w:r>
    </w:p>
    <w:p>
      <w:r/>
      <w:r>
        <w:t>To make things even easier, players can set 5 to 100 automatic spins, meaning they can sit back, relax, and let the lightning bolts fly. Or, if they prefer, they can quickly switch back to manual play and feel the thrill of the chase. The choice is yours!</w:t>
      </w:r>
    </w:p>
    <w:p>
      <w:pPr>
        <w:pStyle w:val="Heading2"/>
      </w:pPr>
      <w:r>
        <w:t>Graphics and Soundtrack</w:t>
      </w:r>
    </w:p>
    <w:p>
      <w:r/>
      <w:r>
        <w:t>Let's talk about the flashy stuff that really matters - the graphics. Lightning Leopard delivers on this front with well-designed symbols and animations that make winning that much sweeter. And let's not forget the soundtrack! You'll be transported straight to the Himalayan mountains with the traditional Nepalese music played by eight-tube pan flutes. It's like being surrounded by real leopards, but safer!</w:t>
      </w:r>
    </w:p>
    <w:p>
      <w:r/>
      <w:r>
        <w:t>But it's not just about looks and sounds - the game layout is user-friendly, with easy-to-locate buttons for adjusting bets and activating automatic spins. And the snowy mountains in the background provide the perfect wintry backdrop for your gameplay. It's like playing in a cozy cabin without having to deal with the cold weather. Win-win!</w:t>
      </w:r>
    </w:p>
    <w:p>
      <w:pPr>
        <w:pStyle w:val="Heading2"/>
      </w:pPr>
      <w:r>
        <w:t>Symbols and Paytable</w:t>
      </w:r>
    </w:p>
    <w:p>
      <w:r/>
      <w:r>
        <w:t xml:space="preserve">Lightning Leopard has all the usual symbols from playing cards to some wildlife. Oh! and a snowflake too! Apparently, winter is coming in this casino slot game. You'll find an ibex, a bear, a Nepalese huntress, and of course, what is a Lightning Leopard without a snow leopard? The Wild symbol in Lightning Leopard substitutes for all other symbols, except for the Scatter, and it also pays the most. However, I think we all know that you can't take a snow leopard home as a pet. Winning combinations start from at least 3 symbols appearing in a row on consecutive reels from left to right. The game will pay out the highest winning combination on each payline and don't be afraid to pile up the prizes of multiple winning combinations on different lines. That's the way to win in the casino! </w:t>
      </w:r>
    </w:p>
    <w:p>
      <w:pPr>
        <w:pStyle w:val="Heading2"/>
      </w:pPr>
      <w:r>
        <w:t>Special Features - Respin Lightning and Flippin' Lightning</w:t>
      </w:r>
    </w:p>
    <w:p>
      <w:r/>
      <w:r>
        <w:t>Get ready to be struck by lightning twice with Lightning Leopard's Respin Lightning and Flippin' Lightning features. Between 6 and 13 lightning bolt symbols are all it takes to activate Respin Lightning. It's like the game is saying, 'Let there be light...ning bolts.' These special spins assign 3 free spins where all lightning bolts remain fixed while all other symbols rotate. So it's like a static electricity party, except it's not the kind that makes your hair stand up. And if you think that's already electrifying, prepare for even more shock and awe because every additional lightning bolt that appears during those free spins gives you 3 more respins. And at the end of the free spins, the lightning bolts are replaced by prizes, not burn marks. But hey, if you manage to get 15 lightning bolts during Respin Lightning, it's time to celebrate because Flippin' Lightning is activated. And with it, every position guarantees a prize! Jackpots, anyone? Because during these bonus games, you can win one of the four jackpots: Mini, Minor, Major, or Grand. You gotta love it when it rains lightning bolts and buckets of cash.</w:t>
      </w:r>
    </w:p>
    <w:p>
      <w:pPr>
        <w:pStyle w:val="Heading2"/>
      </w:pPr>
      <w:r>
        <w:t>The Hunt for the Thunderous Jackpots in Lightning Leopard</w:t>
      </w:r>
    </w:p>
    <w:p>
      <w:r/>
      <w:r>
        <w:t xml:space="preserve">Listen up, fellow gamers! Lightning Leopard has a treat for all of us -- FOUR JACKPOTS! Say it with me now: Mini, Minor, Major, and Grand. Feeling the excitement yet? Well hold on tight, because this game has a lightning bolt feature that triggers bonus games where the jackpots can be won randomly by any player at any given moment, just like a bolt from the blue sky. </w:t>
      </w:r>
    </w:p>
    <w:p>
      <w:r/>
      <w:r>
        <w:t>But wait, there's more! The values of the jackpots are generously displayed on the right-hand side of the game grid, so you can always keep track of what you may potentially win. Get ready for the ultimate jackpot hunting experience in Lightning Leopard!</w:t>
      </w:r>
    </w:p>
    <w:p>
      <w:pPr>
        <w:pStyle w:val="Heading2"/>
      </w:pPr>
      <w:r>
        <w:t>FAQ</w:t>
      </w:r>
    </w:p>
    <w:p>
      <w:pPr>
        <w:pStyle w:val="Heading3"/>
      </w:pPr>
      <w:r>
        <w:t>What is the minimum and maximum bet in Lightning Leopard?</w:t>
      </w:r>
    </w:p>
    <w:p>
      <w:r/>
      <w:r>
        <w:t>The minimum bet is €0.40 and the maximum bet is €50.</w:t>
      </w:r>
    </w:p>
    <w:p>
      <w:pPr>
        <w:pStyle w:val="Heading3"/>
      </w:pPr>
      <w:r>
        <w:t>How many paylines are there in Lightning Leopard?</w:t>
      </w:r>
    </w:p>
    <w:p>
      <w:r/>
      <w:r>
        <w:t>There are 40 fixed paylines in Lightning Leopard.</w:t>
      </w:r>
    </w:p>
    <w:p>
      <w:pPr>
        <w:pStyle w:val="Heading3"/>
      </w:pPr>
      <w:r>
        <w:t>What is the RTP of Lightning Leopard?</w:t>
      </w:r>
    </w:p>
    <w:p>
      <w:r/>
      <w:r>
        <w:t>The theoretical RTP of Lightning Leopard is 95.52%.</w:t>
      </w:r>
    </w:p>
    <w:p>
      <w:pPr>
        <w:pStyle w:val="Heading3"/>
      </w:pPr>
      <w:r>
        <w:t>What are the special features of Lightning Leopard?</w:t>
      </w:r>
    </w:p>
    <w:p>
      <w:r/>
      <w:r>
        <w:t>Lightning Leopard has a Respin Lightning feature and four jackpots: Mini, Minor, Major, and Grand.</w:t>
      </w:r>
    </w:p>
    <w:p>
      <w:pPr>
        <w:pStyle w:val="Heading3"/>
      </w:pPr>
      <w:r>
        <w:t>What symbols pay the least in Lightning Leopard?</w:t>
      </w:r>
    </w:p>
    <w:p>
      <w:r/>
      <w:r>
        <w:t>The symbols related to playing card figures up to the Ace pay the least in Lightning Leopard.</w:t>
      </w:r>
    </w:p>
    <w:p>
      <w:pPr>
        <w:pStyle w:val="Heading3"/>
      </w:pPr>
      <w:r>
        <w:t>How do you win in Lightning Leopard?</w:t>
      </w:r>
    </w:p>
    <w:p>
      <w:r/>
      <w:r>
        <w:t>You win when at least three symbols appear in a winning combination from left to right on consecutive reels, starting from the first reel on the left.</w:t>
      </w:r>
    </w:p>
    <w:p>
      <w:pPr>
        <w:pStyle w:val="Heading3"/>
      </w:pPr>
      <w:r>
        <w:t>What is the Wild symbol in Lightning Leopard?</w:t>
      </w:r>
    </w:p>
    <w:p>
      <w:r/>
      <w:r>
        <w:t>The Wild symbol in Lightning Leopard is the snow leopard which replaces all symbols except the Scatter and pays the most.</w:t>
      </w:r>
    </w:p>
    <w:p>
      <w:pPr>
        <w:pStyle w:val="Heading3"/>
      </w:pPr>
      <w:r>
        <w:t>What activates the Flippin' Lightning feature in Lightning Leopard?</w:t>
      </w:r>
    </w:p>
    <w:p>
      <w:r/>
      <w:r>
        <w:t>If 15 lightning bolts appear during Respin Lightning, Flippin' Lightning will be activated, which guarantees a prize for each position.</w:t>
      </w:r>
    </w:p>
    <w:p>
      <w:pPr>
        <w:pStyle w:val="Heading2"/>
      </w:pPr>
      <w:r>
        <w:t>What we like</w:t>
      </w:r>
    </w:p>
    <w:p>
      <w:pPr>
        <w:pStyle w:val="ListBullet"/>
        <w:spacing w:line="240" w:lineRule="auto"/>
        <w:ind w:left="720"/>
      </w:pPr>
      <w:r/>
      <w:r>
        <w:t>Two exciting lightning-themed bonus features</w:t>
      </w:r>
    </w:p>
    <w:p>
      <w:pPr>
        <w:pStyle w:val="ListBullet"/>
        <w:spacing w:line="240" w:lineRule="auto"/>
        <w:ind w:left="720"/>
      </w:pPr>
      <w:r/>
      <w:r>
        <w:t>Four random jackpots up for grabs</w:t>
      </w:r>
    </w:p>
    <w:p>
      <w:pPr>
        <w:pStyle w:val="ListBullet"/>
        <w:spacing w:line="240" w:lineRule="auto"/>
        <w:ind w:left="720"/>
      </w:pPr>
      <w:r/>
      <w:r>
        <w:t>Well-defined symbols and numerous animations</w:t>
      </w:r>
    </w:p>
    <w:p>
      <w:pPr>
        <w:pStyle w:val="ListBullet"/>
        <w:spacing w:line="240" w:lineRule="auto"/>
        <w:ind w:left="720"/>
      </w:pPr>
      <w:r/>
      <w:r>
        <w:t>Attractive snowy mountain background</w:t>
      </w:r>
    </w:p>
    <w:p>
      <w:pPr>
        <w:pStyle w:val="Heading2"/>
      </w:pPr>
      <w:r>
        <w:t>What we don't like</w:t>
      </w:r>
    </w:p>
    <w:p>
      <w:pPr>
        <w:pStyle w:val="ListBullet"/>
        <w:spacing w:line="240" w:lineRule="auto"/>
        <w:ind w:left="720"/>
      </w:pPr>
      <w:r/>
      <w:r>
        <w:t>Only 40 fixed paylines</w:t>
      </w:r>
    </w:p>
    <w:p>
      <w:pPr>
        <w:pStyle w:val="ListBullet"/>
        <w:spacing w:line="240" w:lineRule="auto"/>
        <w:ind w:left="720"/>
      </w:pPr>
      <w:r/>
      <w:r>
        <w:t>Minimum bet of €0.40 may be a bit high for some players</w:t>
      </w:r>
    </w:p>
    <w:p>
      <w:r/>
      <w:r>
        <w:rPr>
          <w:b/>
        </w:rPr>
        <w:t>Play Lightning Leopard Free - Enjoy Two Special Bonus Features Today!</w:t>
      </w:r>
    </w:p>
    <w:p>
      <w:r/>
      <w:r>
        <w:rPr>
          <w:i/>
        </w:rPr>
        <w:t>Read our review of Lightning Leopard online slot game: Enjoy exciting bonus features and win big jackpots!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