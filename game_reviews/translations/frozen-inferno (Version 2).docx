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Frozen Inferno free: Review of Unique Slot Game</w:t>
      </w:r>
    </w:p>
    <w:p>
      <w:r/>
      <w:r>
        <w:rPr>
          <w:b/>
        </w:rPr>
        <w:t>Meta description</w:t>
      </w:r>
      <w:r>
        <w:t>: Discover the icy and fiery realms as you play Frozen Inferno for free. This unique online slot game features bonus features and an RTP of 96.36%.</w:t>
      </w:r>
    </w:p>
    <w:p>
      <w:pPr>
        <w:pStyle w:val="Heading2"/>
      </w:pPr>
      <w:r>
        <w:t>Gameplay and Mechanics</w:t>
      </w:r>
    </w:p>
    <w:p>
      <w:r/>
      <w:r>
        <w:t>Are you ready to feel the heat and the chill run down your spine? Look no further, because Frozen Inferno is here to quench your thirst for adventure. This online slot game is like nothing you've seen before, with its unique blend of opposite elements.</w:t>
      </w:r>
      <w:r/>
    </w:p>
    <w:p>
      <w:r/>
      <w:r>
        <w:t>The fire mode, also known as Red Fire, is perfect for players who are feeling hot-headed and ready to take on the world. The blue ice mode, also known as Blue Ice, is great for those who prefer to keep it cool and relaxed. Choose your element and let the games begin!</w:t>
      </w:r>
      <w:r/>
    </w:p>
    <w:p>
      <w:r/>
      <w:r>
        <w:t>What makes Frozen Inferno stand out from other online slot games is the ability to switch between the two modes during gameplay. That's right, you can switch between hot and cold whenever you feel like it, depending on the symbols that appear. This feature keeps the gameplay fresh and exciting, making you look forward to every spin.</w:t>
      </w:r>
      <w:r/>
    </w:p>
    <w:p>
      <w:r/>
      <w:r>
        <w:t>But wait, there's more! The Wild symbols in Frozen Inferno are the two wizards, each representing their respective elements. Their magic can substitute for any other symbol in the game, making it much easier to hit a winning combination. And if that's not enough for you, there are also bonus features available that can boost your winnings even further.</w:t>
      </w:r>
      <w:r/>
    </w:p>
    <w:p>
      <w:r/>
      <w:r>
        <w:t>All in all, Frozen Inferno is a game that truly has it all - a unique theme, exciting gameplay, and plenty of winning opportunities. So what are you waiting for? It's time to heat things up or cool them down, and see where luck takes you.</w:t>
      </w:r>
    </w:p>
    <w:p>
      <w:pPr>
        <w:pStyle w:val="Heading2"/>
      </w:pPr>
      <w:r>
        <w:t>Graphics and Design</w:t>
      </w:r>
    </w:p>
    <w:p>
      <w:r/>
      <w:r>
        <w:t>The graphics of Frozen Inferno are out of this world, it's like a winter wonderland and the fiery pits of hell had a baby. With the option to choose between two themes - icy or fiery - players get the best of both worlds. Both themes have their unique symbols and landscapes, it's almost like playing two different slot games!</w:t>
      </w:r>
    </w:p>
    <w:p>
      <w:r/>
      <w:r>
        <w:t>The level of detail and immersion in the game design is frankly amazing. Each symbol is beautifully rendered, and the story the game tells transcends the usual theme. You can feel the power of the elementals and the stakes feel higher because of it.</w:t>
      </w:r>
    </w:p>
    <w:p>
      <w:r/>
      <w:r>
        <w:t>The gameplay mechanics are as intuitive as they come, and the game is played across 5 reels and 40 paylines, so there's always a chance to win big. Whether you're a seasoned slot game player or just starting out, Frozen Inferno is a must-play for lovers of both design and gameplay.</w:t>
      </w:r>
    </w:p>
    <w:p>
      <w:pPr>
        <w:pStyle w:val="Heading2"/>
      </w:pPr>
      <w:r>
        <w:t>Bonus Features and RTP</w:t>
      </w:r>
    </w:p>
    <w:p>
      <w:r/>
      <w:r>
        <w:t>Are you tired of playing online slot games with unexciting bonus features and low RTP rates? Then Frozen Inferno might be just the game you've been looking for! This game has several thrilling bonus features that can help you score big wins.</w:t>
      </w:r>
      <w:r/>
    </w:p>
    <w:p>
      <w:r/>
      <w:r>
        <w:t>The Frozen symbols are one of the most exciting features of the game. Once locked on the gameboard, they can turn into a useful center icon that helps you create more winning combinations. And who doesn't love winning combinations?</w:t>
      </w:r>
      <w:r/>
    </w:p>
    <w:p>
      <w:r/>
      <w:r>
        <w:t>But wait, there's more! In Roving mode, the Wild symbol can freely move around the screen and favor your wins wherever it lands. It's like having your own personal slot game genie!</w:t>
      </w:r>
      <w:r/>
    </w:p>
    <w:p>
      <w:r/>
      <w:r>
        <w:t>And if you thought it couldn't get any better, players can unlock up to five unlimited free spins. That's right, unlimited free spins! Now you can play the game as much as you want without worrying about losing your hard-earned money.</w:t>
      </w:r>
      <w:r/>
    </w:p>
    <w:p>
      <w:r/>
      <w:r>
        <w:t>But what about the RTP rate, you ask? With an RTP rate of 96.36%, Frozen Inferno is very competitive in the online slot game market. Trust us, it's much better than investing in a startup with questionable potential. So, why not give Frozen Inferno a spin and see if you can make it rain with coins?!</w:t>
      </w:r>
    </w:p>
    <w:p>
      <w:pPr>
        <w:pStyle w:val="Heading2"/>
      </w:pPr>
      <w:r>
        <w:t>Explore the world of magic with Frozen Inferno: Wizard Theme and Wild Symbols</w:t>
      </w:r>
    </w:p>
    <w:p>
      <w:r/>
      <w:r>
        <w:t>If you are looking for a slot game that can transport you to an enchanted world full of magic and adventure, then Frozen Inferno is the one for you. The game features a wizard theme that allows you to choose between the cool Blue Ice Wizard or the fiery Red Fire Wizard before you start playing.</w:t>
      </w:r>
    </w:p>
    <w:p>
      <w:r/>
      <w:r>
        <w:t>The unique feature of Frozen Inferno is that the objects, symbols, and gameplay are affected by your choice. The Wild symbols are also associated with the wizards - the Frozen symbol represents ice while the Roving symbol stands for fire.</w:t>
      </w:r>
    </w:p>
    <w:p>
      <w:r/>
    </w:p>
    <w:p>
      <w:r/>
      <w:r>
        <w:t>Now, who doesn't love the Wild symbols? They offer different benefits to players depending on the mode they are playing. If you are in the frozen mode, your Wild symbol will expand, and if you hit consecutive wins, it will stay frozen for even more great payouts. And, if you are playing in inferno mode, your Wild symbol will rove, and will either swap with other symbols or bring you multiple wins.</w:t>
      </w:r>
    </w:p>
    <w:p>
      <w:r/>
      <w:r>
        <w:t>If you are lucky, you might even hit a bonus round, which will switch you between modes and give you free spins. Can you handle the heat and the cold? It's time to put your wizardry skills to the test and play Frozen Inferno today!</w:t>
      </w:r>
    </w:p>
    <w:p>
      <w:pPr>
        <w:pStyle w:val="Heading2"/>
      </w:pPr>
      <w:r>
        <w:t>Get Your Free Fix with Frozen Inferno's Free Play</w:t>
      </w:r>
    </w:p>
    <w:p>
      <w:r/>
      <w:r>
        <w:t>Frozen Inferno is the hottest slot game around, and it's got something for everyone! Whether you're a seasoned veteran or just starting out, the game offers an option to play for free or for real money, so you can choose what works best for you.</w:t>
      </w:r>
      <w:r/>
    </w:p>
    <w:p>
      <w:r/>
      <w:r>
        <w:t>The free play option is great for newbies who want to get a feel for the game before wagering their hard-earned cash. It's also perfect for budget-savvy players who want to enjoy the thrills of Frozen Inferno without spending a dime.</w:t>
      </w:r>
      <w:r/>
    </w:p>
    <w:p>
      <w:r/>
      <w:r>
        <w:t>But for those who really want to heat things up, betting options for the game range from €0.01 to €5.00 per bet. That means you can get in on the action whether you're living the high life or just scraping by. With such flexible betting options, there's no excuse not to dive headfirst into the frozen wonderland of Frozen Inferno!</w:t>
      </w:r>
    </w:p>
    <w:p>
      <w:pPr>
        <w:pStyle w:val="Heading2"/>
      </w:pPr>
      <w:r>
        <w:t>FAQ</w:t>
      </w:r>
    </w:p>
    <w:p>
      <w:pPr>
        <w:pStyle w:val="Heading3"/>
      </w:pPr>
      <w:r>
        <w:t>What is Frozen Inferno?</w:t>
      </w:r>
    </w:p>
    <w:p>
      <w:r/>
      <w:r>
        <w:t>Frozen Inferno is an online slot machine game that combines two unexpected worlds: ice and fire. It features a wizard who guides the player through a variety of symbols and surprises.</w:t>
      </w:r>
    </w:p>
    <w:p>
      <w:pPr>
        <w:pStyle w:val="Heading3"/>
      </w:pPr>
      <w:r>
        <w:t>What are the symbols in Frozen Inferno?</w:t>
      </w:r>
    </w:p>
    <w:p>
      <w:r/>
      <w:r>
        <w:t>The symbols in Frozen Inferno include medallions, amulets, castles, skulls, magic potions, spheres, pendulums, magic wands, parchments, precious rings, and indecipherable runes.</w:t>
      </w:r>
    </w:p>
    <w:p>
      <w:pPr>
        <w:pStyle w:val="Heading3"/>
      </w:pPr>
      <w:r>
        <w:t>What are the Wild symbols in Frozen Inferno?</w:t>
      </w:r>
    </w:p>
    <w:p>
      <w:r/>
      <w:r>
        <w:t>There are two types of Wild symbols in Frozen Inferno: the Frozen and the Roving symbols. The choice between them depends on the player's preference at the beginning of the game.</w:t>
      </w:r>
    </w:p>
    <w:p>
      <w:pPr>
        <w:pStyle w:val="Heading3"/>
      </w:pPr>
      <w:r>
        <w:t>What happens when the player chooses the fire or ice wizard?</w:t>
      </w:r>
    </w:p>
    <w:p>
      <w:r/>
      <w:r>
        <w:t>The game varies according to the player's choice at the beginning. If the player chooses the fire wizard, the Wild symbol will be fiery, and if they choose the ice wizard, the Wild symbol will be frozen. This choice is not final and can change during gameplay based on symbols that appear.</w:t>
      </w:r>
    </w:p>
    <w:p>
      <w:pPr>
        <w:pStyle w:val="Heading3"/>
      </w:pPr>
      <w:r>
        <w:t>Are there any bonus games in Frozen Inferno?</w:t>
      </w:r>
    </w:p>
    <w:p>
      <w:r/>
      <w:r>
        <w:t>Yes, there are several bonus games in Frozen Inferno that allow for unlimited free spins for up to 5 wins. When Frozen symbols are locked on the game board, they can turn into a useful icon in the center of the display to generate winning combinations.</w:t>
      </w:r>
    </w:p>
    <w:p>
      <w:pPr>
        <w:pStyle w:val="Heading3"/>
      </w:pPr>
      <w:r>
        <w:t>What is the RTP of Frozen Inferno?</w:t>
      </w:r>
    </w:p>
    <w:p>
      <w:r/>
      <w:r>
        <w:t>The RTP (Return To Player) of Frozen Inferno is 96.36%, which is considered very interesting.</w:t>
      </w:r>
    </w:p>
    <w:p>
      <w:pPr>
        <w:pStyle w:val="Heading3"/>
      </w:pPr>
      <w:r>
        <w:t>What is the minimum and maximum bet for Frozen Inferno?</w:t>
      </w:r>
    </w:p>
    <w:p>
      <w:r/>
      <w:r>
        <w:t>The game allows for a bet from €0.01 to €5.00 to be made on the table consisting of 5 reels and 40 paylines.</w:t>
      </w:r>
    </w:p>
    <w:p>
      <w:pPr>
        <w:pStyle w:val="Heading3"/>
      </w:pPr>
      <w:r>
        <w:t>Can beginners try Frozen Inferno for free?</w:t>
      </w:r>
    </w:p>
    <w:p>
      <w:r/>
      <w:r>
        <w:t>Yes, beginners can try Frozen Inferno in free mode to practice before moving on to real money play.</w:t>
      </w:r>
    </w:p>
    <w:p>
      <w:pPr>
        <w:pStyle w:val="Heading2"/>
      </w:pPr>
      <w:r>
        <w:t>What we like</w:t>
      </w:r>
    </w:p>
    <w:p>
      <w:pPr>
        <w:pStyle w:val="ListBullet"/>
        <w:spacing w:line="240" w:lineRule="auto"/>
        <w:ind w:left="720"/>
      </w:pPr>
      <w:r/>
      <w:r>
        <w:t>Unique combination of fire and ice themes</w:t>
      </w:r>
    </w:p>
    <w:p>
      <w:pPr>
        <w:pStyle w:val="ListBullet"/>
        <w:spacing w:line="240" w:lineRule="auto"/>
        <w:ind w:left="720"/>
      </w:pPr>
      <w:r/>
      <w:r>
        <w:t>Beautifully rendered graphics and immersive design</w:t>
      </w:r>
    </w:p>
    <w:p>
      <w:pPr>
        <w:pStyle w:val="ListBullet"/>
        <w:spacing w:line="240" w:lineRule="auto"/>
        <w:ind w:left="720"/>
      </w:pPr>
      <w:r/>
      <w:r>
        <w:t>Several bonus features make gameplay more rewarding</w:t>
      </w:r>
    </w:p>
    <w:p>
      <w:pPr>
        <w:pStyle w:val="ListBullet"/>
        <w:spacing w:line="240" w:lineRule="auto"/>
        <w:ind w:left="720"/>
      </w:pPr>
      <w:r/>
      <w:r>
        <w:t>Flexible betting options and free play available</w:t>
      </w:r>
    </w:p>
    <w:p>
      <w:pPr>
        <w:pStyle w:val="Heading2"/>
      </w:pPr>
      <w:r>
        <w:t>What we don't like</w:t>
      </w:r>
    </w:p>
    <w:p>
      <w:pPr>
        <w:pStyle w:val="ListBullet"/>
        <w:spacing w:line="240" w:lineRule="auto"/>
        <w:ind w:left="720"/>
      </w:pPr>
      <w:r/>
      <w:r>
        <w:t>May be confusing for players not familiar with slot games</w:t>
      </w:r>
    </w:p>
    <w:p>
      <w:pPr>
        <w:pStyle w:val="ListBullet"/>
        <w:spacing w:line="240" w:lineRule="auto"/>
        <w:ind w:left="720"/>
      </w:pPr>
      <w:r/>
      <w:r>
        <w:t>Unusual mixture of themes may not appeal to some players</w:t>
      </w:r>
    </w:p>
    <w:p>
      <w:r/>
      <w:r>
        <w:rPr>
          <w:i/>
        </w:rPr>
        <w:t>DALLE, please create a cartoon-style feature image that captures the essence of the Frozen Inferno game. The image should feature a happy Maya warrior with glasses. It can include elements such as ice and fire, wild symbols, and the game's symbols such as the castle on the rock, magic potions, and skulls. The image should be fun, visually appealing, and attention-grabbing to attract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