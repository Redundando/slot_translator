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Plaza DoubleMax for free - a review</w:t>
      </w:r>
    </w:p>
    <w:p>
      <w:pPr>
        <w:pStyle w:val="Heading2"/>
      </w:pPr>
      <w:r>
        <w:t>GAMEPLAY MECHANICS AND FEATURES</w:t>
      </w:r>
    </w:p>
    <w:p>
      <w:r/>
      <w:r>
        <w:t>Christmas Plaza DoubleMax is a jingle-jolly 5-reel, 25 fixed payline slot game with Cascading Wins. This means that each time you hit a winning combination, the symbols will cascade away, giving you another chance for a win. You might say this game is about as generous as Santa after one too many glasses of eggnog.</w:t>
      </w:r>
      <w:r/>
    </w:p>
    <w:p>
      <w:r/>
      <w:r>
        <w:t>But wait, there's more! The game also features a Wild Card that substitutes for all other symbols except the scatter. This Wild is as rare as finding a fruitcake that actually tastes good. And let's not forget the free spins bonus, triggered by three or more scatter symbols. It's like finding a present under the tree and realizing it's an Xbox - yes, it's that exciting!</w:t>
      </w:r>
      <w:r/>
    </w:p>
    <w:p>
      <w:r/>
      <w:r>
        <w:t>Now, if you're feeling especially lucky, there are two extra features you can use to increase your chances of hitting the free spins rounds. The Golden Bet feature will get you an extra chance to trigger the bonus feature, while the Bonus Buy feature will allow you to skip straight to the bonus round - just like skipping the boring family arguments at the dinner table and heading straight for the pumpkin pie.</w:t>
      </w:r>
    </w:p>
    <w:p>
      <w:pPr>
        <w:pStyle w:val="Heading2"/>
      </w:pPr>
      <w:r>
        <w:t>Paylines and Winning - Get Rich Or Die Tryin'</w:t>
      </w:r>
    </w:p>
    <w:p>
      <w:r/>
      <w:r>
        <w:t>Prepare to get rich or die tryin' in the Christmas Plaza DoubleMax slot game, where the maximum payout is a whopping 19,978 times the current bet. With an impressive RTP of 96%, the game screams high volatility, and we've got to admit, it's a bit like playing the stock market - except here, you might just have a chance of winning!</w:t>
      </w:r>
      <w:r/>
    </w:p>
    <w:p>
      <w:r/>
      <w:r>
        <w:t>The symbols on this slot game bring some Christmas cheer and hopefully, some good fortune to your wallet. Players can win anywhere between 0.1x to 5x their current wager by matching up to five low or high-value symbols on active paylines. Who knew that christmas trees, reindeers, and snowflakes could be so potentially lucrative? Move over, Santa!</w:t>
      </w:r>
      <w:r/>
    </w:p>
    <w:p>
      <w:r/>
      <w:r>
        <w:t xml:space="preserve">And if you're thinking that getting rich in this game is harder than getting a gift from your rich second cousin on Christmas Eve, think again! The Christmas Plaza DoubleMax slot game features active paylines, which means that your chances of striking gold go up with every spin. Plus, there are bonus rounds and free spins available, increasing your chances of hitting the jackpot. </w:t>
      </w:r>
      <w:r/>
    </w:p>
    <w:p>
      <w:r/>
      <w:r>
        <w:t>In conclusion, the Christmas Plaza DoubleMax slot game is not only festive and fun, but also potentially lucrative. Who says Christmas only comes once a year? With this game, you might just be celebrating the holiday spirit all year round - or at least until you've landed that big win!</w:t>
      </w:r>
    </w:p>
    <w:p>
      <w:pPr>
        <w:pStyle w:val="Heading2"/>
      </w:pPr>
      <w:r>
        <w:t>Bonus Features: More Wins, More Fun!</w:t>
      </w:r>
    </w:p>
    <w:p>
      <w:r/>
      <w:r>
        <w:t>If you're looking for a slot game with plenty of opportunities to increase your wins, Christmas Plaza DoubleMax has you covered with its exciting bonus features.</w:t>
      </w:r>
    </w:p>
    <w:p>
      <w:r/>
      <w:r>
        <w:t xml:space="preserve">First off, the DoubleMax Christmas Plaza Bonus is sure to get your heart pumping with increasing win multipliers for each cascade during the Cascading Wins feature. It's like getting a present from Santa every time you score a win! </w:t>
      </w:r>
    </w:p>
    <w:p>
      <w:r/>
      <w:r>
        <w:t>And that's not all! Three or more scatters will activate the free spins bonus, where you can earn up to 13 bonus rounds. Who knows, you might even find Rudolph hiding in there!</w:t>
      </w:r>
    </w:p>
    <w:p>
      <w:r/>
      <w:r>
        <w:t>If you want to up your chances of triggering the free spins, don't forget to try out the unique Golden Bet feature. It might cost a little extra, but it's definitely worth it to see those bonus rounds pop up more often.</w:t>
      </w:r>
    </w:p>
    <w:p>
      <w:r/>
      <w:r>
        <w:t xml:space="preserve">And for the impatient players out there, Bonus Buy is the perfect shortcut to instant bonus round access. Just make sure you have enough cash to pay the 100x bet fee! </w:t>
      </w:r>
    </w:p>
    <w:p>
      <w:r/>
      <w:r>
        <w:t>With these fantastic bonus features, you'll be dashing through the snow and racking up those wins in no time!</w:t>
      </w:r>
    </w:p>
    <w:p>
      <w:pPr>
        <w:pStyle w:val="Heading2"/>
      </w:pPr>
      <w:r>
        <w:t>BET OPTIONS</w:t>
      </w:r>
    </w:p>
    <w:p>
      <w:r/>
      <w:r>
        <w:t>Are you a penny-pincher or a high roller? Either way, Christmas Plaza DoubleMax has got you covered with its wide range of bet options. You can choose a coin value between €0.01 and €2.5, making it accessible for players with different budgets. The minimum bet is €0.20, allowing you to spin the reels without breaking the bank. But if you're feeling lucky and adventurous, go all in with the maximum bet of €50!</w:t>
      </w:r>
    </w:p>
    <w:p>
      <w:r/>
      <w:r>
        <w:t>And if you're feeling lazy and just want to bet the highest amount possible, the Max Bet button automatically selects the maximum bet available. Who knew being a couch potato could be so profitable?</w:t>
      </w:r>
    </w:p>
    <w:p>
      <w:r/>
      <w:r>
        <w:t>But wait, there's more! For a small fee of 0.25 times your bet per spin, the Golden Bet feature lets you increase your chances of triggering the free spins bonus. It's like a two-for-one deal, but with fewer calories. So, what are you waiting for? Give it a spin and let the holiday spirit guide you to big wins!</w:t>
      </w:r>
    </w:p>
    <w:p>
      <w:pPr>
        <w:pStyle w:val="Heading2"/>
      </w:pPr>
      <w:r>
        <w:t>Experience Level and Target Audience</w:t>
      </w:r>
    </w:p>
    <w:p>
      <w:r/>
      <w:r>
        <w:t>Are you an experienced gambler who loves to take risks and go big or go home? Then Christmas Plaza DoubleMax is the game for you! This high-volatility game is not for the faint-hearted, and it targets players who are looking for big payouts and thrilling gameplay.</w:t>
      </w:r>
    </w:p>
    <w:p>
      <w:r/>
      <w:r>
        <w:t>But fear not! If you're new to the world of online slot games, you can still enjoy this festive game by trying out the demo version first. This will give you a chance to get a feel for the mechanics and make smaller bets to avoid any financial risks.</w:t>
      </w:r>
    </w:p>
    <w:p>
      <w:r/>
      <w:r>
        <w:t>However, for those of you who are looking for complex games with detailed features and a rewarding bonus system, Christmas Plaza DoubleMax has got you covered. With its engaging gameplay and multiple opportunities for big wins, you'll be entertained for hours on end.</w:t>
      </w:r>
    </w:p>
    <w:p>
      <w:r/>
      <w:r>
        <w:t>So whether you're a seasoned player or a newbie to the world of online gambling, give Christmas Plaza DoubleMax a spin and see if you can land that big festive win! And who knows, you might just end up taking home a Christmas bonus that would make even Santa Claus jealous!</w:t>
      </w:r>
    </w:p>
    <w:p>
      <w:pPr>
        <w:pStyle w:val="Heading2"/>
      </w:pPr>
      <w:r>
        <w:t>FAQ</w:t>
      </w:r>
    </w:p>
    <w:p>
      <w:pPr>
        <w:pStyle w:val="Heading3"/>
      </w:pPr>
      <w:r>
        <w:t>What is the RTP of Christmas Plaza DoubleMax?</w:t>
      </w:r>
    </w:p>
    <w:p>
      <w:r/>
      <w:r>
        <w:t>The RTP of Christmas Plaza DoubleMax is 96%.</w:t>
      </w:r>
    </w:p>
    <w:p>
      <w:pPr>
        <w:pStyle w:val="Heading3"/>
      </w:pPr>
      <w:r>
        <w:t>Can I play Christmas Plaza DoubleMax for free?</w:t>
      </w:r>
    </w:p>
    <w:p>
      <w:r/>
      <w:r>
        <w:t>Yes, you can play a demo version of Christmas Plaza DoubleMax for free.</w:t>
      </w:r>
    </w:p>
    <w:p>
      <w:pPr>
        <w:pStyle w:val="Heading3"/>
      </w:pPr>
      <w:r>
        <w:t>What is the maximum win of Christmas Plaza DoubleMax?</w:t>
      </w:r>
    </w:p>
    <w:p>
      <w:r/>
      <w:r>
        <w:t>The maximum win of Christmas Plaza DoubleMax is 19,978 times your bet.</w:t>
      </w:r>
    </w:p>
    <w:p>
      <w:pPr>
        <w:pStyle w:val="Heading3"/>
      </w:pPr>
      <w:r>
        <w:t>What are the low-paying symbols in Christmas Plaza DoubleMax?</w:t>
      </w:r>
    </w:p>
    <w:p>
      <w:r/>
      <w:r>
        <w:t>The low-paying symbols in Christmas Plaza DoubleMax are the Club, Diamond, Spade, and Heart decorated with graphic Christmas designs.</w:t>
      </w:r>
    </w:p>
    <w:p>
      <w:pPr>
        <w:pStyle w:val="Heading3"/>
      </w:pPr>
      <w:r>
        <w:t>What are the special features of Christmas Plaza DoubleMax?</w:t>
      </w:r>
    </w:p>
    <w:p>
      <w:r/>
      <w:r>
        <w:t>The special features of Christmas Plaza DoubleMax include the Cascading Wins feature, multipliers, free spins, Golden Bet, and Bonus Buy.</w:t>
      </w:r>
    </w:p>
    <w:p>
      <w:pPr>
        <w:pStyle w:val="Heading3"/>
      </w:pPr>
      <w:r>
        <w:t>What is the Golden Bet feature of Christmas Plaza DoubleMax?</w:t>
      </w:r>
    </w:p>
    <w:p>
      <w:r/>
      <w:r>
        <w:t>The Golden Bet feature of Christmas Plaza DoubleMax allows you to pay 0.25 times more per spin for more chances to trigger the DoubleMax free spins rounds.</w:t>
      </w:r>
    </w:p>
    <w:p>
      <w:pPr>
        <w:pStyle w:val="Heading3"/>
      </w:pPr>
      <w:r>
        <w:t>How can I activate the free spins bonus in Christmas Plaza DoubleMax?</w:t>
      </w:r>
    </w:p>
    <w:p>
      <w:r/>
      <w:r>
        <w:t>You can activate the free spins bonus in Christmas Plaza DoubleMax by landing three, four, or five scatter Gift Boxes.</w:t>
      </w:r>
    </w:p>
    <w:p>
      <w:pPr>
        <w:pStyle w:val="Heading3"/>
      </w:pPr>
      <w:r>
        <w:t>What is the min and max bet for Christmas Plaza DoubleMax?</w:t>
      </w:r>
    </w:p>
    <w:p>
      <w:r/>
      <w:r>
        <w:t>The min and max bet for Christmas Plaza DoubleMax are €0.20 and €50 respectively.</w:t>
      </w:r>
    </w:p>
    <w:p>
      <w:pPr>
        <w:pStyle w:val="Heading2"/>
      </w:pPr>
      <w:r>
        <w:t>What we like</w:t>
      </w:r>
    </w:p>
    <w:p>
      <w:pPr>
        <w:pStyle w:val="ListBullet"/>
        <w:spacing w:line="240" w:lineRule="auto"/>
        <w:ind w:left="720"/>
      </w:pPr>
      <w:r/>
      <w:r>
        <w:t>Cascading Wins feature offers increasingly high win multipliers.</w:t>
      </w:r>
    </w:p>
    <w:p>
      <w:pPr>
        <w:pStyle w:val="ListBullet"/>
        <w:spacing w:line="240" w:lineRule="auto"/>
        <w:ind w:left="720"/>
      </w:pPr>
      <w:r/>
      <w:r>
        <w:t>Bonus Buy feature lets players access the bonus rounds immediately.</w:t>
      </w:r>
    </w:p>
    <w:p>
      <w:pPr>
        <w:pStyle w:val="ListBullet"/>
        <w:spacing w:line="240" w:lineRule="auto"/>
        <w:ind w:left="720"/>
      </w:pPr>
      <w:r/>
      <w:r>
        <w:t>Free spins bonus can reward players with up to 13 bonus rounds.</w:t>
      </w:r>
    </w:p>
    <w:p>
      <w:pPr>
        <w:pStyle w:val="ListBullet"/>
        <w:spacing w:line="240" w:lineRule="auto"/>
        <w:ind w:left="720"/>
      </w:pPr>
      <w:r/>
      <w:r>
        <w:t>Wide range of bet options, including Golden Bet feature for higher payouts.</w:t>
      </w:r>
    </w:p>
    <w:p>
      <w:pPr>
        <w:pStyle w:val="Heading2"/>
      </w:pPr>
      <w:r>
        <w:t>What we don't like</w:t>
      </w:r>
    </w:p>
    <w:p>
      <w:pPr>
        <w:pStyle w:val="ListBullet"/>
        <w:spacing w:line="240" w:lineRule="auto"/>
        <w:ind w:left="720"/>
      </w:pPr>
      <w:r/>
      <w:r>
        <w:t>High volatility may be too risky for novice players.</w:t>
      </w:r>
    </w:p>
    <w:p>
      <w:pPr>
        <w:pStyle w:val="ListBullet"/>
        <w:spacing w:line="240" w:lineRule="auto"/>
        <w:ind w:left="720"/>
      </w:pPr>
      <w:r/>
      <w:r>
        <w:t>Coin value range may be too limited for high rollers.</w:t>
      </w:r>
    </w:p>
    <w:p>
      <w:r/>
      <w:r>
        <w:rPr>
          <w:b/>
        </w:rPr>
        <w:t>Play Christmas Plaza DoubleMax for free - a review</w:t>
      </w:r>
    </w:p>
    <w:p>
      <w:r/>
      <w:r>
        <w:rPr>
          <w:i/>
        </w:rPr>
        <w:t>Christmas Plaza DoubleMax is a high-volatility slot game with Cascading Wins, bonus spins, and buy-ins. Try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