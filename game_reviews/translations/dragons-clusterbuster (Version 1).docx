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Clusterbuster for Free | Slot Game Review</w:t>
      </w:r>
    </w:p>
    <w:p>
      <w:r/>
      <w:r>
        <w:rPr>
          <w:b/>
        </w:rPr>
        <w:t>Meta description</w:t>
      </w:r>
      <w:r>
        <w:t>: Discover the innovative cluster mechanism and unique special features of Dragons Clusterbuster. Play for free and try your luck with this high volatility slot game.</w:t>
      </w:r>
    </w:p>
    <w:p>
      <w:pPr>
        <w:pStyle w:val="Heading2"/>
      </w:pPr>
      <w:r>
        <w:t>Exploring the Gameplay Mechanics</w:t>
      </w:r>
    </w:p>
    <w:p>
      <w:r/>
      <w:r>
        <w:t>Are you ready to take on the Dragons in the latest game sensation - Dragons Clusterbuster? The game boasts of using a unique cluster mechanism to generate winning combinations and is set on a 9x9 grid. The winning combination consists of at least five identical adjacent symbols that generate a cluster. Look at it as a siblings reunion; the more, the merrier!</w:t>
      </w:r>
      <w:r/>
    </w:p>
    <w:p>
      <w:r/>
      <w:r>
        <w:t>As you spin the reels, you'll notice the unique cascading effect the cluster system creates. Winning combinations disappear, and the cascading effect can lead to unlimited new wins! It's almost like being in an endless buffet, where the food keeps replenishing, and all you need to do is enjoy.</w:t>
      </w:r>
      <w:r/>
    </w:p>
    <w:p>
      <w:r/>
      <w:r>
        <w:t>Dragons Clusterbuster does not disappoint with its Autoplay and Turbo functions which makes the gameplay speed up. With high volatility, your winning chances might not always be frequent, but believe us when we say, when they occur, they are out of this world! It's like finding a dollar bill in a jacket you haven't worn in years - rare and thrilling. So, put on your fireproof suit, prepare for battle, and have a blast with Dragons Clusterbuster!</w:t>
      </w:r>
    </w:p>
    <w:p>
      <w:pPr>
        <w:pStyle w:val="Heading2"/>
      </w:pPr>
      <w:r>
        <w:t>Visual Design</w:t>
      </w:r>
    </w:p>
    <w:p>
      <w:r/>
      <w:r>
        <w:t>The Dragons Clusterbuster casino slot game has a theme that revolves around dragons. If you love dragons, you'd appreciate this game. The colors used in the game are gold, silver, copper, green, and blue, all colors that relate to dragons in fantasy literature and movies. Despite the strong dragon theme, the game grid doesn't show dragons directly. You'll only see their scaly skin on the game grid's sides, which are pretty cool, to say the least. The graphics used in the game are highly detailed and pleasing to the eye. The game's provider, Red Tiger, is known for creating casino games with stunning graphics, and Dragons Clusterbuster is no exception.</w:t>
      </w:r>
    </w:p>
    <w:p>
      <w:r/>
      <w:r>
        <w:t>Just a heads up, don't expect real dragons to come out of the screen and breathe fire, though! The game's dragons are strictly a visual element. We wouldn't want anyone to get hurt during the gameplay, right?</w:t>
      </w:r>
    </w:p>
    <w:p>
      <w:r/>
      <w:r>
        <w:t>Overall, we'd say that the visual design of Dragons Clusterbuster is a definite plus. You can tell that the designers put thought into every detail, from the colors used to the dragon scales on the game grid. It's a feast for the eyes!</w:t>
      </w:r>
    </w:p>
    <w:p>
      <w:pPr>
        <w:pStyle w:val="Heading2"/>
      </w:pPr>
      <w:r>
        <w:t>Exploring the Exciting Special Features of Dragons Clusterbuster!</w:t>
      </w:r>
    </w:p>
    <w:p>
      <w:r/>
      <w:r>
        <w:t>Let's talk about the special features of Dragons Clusterbuster, as this online slot game is not your average run-of-the-mill casino game. In the central 3x3 square on the gaming grid, there are brightly-colored eggs each with a particular function assigned to them. But be warned, not all eggs were created equal! So, make sure to keep your eyes peeled for the egg with the blue eye, the green eye, the purple eye, and finally, the one that unleashes Free Spins.</w:t>
      </w:r>
    </w:p>
    <w:p>
      <w:r/>
      <w:r>
        <w:t>If your luck is on your side, you'll spot the blue-eyed egg, which can magically remove low-value symbols that are holding your slot wins back. Say goodbye to those pesky low-value symbols that are 'egg-sactly' what keep you from hitting that big win! Want a fun pun? Well, you can count on me, cracking those all night long!</w:t>
      </w:r>
    </w:p>
    <w:p>
      <w:r/>
      <w:r>
        <w:t>Now, let's move on to the green-eyed egg. Not everyone's heard of it, but trust me, you'll want to keep it under your watchful eyes. This egg can randomly replace base symbols with Wilds, increasing the chance of getting bigger and better payouts. One minute you may be spinning alone, and the next, your success is hatching before your eyes.</w:t>
      </w:r>
    </w:p>
    <w:p>
      <w:r/>
      <w:r>
        <w:t>The purple-eyed egg might look a little menacing, with its electric power, but it's just there to offer players higher chances of hitting multipliers. When the purple lightning strikes a symbol, it automatically converts it into a winning multiplier. It's a little bit like being struck by lightning, but thankfully there's no actual electricity involved. Just unimaginable surprise and pleasure!</w:t>
      </w:r>
    </w:p>
    <w:p>
      <w:r/>
      <w:r>
        <w:t>And finally, last but certainly not least, the egg that awards Free Spins. This incredible egg unleashes 10 exciting free spins when the eight symbols around it are removed. If you love free stuff, then you're in for a treat, because who says no to free spins? They're one of the best parts of slot games and are a real egg-citing feature.</w:t>
      </w:r>
    </w:p>
    <w:p>
      <w:pPr>
        <w:pStyle w:val="Heading2"/>
      </w:pPr>
      <w:r>
        <w:t>Volatility</w:t>
      </w:r>
    </w:p>
    <w:p>
      <w:r/>
      <w:r>
        <w:t xml:space="preserve">Are you ready to face the fiery roar of the dragons? Well, be warned that with Dragons Clusterbuster, you're in for a wild ride! </w:t>
      </w:r>
    </w:p>
    <w:p>
      <w:r/>
      <w:r>
        <w:t>This game has a high volatility level that can make even the bravest of players shy away! Don't be discouraged though, as this means that when you do win, you'll land yourself a tremendous payout that can make you feel like you've found a treasure trove.</w:t>
      </w:r>
    </w:p>
    <w:p>
      <w:r/>
      <w:r>
        <w:t xml:space="preserve">The game's RTP value of 96% stays true to the average rate of most slot games. Which, by the way, is just a fancy way of saying that the game is fair to play. So, in essence, you have a chance to make it big without feeling like you've just donated to a dragon's den! That being said, don't go flying too close to the sun hoping to snatch the dragon's hoard. For those of you who prefer a more relaxed game with lower volatility, perhaps a unicorn-themed game would be more suited to your liking. You hear they're pretty chill! </w:t>
      </w:r>
    </w:p>
    <w:p>
      <w:pPr>
        <w:pStyle w:val="Heading2"/>
      </w:pPr>
      <w:r>
        <w:t>FAQ</w:t>
      </w:r>
    </w:p>
    <w:p>
      <w:pPr>
        <w:pStyle w:val="Heading3"/>
      </w:pPr>
      <w:r>
        <w:t>What kind of theme does Dragons Clusterbuster have?</w:t>
      </w:r>
    </w:p>
    <w:p>
      <w:r/>
      <w:r>
        <w:t>The theme of Dragons Clusterbuster revolves around mythical dragons - creatures with wings and the ability to breathe fire.</w:t>
      </w:r>
    </w:p>
    <w:p>
      <w:pPr>
        <w:pStyle w:val="Heading3"/>
      </w:pPr>
      <w:r>
        <w:t>What is the minimum bet in Dragons Clusterbuster?</w:t>
      </w:r>
    </w:p>
    <w:p>
      <w:r/>
      <w:r>
        <w:t>The minimum bet in Dragons Clusterbuster is €0.20, but it can be increased at any time.</w:t>
      </w:r>
    </w:p>
    <w:p>
      <w:pPr>
        <w:pStyle w:val="Heading3"/>
      </w:pPr>
      <w:r>
        <w:t>What is the cluster mechanism?</w:t>
      </w:r>
    </w:p>
    <w:p>
      <w:r/>
      <w:r>
        <w:t>The cluster mechanism is when a cluster of at least five identical symbols lands and generates a winning combination. Winning symbols disappear, and they are replaced by new ones that can generate further wins.</w:t>
      </w:r>
    </w:p>
    <w:p>
      <w:pPr>
        <w:pStyle w:val="Heading3"/>
      </w:pPr>
      <w:r>
        <w:t>What is the volatility of Dragons Clusterbuster?</w:t>
      </w:r>
    </w:p>
    <w:p>
      <w:r/>
      <w:r>
        <w:t>The volatility of Dragons Clusterbuster is high, meaning that players may not win often, but the rewards are substantial.</w:t>
      </w:r>
    </w:p>
    <w:p>
      <w:pPr>
        <w:pStyle w:val="Heading3"/>
      </w:pPr>
      <w:r>
        <w:t>What is the Dragon's Eye?</w:t>
      </w:r>
    </w:p>
    <w:p>
      <w:r/>
      <w:r>
        <w:t>The Dragon's Eye is located in the center of the grid and has four functions that are unlocked when specific tiles around it are removed.</w:t>
      </w:r>
    </w:p>
    <w:p>
      <w:pPr>
        <w:pStyle w:val="Heading3"/>
      </w:pPr>
      <w:r>
        <w:t>What is the RTP value of Dragons Clusterbuster?</w:t>
      </w:r>
    </w:p>
    <w:p>
      <w:r/>
      <w:r>
        <w:t>The theoretical return to player of Dragons Clusterbuster is 96%, which is the average for most slot games.</w:t>
      </w:r>
    </w:p>
    <w:p>
      <w:pPr>
        <w:pStyle w:val="Heading3"/>
      </w:pPr>
      <w:r>
        <w:t>Can I play Dragons Clusterbuster on my smartphone?</w:t>
      </w:r>
    </w:p>
    <w:p>
      <w:r/>
      <w:r>
        <w:t>Yes, Dragons Clusterbuster is available for every device!</w:t>
      </w:r>
    </w:p>
    <w:p>
      <w:pPr>
        <w:pStyle w:val="Heading3"/>
      </w:pPr>
      <w:r>
        <w:t>What does the Wild symbol do?</w:t>
      </w:r>
    </w:p>
    <w:p>
      <w:r/>
      <w:r>
        <w:t>The Wild symbol replaces all symbols and can appear anywhere on the grid.</w:t>
      </w:r>
    </w:p>
    <w:p>
      <w:pPr>
        <w:pStyle w:val="Heading2"/>
      </w:pPr>
      <w:r>
        <w:t>What we like</w:t>
      </w:r>
    </w:p>
    <w:p>
      <w:pPr>
        <w:pStyle w:val="ListBullet"/>
        <w:spacing w:line="240" w:lineRule="auto"/>
        <w:ind w:left="720"/>
      </w:pPr>
      <w:r/>
      <w:r>
        <w:t>Innovative cluster mechanism creates fun gameplay</w:t>
      </w:r>
    </w:p>
    <w:p>
      <w:pPr>
        <w:pStyle w:val="ListBullet"/>
        <w:spacing w:line="240" w:lineRule="auto"/>
        <w:ind w:left="720"/>
      </w:pPr>
      <w:r/>
      <w:r>
        <w:t>Visually appealing</w:t>
      </w:r>
    </w:p>
    <w:p>
      <w:pPr>
        <w:pStyle w:val="ListBullet"/>
        <w:spacing w:line="240" w:lineRule="auto"/>
        <w:ind w:left="720"/>
      </w:pPr>
      <w:r/>
      <w:r>
        <w:t>Unique special features</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direct reference to theme</w:t>
      </w:r>
    </w:p>
    <w:p>
      <w:r/>
      <w:r>
        <w:rPr>
          <w:i/>
        </w:rPr>
        <w:t>Prompt: Create a cartoon-style feature image for Dragons Clusterbuster that showcases a happy Maya warrior wearing glasses. The image should be colorful and prominently display the game's theme - dragons. The warrior should be positioned in the center of the image with a confident grin, exuding an adventurous spirit. The background should incorporate the gold, silver, and copper colors seen in the game. The dragon's scaly skin should be visible on the sides of the image, and the image should feature the game's title, "Dragons Clusterbuster," in bold font. The overall tone should be playful and exciting, inviting players to join in on the dragon-slaying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