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Boots of Luck for Free - Game Review</w:t>
      </w:r>
    </w:p>
    <w:p>
      <w:pPr>
        <w:pStyle w:val="Heading2"/>
      </w:pPr>
      <w:r>
        <w:t>Get Your Lucky Boots On: An In-Depth Look at Boots of Luck</w:t>
      </w:r>
    </w:p>
    <w:p>
      <w:r/>
      <w:r>
        <w:t>Are you feeling lucky, pardner? Well, put on your cowboy boots and step right up to the slot machine of the moment: Betixon's Boots of Luck! This rootin' tootin' casino game boasts a 5x3 reel system complete with 20 zany paylines. And don't even try to ignore the charming natural scene featured in the background - I'm talking stunning lakeside views and towering mountain ranges that'll have you reaching for your camera in no time.</w:t>
      </w:r>
      <w:r/>
    </w:p>
    <w:p>
      <w:r/>
      <w:r>
        <w:t>But that's just the beginning, folks. The real treasure lies in the symbols that make up the winning combinations right inside the slot. Keep a keen eye out for two special symbols that are bound to pique your interest: The leprechaun, a wild symbol that can replace any normal character in the game, and the pot full of gold, a scatter symbol that gives you access to five - count 'em - five free spins.</w:t>
      </w:r>
      <w:r/>
    </w:p>
    <w:p>
      <w:r/>
      <w:r>
        <w:t>So, let's recap: We've got a wild leprechaun, a pot o' gold, and some seriously stunning scenery. Could it get any luckier? It's time to grab your lucky charms and give Boots of Luck a spin. The five free spins from the scatter symbol are more than enough of a reason to slap on your boots and start spinning!</w:t>
      </w:r>
    </w:p>
    <w:p>
      <w:pPr>
        <w:pStyle w:val="Heading2"/>
      </w:pPr>
      <w:r>
        <w:t>Symbols: More Than Just Lucky Charms</w:t>
      </w:r>
    </w:p>
    <w:p>
      <w:r/>
      <w:r>
        <w:t>Boots of Luck's symbols are more than just lucky charms, they carry a lot of significance. The beer in a mug adorned with a four-leaf clover symbolizes camaraderie and good fortune at the pub. The leprechaun is not just any ordinary leprechaun, he's the master of this game, and his lucky boots full of gold will drive you wild -- quite literally, as the boots full of gold are the wild symbol.</w:t>
      </w:r>
    </w:p>
    <w:p>
      <w:r/>
      <w:r>
        <w:t>Now, let's talk about the pot full of gold. Are you ready? Brace yourself. It's a scatter symbol. Yes, you heard it right, a scatter symbol that activates five free spins when three or more appear during a single play. This pot of gold just got better, didn't it? You don't even have to find the end of the rainbow for it!</w:t>
      </w:r>
    </w:p>
    <w:p>
      <w:r/>
      <w:r>
        <w:t>If you're an Irish mythology geek, you will appreciate these colorful symbols that represent the Irish theme beautifully. If not, well, at least you're in for a treat with all the rewards up for grabs.</w:t>
      </w:r>
    </w:p>
    <w:p>
      <w:pPr>
        <w:pStyle w:val="Heading2"/>
      </w:pPr>
      <w:r>
        <w:t>Get Lucky with Irish-Themed Slot Machines</w:t>
      </w:r>
    </w:p>
    <w:p>
      <w:r/>
      <w:r>
        <w:t>Top of the morning to ya! If there's one thing we all know, it's that the Irish are sure lucky. From pots of gold to leprechauns, they have a reputation for finding fortunes in unexpected places. And now, thanks to Betixon's Boots of Luck, you too can join in on the fun.</w:t>
      </w:r>
    </w:p>
    <w:p>
      <w:r/>
      <w:r>
        <w:t>Boots of Luck is an online slot game that takes you on a journey through the rolling green hills of Ireland. And what better way to immerse yourself in the theme than with a cheerful tune playing in the background? With the click of a button, you'll be transported to a world full of lucky horseshoes, golden coins, and four-leaf clovers.</w:t>
      </w:r>
    </w:p>
    <w:p>
      <w:r/>
      <w:r>
        <w:t>But let's face it, the Irish theme is not a new one in the world of online slot games. There are a ton of other games out there that also aim to capture the luck of the Irish. You've got Irish Magic by IGT, which is known for its simplistic gameplay and high RTP. Or if you're feeling especially lucky, you might want to give Irish Pot Luck by NetEnt a spin, which has a higher volatility than most other Irish-themed slots.</w:t>
      </w:r>
    </w:p>
    <w:p>
      <w:r/>
      <w:r>
        <w:t>Overall, Irish-themed slot games are a fun and exciting way to test your luck and see if you can strike it rich. And you never know - maybe you'll even find a pot of gold at the end of the rainbow!</w:t>
      </w:r>
    </w:p>
    <w:p>
      <w:pPr>
        <w:pStyle w:val="Heading2"/>
      </w:pPr>
      <w:r>
        <w:t>How Boots of Luck Stacks Up Against Other Slots</w:t>
      </w:r>
    </w:p>
    <w:p>
      <w:r/>
      <w:r>
        <w:t>Boots of Luck is a slot game with an Irish twist, and while the theme and symbols may be similar to others out there, what sets this game apart is its unique gameplay mechanics. With 5 reels and 20 paylines, this slot machine is the perfect choice for novice players who are just starting to explore the world of online gambling. Honestly, this game is so simple to play that even a leprechaun with butterfingers could hit the jackpot!</w:t>
      </w:r>
      <w:r>
        <w:t xml:space="preserve"> </w:t>
      </w:r>
    </w:p>
    <w:p>
      <w:r/>
      <w:r>
        <w:t>But don't let the simplicity fool you, there's plenty of excitement to be had with each spin, and the lucky boots symbol is sure to bring you a pot of gold at the end of the rainbow. Speaking of other Irish-themed games worth checking out, have you tried Irish Magic by IGT or Irish Pot Luck by NetEnt? These games might give Boots of Luck a run for its money, but we're pretty sure that Boots of Luck will be the lucky charm that keeps players coming back for more.</w:t>
      </w:r>
    </w:p>
    <w:p>
      <w:pPr>
        <w:pStyle w:val="Heading2"/>
      </w:pPr>
      <w:r>
        <w:t>Boots of Luck: Who is the Target Audience and What's the Experience Like?</w:t>
      </w:r>
    </w:p>
    <w:p>
      <w:r/>
      <w:r>
        <w:t xml:space="preserve">Giddy up, cowboys — it's time to talk about Boots of Luck by Betixon. If you're looking for a game that's easy on the eyes and easy to play, this slot is a great pick. With colorful graphics and a lively soundtrack, it's perfect for players who want to unwind after a long day of wrangling cattle. </w:t>
      </w:r>
    </w:p>
    <w:p>
      <w:r/>
      <w:r>
        <w:t>The game's Irish theme adds an element of luck to the mix, as Irish folklore is full of stories about leprechauns and pots of gold. Give it a spin and you might just find the luck of the Irish on your side!</w:t>
      </w:r>
    </w:p>
    <w:p>
      <w:r/>
      <w:r>
        <w:t xml:space="preserve">If you're the type of player who prefers a simple and straightforward slot game, Boots of Luck will be right up your alley. There aren't any complicated rules or difficult strategies to master, which makes it perfect for beginners and veterans alike. Plus, with a low minimum bet of just 0.10 coins, it won't break the bank to give it a go. </w:t>
      </w:r>
    </w:p>
    <w:p>
      <w:pPr>
        <w:pStyle w:val="Heading2"/>
      </w:pPr>
      <w:r>
        <w:t>FAQ</w:t>
      </w:r>
    </w:p>
    <w:p>
      <w:pPr>
        <w:pStyle w:val="Heading3"/>
      </w:pPr>
      <w:r>
        <w:t>What is Boots of Luck?</w:t>
      </w:r>
    </w:p>
    <w:p>
      <w:r/>
      <w:r>
        <w:t>Boots of Luck is an online slot game by Betixon with an Irish luck theme, featuring symbols such as leprechauns, beer, and pots of gold.</w:t>
      </w:r>
    </w:p>
    <w:p>
      <w:pPr>
        <w:pStyle w:val="Heading3"/>
      </w:pPr>
      <w:r>
        <w:t>How many reels does Boots of Luck have?</w:t>
      </w:r>
    </w:p>
    <w:p>
      <w:r/>
      <w:r>
        <w:t>Boots of Luck has 5 reels and 3 rows, with a total of 20 paylines. This is a common setup for online slots.</w:t>
      </w:r>
    </w:p>
    <w:p>
      <w:pPr>
        <w:pStyle w:val="Heading3"/>
      </w:pPr>
      <w:r>
        <w:t>What is the wild symbol in Boots of Luck?</w:t>
      </w:r>
    </w:p>
    <w:p>
      <w:r/>
      <w:r>
        <w:t>The leprechaun is the wild symbol in Boots of Luck. It can substitute for any other symbol in the game to make winning combinations.</w:t>
      </w:r>
    </w:p>
    <w:p>
      <w:pPr>
        <w:pStyle w:val="Heading3"/>
      </w:pPr>
      <w:r>
        <w:t>What is the scatter symbol in Boots of Luck?</w:t>
      </w:r>
    </w:p>
    <w:p>
      <w:r/>
      <w:r>
        <w:t>The pot of gold is the scatter symbol in Boots of Luck. If you find three or more of these symbols in a single play, you can activate the bonus mode and get five free spins.</w:t>
      </w:r>
    </w:p>
    <w:p>
      <w:pPr>
        <w:pStyle w:val="Heading3"/>
      </w:pPr>
      <w:r>
        <w:t>What is the RTP of Boots of Luck?</w:t>
      </w:r>
    </w:p>
    <w:p>
      <w:r/>
      <w:r>
        <w:t>The RTP of Boots of Luck is not specified in the review. You can check the game's information or paytable to find out what the RTP is.</w:t>
      </w:r>
    </w:p>
    <w:p>
      <w:pPr>
        <w:pStyle w:val="Heading3"/>
      </w:pPr>
      <w:r>
        <w:t>What are similar slot games to Boots of Luck?</w:t>
      </w:r>
    </w:p>
    <w:p>
      <w:r/>
      <w:r>
        <w:t>Similar online slots to Boots of Luck include Irish Magic by IGT, which has an RTP of 94.81%, and Irish Pot Luck by NetEnt, which has low volatility.</w:t>
      </w:r>
    </w:p>
    <w:p>
      <w:pPr>
        <w:pStyle w:val="Heading3"/>
      </w:pPr>
      <w:r>
        <w:t>Is Boots of Luck a high-risk slot game?</w:t>
      </w:r>
    </w:p>
    <w:p>
      <w:r/>
      <w:r>
        <w:t>The review doesn't mention the volatility or risk level of Boots of Luck, but you can check the game's information or paytable for this information.</w:t>
      </w:r>
    </w:p>
    <w:p>
      <w:pPr>
        <w:pStyle w:val="Heading3"/>
      </w:pPr>
      <w:r>
        <w:t>Is Boots of Luck a good slot game for beginners?</w:t>
      </w:r>
    </w:p>
    <w:p>
      <w:r/>
      <w:r>
        <w:t>Yes, Boots of Luck is a straightforward slot game with simple gameplay mechanics and bright graphics. It's an ideal game for beginners who want to learn how to play slots.</w:t>
      </w:r>
    </w:p>
    <w:p>
      <w:pPr>
        <w:pStyle w:val="Heading2"/>
      </w:pPr>
      <w:r>
        <w:t>What we like</w:t>
      </w:r>
    </w:p>
    <w:p>
      <w:pPr>
        <w:pStyle w:val="ListBullet"/>
        <w:spacing w:line="240" w:lineRule="auto"/>
        <w:ind w:left="720"/>
      </w:pPr>
      <w:r/>
      <w:r>
        <w:t>Wild symbol can replace any normal character in the game</w:t>
      </w:r>
    </w:p>
    <w:p>
      <w:pPr>
        <w:pStyle w:val="ListBullet"/>
        <w:spacing w:line="240" w:lineRule="auto"/>
        <w:ind w:left="720"/>
      </w:pPr>
      <w:r/>
      <w:r>
        <w:t>Scatter symbol that activates five free spins</w:t>
      </w:r>
    </w:p>
    <w:p>
      <w:pPr>
        <w:pStyle w:val="ListBullet"/>
        <w:spacing w:line="240" w:lineRule="auto"/>
        <w:ind w:left="720"/>
      </w:pPr>
      <w:r/>
      <w:r>
        <w:t>Colorful and representative of the Irish theme</w:t>
      </w:r>
    </w:p>
    <w:p>
      <w:pPr>
        <w:pStyle w:val="ListBullet"/>
        <w:spacing w:line="240" w:lineRule="auto"/>
        <w:ind w:left="720"/>
      </w:pPr>
      <w:r/>
      <w:r>
        <w:t>Simple gameplay ideal for beginners</w:t>
      </w:r>
    </w:p>
    <w:p>
      <w:pPr>
        <w:pStyle w:val="Heading2"/>
      </w:pPr>
      <w:r>
        <w:t>What we don't like</w:t>
      </w:r>
    </w:p>
    <w:p>
      <w:pPr>
        <w:pStyle w:val="ListBullet"/>
        <w:spacing w:line="240" w:lineRule="auto"/>
        <w:ind w:left="720"/>
      </w:pPr>
      <w:r/>
      <w:r>
        <w:t>Gameplay mechanics are not unique compared to similar games</w:t>
      </w:r>
    </w:p>
    <w:p>
      <w:pPr>
        <w:pStyle w:val="ListBullet"/>
        <w:spacing w:line="240" w:lineRule="auto"/>
        <w:ind w:left="720"/>
      </w:pPr>
      <w:r/>
      <w:r>
        <w:t>May not appeal to players who do not enjoy Irish-themed games</w:t>
      </w:r>
    </w:p>
    <w:p>
      <w:r/>
      <w:r>
        <w:rPr>
          <w:b/>
        </w:rPr>
        <w:t>Play Boots of Luck for Free - Game Review</w:t>
      </w:r>
    </w:p>
    <w:p>
      <w:r/>
      <w:r>
        <w:rPr>
          <w:i/>
        </w:rPr>
        <w:t>Read our review of Boots of Luck, an Irish-themed slot game by Betixon with 5*3 reel system and 20 paylines. Play for free and enjoy simple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