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Epic Troy Slot for Free 2021</w:t>
      </w:r>
    </w:p>
    <w:p>
      <w:r/>
      <w:r>
        <w:rPr>
          <w:b/>
        </w:rPr>
        <w:t>Meta description</w:t>
      </w:r>
      <w:r>
        <w:t>: Discover the immersive world of Age of the Gods Epic Troy slot - play now for free and experience high-value combinations and engaging bonus modes.</w:t>
      </w:r>
    </w:p>
    <w:p>
      <w:pPr>
        <w:pStyle w:val="Heading2"/>
      </w:pPr>
      <w:r>
        <w:t>Theme and Graphics</w:t>
      </w:r>
    </w:p>
    <w:p>
      <w:r/>
      <w:r>
        <w:t xml:space="preserve">Get ready to go back in time to the land of the gods with </w:t>
      </w:r>
      <w:r>
        <w:rPr>
          <w:i/>
        </w:rPr>
        <w:t>Age of the Gods Epic Troy</w:t>
      </w:r>
      <w:r>
        <w:t xml:space="preserve"> from Playtech! The game takes us on a journey to the time of the legendary Trojan War, and the graphics are nothing short of epic. The background includes a city in ancient Greece, while the symbols themselves are crafted with intricate designs and painted in bold colors. Who knew ancient gods could be so flashy? But hey, no judgment here!</w:t>
      </w:r>
      <w:r/>
    </w:p>
    <w:p>
      <w:r/>
      <w:r>
        <w:t>Despite being based on ancient mythology, the game's graphics are far from dull or lifeless. In fact, they are vibrant and full of energy, reflecting the electrifying world of the gods. While the sound effects may not have been created specifically for the game, they still add to the overall excitement, with quirky jingles that will have you bobbing your head as you spin the reels. And let's not forget about the background music - it's truly epic and adds to the immersive feel of the game. Just make sure you hit that mute button if your mom walks in and thinks you've been blasting classical music all day!</w:t>
      </w:r>
    </w:p>
    <w:p>
      <w:pPr>
        <w:pStyle w:val="Heading2"/>
      </w:pPr>
      <w:r>
        <w:t>Paylines and Bonus Features</w:t>
      </w:r>
    </w:p>
    <w:p>
      <w:r/>
      <w:r>
        <w:t>If you're looking for a game that offers a wide array of chances to win, then Age of the Gods Epic Troy might be the game for you. With 243 different paylines, each spin can offer a huge number of combinations and high-value jackpots. So, cross your fingers and hope for the luck of the gods to be on your side!</w:t>
      </w:r>
    </w:p>
    <w:p>
      <w:r/>
      <w:r>
        <w:t>To make the gameplay even more exciting, Age of the Gods Epic Troy includes several bonus modes. One of these modes is the Helen of Troy Bonus. Just like the iconic character of the Trojan War, Helen has the power to cause quite a stir on the reels. When enough Helen symbols appear on the game screen, players will be awarded three free spins and the Helen symbols will be locked in place.</w:t>
      </w:r>
    </w:p>
    <w:p>
      <w:r/>
      <w:r>
        <w:t>But that's not all, every new Helen symbol found will lock existing symbols in place and reset the number of free spins available to three. This can result in some serious payouts, so get ready to experience the thrill of the potential top prize! Overall, Paylines and Bonus Features in Age of the Gods Epic Troy are what make this slot game truly divine.</w:t>
      </w:r>
    </w:p>
    <w:p>
      <w:pPr>
        <w:pStyle w:val="Heading2"/>
      </w:pPr>
      <w:r>
        <w:t>The Helen of Troy Bonus</w:t>
      </w:r>
    </w:p>
    <w:p>
      <w:r/>
      <w:r>
        <w:t>Get ready to unleash your inner warrior and join the ranks of the ancient Trojans in Age of the Gods Epic Troy. One of the key attractions of this thrilling casino slot game is the Helen of Troy Bonus. Who's that, you ask? Only the most beautiful woman in history, the face that launched a thousand ships, and now, your ticket to score some impressive rewards.</w:t>
      </w:r>
      <w:r/>
    </w:p>
    <w:p>
      <w:r/>
      <w:r>
        <w:t>To trigger this bonus, players must land a sufficient number of Helen symbols on the game screen. And let's be honest, who wouldn't want to see more of Helen? When triggered, the game rewards players with three free spins with the Helen symbols staying in place. It's like having your very own Helen of Troy locked in the reels, just waiting to multiply your winnings.</w:t>
      </w:r>
      <w:r/>
    </w:p>
    <w:p>
      <w:r/>
      <w:r>
        <w:t>But it gets even better. Finding new Helen symbols will result in additional Helen symbols locking into place and resetting the number of free spins available. It's like a never-ending cycle of beauty and wealth. This bonus mode offers players an opportunity to accumulate potentially high-paying combinations by finding multiple matching symbols in succession. What could be better than spinning your way towards riches alongside the breathtaking Helen of Troy herself?</w:t>
      </w:r>
    </w:p>
    <w:p>
      <w:pPr>
        <w:pStyle w:val="Heading2"/>
      </w:pPr>
      <w:r>
        <w:t>Jingles and Sound Effects</w:t>
      </w:r>
    </w:p>
    <w:p>
      <w:r/>
      <w:r>
        <w:t>Oh boy, do we have some sound effects and jingles for you in Age of the Gods Epic Troy! While they don't exactly match the theme of the game, they sure do add a modern twist to the experience. It's like you're in ancient Greece, but with a boombox playing in the background. Who knows, maybe the Greeks invented rap music? Anyway, the sound effects might not be the most immersive, but the background music sure is. It'll take you straight back to the days of the Trojan War, without the risk of getting hit by a stray arrow or speared by Hector himself.</w:t>
      </w:r>
    </w:p>
    <w:p>
      <w:r/>
      <w:r>
        <w:t>Overall, the sound effects and music in Age of the Gods Epic Troy are like the odd couple. They might not be the perfect match, but they get the job done. It's like putting ketchup on a pizza - it might not make sense, but it's still tasty. You'll have a blast spinning the reels and listening to the weirdly fitting jingles. Just make sure to hide your boombox from the Ancient Greeks if you time travel back there.</w:t>
      </w:r>
    </w:p>
    <w:p>
      <w:pPr>
        <w:pStyle w:val="Heading2"/>
      </w:pPr>
      <w:r>
        <w:t>Value of Combinations</w:t>
      </w:r>
    </w:p>
    <w:p>
      <w:r/>
      <w:r>
        <w:t xml:space="preserve">Get ready for an epic journey with Age of the Gods Epic Troy! This game offers a high number of potential paylines, which means more opportunities to win big bucks. And who doesn't want that? I mean, I know I do. </w:t>
      </w:r>
    </w:p>
    <w:p>
      <w:r/>
      <w:r>
        <w:t xml:space="preserve">But that's not all. The bonus features in this game are out of this world. Just kidding, they're actually in this world, but you get the point. The Helen of Troy Bonus, in particular, provides players with the possibility of generating multiple high-value combinations in a single game round. That means more chances to strike it lucky and become a hero in your own right. </w:t>
      </w:r>
    </w:p>
    <w:p>
      <w:r/>
      <w:r>
        <w:t xml:space="preserve">But it's not just about the payouts - the symbols themselves are delightful to look at. The game's selection of bright and colorful symbols makes it easier to distinguish between different combinations and understand their value. It's like a mini art exhibit in your pocket. </w:t>
      </w:r>
    </w:p>
    <w:p>
      <w:r/>
      <w:r>
        <w:t>Overall, Age of the Gods Epic Troy presents players with an immersive experience that transports them back to ancient times. It's a game that combines the promise of high payouts with an engaging adventure inspired by one of antiquity's most memorable legends. So, what are you waiting for? Put on your armor and grab your sword - it's time to conquer the reels!</w:t>
      </w:r>
    </w:p>
    <w:p>
      <w:pPr>
        <w:pStyle w:val="Heading2"/>
      </w:pPr>
      <w:r>
        <w:t>FAQ</w:t>
      </w:r>
    </w:p>
    <w:p>
      <w:pPr>
        <w:pStyle w:val="Heading3"/>
      </w:pPr>
      <w:r>
        <w:t>What is Age of the Gods Epic Troy?</w:t>
      </w:r>
    </w:p>
    <w:p>
      <w:r/>
      <w:r>
        <w:t>Age of the Gods Epic Troy is an online slot game based on Greek mythology and the story of the Trojan War.</w:t>
      </w:r>
    </w:p>
    <w:p>
      <w:pPr>
        <w:pStyle w:val="Heading3"/>
      </w:pPr>
      <w:r>
        <w:t>How many paylines does Age of the Gods Epic Troy have?</w:t>
      </w:r>
    </w:p>
    <w:p>
      <w:r/>
      <w:r>
        <w:t>Age of the Gods Epic Troy has 243 paylines, offering many chances to win.</w:t>
      </w:r>
    </w:p>
    <w:p>
      <w:pPr>
        <w:pStyle w:val="Heading3"/>
      </w:pPr>
      <w:r>
        <w:t>What are the bonus modes in Age of the Gods Epic Troy?</w:t>
      </w:r>
    </w:p>
    <w:p>
      <w:r/>
      <w:r>
        <w:t>The bonus modes in Age of the Gods Epic Troy include the Helen of Troy bonus mode, which awards free spins with locked symbols, and others.</w:t>
      </w:r>
    </w:p>
    <w:p>
      <w:pPr>
        <w:pStyle w:val="Heading3"/>
      </w:pPr>
      <w:r>
        <w:t>What is the graphic style of Age of the Gods Epic Troy?</w:t>
      </w:r>
    </w:p>
    <w:p>
      <w:r/>
      <w:r>
        <w:t>The graphic style of Age of the Gods Epic Troy uses bright colors and a Greek city background, with symbols that are easy to distinguish from each other.</w:t>
      </w:r>
    </w:p>
    <w:p>
      <w:pPr>
        <w:pStyle w:val="Heading3"/>
      </w:pPr>
      <w:r>
        <w:t>What kind of sounds does Age of the Gods Epic Troy have?</w:t>
      </w:r>
    </w:p>
    <w:p>
      <w:r/>
      <w:r>
        <w:t>Age of the Gods Epic Troy has jingles and music that are more modern than traditional Greek music, with an epic style.</w:t>
      </w:r>
    </w:p>
    <w:p>
      <w:pPr>
        <w:pStyle w:val="Heading3"/>
      </w:pPr>
      <w:r>
        <w:t>What are some other online slot games with a Greek theme?</w:t>
      </w:r>
    </w:p>
    <w:p>
      <w:r/>
      <w:r>
        <w:t>Other online slot games with a Greek theme include 300 Shields, Apollo, and Ares God of War, among others.</w:t>
      </w:r>
    </w:p>
    <w:p>
      <w:pPr>
        <w:pStyle w:val="Heading3"/>
      </w:pPr>
      <w:r>
        <w:t>Is Age of the Gods Epic Troy a good online slot game to play?</w:t>
      </w:r>
    </w:p>
    <w:p>
      <w:r/>
      <w:r>
        <w:t>Age of the Gods Epic Troy offers many paylines, bonus modes, and an engaging Greek mythology theme, making it a recommended choice for fans of online slot games.</w:t>
      </w:r>
    </w:p>
    <w:p>
      <w:pPr>
        <w:pStyle w:val="Heading3"/>
      </w:pPr>
      <w:r>
        <w:t>What are the most important technical details of Age of the Gods Epic Troy?</w:t>
      </w:r>
    </w:p>
    <w:p>
      <w:r/>
      <w:r>
        <w:t>Age of the Gods Epic Troy is a 5x3 slot game with 15 symbols shown on each spin, and it has 243 paylines and several bonus modes.</w:t>
      </w:r>
    </w:p>
    <w:p>
      <w:pPr>
        <w:pStyle w:val="Heading2"/>
      </w:pPr>
      <w:r>
        <w:t>What we like</w:t>
      </w:r>
    </w:p>
    <w:p>
      <w:pPr>
        <w:pStyle w:val="ListBullet"/>
        <w:spacing w:line="240" w:lineRule="auto"/>
        <w:ind w:left="720"/>
      </w:pPr>
      <w:r/>
      <w:r>
        <w:t>Lively and colorful graphics</w:t>
      </w:r>
    </w:p>
    <w:p>
      <w:pPr>
        <w:pStyle w:val="ListBullet"/>
        <w:spacing w:line="240" w:lineRule="auto"/>
        <w:ind w:left="720"/>
      </w:pPr>
      <w:r/>
      <w:r>
        <w:t>243 different paylines and high-value combinations</w:t>
      </w:r>
    </w:p>
    <w:p>
      <w:pPr>
        <w:pStyle w:val="ListBullet"/>
        <w:spacing w:line="240" w:lineRule="auto"/>
        <w:ind w:left="720"/>
      </w:pPr>
      <w:r/>
      <w:r>
        <w:t>Several bonus modes for more chances to win</w:t>
      </w:r>
    </w:p>
    <w:p>
      <w:pPr>
        <w:pStyle w:val="ListBullet"/>
        <w:spacing w:line="240" w:lineRule="auto"/>
        <w:ind w:left="720"/>
      </w:pPr>
      <w:r/>
      <w:r>
        <w:t>Opportunity to accumulate potentially high-paying combinations</w:t>
      </w:r>
    </w:p>
    <w:p>
      <w:pPr>
        <w:pStyle w:val="Heading2"/>
      </w:pPr>
      <w:r>
        <w:t>What we don't like</w:t>
      </w:r>
    </w:p>
    <w:p>
      <w:pPr>
        <w:pStyle w:val="ListBullet"/>
        <w:spacing w:line="240" w:lineRule="auto"/>
        <w:ind w:left="720"/>
      </w:pPr>
      <w:r/>
      <w:r>
        <w:t>Sound effects not thematically matched</w:t>
      </w:r>
    </w:p>
    <w:p>
      <w:pPr>
        <w:pStyle w:val="ListBullet"/>
        <w:spacing w:line="240" w:lineRule="auto"/>
        <w:ind w:left="720"/>
      </w:pPr>
      <w:r/>
      <w:r>
        <w:t>No progressive jackpot feature</w:t>
      </w:r>
    </w:p>
    <w:p>
      <w:r/>
      <w:r>
        <w:rPr>
          <w:i/>
        </w:rPr>
        <w:t>Create a feature image for "Age of the Gods Epic Troy" that fits the following criteria: - Cartoon-style - Features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