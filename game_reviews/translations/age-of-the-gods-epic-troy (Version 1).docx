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Age of the Gods Epic Troy Free | Exciting Bonus Features</w:t>
      </w:r>
    </w:p>
    <w:p>
      <w:r/>
      <w:r>
        <w:rPr>
          <w:b/>
        </w:rPr>
        <w:t>Meta description</w:t>
      </w:r>
      <w:r>
        <w:t>: Experience the ancient Greek epic siege of Troy with Age of the Gods Epic Troy. Play now for free and enjoy exciting bonus rounds and immersive gameplay.</w:t>
      </w:r>
    </w:p>
    <w:p>
      <w:pPr>
        <w:pStyle w:val="Heading2"/>
      </w:pPr>
      <w:r>
        <w:t>Gameplay and Features</w:t>
      </w:r>
    </w:p>
    <w:p>
      <w:r/>
      <w:r>
        <w:t>Are you ready to journey to ancient Greece and join the Battle of Troy? Age of the Gods Epic Troy is the perfect slot game for you, with its 5x3 slot machine and 243 paylines, giving you endless chances to win big.</w:t>
      </w:r>
    </w:p>
    <w:p>
      <w:r/>
      <w:r>
        <w:t>And let's not forget about the exciting bonus modes, including the one and only Helen of Troy bonus. Who wouldn't want to be rewarded with three free spins with Helen symbols locked in place? I mean, talk about feeling like a Greek god(dess)! And the best part? Every time a new symbol appears, your free spins reset.</w:t>
      </w:r>
    </w:p>
    <w:p>
      <w:r/>
      <w:r>
        <w:t>All in all, Age of the Gods Epic Troy is a thrilling, action-packed slot game that will keep you on the edge of your seat. So go ahead, give it a spin. Who knows? Maybe you'll be the next Trojan War hero.</w:t>
      </w:r>
    </w:p>
    <w:p>
      <w:pPr>
        <w:pStyle w:val="Heading2"/>
      </w:pPr>
      <w:r>
        <w:t>The Good, The Bad, and The Pretty: Design and Graphics</w:t>
      </w:r>
    </w:p>
    <w:p>
      <w:r/>
      <w:r>
        <w:t>Ah, the design and graphics, perhaps the most important part of any online slot game! After all, nobody wants to stare at an ugly game for hours on end. Luckily, Age of the Gods Epic Troy does not disappoint in this aspect.</w:t>
      </w:r>
    </w:p>
    <w:p>
      <w:r/>
      <w:r>
        <w:t>Boasting a city in the background, statues, and mausoleums on either side of the grid, and bright, colorful symbols in the center, this game is pretty as a picture. The only downside to the choice of colors is that it may attract the attention of some bees who mistake the grid for a giant flower. But hey, who doesn't love a little bee humor?</w:t>
      </w:r>
    </w:p>
    <w:p>
      <w:r/>
      <w:r>
        <w:t>All jokes aside, the color scheme ensures that the symbols are easy to differentiate from one another, which lessens the risk of confusion. Unless, of course, you're a little colorblind. In which case, good luck!</w:t>
      </w:r>
    </w:p>
    <w:p>
      <w:pPr>
        <w:pStyle w:val="Heading2"/>
      </w:pPr>
      <w:r>
        <w:t>BONUS ROUNDS</w:t>
      </w:r>
      <w:r>
        <w:t>Ah yes, the Age of the Gods Epic Troy bonus rounds, where the real fun begins! If you thought the base game was exciting, wait until you get a load of what's in store for you with these extra features. First up, we have the Helen of Troy bonus mode, but you probably knew that already. Did you know that there are several other bonus rounds waiting to be unlocked? That's the beauty of this game, it never gets old! One of these bonus rounds is the Wall of Troy. You'll trigger this one by getting three or more wall symbols on the reels. Once you do, you'll have to channel your inner archaeologist and pick from several wall sections to reveal the prize hidden within. Will it be a big win or a small one? That's for the slot gods to decide. Next up is the Trojan Horse bonus, where you'll select from three horses to win a cash prize or entry into the Free Games mode. The horse you choose could be the difference between a big payout or just a couple of coins. Choose wisely! Last but not least, we have the Achilles and Hector free spins rounds. These bonus games offer players even more opportunities to win big. So, sit back, relax, and let these epic gods guide you to victory and huge payouts!</w:t>
      </w:r>
    </w:p>
    <w:p>
      <w:pPr>
        <w:pStyle w:val="Heading2"/>
      </w:pPr>
      <w:r>
        <w:t>Theme and Setting</w:t>
      </w:r>
    </w:p>
    <w:p>
      <w:r/>
      <w:r>
        <w:t>Hold on tightly as we take you on a journey back in time to ancient Greece with Age of the Gods Epic Troy! This slot game is set against the backdrop of a cityscape, giving players a breathtaking view of the grandeur of the Greek city-states. As for the symbols used in the game, they're bright, colorful, and greatly complement the game's theme.</w:t>
      </w:r>
    </w:p>
    <w:p>
      <w:r/>
      <w:r>
        <w:t>If you're a history buff, you'll find the game's visuals immersive and awe-inspiring. But even if ancient history isn't your thing, you'll still appreciate the attention to detail and the excitement that comes with playing this game.</w:t>
      </w:r>
    </w:p>
    <w:p>
      <w:r/>
      <w:r>
        <w:t>We especially appreciate the game's faithful representation of the legend. From the menacing icons of Trojan warriors to the proud symbols of the Greek heroes, it feels like a genuine retelling of one of the most famous stories of all time.</w:t>
      </w:r>
    </w:p>
    <w:p>
      <w:r/>
      <w:r>
        <w:t>In summary, Age of the Gods Epic Troy provides an unforgettable gaming experience, with its faithful representation of the story and visually impressive setting. Overall, it's a game that's almost too epic to put into words!</w:t>
      </w:r>
    </w:p>
    <w:p>
      <w:pPr>
        <w:pStyle w:val="Heading2"/>
      </w:pPr>
      <w:r>
        <w:t>Player Experience</w:t>
      </w:r>
    </w:p>
    <w:p>
      <w:r/>
      <w:r>
        <w:t>Age of the Gods Epic Troy is like diving headfirst into the world of ancient Greek mythos. With incredible graphics and sounds that transport you to ancient times, players will get fully immersed in this thrilling online slot game.</w:t>
      </w:r>
    </w:p>
    <w:p>
      <w:r/>
      <w:r>
        <w:t>If you're someone who loves all things Greek mythology, you'll absolutely adore Age of the Gods Epic Troy. From the gods to the heroes, from the city of Troy to the Trojan War, it's all here. The game offers a unique and exciting take on the epic story and allows for multiple chances to win big.</w:t>
      </w:r>
    </w:p>
    <w:p>
      <w:r/>
      <w:r>
        <w:t>As if that weren't enough, Age of the Gods Epic Troy features a high number of paylines, boosting the probability of high-value combinations. It's the perfect option for players looking to win big - or at the very least, have a bit of fun.</w:t>
      </w:r>
    </w:p>
    <w:p>
      <w:r/>
      <w:r>
        <w:t>Whether you're an experienced gambler or someone with a casual interest in slots, this game is guaranteed to be one you'll come back to time and time again. In fact, when it comes to online slot games, Age of the Gods Epic Troy is pretty much divine. Sorry Zeus, but this game deserves all the credit!</w:t>
      </w:r>
    </w:p>
    <w:p>
      <w:pPr>
        <w:pStyle w:val="Heading2"/>
      </w:pPr>
      <w:r>
        <w:t>FAQ</w:t>
      </w:r>
    </w:p>
    <w:p>
      <w:pPr>
        <w:pStyle w:val="Heading3"/>
      </w:pPr>
      <w:r>
        <w:t>What is Age of the Gods Epic Troy?</w:t>
      </w:r>
    </w:p>
    <w:p>
      <w:r/>
      <w:r>
        <w:t>Age of the Gods Epic Troy is an online slot game themed around ancient Greece and the story of the siege of Troy by Greek heroes.</w:t>
      </w:r>
    </w:p>
    <w:p>
      <w:pPr>
        <w:pStyle w:val="Heading3"/>
      </w:pPr>
      <w:r>
        <w:t>What is the graphic design of the game like?</w:t>
      </w:r>
    </w:p>
    <w:p>
      <w:r/>
      <w:r>
        <w:t>The game has a Greek city background with colorful symbols to distinguish themselves apart. The game also incorporates marble statues and mausoleums for a more authentic look.</w:t>
      </w:r>
    </w:p>
    <w:p>
      <w:pPr>
        <w:pStyle w:val="Heading3"/>
      </w:pPr>
      <w:r>
        <w:t>How many paylines are there?</w:t>
      </w:r>
    </w:p>
    <w:p>
      <w:r/>
      <w:r>
        <w:t>The game has 243 paylines, offering players a large number of combination possibilities that could lead to high payouts.</w:t>
      </w:r>
    </w:p>
    <w:p>
      <w:pPr>
        <w:pStyle w:val="Heading3"/>
      </w:pPr>
      <w:r>
        <w:t>What is the bonus mode in Age of the Gods Epic Troy?</w:t>
      </w:r>
    </w:p>
    <w:p>
      <w:r/>
      <w:r>
        <w:t>One of the bonus modes is the Helen of Troy bonus. This mode triggers when enough Helen symbols are on the screen, and players receive three free spins where the Helen symbols are locked in place.</w:t>
      </w:r>
    </w:p>
    <w:p>
      <w:pPr>
        <w:pStyle w:val="Heading3"/>
      </w:pPr>
      <w:r>
        <w:t>Are there other Greek-themed online slot games?</w:t>
      </w:r>
    </w:p>
    <w:p>
      <w:r/>
      <w:r>
        <w:t>Yes, some examples are 300 Shields, Apollo, and Ares God of War, but there are many more available online.</w:t>
      </w:r>
    </w:p>
    <w:p>
      <w:pPr>
        <w:pStyle w:val="Heading3"/>
      </w:pPr>
      <w:r>
        <w:t>Is Age of the Gods Epic Troy worth playing?</w:t>
      </w:r>
    </w:p>
    <w:p>
      <w:r/>
      <w:r>
        <w:t>If you are interested in Greek mythology and enjoy playing online slot games, Age of the Gods Epic Troy is definitely worth playing for its immersive gameplay and numerous bonus modes.</w:t>
      </w:r>
    </w:p>
    <w:p>
      <w:pPr>
        <w:pStyle w:val="Heading3"/>
      </w:pPr>
      <w:r>
        <w:t>Is Age of the Gods Epic Troy available for mobile devices?</w:t>
      </w:r>
    </w:p>
    <w:p>
      <w:r/>
      <w:r>
        <w:t>Yes, you can play Age of the Gods Epic Troy on mobile devices such as smartphones and tablets.</w:t>
      </w:r>
    </w:p>
    <w:p>
      <w:pPr>
        <w:pStyle w:val="Heading3"/>
      </w:pPr>
      <w:r>
        <w:t>Can I play Age of the Gods Epic Troy for free?</w:t>
      </w:r>
    </w:p>
    <w:p>
      <w:r/>
      <w:r>
        <w:t>Yes, some online casinos offer a demo version of Age of the Gods Epic Troy, allowing players to play the game for free before wagering any real money.</w:t>
      </w:r>
    </w:p>
    <w:p>
      <w:pPr>
        <w:pStyle w:val="Heading2"/>
      </w:pPr>
      <w:r>
        <w:t>What we like</w:t>
      </w:r>
    </w:p>
    <w:p>
      <w:pPr>
        <w:pStyle w:val="ListBullet"/>
        <w:spacing w:line="240" w:lineRule="auto"/>
        <w:ind w:left="720"/>
      </w:pPr>
      <w:r/>
      <w:r>
        <w:t>Plenty of paylines for winning combinations</w:t>
      </w:r>
    </w:p>
    <w:p>
      <w:pPr>
        <w:pStyle w:val="ListBullet"/>
        <w:spacing w:line="240" w:lineRule="auto"/>
        <w:ind w:left="720"/>
      </w:pPr>
      <w:r/>
      <w:r>
        <w:t>Various bonus modes for players to enjoy</w:t>
      </w:r>
    </w:p>
    <w:p>
      <w:pPr>
        <w:pStyle w:val="ListBullet"/>
        <w:spacing w:line="240" w:lineRule="auto"/>
        <w:ind w:left="720"/>
      </w:pPr>
      <w:r/>
      <w:r>
        <w:t>Striking design with a well-executed ancient Greek theme</w:t>
      </w:r>
    </w:p>
    <w:p>
      <w:pPr>
        <w:pStyle w:val="ListBullet"/>
        <w:spacing w:line="240" w:lineRule="auto"/>
        <w:ind w:left="720"/>
      </w:pPr>
      <w:r/>
      <w:r>
        <w:t>Immersive gameplay experience</w:t>
      </w:r>
    </w:p>
    <w:p>
      <w:pPr>
        <w:pStyle w:val="Heading2"/>
      </w:pPr>
      <w:r>
        <w:t>What we don't like</w:t>
      </w:r>
    </w:p>
    <w:p>
      <w:pPr>
        <w:pStyle w:val="ListBullet"/>
        <w:spacing w:line="240" w:lineRule="auto"/>
        <w:ind w:left="720"/>
      </w:pPr>
      <w:r/>
      <w:r>
        <w:t>Game's choice of colors may not appeal to everyone</w:t>
      </w:r>
    </w:p>
    <w:p>
      <w:pPr>
        <w:pStyle w:val="ListBullet"/>
        <w:spacing w:line="240" w:lineRule="auto"/>
        <w:ind w:left="720"/>
      </w:pPr>
      <w:r/>
      <w:r>
        <w:t>No progressive jackpot available</w:t>
      </w:r>
    </w:p>
    <w:p>
      <w:r/>
      <w:r>
        <w:rPr>
          <w:i/>
        </w:rPr>
        <w:t>Create a feature image for "Age of the Gods Epic Troy" that fits the following criteria: - Cartoon-style - Features a happy Maya warrior with glasses.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