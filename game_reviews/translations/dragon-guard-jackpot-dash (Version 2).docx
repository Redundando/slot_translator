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Guard Jackpot Dash for Free - Game Review</w:t>
      </w:r>
    </w:p>
    <w:p>
      <w:pPr>
        <w:pStyle w:val="Heading2"/>
      </w:pPr>
      <w:r>
        <w:t>GAMEPLAY FEATURES</w:t>
      </w:r>
    </w:p>
    <w:p>
      <w:r/>
      <w:r>
        <w:t>Dragon Guard Jackpot Dash offers a whopping 243 ways to win on its classic 5-reel, 3-row grid. That's more possible combinations than the hours I've spent playing this addictive slot game.</w:t>
      </w:r>
      <w:r/>
    </w:p>
    <w:p>
      <w:r/>
      <w:r>
        <w:t>This game really raises the stakes with its Turbo button. It's like strapping a rocket to the reels, leading to potential big wins in record time. Just make sure you hold on tight, or you might feel like you're riding on the back of a dragon.</w:t>
      </w:r>
      <w:r/>
    </w:p>
    <w:p>
      <w:r/>
      <w:r>
        <w:t>If you're feeling lazy or just want to sit back and watch the coins roll in, the Autoplay feature is your new best friend. Let the game do the work for you, and you might be pleasantly surprised when you check back in.</w:t>
      </w:r>
      <w:r/>
    </w:p>
    <w:p>
      <w:r/>
      <w:r>
        <w:t>But let's be real, nobody wants to lose control when it comes to their balance. That's why Dragon Guard Jackpot Dash allows players to set win and loss limits. It's like having your own personal dragon guard protecting your bankroll. And who doesn't want that?</w:t>
      </w:r>
    </w:p>
    <w:p>
      <w:pPr>
        <w:pStyle w:val="Heading2"/>
      </w:pPr>
      <w:r>
        <w:t>Graphics and Sound</w:t>
      </w:r>
    </w:p>
    <w:p>
      <w:r/>
      <w:r>
        <w:t>High 5 Games has done an amazing job in creating an eye-candy slot game which is sure to mesmerize the players. The graphics are so well-designed that it's hard to take your eyes away from the screen even for a second. The attention to detail in designing the symbols, including the precious gems, fearsome dragons, and special icons, is commendable.</w:t>
      </w:r>
    </w:p>
    <w:p>
      <w:r/>
      <w:r>
        <w:t>One of the best things about Dragon Guard Jackpot Dash is the micro-animations that accompany each win. It adds another layer of excitement to the game and makes it feel like you're part of the action. The sound is equally impressive, with a soundtrack that's fit for a knightly adventure. The electronic flourishes in the music give a modern feel to a classic theme, making it a perfect match for Dragon Guard Jackpot Dash.</w:t>
      </w:r>
    </w:p>
    <w:p>
      <w:r/>
      <w:r>
        <w:t>All in all, the combination of the gorgeous graphics and thrilling sound effects makes this online slot game an unbeatable experience.</w:t>
      </w:r>
    </w:p>
    <w:p>
      <w:pPr>
        <w:pStyle w:val="Heading2"/>
      </w:pPr>
      <w:r>
        <w:t>Unlock the Winning Potential</w:t>
      </w:r>
    </w:p>
    <w:p>
      <w:r/>
      <w:r>
        <w:rPr>
          <w:b/>
        </w:rPr>
        <w:t>Dragon Guard Jackpot Dash</w:t>
      </w:r>
      <w:r>
        <w:t xml:space="preserve"> is here to whisk players away to a mystical adventure filled with dragons and jackpots. High variability with an RTP of 96%, this game promises an exceptional winning potential of up to 1,830 times their bet on a single spin! That's enough to make any player's heart skip a beat. On top of that, the game offers a free spins bonus round where the winnings can soar even higher, giving players a chance to hit the jackpot!</w:t>
      </w:r>
    </w:p>
    <w:p>
      <w:r/>
      <w:r>
        <w:t>If you're looking for a fun game that offers high win potential, Dragon Guard Jackpot Dash has everything you need. This game is perfect for players who love slot games that allow you to think outside the box and dabble in a bit of strategy. Plus, with a chance to hit the mythical dragon jackpot, you might just believe in magic. So go ahead and give it a spin - you never know what destiny has in store for you!</w:t>
      </w:r>
    </w:p>
    <w:p>
      <w:pPr>
        <w:pStyle w:val="Heading2"/>
      </w:pPr>
      <w:r>
        <w:t>Symbol Design</w:t>
      </w:r>
    </w:p>
    <w:p>
      <w:r/>
      <w:r>
        <w:t>Let me tell you folks, the symbols in Dragon Guard Jackpot Dash are so well-designed, they'll make Da Vinci smile. They're not just your regular fruits and bars; we're talking about gems, dragons, and specials, baby! And of course, the dragons are the most valuable symbols, they're not just there for show. On the other hand, the playing cards from J to A are the least profitable, but hey, they're still more valuable than my ex's love...</w:t>
      </w:r>
      <w:r>
        <w:t xml:space="preserve"> </w:t>
      </w:r>
    </w:p>
    <w:p>
      <w:r/>
      <w:r>
        <w:t>But wait, there's more! The bonus scatter symbol is where the real party starts. It's like finding a treasure chest full of free spins. Activate it and boom! You get 10 free spins, and trust me, you wouldn't want to miss them! And the wild symbol, oh boy! It's like the joker in a deck of cards, it can substitute all symbols except for the scatter symbol! But wait, there's more! When wild has a combo with the dragon, it replaces two symbols! Now that's what I call a winning combo!</w:t>
      </w:r>
    </w:p>
    <w:p>
      <w:pPr>
        <w:pStyle w:val="Heading2"/>
      </w:pPr>
      <w:r>
        <w:t>Variability and RTP - Two Factors that Make Dragon Guard Jackpot Dash an Exciting Slot Game</w:t>
      </w:r>
    </w:p>
    <w:p>
      <w:r/>
      <w:r>
        <w:t>Dragon Guard Jackpot Dash has high variability, making it an ideal game for those who love to take risks. With each spin, the players can potentially win big, but they also need to be prepared for the possibility of losing it all. However, the excitement factor that comes with high variability is definitely worth it!</w:t>
      </w:r>
      <w:r/>
    </w:p>
    <w:p>
      <w:r/>
      <w:r>
        <w:t xml:space="preserve">Additionally, this game boats a return to player (RTP) rate of 96%, which is quite decent for a slot game. Although it's not the highest RTP that you'll ever come across, it's not too shabby either. It means you have a good chance of winning back some of your money, even if you've been on a losing streak for a while. </w:t>
      </w:r>
      <w:r/>
    </w:p>
    <w:p>
      <w:r/>
      <w:r>
        <w:t>All in all, Dragon Guard Jackpot Dash is an excellent slot game that can cater to a broad range of audiences. It's perfect for those who love taking risks and enjoying some excitement, but also for those who just want to have a good time at a game that doesn't have a high risk of losing their money.</w:t>
      </w:r>
      <w:r/>
    </w:p>
    <w:p>
      <w:r/>
      <w:r>
        <w:t>Oh, and did I mention the dragons? With these majestic creatures flying around behind the reels, you're sure to enjoy the visual aspect of the game too. Who wouldn't want to be transported to a world filled with mythical beasts and treasure?</w:t>
      </w:r>
    </w:p>
    <w:p>
      <w:pPr>
        <w:pStyle w:val="Heading2"/>
      </w:pPr>
      <w:r>
        <w:t>FAQ</w:t>
      </w:r>
    </w:p>
    <w:p>
      <w:pPr>
        <w:pStyle w:val="Heading3"/>
      </w:pPr>
      <w:r>
        <w:t>What is the minimum bet in Dragon Guard Jackpot Dash?</w:t>
      </w:r>
    </w:p>
    <w:p>
      <w:r/>
      <w:r>
        <w:t>The minimum bet in Dragon Guard Jackpot Dash is 0.15 Demo coins.</w:t>
      </w:r>
    </w:p>
    <w:p>
      <w:pPr>
        <w:pStyle w:val="Heading3"/>
      </w:pPr>
      <w:r>
        <w:t>What is the maximum bet in Dragon Guard Jackpot Dash?</w:t>
      </w:r>
    </w:p>
    <w:p>
      <w:r/>
      <w:r>
        <w:t>The maximum bet in Dragon Guard Jackpot Dash is 600.</w:t>
      </w:r>
    </w:p>
    <w:p>
      <w:pPr>
        <w:pStyle w:val="Heading3"/>
      </w:pPr>
      <w:r>
        <w:t>What is the RTP of Dragon Guard Jackpot Dash?</w:t>
      </w:r>
    </w:p>
    <w:p>
      <w:r/>
      <w:r>
        <w:t>The RTP of Dragon Guard Jackpot Dash is 96%.</w:t>
      </w:r>
    </w:p>
    <w:p>
      <w:pPr>
        <w:pStyle w:val="Heading3"/>
      </w:pPr>
      <w:r>
        <w:t>How many free spins can you activate in Dragon Guard Jackpot Dash?</w:t>
      </w:r>
    </w:p>
    <w:p>
      <w:r/>
      <w:r>
        <w:t>You can activate up to 15 free spins in Dragon Guard Jackpot Dash.</w:t>
      </w:r>
    </w:p>
    <w:p>
      <w:pPr>
        <w:pStyle w:val="Heading3"/>
      </w:pPr>
      <w:r>
        <w:t>What is the role of the Wild symbol in Dragon Guard Jackpot Dash?</w:t>
      </w:r>
    </w:p>
    <w:p>
      <w:r/>
      <w:r>
        <w:t>The Wild symbol substitutes all symbols except for the Scatter and can replace two symbols when it has a combo with the dragon.</w:t>
      </w:r>
    </w:p>
    <w:p>
      <w:pPr>
        <w:pStyle w:val="Heading3"/>
      </w:pPr>
      <w:r>
        <w:t>What is the most valuable symbol in Dragon Guard Jackpot Dash?</w:t>
      </w:r>
    </w:p>
    <w:p>
      <w:r/>
      <w:r>
        <w:t>The dragon is the most valuable symbol in Dragon Guard Jackpot Dash.</w:t>
      </w:r>
    </w:p>
    <w:p>
      <w:pPr>
        <w:pStyle w:val="Heading3"/>
      </w:pPr>
      <w:r>
        <w:t>Can you set win and loss limits in Dragon Guard Jackpot Dash?</w:t>
      </w:r>
    </w:p>
    <w:p>
      <w:r/>
      <w:r>
        <w:t>Yes, you can set win and loss limits in Dragon Guard Jackpot Dash to keep your balance under control.</w:t>
      </w:r>
    </w:p>
    <w:p>
      <w:pPr>
        <w:pStyle w:val="Heading3"/>
      </w:pPr>
      <w:r>
        <w:t>What is the variability of Dragon Guard Jackpot Dash?</w:t>
      </w:r>
    </w:p>
    <w:p>
      <w:r/>
      <w:r>
        <w:t>The variability of Dragon Guard Jackpot Dash is high.</w:t>
      </w:r>
    </w:p>
    <w:p>
      <w:pPr>
        <w:pStyle w:val="Heading2"/>
      </w:pPr>
      <w:r>
        <w:t>What we like</w:t>
      </w:r>
    </w:p>
    <w:p>
      <w:pPr>
        <w:pStyle w:val="ListBullet"/>
        <w:spacing w:line="240" w:lineRule="auto"/>
        <w:ind w:left="720"/>
      </w:pPr>
      <w:r/>
      <w:r>
        <w:t>Variety of winning potential</w:t>
      </w:r>
    </w:p>
    <w:p>
      <w:pPr>
        <w:pStyle w:val="ListBullet"/>
        <w:spacing w:line="240" w:lineRule="auto"/>
        <w:ind w:left="720"/>
      </w:pPr>
      <w:r/>
      <w:r>
        <w:t>Beautiful graphics and sound</w:t>
      </w:r>
    </w:p>
    <w:p>
      <w:pPr>
        <w:pStyle w:val="ListBullet"/>
        <w:spacing w:line="240" w:lineRule="auto"/>
        <w:ind w:left="720"/>
      </w:pPr>
      <w:r/>
      <w:r>
        <w:t>Free spins available</w:t>
      </w:r>
    </w:p>
    <w:p>
      <w:pPr>
        <w:pStyle w:val="ListBullet"/>
        <w:spacing w:line="240" w:lineRule="auto"/>
        <w:ind w:left="720"/>
      </w:pPr>
      <w:r/>
      <w:r>
        <w:t>High variability and RTP</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Standard bonus features</w:t>
      </w:r>
    </w:p>
    <w:p>
      <w:r/>
      <w:r>
        <w:rPr>
          <w:b/>
        </w:rPr>
        <w:t>Play Dragon Guard Jackpot Dash for Free - Game Review</w:t>
      </w:r>
    </w:p>
    <w:p>
      <w:r/>
      <w:r>
        <w:rPr>
          <w:i/>
        </w:rPr>
        <w:t>Our review of Dragon Guard Jackpot Dash - a slot game with free spins, high variability, and RTP. Play for free and learn about its winning potential and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