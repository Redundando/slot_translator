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Don Juan's Peppers for Free - Slot Game Review</w:t>
      </w:r>
    </w:p>
    <w:p>
      <w:pPr>
        <w:pStyle w:val="Heading2"/>
      </w:pPr>
      <w:r>
        <w:t>Gameplay and Interface Design</w:t>
      </w:r>
    </w:p>
    <w:p>
      <w:r/>
      <w:r>
        <w:t>Get ready for a hot and spicy gaming experience with Don Juan's Peppers, a Mexican-themed online slot. The interface is so simple even your Grandmother could spin the reels without getting confused (believe us, we tried, and Grandma Edna did just fine!). But don't let the minimalist design fool you. The artistic symbols and bright colors create an immersive atmosphere that will keep you coming back for more.</w:t>
      </w:r>
      <w:r/>
    </w:p>
    <w:p>
      <w:r/>
      <w:r>
        <w:t>The attention to detail is amazing. It's like they have an entire team dedicated to finding new ways to make all of your favorite Mexican ingredients look irresistible. There are peppers of every color, tacos, and even a lime to keep things nice and fresh. We're not sure if you can actually taste the peppers as you play, but we're pretty sure we detected a slight hint of cumin in the room.</w:t>
      </w:r>
    </w:p>
    <w:p>
      <w:pPr>
        <w:pStyle w:val="Heading2"/>
      </w:pPr>
      <w:r>
        <w:t>Unleash the Heat - Don't Miss the Special Symbols and Bonus Features!</w:t>
      </w:r>
    </w:p>
    <w:p>
      <w:r/>
      <w:r>
        <w:t>If you love spicy food and flaming hot gameplay, Don Juan's Peppers is the right slot game for you. Want to know why? The unique symbols of this game deliver a potent dose of excitement and chances to win big rewards.</w:t>
      </w:r>
    </w:p>
    <w:p>
      <w:r/>
      <w:r>
        <w:t xml:space="preserve">At the heart of the action are two special symbols, the sun, and the chili pepper. They might look innocent, but these symbols can set the reels on fire! If players get three or more sun symbols on the reels at once, they can trigger the coveted free spins mode. Once activated, players can enjoy a sequence of free spins where they can score some massive payouts, all while the reels sizzle with fiery animations. </w:t>
      </w:r>
    </w:p>
    <w:p>
      <w:r/>
      <w:r>
        <w:t>The chili pepper symbol is equally vital as it could help players extend their free spins round. By landing three or more chili pepper symbols anywhere on the reels, gamers can add extra free spins to their gameplay. What's even more thrilling is that if players are lucky enough, they can re-trigger free spins during the free spins round, leading to even more opportunities for earth-shattering wins!</w:t>
      </w:r>
    </w:p>
    <w:p>
      <w:r/>
      <w:r>
        <w:t>But that's not all. Players can also try their luck with the game's gamble feature, where they can bet their winnings for a chance to double them. That's right - even more opportunities for extra heat and excitement! With all these bonus features, Don Juan's Peppers offers an engaging and thrilling gaming experience that's hard to resist.</w:t>
      </w:r>
    </w:p>
    <w:p>
      <w:r/>
      <w:r>
        <w:t>In summary, Don Juan’s Peppers is a unique slot game with excellent special symbols and bonus features. The free spins mode and the gamble feature deliver lots of fun and big surprises, making it an ideal choice for adventurous players looking to spice up their casino experience!</w:t>
      </w:r>
    </w:p>
    <w:p>
      <w:pPr>
        <w:pStyle w:val="Heading2"/>
      </w:pPr>
      <w:r>
        <w:t>Payline Quantity and Configuration</w:t>
      </w:r>
    </w:p>
    <w:p>
      <w:r/>
      <w:r>
        <w:t>You know what they say - the more, the merrier! And Don Juan's Peppers definitely subscribes to this motto. With five reels and 20 symbols, there are a whopping 40 paylines for players to enjoy. That's more lines than you'll find on a zebra, folks!</w:t>
      </w:r>
    </w:p>
    <w:p>
      <w:r/>
      <w:r>
        <w:t>But in all seriousness, this increased payline quantity really does boost your chances of winning. With more ways for matching symbols to line up, you'll be feeling like a high roller in no time. Plus, the added engagement and excitement that comes from having more paylines just can't be beat.</w:t>
      </w:r>
    </w:p>
    <w:p>
      <w:pPr>
        <w:pStyle w:val="Heading2"/>
      </w:pPr>
      <w:r>
        <w:t>Gamble Your Way to the Top</w:t>
      </w:r>
    </w:p>
    <w:p>
      <w:r/>
      <w:r>
        <w:t>Don Juan's Peppers is not your average slot game that only rewards you with cash prizes. It has a secret weapon to keep you on the edge of your seat - the gamble feature!</w:t>
      </w:r>
    </w:p>
    <w:p>
      <w:r/>
      <w:r>
        <w:t>Imagine a high-stakes game of double-or-nothing, where you get to risk it all for a chance to win big. That's what it feels like to play the gamble feature in Don Juan's Peppers. It's perfect for those who want to push their luck and take their winnings to the next level.</w:t>
      </w:r>
    </w:p>
    <w:p>
      <w:r/>
      <w:r>
        <w:t>But be warned! This is not a game for the faint-hearted. It takes guts to go all-in, but if you're feeling lucky, then it's worth it! Who knows, you might just double your rewards!</w:t>
      </w:r>
    </w:p>
    <w:p>
      <w:r/>
      <w:r>
        <w:t>So if you're ready for a challenge and want to test your luck, then give the gamble feature in Don Juan's Peppers a spin. It's a game within a game, and it adds a layer of excitement that you won't find in any other slot game!</w:t>
      </w:r>
    </w:p>
    <w:p>
      <w:pPr>
        <w:pStyle w:val="Heading2"/>
      </w:pPr>
      <w:r>
        <w:t>Overall Gaming Experience and Enjoyment</w:t>
      </w:r>
    </w:p>
    <w:p>
      <w:r/>
      <w:r>
        <w:t>Grab your sombrero and get ready for a fiesta with Don Juan's Peppers, the spicy slot game that will add some flavor to your day. The vibrant graphics and catchy soundtrack will transport you straight to a colorful Mexican market, where you'll spin the reels to the beat of rumba music.</w:t>
      </w:r>
    </w:p>
    <w:p>
      <w:r/>
      <w:r>
        <w:t>But this game is more than just a pretty face. With its numerous special symbols and bonus features, Don Juan's Peppers will keep you on your toes and spice up your gaming experience. Watch out for the chili pepper symbol, which acts as a wild symbol and will replace any other symbol on the reels to help you create a winning combination. And keep your eyes open for the piñata symbol, which can trigger the exciting bonus game!</w:t>
      </w:r>
    </w:p>
    <w:p>
      <w:r/>
      <w:r>
        <w:t>Overall, we had a blast playing Don Juan's Peppers and highly recommend it to anyone looking for a fun and engaging slot game. And who knows, maybe all those chili symbols on the reels will bring you some extra spicy luck!</w:t>
      </w:r>
    </w:p>
    <w:p>
      <w:pPr>
        <w:pStyle w:val="Heading2"/>
      </w:pPr>
      <w:r>
        <w:t>FAQ</w:t>
      </w:r>
    </w:p>
    <w:p>
      <w:pPr>
        <w:pStyle w:val="Heading3"/>
      </w:pPr>
      <w:r>
        <w:t>What is Don Juan's Peppers?</w:t>
      </w:r>
    </w:p>
    <w:p>
      <w:r/>
      <w:r>
        <w:t>Don Juan's Peppers is a Mexican-themed online slot game developed by Tom Horn Gaming.</w:t>
      </w:r>
    </w:p>
    <w:p>
      <w:pPr>
        <w:pStyle w:val="Heading3"/>
      </w:pPr>
      <w:r>
        <w:t>What makes Don Juan's Peppers visually stunning?</w:t>
      </w:r>
    </w:p>
    <w:p>
      <w:r/>
      <w:r>
        <w:t>Don Juan's Peppers stands out with its intuitive, artfully designed symbols that complement the theme of the game.</w:t>
      </w:r>
    </w:p>
    <w:p>
      <w:pPr>
        <w:pStyle w:val="Heading3"/>
      </w:pPr>
      <w:r>
        <w:t>What is the gameplay mechanic of Don Juan's Peppers?</w:t>
      </w:r>
    </w:p>
    <w:p>
      <w:r/>
      <w:r>
        <w:t>Don Juan's Peppers has five reels with twenty symbols, and features forty paylines. The sun acts as a wild symbol and the chili pepper is a scatter symbol.</w:t>
      </w:r>
    </w:p>
    <w:p>
      <w:pPr>
        <w:pStyle w:val="Heading3"/>
      </w:pPr>
      <w:r>
        <w:t>What happens during the free spins mode?</w:t>
      </w:r>
    </w:p>
    <w:p>
      <w:r/>
      <w:r>
        <w:t>During the free spins mode, players can earn additional free spins when they find a chili pepper symbol. The chili pepper turns into a wild symbol and is fixed in place for the remaining free spins, which can lead to substantial payouts.</w:t>
      </w:r>
    </w:p>
    <w:p>
      <w:pPr>
        <w:pStyle w:val="Heading3"/>
      </w:pPr>
      <w:r>
        <w:t>Does Don Juan's Peppers offer a gamble feature?</w:t>
      </w:r>
    </w:p>
    <w:p>
      <w:r/>
      <w:r>
        <w:t>Yes, players can utilize the 'gamble' function to bet their winnings in a high-stakes game of double-or-nothing.</w:t>
      </w:r>
    </w:p>
    <w:p>
      <w:pPr>
        <w:pStyle w:val="Heading3"/>
      </w:pPr>
      <w:r>
        <w:t>Are there other Mexican-themed slots available?</w:t>
      </w:r>
    </w:p>
    <w:p>
      <w:r/>
      <w:r>
        <w:t>Yes, players can check out titles like Paco and the Popping Peppers by BetSoft or Pamplona by IGT.</w:t>
      </w:r>
    </w:p>
    <w:p>
      <w:pPr>
        <w:pStyle w:val="Heading3"/>
      </w:pPr>
      <w:r>
        <w:t>What is the background music like in Don Juan's Peppers?</w:t>
      </w:r>
    </w:p>
    <w:p>
      <w:r/>
      <w:r>
        <w:t>The music perfectly complements the theme and adds to the immersive gameplay experience, especially during the unique special mode.</w:t>
      </w:r>
    </w:p>
    <w:p>
      <w:pPr>
        <w:pStyle w:val="Heading3"/>
      </w:pPr>
      <w:r>
        <w:t>Does Don Juan's Peppers offer a unique gaming experience?</w:t>
      </w:r>
    </w:p>
    <w:p>
      <w:r/>
      <w:r>
        <w:t>Yes, with its varied gaming experience and enjoyable gameplay functions, Don Juan's Peppers leaves a positive impression on players.</w:t>
      </w:r>
    </w:p>
    <w:p>
      <w:pPr>
        <w:pStyle w:val="Heading2"/>
      </w:pPr>
      <w:r>
        <w:t>What we like</w:t>
      </w:r>
    </w:p>
    <w:p>
      <w:pPr>
        <w:pStyle w:val="ListBullet"/>
        <w:spacing w:line="240" w:lineRule="auto"/>
        <w:ind w:left="720"/>
      </w:pPr>
      <w:r/>
      <w:r>
        <w:t>Unique Mexican-themed design</w:t>
      </w:r>
    </w:p>
    <w:p>
      <w:pPr>
        <w:pStyle w:val="ListBullet"/>
        <w:spacing w:line="240" w:lineRule="auto"/>
        <w:ind w:left="720"/>
      </w:pPr>
      <w:r/>
      <w:r>
        <w:t>Special symbols and bonus features</w:t>
      </w:r>
    </w:p>
    <w:p>
      <w:pPr>
        <w:pStyle w:val="ListBullet"/>
        <w:spacing w:line="240" w:lineRule="auto"/>
        <w:ind w:left="720"/>
      </w:pPr>
      <w:r/>
      <w:r>
        <w:t>40 paylines</w:t>
      </w:r>
    </w:p>
    <w:p>
      <w:pPr>
        <w:pStyle w:val="ListBullet"/>
        <w:spacing w:line="240" w:lineRule="auto"/>
        <w:ind w:left="720"/>
      </w:pPr>
      <w:r/>
      <w:r>
        <w:t>Gamble feature creates excitement</w:t>
      </w:r>
    </w:p>
    <w:p>
      <w:pPr>
        <w:pStyle w:val="Heading2"/>
      </w:pPr>
      <w:r>
        <w:t>What we don't like</w:t>
      </w:r>
    </w:p>
    <w:p>
      <w:pPr>
        <w:pStyle w:val="ListBullet"/>
        <w:spacing w:line="240" w:lineRule="auto"/>
        <w:ind w:left="720"/>
      </w:pPr>
      <w:r/>
      <w:r>
        <w:t>Limited to one theme</w:t>
      </w:r>
    </w:p>
    <w:p>
      <w:pPr>
        <w:pStyle w:val="ListBullet"/>
        <w:spacing w:line="240" w:lineRule="auto"/>
        <w:ind w:left="720"/>
      </w:pPr>
      <w:r/>
      <w:r>
        <w:t>Limited to one bonus game</w:t>
      </w:r>
    </w:p>
    <w:p>
      <w:r/>
      <w:r>
        <w:rPr>
          <w:b/>
        </w:rPr>
        <w:t>Play Don Juan's Peppers for Free - Slot Game Review</w:t>
      </w:r>
    </w:p>
    <w:p>
      <w:r/>
      <w:r>
        <w:rPr>
          <w:i/>
        </w:rPr>
        <w:t>Read our review of Don Juan's Peppers, a unique and engaging Mexican-themed slot game with special symbols and bonus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