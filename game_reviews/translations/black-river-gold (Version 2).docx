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River Gold for Free - Exciting Features &amp; Max Win 5,000x</w:t>
      </w:r>
    </w:p>
    <w:p>
      <w:r/>
      <w:r>
        <w:rPr>
          <w:b/>
        </w:rPr>
        <w:t>Meta description</w:t>
      </w:r>
      <w:r>
        <w:t>: Read our Black River Gold slot review and play for free. This ElK Studios game offers unique features, stacked symbols, and endless free spins.</w:t>
      </w:r>
    </w:p>
    <w:p>
      <w:pPr>
        <w:pStyle w:val="Heading2"/>
      </w:pPr>
      <w:r>
        <w:t>Unearthing Riches in Black River Gold</w:t>
      </w:r>
    </w:p>
    <w:p>
      <w:r/>
      <w:r>
        <w:t>Do you hear that whistle blowin', partner? It's time to hop on the wagon and journey westward with Black River Gold, the latest release from ELK Studios. This 6-reel, 4096-ways-to-win game puts you in the boots of Kane, a rugged and determined prospector on the hunt for treasures buried deep in the Wild West. Get ready to stake your claim and strike it big with the unique features this game offers.</w:t>
      </w:r>
    </w:p>
    <w:p>
      <w:r/>
      <w:r>
        <w:t>With a minimum bet of just 20 cents and a maximum of €100.00, Black River Gold offers something for every player, no matter what your budget is. And the exciting gameplay, featuring the innovative Avalanche feature and Compass Wilds, is sure to keep you entertained for hours. In fact, with an RTP of 96.1% and a maximum win of up to 5,000x your bet per spin, this game might just be your golden ticket to the high life.</w:t>
      </w:r>
    </w:p>
    <w:p>
      <w:r/>
      <w:r>
        <w:t>Now, let's talk about those special features. The Avalanche feature, a popular mechanic in ELK Studios' games, adds an extra layer of excitement to Black River Gold. Simply put, with each successful spin, the winning symbols clear out of the way, making room for new symbols to fall into place and create even more winning combinations.</w:t>
      </w:r>
    </w:p>
    <w:p>
      <w:r/>
      <w:r>
        <w:t>And what's a Wild West adventure without a trusty compass? The Compass Wild feature in Black River Gold randomly turns symbols into wilds, boosting your chances of hitting that big payout. But that's not all – the game also offers the Revolver feature, which appears at random and gives you the chance to score even more wilds, leading to even bigger wins.</w:t>
      </w:r>
    </w:p>
    <w:p>
      <w:r/>
      <w:r>
        <w:t>So hitch up your wagon and head west, because with Black River Gold, you'll have plenty of opportunities to strike it rich and make your fortune. Are you ready to pan for gold and claim your stake in the Wild West?</w:t>
      </w:r>
    </w:p>
    <w:p>
      <w:pPr>
        <w:pStyle w:val="Heading2"/>
      </w:pPr>
      <w:r>
        <w:t>Experience the Excitement of Black River Gold: Unleash the Avalanche, Revolver, and Wild Compass Features!</w:t>
      </w:r>
    </w:p>
    <w:p>
      <w:r/>
      <w:r>
        <w:t>Black River Gold has everything that online slot enthusiasts love, including an astonishing 6 reels and 4096 opportunities to win big. But what truly sets this game apart is its powerhouse lineup of features, including the famous Avalanche feature. With this, you can truly watch your winning potential unfold as the rows expand to accommodate up to eight additional rows, creating an incredible 262,144 ways to win, and all you can do is hope to hold on to your seat!</w:t>
      </w:r>
      <w:r/>
    </w:p>
    <w:p>
      <w:r/>
      <w:r>
        <w:t>If you’re in the mood for even more chances to win, the Revolver feature might tip the odds in your favor. With a flurry of fully wild results appearing all around you, you’ll be on the edge of your seat with each and every spin. You never know just how high your winnings might climb as a result!</w:t>
      </w:r>
      <w:r/>
    </w:p>
    <w:p>
      <w:r/>
      <w:r>
        <w:t>Last but not least, the Wild Compass feature is guaranteed to provide an unforgettable gaming experience, transforming more symbols into wild symbols to unlock further winning opportunities. Just like a real compass, this feature will always guide you towards greater potential wins. The best part? All the while, you'll be having a blast as you explore Black River Gold and delight in these features which not only offer far better odds of winning but also provide a lot of fun!</w:t>
      </w:r>
      <w:r/>
    </w:p>
    <w:p>
      <w:r/>
      <w:r>
        <w:t xml:space="preserve">Overall, Black River Gold is a game that truly has it all - immersive graphics, cool sound effects and of course, this extraordinary lineup of features that are perfect for both casual and experienced players. So what are you waiting for? Embark on an adventure to Black River Gold and experience all the excitement of these game-changing features that will keep you hooked for hours on end. And, who knows, maybe even lead you to hit the jackpot along the way! </w:t>
      </w:r>
    </w:p>
    <w:p>
      <w:pPr>
        <w:pStyle w:val="Heading2"/>
      </w:pPr>
      <w:r>
        <w:t>Bonus Booty</w:t>
      </w:r>
    </w:p>
    <w:p>
      <w:r/>
      <w:r>
        <w:t>Ahoy mateys! Black River Gold is a treasure trove of rewards, and no, we're not just talking about the payouts. The slot game offers not one, not two, but three bonus features to keep you spinning and winning. Let's set sail to explore these exciting extras:</w:t>
      </w:r>
    </w:p>
    <w:p>
      <w:pPr>
        <w:pStyle w:val="ListBullet"/>
        <w:spacing w:line="240" w:lineRule="auto"/>
        <w:ind w:left="720"/>
      </w:pPr>
      <w:r/>
      <w:r>
        <w:rPr>
          <w:b/>
        </w:rPr>
        <w:t>Aye Aye, Captain Stacks:</w:t>
      </w:r>
      <w:r>
        <w:t xml:space="preserve"> Get ready to hoist the anchor with this feature. The Captain stacks his symbols on top of each other to create a stack of enhanced symbols, increasing your chances of winning big. Prepare to feel like the king of the seven seas! </w:t>
      </w:r>
    </w:p>
    <w:p>
      <w:pPr>
        <w:pStyle w:val="ListBullet"/>
        <w:spacing w:line="240" w:lineRule="auto"/>
        <w:ind w:left="720"/>
      </w:pPr>
      <w:r/>
      <w:r>
        <w:rPr>
          <w:b/>
        </w:rPr>
        <w:t>Respin to Win:</w:t>
      </w:r>
      <w:r>
        <w:t xml:space="preserve"> Sometimes all you need is a second chance to hit the jackpot. The Respin symbol can land with sticky symbols, giving you the opportunity to respin until you get a winning payline. It's like hitting the reset button and getting another shot at the treasure.</w:t>
      </w:r>
    </w:p>
    <w:p>
      <w:pPr>
        <w:pStyle w:val="ListBullet"/>
        <w:spacing w:line="240" w:lineRule="auto"/>
        <w:ind w:left="720"/>
      </w:pPr>
      <w:r/>
      <w:r>
        <w:rPr>
          <w:b/>
        </w:rPr>
        <w:t>Free Spins Ahoy:</w:t>
      </w:r>
      <w:r>
        <w:t xml:space="preserve"> Whenever you land three or more bonus symbols, you trigger the endless free spins feature. That's right, endless! As you keep spinning, you can transform symbols to get even bigger wins. The more bonus symbols you land, the merrier your free spin count. Three gets you 10 free spins, four gets you 15, five gets you 20, and six gets you 25. It's like finding a sea chest full of free spins and treasure!</w:t>
      </w:r>
    </w:p>
    <w:p>
      <w:r/>
      <w:r>
        <w:t>With such exciting bonus features, Black River Gold is a slot game that makes you feel like a pirate who just discovered a new island full of riches. So, gather your crew and set sail towards an adventure of a lifetime!</w:t>
      </w:r>
    </w:p>
    <w:p>
      <w:pPr>
        <w:pStyle w:val="Heading2"/>
      </w:pPr>
      <w:r>
        <w:t>Unlock Your Winning Streak with Black River Gold</w:t>
      </w:r>
    </w:p>
    <w:p>
      <w:r/>
      <w:r>
        <w:t>Looking for a slot game that will keep you on the edge of your seat? Look no further than Black River Gold!</w:t>
      </w:r>
    </w:p>
    <w:p>
      <w:r/>
      <w:r>
        <w:t>This game has everything you need to maximize your win potential. With a maximum win possibility of 5,000 times the total bet for a single spin or free spin, you'll be feeling like a high roller in no time.</w:t>
      </w:r>
    </w:p>
    <w:p>
      <w:r/>
      <w:r>
        <w:t>But Black River Gold also offers a unique Avalanche feature that sets it apart from other slot games. With the potential to produce 8 rows and 262,144 ways to win, you'll be raking in the gold in no time.</w:t>
      </w:r>
    </w:p>
    <w:p>
      <w:r/>
      <w:r>
        <w:t>And that's not all - during bonus games, the reels can only expand, providing even more chances to win big. So what are you waiting for? Dive into the world of Black River Gold and unlock your winning streak!</w:t>
      </w:r>
    </w:p>
    <w:p>
      <w:r/>
      <w:r>
        <w:t>Just don't forget to bring a life jacket, because the wins come flooding in.</w:t>
      </w:r>
    </w:p>
    <w:p>
      <w:pPr>
        <w:pStyle w:val="Heading2"/>
      </w:pPr>
      <w:r>
        <w:t>Enjoy Black River Gold on Different Devices!</w:t>
      </w:r>
    </w:p>
    <w:p>
      <w:r/>
      <w:r>
        <w:t>Are you tired of being tethered to your desktop computer to play your favorite slot games? Say no more! Black River Gold is available on all devices, including smartphones and tablets. ELK Studios uses HTML5 technology to create their slot games, making them primarily focused on mobile gameplay. Black River Gold is no exception, and you can play it anywhere and anytime you want!</w:t>
      </w:r>
    </w:p>
    <w:p>
      <w:r/>
      <w:r>
        <w:t>Feel like playing on your laptop? No problem! Take a break at work and enjoy spinning some reels on your phone? Go ahead! Black River Gold caters to all your gaming needs. It's the perfect slot game to sneak in a few rounds during your commute to work or while you're waiting for your next zoom meeting.</w:t>
      </w:r>
    </w:p>
    <w:p>
      <w:r/>
      <w:r>
        <w:t>And if you want to try it out before committing any real money, you can play Black River Gold for free at one of ADM-licensed casinos. So what are you waiting for? Get your mobile device and start spinning!</w:t>
      </w:r>
    </w:p>
    <w:p>
      <w:pPr>
        <w:pStyle w:val="Heading2"/>
      </w:pPr>
      <w:r>
        <w:t>Design and Theme</w:t>
      </w:r>
    </w:p>
    <w:p>
      <w:r/>
      <w:r>
        <w:t>Giddy up, partner! Black River Gold is a slot game that'll have you feeling like you're the sheriff in the Wild Wild West. With its metal structure and rocky mountains in the background, this game doesn't mess around when it comes to sticking to a theme. And let's talk about that soundtrack! It's so classic Western, you'll be pining for a horse to ride off into the sunset.</w:t>
      </w:r>
      <w:r/>
    </w:p>
    <w:p>
      <w:r/>
      <w:r>
        <w:t>The symbols in Black River Gold are just as on-theme as the design. You've got your standard royal flush cards, but also sheriff badges, whiskey glasses, and even revolvers! And let's not forget about the precious gems and gold nuggets that add to the game's Wild West charm. Keep your eyes peeled for the highest-paying symbol, Kane - he's worth his weight in gold.</w:t>
      </w:r>
      <w:r/>
    </w:p>
    <w:p>
      <w:r/>
      <w:r>
        <w:t>But wait, there's more! The red rose serves as the Wild symbol, and it's a real gunslinger. This symbol substitutes all other symbols, which means it'll increase your chances of a winning combination. Don't let that rose fool you, partner - it's tougher than it looks.</w:t>
      </w:r>
    </w:p>
    <w:p>
      <w:pPr>
        <w:pStyle w:val="Heading2"/>
      </w:pPr>
      <w:r>
        <w:t>Number of Reels and Paylines</w:t>
      </w:r>
    </w:p>
    <w:p>
      <w:r/>
      <w:r>
        <w:t>Black River Gold is definitely one of those slot games where you won't want to miss out on the fun that comes with having 6 reels. The Avalanche feature is the cherry on top, as it helps to create more winning combinations on every spin. With 4096 ways to win and the possibility for up to 262,000 ways with eight rows, players will never get bored with this game! And let's not forget about the ways to win, which is something that makes this game stand out from the rest.</w:t>
      </w:r>
      <w:r/>
    </w:p>
    <w:p>
      <w:r/>
      <w:r>
        <w:t>Traditionally, slots are designed with paylines in mind, but with Black River Gold, it's a whole different ball game. Gone are the days of trying to match symbols on paylines; with ways to win, all that matters is that symbols appear on adjacent reels from left to right. Plus, with so many ways to win, there's always a good chance you'll hit that jackpot!</w:t>
      </w:r>
      <w:r/>
    </w:p>
    <w:p>
      <w:r/>
      <w:r>
        <w:t>All in all, Black River Gold definitely delivers when it comes to the reels and paylines department. So, buckle up and get ready to spin those reels, because this slot game is guaranteed to provide endless hours of fun and excitement!</w:t>
      </w:r>
    </w:p>
    <w:p>
      <w:pPr>
        <w:pStyle w:val="Heading2"/>
      </w:pPr>
      <w:r>
        <w:t>My Thoughts on Black River Gold</w:t>
      </w:r>
    </w:p>
    <w:p>
      <w:r/>
      <w:r>
        <w:t>Black River Gold is one of the most entertaining slot games I've played in a while. The first thing that caught my attention was the game's excellent graphics and animations, which transport you to the gold rush era of the Wild West. The Avalanche, Revolver, and Wild Compass features are a joy to watch and add an extra layer of excitement to the game.</w:t>
      </w:r>
      <w:r/>
    </w:p>
    <w:p>
      <w:r/>
      <w:r>
        <w:t>What's more, the bonus features are some of the best I've come across in an online slot game. The enhanced symbols are a great way to increase your winnings, while the Respin symbols provide a unique twist to the gameplay. And let's not forget the endless free spins, which can be a significant boost to your bankroll.</w:t>
      </w:r>
      <w:r/>
    </w:p>
    <w:p>
      <w:r/>
      <w:r>
        <w:t>Overall, Black River Gold's RTP of 96.1% and a max win possibility of 5,000x the total bet make it a worthwhile choice for players who want to increase their chances of winning big. And if you're a fan of mobile gaming, you'll be happy to know that the game is available on all devices.</w:t>
      </w:r>
      <w:r/>
    </w:p>
    <w:p>
      <w:r/>
      <w:r>
        <w:t>One thing I did notice about the game is that it can be a bit addictive. I found myself spinning the reels for longer than I intended, hoping to trigger one of the exciting bonus features. But I guess that's the mark of an excellent online slot game!</w:t>
      </w:r>
      <w:r/>
    </w:p>
    <w:p>
      <w:r/>
      <w:r>
        <w:t>To sum up, if you're looking for a fun and exciting slot game with plenty of unique features, Black River Gold is an excellent choice. Just be prepared to spend a little more time than planned playing it!</w:t>
      </w:r>
    </w:p>
    <w:p>
      <w:pPr>
        <w:pStyle w:val="Heading2"/>
      </w:pPr>
      <w:r>
        <w:t>FAQ</w:t>
      </w:r>
    </w:p>
    <w:p>
      <w:pPr>
        <w:pStyle w:val="Heading3"/>
      </w:pPr>
      <w:r>
        <w:t>What is the maximum win of the Black River Gold slot?</w:t>
      </w:r>
    </w:p>
    <w:p>
      <w:r/>
      <w:r>
        <w:t>The maximum win for one spin or free spin in the Black River Gold slot game is 5,000 times the total bet.</w:t>
      </w:r>
    </w:p>
    <w:p>
      <w:pPr>
        <w:pStyle w:val="Heading3"/>
      </w:pPr>
      <w:r>
        <w:t>What is the RTP of the free slot game Black River Gold?</w:t>
      </w:r>
    </w:p>
    <w:p>
      <w:r/>
      <w:r>
        <w:t>The Black River Gold RTP is 96.1%.</w:t>
      </w:r>
    </w:p>
    <w:p>
      <w:pPr>
        <w:pStyle w:val="Heading3"/>
      </w:pPr>
      <w:r>
        <w:t>Is there a mobile version of the Black River Gold slot?</w:t>
      </w:r>
    </w:p>
    <w:p>
      <w:r/>
      <w:r>
        <w:t>Yes, there is a mobile version of the Black River Gold slot. ELK Studios has created the online slot with mobile gaming in mind, and it can be played on desktop and tablet devices as well.</w:t>
      </w:r>
    </w:p>
    <w:p>
      <w:pPr>
        <w:pStyle w:val="Heading3"/>
      </w:pPr>
      <w:r>
        <w:t>What is the hit frequency of the Black River Gold slot?</w:t>
      </w:r>
    </w:p>
    <w:p>
      <w:r/>
      <w:r>
        <w:t>The hit frequency of the Black River Gold slot is 24.1%, which means that nearly 1 in 4 spins will result in a winning combination.</w:t>
      </w:r>
    </w:p>
    <w:p>
      <w:pPr>
        <w:pStyle w:val="Heading3"/>
      </w:pPr>
      <w:r>
        <w:t>What special features are in the Black River Gold slot?</w:t>
      </w:r>
    </w:p>
    <w:p>
      <w:r/>
      <w:r>
        <w:t>The Black River Gold slot has multiple unique features, including the Avalanche feature, the Revolver feature, the Wild Compass feature, and a Bonus Game feature with free spins and enhanced symbols.</w:t>
      </w:r>
    </w:p>
    <w:p>
      <w:pPr>
        <w:pStyle w:val="Heading3"/>
      </w:pPr>
      <w:r>
        <w:t>What is the safety level in the Black River Gold slot?</w:t>
      </w:r>
    </w:p>
    <w:p>
      <w:r/>
      <w:r>
        <w:t>The safety level in the Black River Gold slot means that the number of rows and ways to win can only increase in the Bonus Game, providing more chances to win.</w:t>
      </w:r>
    </w:p>
    <w:p>
      <w:pPr>
        <w:pStyle w:val="Heading3"/>
      </w:pPr>
      <w:r>
        <w:t>What is the theme of the Black River Gold slot?</w:t>
      </w:r>
    </w:p>
    <w:p>
      <w:r/>
      <w:r>
        <w:t>The Black River Gold slot has a wild west theme set in the early 20th century featuring the character Kane on a hunt for riches.</w:t>
      </w:r>
    </w:p>
    <w:p>
      <w:pPr>
        <w:pStyle w:val="Heading3"/>
      </w:pPr>
      <w:r>
        <w:t>What are the main symbols in the Black River Gold slot?</w:t>
      </w:r>
    </w:p>
    <w:p>
      <w:r/>
      <w:r>
        <w:t>The main symbols in the Black River Gold slot include playing cards, sheriff badges, whiskey glasses, revolvers, precious stones, gold nuggets, diamonds, Kane, and a red rose wild symbol. All symbols can appear as MAXI symbols.</w:t>
      </w:r>
    </w:p>
    <w:p>
      <w:pPr>
        <w:pStyle w:val="Heading2"/>
      </w:pPr>
      <w:r>
        <w:t>What we like</w:t>
      </w:r>
    </w:p>
    <w:p>
      <w:pPr>
        <w:pStyle w:val="ListBullet"/>
        <w:spacing w:line="240" w:lineRule="auto"/>
        <w:ind w:left="720"/>
      </w:pPr>
      <w:r/>
      <w:r>
        <w:t>Interesting theme and design</w:t>
      </w:r>
    </w:p>
    <w:p>
      <w:pPr>
        <w:pStyle w:val="ListBullet"/>
        <w:spacing w:line="240" w:lineRule="auto"/>
        <w:ind w:left="720"/>
      </w:pPr>
      <w:r/>
      <w:r>
        <w:t>Unique Avalanche, Revolver, and Wild Compass features</w:t>
      </w:r>
    </w:p>
    <w:p>
      <w:pPr>
        <w:pStyle w:val="ListBullet"/>
        <w:spacing w:line="240" w:lineRule="auto"/>
        <w:ind w:left="720"/>
      </w:pPr>
      <w:r/>
      <w:r>
        <w:t>Stacked symbols and sticky symbols for even more wins</w:t>
      </w:r>
    </w:p>
    <w:p>
      <w:pPr>
        <w:pStyle w:val="ListBullet"/>
        <w:spacing w:line="240" w:lineRule="auto"/>
        <w:ind w:left="720"/>
      </w:pPr>
      <w:r/>
      <w:r>
        <w:t>Max win potential of 5,000x the total bet</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Higher volatility may not suit all players</w:t>
      </w:r>
    </w:p>
    <w:p>
      <w:r/>
      <w:r>
        <w:rPr>
          <w:i/>
        </w:rPr>
        <w:t>Prompt: Create a feature image for Black River Gold that captures the adventurous spirit of the game. The image should be in a cartoon style and feature a happy and confident Maya warrior wearing glasses. The warrior can be holding a revolver and standing in front of a mountain of gold and precious stones. The background should be set in the wild west with cacti and a clear blue sky. The overall image should be eye-catching and vibrant, with bold colors and dynamic lines to draw attention to the game's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