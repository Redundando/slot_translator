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 Vinci Diamonds for Free - Slot Game Review</w:t>
      </w:r>
    </w:p>
    <w:p>
      <w:r/>
      <w:r>
        <w:rPr>
          <w:b/>
        </w:rPr>
        <w:t>Meta description</w:t>
      </w:r>
      <w:r>
        <w:t>: Read our review of Da Vinci Diamonds slot game and play for free. Enjoy visually stunning graphics and artwork, lucrative winning combinations and a chance to win up to 300 free spins.</w:t>
      </w:r>
    </w:p>
    <w:p>
      <w:pPr>
        <w:pStyle w:val="Heading2"/>
      </w:pPr>
      <w:r>
        <w:t>Gameplay Features and Mechanics</w:t>
      </w:r>
    </w:p>
    <w:p>
      <w:r/>
      <w:r>
        <w:t>Are you ready to embark on a luxurious journey with the Da Vinci Diamonds slot machine? You're in for a treat! This game has 5 reels, 20 paylines, and a unique Spin mechanism called Tumbling Reels, which makes it stand out from other slot games. The minimum bet for all you penny-pinchers out there is €1, but if you're feeling lucky, you can bet up to €100 per line! Play your cards right, and you could be looking at an enormous payout.</w:t>
      </w:r>
      <w:r/>
    </w:p>
    <w:p>
      <w:r/>
      <w:r>
        <w:t>The game's Wild and Scatter symbols could give you an upper hand when it comes to winning. Not only do they increase your chances of hitting a winning combination, but they can also trigger bonus features for even more chances to strike it big. Who doesn't love a good bonus?</w:t>
      </w:r>
      <w:r/>
    </w:p>
    <w:p>
      <w:r/>
      <w:r>
        <w:t>One thing that's worth noting about this game is that there's no shortage of entertainment. Even when you're not hitting a winning combination, watching the reels spin and the gems tumble down the screen is a treat for the eyes. Plus, with high-quality graphics and an elegant, classic design, it's easily one of the most aesthetically pleasing games out there.</w:t>
      </w:r>
      <w:r/>
    </w:p>
    <w:p>
      <w:r/>
      <w:r>
        <w:t>So what are you waiting for? Roll up your sleeves, grab a glass of red wine, and let the reels spin. Who knows, you could end up sitting on top of the world just like Da Vinci himself.</w:t>
      </w:r>
    </w:p>
    <w:p>
      <w:pPr>
        <w:pStyle w:val="Heading2"/>
      </w:pPr>
      <w:r>
        <w:t>Artwork and Graphics</w:t>
      </w:r>
    </w:p>
    <w:p>
      <w:r/>
      <w:r>
        <w:t>Prepare to be dazzled by the visual beauty of the Da Vinci Diamonds slot machine! The game's graphics and artwork are so striking and vivid that you'll feel like you're standing in front of Leonardo da Vinci's most famous masterpieces. The intricate details and vibrant colors of the artwork are truly breathtaking, and they instantly transport you to another world.</w:t>
      </w:r>
    </w:p>
    <w:p>
      <w:r/>
      <w:r>
        <w:t>As you spin the reels, you'll notice that the game's background is based on the mysterious Mona Lisa painting. It's as if you're standing in the Louvre Museum, admiring this legendary artwork up close and personal.</w:t>
      </w:r>
    </w:p>
    <w:p>
      <w:r/>
      <w:r>
        <w:t>The interface is also gorgeously designed, with a user-friendly layout that makes it easy to navigate and adjust your game settings. Plus, the way your balance and winnings are displayed is just so satisfying to look at - it's like watching a pot of gold grow before your very eyes!</w:t>
      </w:r>
    </w:p>
    <w:p>
      <w:r/>
      <w:r>
        <w:t>And let's not forget about the precious gems that are scattered throughout the game. From sparkling diamonds to lustrous emeralds, these stunning stones add an extra layer of elegance and glamour to the already mesmerizing visuals.</w:t>
      </w:r>
    </w:p>
    <w:p>
      <w:r/>
      <w:r>
        <w:t>In short, the artwork and graphics in Da Vinci Diamonds are a masterpiece unto themselves. You'll love how this game looks and feels - whether you're a seasoned casino player or a newcomer to the slot machine world.</w:t>
      </w:r>
    </w:p>
    <w:p>
      <w:pPr>
        <w:pStyle w:val="Heading2"/>
      </w:pPr>
      <w:r>
        <w:t>Unveiling Lucrative Payouts: Da Vinci Diamonds</w:t>
      </w:r>
    </w:p>
    <w:p>
      <w:r/>
      <w:r>
        <w:t>Hey there, fellow gamers! If you are an art enthusiast with a passion for online slots, then Da Vinci Diamonds is the perfect game for you! With a variety of symbols and precious stones, the slot game guarantees exciting gameplay that'll keep you on the edge of your seat!</w:t>
      </w:r>
      <w:r>
        <w:t xml:space="preserve"> </w:t>
      </w:r>
    </w:p>
    <w:p>
      <w:r/>
      <w:r>
        <w:t xml:space="preserve"> In terms of winning combinations, the Mona Lisa, the Lady with an Ermine, and the Musicians symbolize the high-paying symbols that you should look out for! Having said that, let's talk about the precious stones such as amber, emerald, and ruby - the symbols that are often overlooked. The slot game offers payouts ranging from 80 to 100 times the bet, making it a viable opportunity to increase your bankroll. </w:t>
      </w:r>
      <w:r>
        <w:t xml:space="preserve"> </w:t>
      </w:r>
    </w:p>
    <w:p>
      <w:r/>
      <w:r>
        <w:t xml:space="preserve">Psst, don't tell anyone, but rumor has it that the Da Vinci Diamonds icon is the symbol that'll bring you the most significant payout. The jealously guarded secret offers a significant payout of 5000 times the amount you have bet - who said art doesn't pay off? </w:t>
      </w:r>
    </w:p>
    <w:p>
      <w:pPr>
        <w:pStyle w:val="Heading2"/>
      </w:pPr>
      <w:r>
        <w:t>Get Ready to Win Big with the Free Spins Bonus and up to 300 Free Spins!</w:t>
      </w:r>
    </w:p>
    <w:p>
      <w:r/>
      <w:r>
        <w:t xml:space="preserve">If you're looking for a slot game that offers amazing bonuses, and a chance to hit huge payouts, look no further than Da Vinci Diamonds! With the Scatter symbol - a beautifully crafted golden frame with the word 'Bonus' inside, appearing multiple times on the same line, you will trigger the ultimate Free Spins Bonus feature! </w:t>
      </w:r>
      <w:r/>
    </w:p>
    <w:p>
      <w:r/>
      <w:r>
        <w:t xml:space="preserve">Not only can you get at least six free spins, but you also have a chance to re-trigger more free spins up to 300 times! So, sit back, relax, and watch as your free spins add up to huge payouts! With Da Vinci Diamonds, the fun never ends! </w:t>
      </w:r>
      <w:r/>
    </w:p>
    <w:p>
      <w:r/>
      <w:r>
        <w:t xml:space="preserve">But wait, there's more! During your free spins, you can activate the progressive cascading reels, which will increase your chances of winning big even more! Allowing you to sit comfortably while your winnings stack up. It's like Da Vinci himself painted this game just for you! </w:t>
      </w:r>
      <w:r/>
    </w:p>
    <w:p>
      <w:r/>
      <w:r>
        <w:t xml:space="preserve">Plus, who doesn't love the idea of getting something for free? It's the perfect chance to take the game for a spin without risking any of your own money. Not to mention, free spins offer you the excitement of playing the slots without any of the risk. So, even if you don't win big, you won't have lost anything either! </w:t>
      </w:r>
      <w:r/>
    </w:p>
    <w:p>
      <w:r/>
      <w:r>
        <w:t>So, what are you waiting for? Trigger that bonus and get those free spins! With a chance to win up to 300 free spins - who knows how much you could win! Giving Piccas-no chance against your winning streak.</w:t>
      </w:r>
    </w:p>
    <w:p>
      <w:pPr>
        <w:pStyle w:val="Heading2"/>
      </w:pPr>
      <w:r>
        <w:t>Similarity to Other Artwork-Themed Slots</w:t>
      </w:r>
    </w:p>
    <w:p>
      <w:r/>
      <w:r>
        <w:t>The Da Vinci Diamonds slot machine is a true masterpiece that engages players in unique and exciting gameplay. Whether you're into art or not, this slot game is sure to captivate your senses and take you on a journey of discovery, full of glittering gems and priceless art pieces.</w:t>
      </w:r>
    </w:p>
    <w:p>
      <w:r/>
      <w:r>
        <w:t>If you're a fan of artwork-themed slots, then you might also enjoy the Van Gogh slot by Relax Gaming. This game offers an immersive experience in the world of the legendary painter and features a similar payout system to Da Vinci Diamonds. You'll get to spin the reels of this slot game as you admire some of Van Gogh's most famous works, and with each spin, you'll also have a chance to win some decent payouts that can boost your bankroll and your mood.</w:t>
      </w:r>
    </w:p>
    <w:p>
      <w:r/>
      <w:r>
        <w:t>So why not give both games a try and see which one you prefer? Whether you choose to go with the Renaissance charm of Da Vinci Diamonds or the Impressionist beauty of Van Gogh slot, you're guaranteed to have an excellent time and maybe even walk away with some handsome rewards. And who knows, you might even discover your inner artist or win enough money to buy a real masterpiece!</w:t>
      </w:r>
    </w:p>
    <w:p>
      <w:pPr>
        <w:pStyle w:val="Heading2"/>
      </w:pPr>
      <w:r>
        <w:t>FAQ</w:t>
      </w:r>
    </w:p>
    <w:p>
      <w:pPr>
        <w:pStyle w:val="Heading3"/>
      </w:pPr>
      <w:r>
        <w:t>What is the betting range for Da Vinci Diamonds?</w:t>
      </w:r>
    </w:p>
    <w:p>
      <w:r/>
      <w:r>
        <w:t>The betting value for Da Vinci Diamonds ranges from €1 to a maximum of €100 per line.</w:t>
      </w:r>
    </w:p>
    <w:p>
      <w:pPr>
        <w:pStyle w:val="Heading3"/>
      </w:pPr>
      <w:r>
        <w:t>What are the Wild symbol and the Scatter symbol in Da Vinci Diamonds?</w:t>
      </w:r>
    </w:p>
    <w:p>
      <w:r/>
      <w:r>
        <w:t>The Wild symbol is the icon bearing the word 'Wild,' and the Scatter symbol is the word 'Bonus' enclosed in a golden frame.</w:t>
      </w:r>
    </w:p>
    <w:p>
      <w:pPr>
        <w:pStyle w:val="Heading3"/>
      </w:pPr>
      <w:r>
        <w:t>What happens when the Scatter symbol appears three times on the same line?</w:t>
      </w:r>
    </w:p>
    <w:p>
      <w:r/>
      <w:r>
        <w:t>When the Scatter symbol appears three times on the same line, it activates the Free Spins Bonus feature, which gives you a minimum of 6 free spins and up to a maximum of 300.</w:t>
      </w:r>
    </w:p>
    <w:p>
      <w:pPr>
        <w:pStyle w:val="Heading3"/>
      </w:pPr>
      <w:r>
        <w:t>Which symbol is the most lucrative in Da Vinci Diamonds, and how much does it pay?</w:t>
      </w:r>
    </w:p>
    <w:p>
      <w:r/>
      <w:r>
        <w:t>The 'Da Vinci Diamonds' diamond-shaped icon pays out 5,000 times the amount you've bet.</w:t>
      </w:r>
    </w:p>
    <w:p>
      <w:pPr>
        <w:pStyle w:val="Heading3"/>
      </w:pPr>
      <w:r>
        <w:t>Can I play Da Vinci Diamonds for free?</w:t>
      </w:r>
    </w:p>
    <w:p>
      <w:r/>
      <w:r>
        <w:t>Yes, you can play Da Vinci Diamonds for free in demo mode on many online casinos.</w:t>
      </w:r>
    </w:p>
    <w:p>
      <w:pPr>
        <w:pStyle w:val="Heading3"/>
      </w:pPr>
      <w:r>
        <w:t>Does Da Vinci Diamonds have a Tumbling Reels functionality?</w:t>
      </w:r>
    </w:p>
    <w:p>
      <w:r/>
      <w:r>
        <w:t>Yes, Da Vinci Diamonds has a Tumbling Reels functionality, which creates even more winning combinations than there are in classic slot machines.</w:t>
      </w:r>
    </w:p>
    <w:p>
      <w:pPr>
        <w:pStyle w:val="Heading3"/>
      </w:pPr>
      <w:r>
        <w:t>What is the Mona Lisa's value in Da Vinci Diamonds?</w:t>
      </w:r>
    </w:p>
    <w:p>
      <w:r/>
      <w:r>
        <w:t>The Mona Lisa pays out the bet multiplied by 100, making it the most advantageous symbol among the artistic masterpieces.</w:t>
      </w:r>
    </w:p>
    <w:p>
      <w:pPr>
        <w:pStyle w:val="Heading3"/>
      </w:pPr>
      <w:r>
        <w:t>Are there similar slots to Da Vinci Diamonds?</w:t>
      </w:r>
    </w:p>
    <w:p>
      <w:r/>
      <w:r>
        <w:t>Yes, there are similar slots to Da Vinci Diamonds such as the Van Gogh slot developed by Relax Gaming.</w:t>
      </w:r>
    </w:p>
    <w:p>
      <w:pPr>
        <w:pStyle w:val="Heading2"/>
      </w:pPr>
      <w:r>
        <w:t>What we like</w:t>
      </w:r>
    </w:p>
    <w:p>
      <w:pPr>
        <w:pStyle w:val="ListBullet"/>
        <w:spacing w:line="240" w:lineRule="auto"/>
        <w:ind w:left="720"/>
      </w:pPr>
      <w:r/>
      <w:r>
        <w:t>Cascading Spin mechanism</w:t>
      </w:r>
    </w:p>
    <w:p>
      <w:pPr>
        <w:pStyle w:val="ListBullet"/>
        <w:spacing w:line="240" w:lineRule="auto"/>
        <w:ind w:left="720"/>
      </w:pPr>
      <w:r/>
      <w:r>
        <w:t>Visually stunning graphics and artwork</w:t>
      </w:r>
    </w:p>
    <w:p>
      <w:pPr>
        <w:pStyle w:val="ListBullet"/>
        <w:spacing w:line="240" w:lineRule="auto"/>
        <w:ind w:left="720"/>
      </w:pPr>
      <w:r/>
      <w:r>
        <w:t>Lucrative winning combinations and payouts</w:t>
      </w:r>
    </w:p>
    <w:p>
      <w:pPr>
        <w:pStyle w:val="ListBullet"/>
        <w:spacing w:line="240" w:lineRule="auto"/>
        <w:ind w:left="720"/>
      </w:pPr>
      <w:r/>
      <w:r>
        <w:t>Free Spins Bonus with up to 300 free spins</w:t>
      </w:r>
    </w:p>
    <w:p>
      <w:pPr>
        <w:pStyle w:val="Heading2"/>
      </w:pPr>
      <w:r>
        <w:t>What we don't like</w:t>
      </w:r>
    </w:p>
    <w:p>
      <w:pPr>
        <w:pStyle w:val="ListBullet"/>
        <w:spacing w:line="240" w:lineRule="auto"/>
        <w:ind w:left="720"/>
      </w:pPr>
      <w:r/>
      <w:r>
        <w:t>High minimum bet of €1 per line</w:t>
      </w:r>
    </w:p>
    <w:p>
      <w:pPr>
        <w:pStyle w:val="ListBullet"/>
        <w:spacing w:line="240" w:lineRule="auto"/>
        <w:ind w:left="720"/>
      </w:pPr>
      <w:r/>
      <w:r>
        <w:t>Limited betting range</w:t>
      </w:r>
    </w:p>
    <w:p>
      <w:r/>
      <w:r>
        <w:rPr>
          <w:i/>
        </w:rPr>
        <w:t>Create a feature image for Da Vinci Diamonds that incorporates a happy Maya warrior with glasses in a cartoon style. The Maya warrior should be smiling and holding up a diamond-shaped icon similar to the symbol in the game. The background should feature a museum-like setting with displays of Da Vinci's masterpieces, precious stones, and other slot machine symbols. The overall design should be colorful and eye-catching, with a mix of ancient and modern elements that represent the game's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