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Money Grab for Free - Slot Game Review</w:t>
      </w:r>
    </w:p>
    <w:p>
      <w:pPr>
        <w:pStyle w:val="Heading2"/>
      </w:pPr>
      <w:r>
        <w:t>Get Rich Quick with Monopoly Money Grab's Gameplay Features</w:t>
      </w:r>
    </w:p>
    <w:p>
      <w:r/>
      <w:r>
        <w:t xml:space="preserve">Looking for a game that'll make you richer than your wildest Monopoly dreams? Look no further than Monopoly Money Grab! This 5-reel, 3-row slot with 25 paylines is perfect for both seasoned high rollers and penny-pinching newbies. Plus, with Quick Spin and Autoplay features, you can get to collecting that cold, hard cash even faster. </w:t>
      </w:r>
      <w:r/>
    </w:p>
    <w:p>
      <w:r/>
      <w:r>
        <w:t xml:space="preserve">Ready to place your bets? The minimum bet is only €0.20, so even if you're feeling a little strapped for cash, you can start playing in no time. And if you have a lucky streak, you might just be able to score a payout of up to 5,000 times your wager! </w:t>
      </w:r>
      <w:r/>
    </w:p>
    <w:p>
      <w:r/>
      <w:r>
        <w:t>So how do you win all that sweet, sweet moolah? Just match at least three identical symbols on adjacent reels - starting from the leftmost reel. It's that easy! (Okay, maybe not that easy. But we promise it's worth it.)</w:t>
      </w:r>
    </w:p>
    <w:p>
      <w:pPr>
        <w:pStyle w:val="Heading2"/>
      </w:pPr>
      <w:r>
        <w:t>Symbols and Payouts</w:t>
      </w:r>
    </w:p>
    <w:p>
      <w:r/>
      <w:r>
        <w:t>Hold onto your top hat, folks, because we're diving into the world of Monopoly Money Grab symbols and payouts. As far as symbols go, there are nine in total. Five with low value include the boring card symbols (we're talking 10 - Ace, yawn) and four with high value, including the cylinder, boot, dog, and the man with all the cash - Mr. Monopoly himself. Keep your eyes peeled for the Wild symbol because it's the ultimate game-changer, it can substitute for any symbol except the Scatters (that's right, a Wild Scatters union doesn't exist...yet.) Speaking of Scatters, there are three: the Bonus Wheel that's ready to spin you to victory, the Money Grab Feature that'll leave you with more cash than you could stuff in a Monopoly box, and the Hit &amp; Win that packs a mighty punch.</w:t>
      </w:r>
    </w:p>
    <w:p>
      <w:r/>
      <w:r>
        <w:t>If you've got the moolah, the payouts are insane with the maximum being 5,000 times the wager, which is enough to make you feel like Mr. Monopoly himself. With an RTP of 96%, you're guaranteed to be laughing all the way to the bank (or at least the virtual one).</w:t>
      </w:r>
    </w:p>
    <w:p>
      <w:pPr>
        <w:pStyle w:val="Heading2"/>
      </w:pPr>
      <w:r>
        <w:t>Bonus Features</w:t>
      </w:r>
    </w:p>
    <w:p>
      <w:r/>
      <w:r>
        <w:t xml:space="preserve">Pssst...let me tell you a little secret. Monopoly Money Grab has not one, not two, but </w:t>
      </w:r>
      <w:r>
        <w:rPr>
          <w:i/>
        </w:rPr>
        <w:t>three</w:t>
      </w:r>
      <w:r>
        <w:t xml:space="preserve"> scatters! Yup, you heard that right! Each one triggers a unique bonus feature that will leave you feeling like a high roller.</w:t>
      </w:r>
    </w:p>
    <w:p>
      <w:r/>
      <w:r>
        <w:t>Get ready to spin that Bonus Wheel Scatter and launch the Hit &amp; Spin Free Spins function, Money Grab Bonus game, or even hit one of three jackpots! And if that's not enough to excite you, then how about landing three Wilds and activating the Money Grab Feature? You'll be grabbing multipliers ranging from 3x to a whopping 50x from the bag next to the grid!</w:t>
      </w:r>
    </w:p>
    <w:p>
      <w:r/>
      <w:r>
        <w:t xml:space="preserve">Watch out for the safe symbol and bundle of notes symbol, which can trigger the Hit &amp; Win feature and add several multipliers ranging from 1x to 5x. Oh, and did I mention that if the safe symbol appears during Free Spins, three additional rows are added, and even more multipliers are awarded? </w:t>
      </w:r>
    </w:p>
    <w:p>
      <w:pPr>
        <w:pStyle w:val="Heading2"/>
      </w:pPr>
      <w:r>
        <w:t>Rolling the Dice: Volatility and RTP in Monopoly Money Grab</w:t>
      </w:r>
    </w:p>
    <w:p>
      <w:r/>
      <w:r>
        <w:t>Buckle up and get ready for a thrilling ride, as Monopoly Money Grab has some serious volatility! With an RTP of 96%, players have a decent chance to score some big wins. And we're talking BIG, as the maximum payout is a whopping 5,000 times your initial wager. So, if Lady Luck is on your side, you might just be rolling in Monopoly money.</w:t>
      </w:r>
      <w:r>
        <w:t xml:space="preserve"> </w:t>
      </w:r>
    </w:p>
    <w:p>
      <w:r/>
      <w:r>
        <w:t>But let's not forget the flip side of high volatility - you could potentially go through some empty spins. But hey, this is just like the real-life Monopoly game - sometimes you hit the jackpot and other times you land on Go to Jail. So, if you're a high roller looking for some excitement or just feeling lucky today, give Monopoly Money Grab a spin and see what it has in store for you!</w:t>
      </w:r>
    </w:p>
    <w:p>
      <w:pPr>
        <w:pStyle w:val="Heading2"/>
      </w:pPr>
      <w:r>
        <w:t>Roll the Dice: Minimum Bet and Maximum Payout</w:t>
      </w:r>
    </w:p>
    <w:p>
      <w:r/>
      <w:r>
        <w:t>Ready to be the next real estate tycoon without leaving your couch? Monopoly Money Grab's got your back. All you need is a minimum bet of €0.20 and you're ready to roll. But make sure you bring your A-game, because with a max payout of 5,000 times your wager, you're gonna need to grab all the cash monopoly-style to maximize your winnings.</w:t>
      </w:r>
    </w:p>
    <w:p>
      <w:pPr>
        <w:pStyle w:val="Heading2"/>
      </w:pPr>
      <w:r>
        <w:t>FAQ</w:t>
      </w:r>
    </w:p>
    <w:p>
      <w:pPr>
        <w:pStyle w:val="Heading3"/>
      </w:pPr>
      <w:r>
        <w:t>What is the maximum payout of Monopoly Money Grab?</w:t>
      </w:r>
    </w:p>
    <w:p>
      <w:r/>
      <w:r>
        <w:t>The maximum payout of Monopoly Money Grab is 5,000 times the wager.</w:t>
      </w:r>
    </w:p>
    <w:p>
      <w:pPr>
        <w:pStyle w:val="Heading3"/>
      </w:pPr>
      <w:r>
        <w:t>How many Scatters are there in Monopoly Money Grab?</w:t>
      </w:r>
    </w:p>
    <w:p>
      <w:r/>
      <w:r>
        <w:t>There are three Scatter symbols in Monopoly Money Grab.</w:t>
      </w:r>
    </w:p>
    <w:p>
      <w:pPr>
        <w:pStyle w:val="Heading3"/>
      </w:pPr>
      <w:r>
        <w:t>Is Monopoly Money Grab available at all online casinos?</w:t>
      </w:r>
    </w:p>
    <w:p>
      <w:r/>
      <w:r>
        <w:t>Monopoly Money Grab is only available at legal online casinos that are certified by the government.</w:t>
      </w:r>
    </w:p>
    <w:p>
      <w:pPr>
        <w:pStyle w:val="Heading3"/>
      </w:pPr>
      <w:r>
        <w:t>What is the RTP of Monopoly Money Grab?</w:t>
      </w:r>
    </w:p>
    <w:p>
      <w:r/>
      <w:r>
        <w:t>The RTP of Monopoly Money Grab is 96%.</w:t>
      </w:r>
    </w:p>
    <w:p>
      <w:pPr>
        <w:pStyle w:val="Heading3"/>
      </w:pPr>
      <w:r>
        <w:t>What are the key features of Monopoly Money Grab?</w:t>
      </w:r>
    </w:p>
    <w:p>
      <w:r/>
      <w:r>
        <w:t>Monopoly Money Grab has features like Quick Spin and Autoplay, and also features Wilds and Scatter symbols which can activate the Money Grab Bonus game, Hit &amp; Spin Free Spins function, or one of three Jackpots.</w:t>
      </w:r>
    </w:p>
    <w:p>
      <w:pPr>
        <w:pStyle w:val="Heading3"/>
      </w:pPr>
      <w:r>
        <w:t>What symbols are included in Monopoly Money Grab?</w:t>
      </w:r>
    </w:p>
    <w:p>
      <w:r/>
      <w:r>
        <w:t>The symbols in Monopoly Money Grab include low-value card symbols and high-value symbols such as the cylinder, the boot, the dog, and Mr. Monopoly himself.</w:t>
      </w:r>
    </w:p>
    <w:p>
      <w:pPr>
        <w:pStyle w:val="Heading3"/>
      </w:pPr>
      <w:r>
        <w:t>What is the Money Grab Feature in Monopoly Money Grab?</w:t>
      </w:r>
    </w:p>
    <w:p>
      <w:r/>
      <w:r>
        <w:t>The Money Grab Feature is triggered when three Wilds land, and core multipliers ranging from 3x to 50x can be randomly launched from the bag next to the game grid.</w:t>
      </w:r>
    </w:p>
    <w:p>
      <w:pPr>
        <w:pStyle w:val="Heading3"/>
      </w:pPr>
      <w:r>
        <w:t>What is the Hit &amp; Win feature in Monopoly Money Grab?</w:t>
      </w:r>
    </w:p>
    <w:p>
      <w:r/>
      <w:r>
        <w:t>The Hit &amp; Win feature in Monopoly Money Grab is activated by the safe symbol and the bundle of notes symbol, and several multipliers ranging from 1x to 5x are added to the game. If the safe symbol appears during Free Spins, three rows are added, bringing the total to six, and several multipliers are awarded.</w:t>
      </w:r>
    </w:p>
    <w:p>
      <w:pPr>
        <w:pStyle w:val="Heading3"/>
      </w:pPr>
      <w:r>
        <w:t>How much does Monopoly Money Grab cost to play?</w:t>
      </w:r>
    </w:p>
    <w:p>
      <w:r/>
      <w:r>
        <w:t>The minimum bet in Monopoly Money Grab is €0.20 for all 25 paylines arranged on a grid of 5 reels and 3 rows.</w:t>
      </w:r>
    </w:p>
    <w:p>
      <w:pPr>
        <w:pStyle w:val="Heading2"/>
      </w:pPr>
      <w:r>
        <w:t>What we like</w:t>
      </w:r>
    </w:p>
    <w:p>
      <w:pPr>
        <w:pStyle w:val="ListBullet"/>
        <w:spacing w:line="240" w:lineRule="auto"/>
        <w:ind w:left="720"/>
      </w:pPr>
      <w:r/>
      <w:r>
        <w:t>Three different Scatter symbols trigger different bonus features</w:t>
      </w:r>
    </w:p>
    <w:p>
      <w:pPr>
        <w:pStyle w:val="ListBullet"/>
        <w:spacing w:line="240" w:lineRule="auto"/>
        <w:ind w:left="720"/>
      </w:pPr>
      <w:r/>
      <w:r>
        <w:t>High maximum payout of 5,000 times the wager</w:t>
      </w:r>
    </w:p>
    <w:p>
      <w:pPr>
        <w:pStyle w:val="ListBullet"/>
        <w:spacing w:line="240" w:lineRule="auto"/>
        <w:ind w:left="720"/>
      </w:pPr>
      <w:r/>
      <w:r>
        <w:t>Quick Spin and Autoplay features</w:t>
      </w:r>
    </w:p>
    <w:p>
      <w:pPr>
        <w:pStyle w:val="ListBullet"/>
        <w:spacing w:line="240" w:lineRule="auto"/>
        <w:ind w:left="720"/>
      </w:pPr>
      <w:r/>
      <w:r>
        <w:t>Exciting gameplay features with high volatility</w:t>
      </w:r>
    </w:p>
    <w:p>
      <w:pPr>
        <w:pStyle w:val="Heading2"/>
      </w:pPr>
      <w:r>
        <w:t>What we don't like</w:t>
      </w:r>
    </w:p>
    <w:p>
      <w:pPr>
        <w:pStyle w:val="ListBullet"/>
        <w:spacing w:line="240" w:lineRule="auto"/>
        <w:ind w:left="720"/>
      </w:pPr>
      <w:r/>
      <w:r>
        <w:t>Limited number of symbols and paylines</w:t>
      </w:r>
    </w:p>
    <w:p>
      <w:pPr>
        <w:pStyle w:val="ListBullet"/>
        <w:spacing w:line="240" w:lineRule="auto"/>
        <w:ind w:left="720"/>
      </w:pPr>
      <w:r/>
      <w:r>
        <w:t>No progressive jackpot feature</w:t>
      </w:r>
    </w:p>
    <w:p>
      <w:r/>
      <w:r>
        <w:rPr>
          <w:b/>
        </w:rPr>
        <w:t>Play Monopoly Money Grab for Free - Slot Game Review</w:t>
      </w:r>
    </w:p>
    <w:p>
      <w:r/>
      <w:r>
        <w:rPr>
          <w:i/>
        </w:rPr>
        <w:t>Experience the exciting gameplay of Monopoly Money Grab slot game. Play for free and trigger various bonus features for a chance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