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Atlantis Free - A Unique and Immersive Slot Game</w:t>
      </w:r>
    </w:p>
    <w:p>
      <w:pPr>
        <w:pStyle w:val="Heading2"/>
      </w:pPr>
      <w:r>
        <w:t>The Watery World of King of Atlantis</w:t>
      </w:r>
    </w:p>
    <w:p>
      <w:r/>
      <w:r>
        <w:t>Dive into the underwater realm of King of Atlantis, a slot game created by IGT. The game is set in the fabled city of Atlantis, where players will scour the ocean floor for treasures while admiring the stunning graphics. From sparkling jewels to standard playing cards, the slot symbols are both classic and captivating.</w:t>
      </w:r>
    </w:p>
    <w:p>
      <w:r/>
      <w:r>
        <w:t>Mermaids, dolphins, and the king of Atlantis himself are depicted as WILD symbols, with delightful animations accompanying winning combinations. While the background music is grandiose, it can feel out of place among the vibrant and colorful game setting. With a unique 5x5 structure displaying 25 symbols with each spin, compared to the typical 15 of traditional slots, the gameplay experience is both intricate and original. Win even bigger by adjusting the amount of Wild symbols on the reels!</w:t>
      </w:r>
    </w:p>
    <w:p>
      <w:pPr>
        <w:pStyle w:val="Heading2"/>
      </w:pPr>
      <w:r>
        <w:t>King of Atlantis: Make it Your Own</w:t>
      </w:r>
    </w:p>
    <w:p>
      <w:r/>
      <w:r>
        <w:t>When it comes to online slots, customization is key. That's why King of Atlantis offers players the option to switch up their gaming experience by modifying the amount of Wild symbols (i.e., Jokers) on the reels. Think you can handle more Wilds? Go for it! But keep in mind, there may be a cost. However, it's a small price to pay for the potential big winnings that come with it.</w:t>
      </w:r>
    </w:p>
    <w:p>
      <w:r/>
      <w:r>
        <w:t>And talk about lucky! If you hit the jackpot and access free spins, you'll have fixed Wild symbols for each game. It's almost like having your own personal army of Jokers. But don't let the power go to your head.</w:t>
      </w:r>
    </w:p>
    <w:p>
      <w:pPr>
        <w:pStyle w:val="Heading2"/>
      </w:pPr>
      <w:r>
        <w:t>Win Big with King of Atlantis</w:t>
      </w:r>
    </w:p>
    <w:p>
      <w:r/>
      <w:r>
        <w:t>Are you ready to take a dive into the ocean and win some treasure? Look no further than King of Atlantis, the slot game that keeps on giving! With its 5x5 structure, this game packs in a whopping 25 symbols per spin, giving players even more chances to hit it big. And let's not forget about those Wild symbols - adjust them to your liking and watch the payouts roll in!</w:t>
      </w:r>
    </w:p>
    <w:p>
      <w:r/>
      <w:r>
        <w:t>But wait, there's more! The King of Atlantis also generously offers free spins, complete with fixed Wild symbols that'll have you swimming in riches. So grab your scuba gear and prepare for an underwater adventure like no other - with King of Atlantis, the winning opportunities are endless.</w:t>
      </w:r>
    </w:p>
    <w:p>
      <w:pPr>
        <w:pStyle w:val="Heading2"/>
      </w:pPr>
      <w:r>
        <w:t>Similar Games</w:t>
      </w:r>
    </w:p>
    <w:p>
      <w:r/>
      <w:r>
        <w:t>Are you a fan of the myth of Atlantis? Then King of Atlantis might be the right slot game for you! But, if you want to explore other options, there are a few similar games you can try. Secrets of Atlantis by NetEnt is an underwater adventure that will submerge you in a world of treasures and wonders. Atlantis 3D is another option that will make you question if Atlantis is a myth or reality. But, if you're looking for something else, why not try Mysterious Atlantis? It's another great game that will take you to the depths of the ocean.</w:t>
      </w:r>
    </w:p>
    <w:p>
      <w:r/>
      <w:r>
        <w:t>Let's face it, the story of Atlantis is like the Bermuda Triangle, it's mysterious and fascinating. So, if you are feeling adventurous, don't hesitate to spin those reels in search of sunken treasures and hidden secrets!</w:t>
      </w:r>
    </w:p>
    <w:p>
      <w:pPr>
        <w:pStyle w:val="Heading2"/>
      </w:pPr>
      <w:r>
        <w:t>Overall Experience</w:t>
      </w:r>
    </w:p>
    <w:p>
      <w:r/>
      <w:r>
        <w:t>Hold on to your tridents, folks - King of Atlantis is not your average slot game. With its stunning graphics and unique gameplay, this underwater adventure is a whale of a time!</w:t>
      </w:r>
    </w:p>
    <w:p>
      <w:r/>
      <w:r>
        <w:t>Featuring a diverse array of symbols and the ability to customize the playing field, this game is perfect for all players, from rookies to seasoned seadogs. And let's not forget those tantalizing Wild symbols that can lead to Abyss-ally massive payouts!</w:t>
      </w:r>
    </w:p>
    <w:p>
      <w:r/>
      <w:r>
        <w:t>All in all, King of Atlantis is a sea-riously good slot game that will keep you hooked for hours on end. So dive in and test your luck - who knows, maybe you'll come out with a tide-turning win!</w:t>
      </w:r>
    </w:p>
    <w:p>
      <w:pPr>
        <w:pStyle w:val="Heading2"/>
      </w:pPr>
      <w:r>
        <w:t>FAQ</w:t>
      </w:r>
    </w:p>
    <w:p>
      <w:pPr>
        <w:pStyle w:val="Heading3"/>
      </w:pPr>
      <w:r>
        <w:t>What is King of Atlantis about?</w:t>
      </w:r>
    </w:p>
    <w:p>
      <w:r/>
      <w:r>
        <w:t>King of Atlantis takes place in the magical city of the mythical underwater world Atlantis with a focus on the figures of the city's king.</w:t>
      </w:r>
    </w:p>
    <w:p>
      <w:pPr>
        <w:pStyle w:val="Heading3"/>
      </w:pPr>
      <w:r>
        <w:t>How are the graphics in King of Atlantis?</w:t>
      </w:r>
    </w:p>
    <w:p>
      <w:r/>
      <w:r>
        <w:t xml:space="preserve">King of Atlantis has high-quality graphics, and the game providers have put in a lot of effort into the details of the underwater city of Atlantis. The color palate is also fresh and colorful. </w:t>
      </w:r>
    </w:p>
    <w:p>
      <w:pPr>
        <w:pStyle w:val="Heading3"/>
      </w:pPr>
      <w:r>
        <w:t>What symbols can we expect in King of Atlantis?</w:t>
      </w:r>
    </w:p>
    <w:p>
      <w:r/>
      <w:r>
        <w:t>King of Atlantis has many symbols that relate to the underwater myth of Atlantis, including jewel-encrusted crowns, amethyst rings, golden medallions, and ancient amphorae. The slot game also has Wild symbols represented by beautiful illustrations of mermaids, dolphins, and the king of Atlantis.</w:t>
      </w:r>
    </w:p>
    <w:p>
      <w:pPr>
        <w:pStyle w:val="Heading3"/>
      </w:pPr>
      <w:r>
        <w:t>How does the audio in King of Atlantis affect the gameplay?</w:t>
      </w:r>
    </w:p>
    <w:p>
      <w:r/>
      <w:r>
        <w:t xml:space="preserve">The background music in King of Atlantis is an epic tune, perhaps too solemn for the colorful and fresh setting of the slot, but it does not affect the quality of the slot and the gameplay. </w:t>
      </w:r>
    </w:p>
    <w:p>
      <w:pPr>
        <w:pStyle w:val="Heading3"/>
      </w:pPr>
      <w:r>
        <w:t>How is King of Atlantis's game grid unique?</w:t>
      </w:r>
    </w:p>
    <w:p>
      <w:r/>
      <w:r>
        <w:t xml:space="preserve">King of Atlantis presents a complex and unique 5x5 grid structure that shows twenty-five symbols at each game compared to the fifteen of ordinary slots. It is possible to modify the amount of Wild symbols on the reels to customize the gaming experience. </w:t>
      </w:r>
    </w:p>
    <w:p>
      <w:pPr>
        <w:pStyle w:val="Heading3"/>
      </w:pPr>
      <w:r>
        <w:t>Is King of Atlantis a fun game to play?</w:t>
      </w:r>
    </w:p>
    <w:p>
      <w:r/>
      <w:r>
        <w:t>In our experience, King of Atlantis presented itself as a fun and generous slot game that was worth investing in.</w:t>
      </w:r>
    </w:p>
    <w:p>
      <w:pPr>
        <w:pStyle w:val="Heading3"/>
      </w:pPr>
      <w:r>
        <w:t>What other Atlantis-themed slot games are recommended?</w:t>
      </w:r>
    </w:p>
    <w:p>
      <w:r/>
      <w:r>
        <w:t xml:space="preserve">Some other Atlantis-themed slot games to try are Secrets of Atlantis by NetEnt, Atlantis 3D, and Mysterious Atlantis. </w:t>
      </w:r>
    </w:p>
    <w:p>
      <w:pPr>
        <w:pStyle w:val="Heading3"/>
      </w:pPr>
      <w:r>
        <w:t>How can the value of winnings be increased in King of Atlantis?</w:t>
      </w:r>
    </w:p>
    <w:p>
      <w:r/>
      <w:r>
        <w:t xml:space="preserve">The value of winnings can be increased in King of Atlantis by increasing the number of Wild symbols on the reels, although there is a cost to do so. It is also possible to gain access to free spins with fixed Wild symbols for each game. </w:t>
      </w:r>
    </w:p>
    <w:p>
      <w:pPr>
        <w:pStyle w:val="Heading2"/>
      </w:pPr>
      <w:r>
        <w:t>What we like</w:t>
      </w:r>
    </w:p>
    <w:p>
      <w:pPr>
        <w:pStyle w:val="ListBullet"/>
        <w:spacing w:line="240" w:lineRule="auto"/>
        <w:ind w:left="720"/>
      </w:pPr>
      <w:r/>
      <w:r>
        <w:t>Beautiful and immersive graphics</w:t>
      </w:r>
    </w:p>
    <w:p>
      <w:pPr>
        <w:pStyle w:val="ListBullet"/>
        <w:spacing w:line="240" w:lineRule="auto"/>
        <w:ind w:left="720"/>
      </w:pPr>
      <w:r/>
      <w:r>
        <w:t>Unique and complex gameplay</w:t>
      </w:r>
    </w:p>
    <w:p>
      <w:pPr>
        <w:pStyle w:val="ListBullet"/>
        <w:spacing w:line="240" w:lineRule="auto"/>
        <w:ind w:left="720"/>
      </w:pPr>
      <w:r/>
      <w:r>
        <w:t>Customization option for Wild symbols</w:t>
      </w:r>
    </w:p>
    <w:p>
      <w:pPr>
        <w:pStyle w:val="ListBullet"/>
        <w:spacing w:line="240" w:lineRule="auto"/>
        <w:ind w:left="720"/>
      </w:pPr>
      <w:r/>
      <w:r>
        <w:t>Generous payouts and winning opportunities</w:t>
      </w:r>
    </w:p>
    <w:p>
      <w:pPr>
        <w:pStyle w:val="Heading2"/>
      </w:pPr>
      <w:r>
        <w:t>What we don't like</w:t>
      </w:r>
    </w:p>
    <w:p>
      <w:pPr>
        <w:pStyle w:val="ListBullet"/>
        <w:spacing w:line="240" w:lineRule="auto"/>
        <w:ind w:left="720"/>
      </w:pPr>
      <w:r/>
      <w:r>
        <w:t>Background music can feel out of place</w:t>
      </w:r>
    </w:p>
    <w:p>
      <w:pPr>
        <w:pStyle w:val="ListBullet"/>
        <w:spacing w:line="240" w:lineRule="auto"/>
        <w:ind w:left="720"/>
      </w:pPr>
      <w:r/>
      <w:r>
        <w:t>Limited number of games available with the same theme as King of Atlantis</w:t>
      </w:r>
    </w:p>
    <w:p>
      <w:r/>
      <w:r>
        <w:rPr>
          <w:b/>
        </w:rPr>
        <w:t>Play King of Atlantis Free - A Unique and Immersive Slot Game</w:t>
      </w:r>
    </w:p>
    <w:p>
      <w:r/>
      <w:r>
        <w:rPr>
          <w:i/>
        </w:rPr>
        <w:t>Discover the treasures of Atlantis with King of Atlantis and experience a unique and complex gameplay. Play for free and customize your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