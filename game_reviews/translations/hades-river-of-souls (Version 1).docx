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River of Souls Free - Review</w:t>
      </w:r>
    </w:p>
    <w:p>
      <w:pPr>
        <w:pStyle w:val="Heading2"/>
      </w:pPr>
      <w:r>
        <w:t>Gameplay and Features</w:t>
      </w:r>
    </w:p>
    <w:p>
      <w:r/>
      <w:r>
        <w:t>Hades River of Souls takes you on an adventure to the depths of the underworld with its rugged and cavernous setting, featuring avalanches, Wild Souls Multipliers, the Skull of Charon, and Hades Free Spins as basic and bonus game features. Plus, with 5 reels and 10 paylines, you've got tons of opportunities to strike gold.</w:t>
      </w:r>
    </w:p>
    <w:p>
      <w:r/>
      <w:r>
        <w:t>There's no need to sell your soul to win big - just match 3 or more symbols on any of the 10 paylines (paying from left to right AND right to left), and you're in the money. Who knew that cheating death could be so profitable?!</w:t>
      </w:r>
    </w:p>
    <w:p>
      <w:pPr>
        <w:pStyle w:val="Heading2"/>
      </w:pPr>
      <w:r>
        <w:t>Graphics and Sound Design</w:t>
      </w:r>
    </w:p>
    <w:p>
      <w:r/>
      <w:r>
        <w:t>Prepare to be blown away by the infernal graphic design of Hades River of Souls! The cliffs and crags look like they were ripped straight from the underworld, and the sparks rising from the ground give the game a menacing vibe. It's enough to make you wonder what's happening to the poor souls down there...perfect for a slot game, right?</w:t>
      </w:r>
    </w:p>
    <w:p>
      <w:r/>
      <w:r>
        <w:t>The sound design also hits all the right notes, with screams and shrieks that perfectly fit the underworld theme. And when Charon's skull appears, the background track gets even creepier.</w:t>
      </w:r>
    </w:p>
    <w:p>
      <w:pPr>
        <w:pStyle w:val="Heading2"/>
      </w:pPr>
      <w:r>
        <w:t>Volatility and RTP: Show me the Money!</w:t>
      </w:r>
    </w:p>
    <w:p>
      <w:r/>
      <w:r>
        <w:t>Hades River of Souls is not for the faint of heart. With a volatility level that would scare off even Cerberus, this game will challenge even the most seasoned slot player. But fear not, dear player, for the rewards of the underworld are within reach. With a solid RTP of 96.56%, you can rest assured that Hades isn't a total tyrant. In fact, you have almost a one in five (19.49%) chance of hitting the jackpot. Who knows, maybe you'll even convince Persephone to spare your soul and let you keep your winnings.</w:t>
      </w:r>
    </w:p>
    <w:p>
      <w:pPr>
        <w:pStyle w:val="Heading2"/>
      </w:pPr>
      <w:r>
        <w:t>Bet Range</w:t>
      </w:r>
    </w:p>
    <w:p>
      <w:r/>
      <w:r>
        <w:t>Feeling lucky and ready to take on Hades himself? In Hades River of Souls, players can test their luck on all devices with a range of bets from a mere 20 cents to a whopping 100 euros per spin. Whether you're a penny-pincher or a high roller, this game caters to all betting styles. Who knows? You might even strike the jackpot and be able to afford some of Hades' underworldly luxuries.</w:t>
      </w:r>
    </w:p>
    <w:p>
      <w:pPr>
        <w:pStyle w:val="Heading2"/>
      </w:pPr>
      <w:r>
        <w:t>Breaking the Bank in the Underworld: Paytable and Symbols</w:t>
      </w:r>
    </w:p>
    <w:p>
      <w:r/>
      <w:r>
        <w:t>The paytable for Hades River of Souls is hotter than the flames of Tartarus itself! The ancient Greek mythology symbols are taken directly from old vases found in museums, cleverly designed to include iconic animals like crows, snakes, deer, bulls, and lions. And let's not forget the objects - a cornucopia, warrior helmet, Cerberus, Persephone, and Hades as the most valuable payout symbol - which is sure to make you rich enough to buy a one-way ticket across the River Styx.</w:t>
      </w:r>
    </w:p>
    <w:p>
      <w:r/>
      <w:r>
        <w:t>These beasts have never looked better as they grace the reels with their presence and beg to be spun. Even the lower value symbols are adorned with stunning animal motifs that'll make you feel like you're standing right there in the heart of ancient Greece. So what are you waiting for? Dive deep into the underworld and collect your treasures today!</w:t>
      </w:r>
    </w:p>
    <w:p>
      <w:pPr>
        <w:pStyle w:val="Heading2"/>
      </w:pPr>
      <w:r>
        <w:t>Winning Big with Hades River of Souls</w:t>
      </w:r>
    </w:p>
    <w:p>
      <w:r/>
      <w:r>
        <w:t>Ready to take on the King of the Underworld? With Hades River of Souls, winning combinations are anything but ghostly! Three or more matching symbols on any of the 10 paylines, in either direction, will have you feeling like a god. That’s right, the bidirectional payout means you win from left to right AND right to left. Hades himself approves! Speaking of Hades, if you see five of his symbols on a line, that payout is worth 10x your bet. Doubling to 20 may not be a myth, but it sure feels like one!</w:t>
      </w:r>
    </w:p>
    <w:p>
      <w:pPr>
        <w:pStyle w:val="Heading2"/>
      </w:pPr>
      <w:r>
        <w:t>Hades Free Spins: A Helluva Good Time!</w:t>
      </w:r>
    </w:p>
    <w:p>
      <w:r/>
      <w:r>
        <w:t>It's the moment we've all been waiting for - the Hades Free Spins! So how do you get there, you ask? You'll need to collect those shiny gold Trident symbols. Get three of them and voila! You'll be awarded with 10 free spins. But wait, there's more! For every additional Trident you collect during this feature, you'll get an extra 5 spins! It's like being rewarded for your hoarding tendencies... Genius!</w:t>
      </w:r>
    </w:p>
    <w:p>
      <w:r/>
      <w:r>
        <w:t>Now, onto the good stuff - during these free spins, every three winning wilds will increase your multiplier by +2! It's like a cherry on top of an already delicious sundae. Plus, the multiplier ain't going anywhere, it sticks around for the duration of your free spins. So the question is, what are you waiting for? Get your Trident collection going, and get ready for a helluva good time!</w:t>
      </w:r>
    </w:p>
    <w:p>
      <w:pPr>
        <w:pStyle w:val="Heading2"/>
      </w:pPr>
      <w:r>
        <w:t>Overall Impressions</w:t>
      </w:r>
    </w:p>
    <w:p>
      <w:r/>
      <w:r>
        <w:t>If you're looking for an online slot game that will haunt your dreams, then Hades River of Souls from Fantasma Games is the answer to your prayers. The game's infernal graphic design will give you goosebumps and its sound design will make you feel like you're in the underworld. But don't worry, you won't be alone down there, you'll have the chance to win big with the exciting bonus and basic game features. And let's not forget that winning combinations pay out from both left to right AND right to left, because Hades plays by his own rules. Overall, this game is seriously badass and offers players a truly immersive and engaging online slot gaming experience. Give it a try and see if you have what it takes to face the Lord of the Underworld!</w:t>
      </w:r>
    </w:p>
    <w:p>
      <w:pPr>
        <w:pStyle w:val="Heading2"/>
      </w:pPr>
      <w:r>
        <w:t>FAQ</w:t>
      </w:r>
    </w:p>
    <w:p>
      <w:pPr>
        <w:pStyle w:val="Heading3"/>
      </w:pPr>
      <w:r>
        <w:t>What is the theme of Hades River of Souls?</w:t>
      </w:r>
    </w:p>
    <w:p>
      <w:r/>
      <w:r>
        <w:t>The theme of Hades River of Souls is Greek mythology and takes you to the ancient river between Earth and the Greek underworld.</w:t>
      </w:r>
    </w:p>
    <w:p>
      <w:pPr>
        <w:pStyle w:val="Heading3"/>
      </w:pPr>
      <w:r>
        <w:t>What is the chance of winning in Hades River of Souls?</w:t>
      </w:r>
    </w:p>
    <w:p>
      <w:r/>
      <w:r>
        <w:t>The success frequency of winning in Hades River of Souls is almost one in five (19.49%).</w:t>
      </w:r>
    </w:p>
    <w:p>
      <w:pPr>
        <w:pStyle w:val="Heading3"/>
      </w:pPr>
      <w:r>
        <w:t>What is the RTP of Hades River of Souls?</w:t>
      </w:r>
    </w:p>
    <w:p>
      <w:r/>
      <w:r>
        <w:t>The solid RTP of Hades River of Souls is 96.56%.</w:t>
      </w:r>
    </w:p>
    <w:p>
      <w:pPr>
        <w:pStyle w:val="Heading3"/>
      </w:pPr>
      <w:r>
        <w:t>What is the minimum and maximum bet for Hades River of Souls?</w:t>
      </w:r>
    </w:p>
    <w:p>
      <w:r/>
      <w:r>
        <w:t>Hades River of Souls is playable on all devices from 20 cents to 100 euros per spin.</w:t>
      </w:r>
    </w:p>
    <w:p>
      <w:pPr>
        <w:pStyle w:val="Heading3"/>
      </w:pPr>
      <w:r>
        <w:t>What are the payout symbols in Hades River of Souls?</w:t>
      </w:r>
    </w:p>
    <w:p>
      <w:r/>
      <w:r>
        <w:t>The payout symbols in Hades River of Souls are stylised after ancient Greek mythology such as a gyroscope, a warrior's helmet, Cerberus, Persephone and Hades.</w:t>
      </w:r>
    </w:p>
    <w:p>
      <w:pPr>
        <w:pStyle w:val="Heading3"/>
      </w:pPr>
      <w:r>
        <w:t>What are basic and bonus game features offered in Hades River of Souls?</w:t>
      </w:r>
    </w:p>
    <w:p>
      <w:r/>
      <w:r>
        <w:t>Avalanches, Wild Souls Multipliers, The Skull of Charon, and Hades Free Spins are basic and bonus game features offered in Hades River of Souls.</w:t>
      </w:r>
    </w:p>
    <w:p>
      <w:pPr>
        <w:pStyle w:val="Heading3"/>
      </w:pPr>
      <w:r>
        <w:t>What is the Wild Souls Multiplier in Hades River of Souls?</w:t>
      </w:r>
    </w:p>
    <w:p>
      <w:r/>
      <w:r>
        <w:t>The Wild Souls Multiplier in Hades River of Souls starts at x1 and is increased by +1 for every 3 wild symbols used in a winning combination.</w:t>
      </w:r>
    </w:p>
    <w:p>
      <w:pPr>
        <w:pStyle w:val="Heading3"/>
      </w:pPr>
      <w:r>
        <w:t>What triggers the Skull of Charon feature in Hades River of Souls?</w:t>
      </w:r>
    </w:p>
    <w:p>
      <w:r/>
      <w:r>
        <w:t>The Skull of Charon feature in Hades River of Souls is triggered when there are no more winning combinations.</w:t>
      </w:r>
    </w:p>
    <w:p>
      <w:pPr>
        <w:pStyle w:val="Heading2"/>
      </w:pPr>
      <w:r>
        <w:t>What we like</w:t>
      </w:r>
    </w:p>
    <w:p>
      <w:pPr>
        <w:pStyle w:val="ListBullet"/>
        <w:spacing w:line="240" w:lineRule="auto"/>
        <w:ind w:left="720"/>
      </w:pPr>
      <w:r/>
      <w:r>
        <w:t>Immersive infernal graphic design</w:t>
      </w:r>
    </w:p>
    <w:p>
      <w:pPr>
        <w:pStyle w:val="ListBullet"/>
        <w:spacing w:line="240" w:lineRule="auto"/>
        <w:ind w:left="720"/>
      </w:pPr>
      <w:r/>
      <w:r>
        <w:t>Atmospheric sound design</w:t>
      </w:r>
    </w:p>
    <w:p>
      <w:pPr>
        <w:pStyle w:val="ListBullet"/>
        <w:spacing w:line="240" w:lineRule="auto"/>
        <w:ind w:left="720"/>
      </w:pPr>
      <w:r/>
      <w:r>
        <w:t>Exciting bonus and basic game features</w:t>
      </w:r>
    </w:p>
    <w:p>
      <w:pPr>
        <w:pStyle w:val="ListBullet"/>
        <w:spacing w:line="240" w:lineRule="auto"/>
        <w:ind w:left="720"/>
      </w:pPr>
      <w:r/>
      <w:r>
        <w:t>Increased chances of winning with bidirectional payouts</w:t>
      </w:r>
    </w:p>
    <w:p>
      <w:pPr>
        <w:pStyle w:val="Heading2"/>
      </w:pPr>
      <w:r>
        <w:t>What we don't like</w:t>
      </w:r>
    </w:p>
    <w:p>
      <w:pPr>
        <w:pStyle w:val="ListBullet"/>
        <w:spacing w:line="240" w:lineRule="auto"/>
        <w:ind w:left="720"/>
      </w:pPr>
      <w:r/>
      <w:r>
        <w:t>Highly volatile, challenging gameplay</w:t>
      </w:r>
    </w:p>
    <w:p>
      <w:pPr>
        <w:pStyle w:val="ListBullet"/>
        <w:spacing w:line="240" w:lineRule="auto"/>
        <w:ind w:left="720"/>
      </w:pPr>
      <w:r/>
      <w:r>
        <w:t>Limited bet range</w:t>
      </w:r>
    </w:p>
    <w:p>
      <w:r/>
      <w:r>
        <w:rPr>
          <w:b/>
        </w:rPr>
        <w:t>Play Hades River of Souls Free - Review</w:t>
      </w:r>
    </w:p>
    <w:p>
      <w:r/>
      <w:r>
        <w:rPr>
          <w:i/>
        </w:rPr>
        <w:t>Discover the immersive world of Hades River of Souls in this free slot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