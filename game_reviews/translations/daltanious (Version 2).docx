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Daltanious Free: A Nostalgic Anime Slot Machine</w:t>
      </w:r>
    </w:p>
    <w:p>
      <w:r/>
      <w:r>
        <w:rPr>
          <w:b/>
        </w:rPr>
        <w:t>Meta description</w:t>
      </w:r>
      <w:r>
        <w:t>: Experience the excitement of 80s Japanese anime with the Daltanious online slot machine. Play free, win big with unique symbols, and numerous bonus features!</w:t>
      </w:r>
    </w:p>
    <w:p>
      <w:pPr>
        <w:pStyle w:val="Heading2"/>
      </w:pPr>
      <w:r>
        <w:t>Game Design and Symbols</w:t>
      </w:r>
    </w:p>
    <w:p>
      <w:r/>
      <w:r>
        <w:t>Daltanious is a slot machine that is sure to bring back memories of your childhood. It's based on a popular Japanese anime TV series, and its cartoonish design is sure to be a hit with anime fans and slot players alike. The game's colorful symbols feature robots, cyborgs, and aliens, all fighting against each other with laser beams and missiles.</w:t>
      </w:r>
      <w:r/>
    </w:p>
    <w:p>
      <w:r/>
      <w:r>
        <w:t>The game's 20 paylines are loaded with symbols from the series, including characters and elements that fans will be sure to recognize. But even if you're not familiar with the show, the game's symbols are still fun to look at and can land you some big wins. You'll see letters and numbers on the reels too, but those will only give you lower prizes. The real money lies with the character and element symbols, so keep an eye out for them!</w:t>
      </w:r>
      <w:r/>
    </w:p>
    <w:p>
      <w:r/>
      <w:r>
        <w:t>But let's be honest, you're not just playing Daltanious for the chance to win big. You're playing for the nostalgia factor! And this game delivers. It's like being transported back to the 80s, when laser beams and giant robots were the coolest thing on TV. Nostalgia like this doesn't come around often, so why not take advantage of it?</w:t>
      </w:r>
      <w:r/>
    </w:p>
    <w:p>
      <w:r/>
      <w:r>
        <w:t>All in all, Daltanious is a win in the design and symbol category. It's fun to look at, offers plenty of paylines and unique symbols, and gives you a dose of nostalgia that's sure to make you smile. Just don't forget that you're playing to win big, too!</w:t>
      </w:r>
    </w:p>
    <w:p>
      <w:pPr>
        <w:pStyle w:val="Heading2"/>
      </w:pPr>
      <w:r>
        <w:t>BONUS FEATURES</w:t>
      </w:r>
    </w:p>
    <w:p>
      <w:r/>
      <w:r>
        <w:t>Are you looking for extra ways to win big? Then look no further than the bonus features of Daltanious! This slot game offers players a plethora of bonus features that can lead to huge wins.</w:t>
      </w:r>
    </w:p>
    <w:p>
      <w:r/>
      <w:r>
        <w:t>First up, we have the Wild Symbol. This symbol acts as a wild card, which helps players create winning combinations, resulting in prizes of up to 2,000 coins. And who doesn't love a good wildcard? It's like having a genie in a bottle, but instead of granting wishes, it grants you more coins.</w:t>
      </w:r>
    </w:p>
    <w:p>
      <w:r/>
      <w:r>
        <w:t xml:space="preserve">But wait, there's more! If you land three Bonus Symbols in any position on the reels, you'll activate ten free spins. And the best part? These free spins are subject to the same bet as the valid last bet, allowing players to win significant prizes without breaking the bank. It's like getting a free burger with every fries order, except the burger is ten free spins and the fries are your original bet. </w:t>
      </w:r>
    </w:p>
    <w:p>
      <w:pPr>
        <w:pStyle w:val="Heading2"/>
      </w:pPr>
      <w:r>
        <w:t>Payout Values: Strike it Rich with Daltanious</w:t>
      </w:r>
    </w:p>
    <w:p>
      <w:r/>
      <w:r>
        <w:t>Daltanious takes the excitement to the next level with its generous payout system. The game offers players the chance to win significant cash prizes that range from 2,000 coins to a whopping 750 times the bet. If you're anything like us, those numbers have you drooling and ready to enter the robot fighting ring.</w:t>
      </w:r>
    </w:p>
    <w:p>
      <w:r/>
      <w:r>
        <w:t>But wait, there's more! To make things even more interesting, the game uses a mix of alphanumeric symbols and anime characters and elements to dish out different rewards. That's right, you get to mix your love for gambling with your love for anime (all while sporting your favorite gaming onesie, no judgment here).</w:t>
      </w:r>
    </w:p>
    <w:p>
      <w:r/>
      <w:r>
        <w:t>Expect to receive lower prizes with the A, K, Q, J, and 10 symbols; however, when the anime characters and elements appear, you'll know it's time to kick things into high gear.</w:t>
      </w:r>
    </w:p>
    <w:p>
      <w:r/>
      <w:r>
        <w:t>Dani Hibari, best friend of Kento, is not only the trusty sidekick, but she delivers a payout of 250x the bet for a combination of five. And, because we can't forget our alien friends, the purple starry-eyed cutie also offers a payout of 250x for a combination of five. And that's just the beginning.</w:t>
      </w:r>
    </w:p>
    <w:p>
      <w:r/>
      <w:r>
        <w:t>If you're looking to increase your winnings, look no further than the protagonist and pilot of the Antares robot himself, Kento Tate. Kento is valued at a fantastic 750x the bet when a combination of five lands on his trusty robot. The supreme Kloppen symbol also pays out 750x the bet and provides that extra adrenaline boost you need to keep the battle going.</w:t>
      </w:r>
    </w:p>
    <w:p>
      <w:r/>
      <w:r>
        <w:t>Overall, Daltanious delivers a fantastic mix of chance and entertainment that is sure to keep you spinning your reels for hours. Will you be the next lucky winner to step inside the robot fighting ring?</w:t>
      </w:r>
    </w:p>
    <w:p>
      <w:pPr>
        <w:pStyle w:val="Heading2"/>
      </w:pPr>
      <w:r>
        <w:t>Betting Options and RTP</w:t>
      </w:r>
    </w:p>
    <w:p>
      <w:r/>
      <w:r>
        <w:t>Daltanious is an online slot game that is perfect for players who like to have choices. With a wide range of betting options, this game can satisfy all types of gamblers. You can choose to bet as little as one cent or as much as 1.25 euros per coin. If you feel like living on the edge, the maximum bet per spin is a whopping 25 euros.</w:t>
      </w:r>
    </w:p>
    <w:p>
      <w:r/>
      <w:r>
        <w:t>Of course, betting options are not everything, and one of the most significant factors influencing a player's decision is the Return to Player (RTP) percentage. The good news is that Daltanious offers a respectable RTP of 93.21%, ensuring that you have a good chance of winning and learning the ropes of the game.</w:t>
      </w:r>
    </w:p>
    <w:p>
      <w:r/>
      <w:r>
        <w:t>If you're worried about losing money while you're still learning how to play, there's no need to fret. Daltanious is available online for free, so you can enjoy all its features without any financial risk. This way, you can practice your skills, get a feel for the game, and devise a winning strategy before betting real money. Don't say we aren't looking after you.</w:t>
      </w:r>
    </w:p>
    <w:p>
      <w:pPr>
        <w:pStyle w:val="Heading2"/>
      </w:pPr>
      <w:r>
        <w:t>Overall Experience</w:t>
      </w:r>
    </w:p>
    <w:p>
      <w:r/>
      <w:r>
        <w:t xml:space="preserve">Get ready to travel back in time to the 80s with Daltanious - the slot game that will make you feel like a kid again! With its cartoonish design and exciting features, this game is sure to provide you with hours of entertainment. </w:t>
      </w:r>
    </w:p>
    <w:p>
      <w:r/>
      <w:r>
        <w:t>And the best part? It's available online for free! So, you can relive the glory days without having to leave your house. Plus, with various betting options, you can easily tailor the game to your preferences.</w:t>
      </w:r>
      <w:r>
        <w:t xml:space="preserve"> </w:t>
      </w:r>
    </w:p>
    <w:p>
      <w:r/>
      <w:r>
        <w:t xml:space="preserve">But don't think that just because it's a nostalgic game, it doesn't have anything new to offer. The bonus features are easy to activate and offer significant prizes. Who doesn't like a game that rewards you for playing? </w:t>
      </w:r>
    </w:p>
    <w:p>
      <w:r/>
      <w:r>
        <w:t xml:space="preserve">With an RTP of 93.21%, Daltanious is definitely worth giving a shot. It's a game that appeals to both beginners and seasoned players alike. So, what are you waiting for? Bust out your spandex and leg warmers, fire up the slot machine, and get ready to hit it big! </w:t>
      </w:r>
    </w:p>
    <w:p>
      <w:pPr>
        <w:pStyle w:val="Heading2"/>
      </w:pPr>
      <w:r>
        <w:t>FAQ</w:t>
      </w:r>
    </w:p>
    <w:p>
      <w:pPr>
        <w:pStyle w:val="Heading3"/>
      </w:pPr>
      <w:r>
        <w:t>What is Daltanious?</w:t>
      </w:r>
    </w:p>
    <w:p>
      <w:r/>
      <w:r>
        <w:t>Daltanious is a slot machine inspired by a Japanese anime TV series dating back to 1979 and was aired in Italy in the '80s.</w:t>
      </w:r>
    </w:p>
    <w:p>
      <w:pPr>
        <w:pStyle w:val="Heading3"/>
      </w:pPr>
      <w:r>
        <w:t>Who developed Daltanious?</w:t>
      </w:r>
    </w:p>
    <w:p>
      <w:r/>
      <w:r>
        <w:t>Daltanious is a production of International Game Technology (IGT).</w:t>
      </w:r>
    </w:p>
    <w:p>
      <w:pPr>
        <w:pStyle w:val="Heading3"/>
      </w:pPr>
      <w:r>
        <w:t>What are the symbols in Daltanious?</w:t>
      </w:r>
    </w:p>
    <w:p>
      <w:r/>
      <w:r>
        <w:t>The symbols in Daltanious include alphanumeric symbols such as A, K, Q, J and 10, various characters, robots, and aliens from the anime series, with some symbols serving as wilds or triggering free spins.</w:t>
      </w:r>
    </w:p>
    <w:p>
      <w:pPr>
        <w:pStyle w:val="Heading3"/>
      </w:pPr>
      <w:r>
        <w:t>How do you win in Daltanious?</w:t>
      </w:r>
    </w:p>
    <w:p>
      <w:r/>
      <w:r>
        <w:t>To win in Daltanious, a player must line up at least three identical symbols on adjacent reels, starting from the leftmost column, to get cash prizes, which can go up to 2,000 coins.</w:t>
      </w:r>
    </w:p>
    <w:p>
      <w:pPr>
        <w:pStyle w:val="Heading3"/>
      </w:pPr>
      <w:r>
        <w:t>What are the bonus features in Daltanious?</w:t>
      </w:r>
    </w:p>
    <w:p>
      <w:r/>
      <w:r>
        <w:t>Daltanious boasts numerous bonus features, with some symbols serving as wilds or triggering free spins. It features three diverse symbols that activate different bonus functions, all of which guarantee significant benefits to the player.</w:t>
      </w:r>
    </w:p>
    <w:p>
      <w:pPr>
        <w:pStyle w:val="Heading3"/>
      </w:pPr>
      <w:r>
        <w:t>Can you play Daltanious for free?</w:t>
      </w:r>
    </w:p>
    <w:p>
      <w:r/>
      <w:r>
        <w:t>Yes, Daltanious is available online for free, and players get to enjoy the iconic characters from the anime series.</w:t>
      </w:r>
    </w:p>
    <w:p>
      <w:pPr>
        <w:pStyle w:val="Heading3"/>
      </w:pPr>
      <w:r>
        <w:t>What is the maximum bet in Daltanious?</w:t>
      </w:r>
    </w:p>
    <w:p>
      <w:r/>
      <w:r>
        <w:t>Players can bet on coin sizes between one cent and 1.25 euros up to a maximum of 25 euros per spin.</w:t>
      </w:r>
    </w:p>
    <w:p>
      <w:pPr>
        <w:pStyle w:val="Heading3"/>
      </w:pPr>
      <w:r>
        <w:t>Are there other superhero-themed slot games available online?</w:t>
      </w:r>
    </w:p>
    <w:p>
      <w:r/>
      <w:r>
        <w:t>Yes, there are plenty of other slot machines featuring superhero characters, from Superman to Batman and Wonder Woman. You can also find slots based on popular movies and franchises that have made these characters household names.</w:t>
      </w:r>
    </w:p>
    <w:p>
      <w:pPr>
        <w:pStyle w:val="Heading2"/>
      </w:pPr>
      <w:r>
        <w:t>What we like</w:t>
      </w:r>
    </w:p>
    <w:p>
      <w:pPr>
        <w:pStyle w:val="ListBullet"/>
        <w:spacing w:line="240" w:lineRule="auto"/>
        <w:ind w:left="720"/>
      </w:pPr>
      <w:r/>
      <w:r>
        <w:t>Unique gaming experience based on popular anime</w:t>
      </w:r>
    </w:p>
    <w:p>
      <w:pPr>
        <w:pStyle w:val="ListBullet"/>
        <w:spacing w:line="240" w:lineRule="auto"/>
        <w:ind w:left="720"/>
      </w:pPr>
      <w:r/>
      <w:r>
        <w:t>Numerous bonus features for significant benefits</w:t>
      </w:r>
    </w:p>
    <w:p>
      <w:pPr>
        <w:pStyle w:val="ListBullet"/>
        <w:spacing w:line="240" w:lineRule="auto"/>
        <w:ind w:left="720"/>
      </w:pPr>
      <w:r/>
      <w:r>
        <w:t>Chance to win significant cash prizes</w:t>
      </w:r>
    </w:p>
    <w:p>
      <w:pPr>
        <w:pStyle w:val="ListBullet"/>
        <w:spacing w:line="240" w:lineRule="auto"/>
        <w:ind w:left="720"/>
      </w:pPr>
      <w:r/>
      <w:r>
        <w:t>Available for free online with various betting options</w:t>
      </w:r>
    </w:p>
    <w:p>
      <w:pPr>
        <w:pStyle w:val="Heading2"/>
      </w:pPr>
      <w:r>
        <w:t>What we don't like</w:t>
      </w:r>
    </w:p>
    <w:p>
      <w:pPr>
        <w:pStyle w:val="ListBullet"/>
        <w:spacing w:line="240" w:lineRule="auto"/>
        <w:ind w:left="720"/>
      </w:pPr>
      <w:r/>
      <w:r>
        <w:t>RTP of 93.21% slightly lower than industry average</w:t>
      </w:r>
    </w:p>
    <w:p>
      <w:pPr>
        <w:pStyle w:val="ListBullet"/>
        <w:spacing w:line="240" w:lineRule="auto"/>
        <w:ind w:left="720"/>
      </w:pPr>
      <w:r/>
      <w:r>
        <w:t>Design may not appeal to some players</w:t>
      </w:r>
    </w:p>
    <w:p>
      <w:r/>
      <w:r>
        <w:rPr>
          <w:i/>
        </w:rPr>
        <w:t>Prompt: Create a feature image for Daltanious that features a happy Maya warrior with glasses in a cartoon-style. The warrior should be holding a slot machine lever, and there should be an anime robot in the background. The overall vibe of the image should be fun and nostalgic, reminiscent of 80s anime.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