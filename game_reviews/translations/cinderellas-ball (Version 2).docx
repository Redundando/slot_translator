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Cinderella's Ball Free | Exciting Fairy-tale Themed Slot Game</w:t>
      </w:r>
    </w:p>
    <w:p>
      <w:pPr>
        <w:pStyle w:val="Heading2"/>
      </w:pPr>
      <w:r>
        <w:t>Game Theme and Graphics</w:t>
      </w:r>
    </w:p>
    <w:p>
      <w:r/>
      <w:r>
        <w:t>Get swept away in the enchanting world of Cinderella’s Ball, where the magic of the fairy tale comes to life in stunning graphics and beautiful symbols on the reels that perfectly complement the theme. It's like being transported to a whole new world where you can escape the stresses of reality and immerse yourself in the charm of a classic fairytale.</w:t>
      </w:r>
    </w:p>
    <w:p>
      <w:r/>
      <w:r>
        <w:t>The game screen itself is simple and elegantly designed, with the reels framed by a makeshift red curtain, which adds to the overall aesthetic appeal. The symbols on the reels stand out against a light backdrop, making them easy to identify and making the game pleasing on the eyes. It's a great choice for those who appreciate beauty in simplicity, without relying on flashy and over-the-top special effects or 3D animations that might be too much for some.</w:t>
      </w:r>
    </w:p>
    <w:p>
      <w:r/>
      <w:r>
        <w:t>Plus, the Cinderella’s Ball slot game is the perfect excuse to escape the boring chores and ballroom dramas of everyday life and immerse yourself in some good, old-fashioned fairy tale magic. Who knows, you might even find your very own Prince Charming while spinning the reels. One thing is for sure, with the stunning graphics and immersive experience, you’ll definitely want to keep playing and see where this enchanting journey leads you.</w:t>
      </w:r>
    </w:p>
    <w:p>
      <w:pPr>
        <w:pStyle w:val="Heading2"/>
      </w:pPr>
      <w:r>
        <w:t>Target Audience</w:t>
      </w:r>
    </w:p>
    <w:p>
      <w:r/>
      <w:r>
        <w:t>Cinderella's Ball is a game that can make anyone feel like they are in a fairy tale. While the game may have a fairy tale theme, it is not just for girls. The gameplay is intuitive and thrilling, so anyone can enjoy playing it, regardless of their gender or age.</w:t>
      </w:r>
    </w:p>
    <w:p>
      <w:r/>
      <w:r>
        <w:t>However, let's face it, if you're a teenage boy, you might want to think twice before asking your friends to try out Cinderella's Ball. They might think you're trying to hide something. But don't worry, if your friends give it a chance, they might be surprised at how much fun they can have with the game even if it is a bit girly.</w:t>
      </w:r>
    </w:p>
    <w:p>
      <w:r/>
      <w:r>
        <w:t>At the end of the day, whether you're a prince or a princess, a boy or a girl, young or old, Cinderella's Ball can offer an enjoyable and engaging gaming experience.</w:t>
      </w:r>
    </w:p>
    <w:p>
      <w:pPr>
        <w:pStyle w:val="Heading2"/>
      </w:pPr>
      <w:r>
        <w:t>Gameplay Structure</w:t>
      </w:r>
    </w:p>
    <w:p>
      <w:r/>
      <w:r>
        <w:t>Cinderella's Ball is more than just a typical five-reel slot machine. With three rows and 20 paylines, players have a lot of chances to hit it big. The bets range from 20 cents to €500, meaning that whether you're a penny-pinching pauper or a high-rolling prince, there's something for you in this game.</w:t>
      </w:r>
    </w:p>
    <w:p>
      <w:r/>
      <w:r>
        <w:t>Don't let the average variance fool you - there are plenty of prizes to be had in this game, big and small. With a little bit of luck and patience, you could be cashing in a major payout. Of course, patience might not be your strong suit. If that's the case, make liberal use of the autospin feature and let Cinderella do the spinning for you.</w:t>
      </w:r>
    </w:p>
    <w:p>
      <w:r/>
      <w:r>
        <w:t>At 95.23%, the theoretical return to player percentage is nothing to sneeze at, but it could always be better. Although, maybe it's just the player who needs to be a little bit better. Who knows? Either way, Cinderella's Ball is sure to keep you entertained for hours on end.</w:t>
      </w:r>
    </w:p>
    <w:p>
      <w:pPr>
        <w:pStyle w:val="Heading2"/>
      </w:pPr>
      <w:r>
        <w:t>Bet Range and Winnings</w:t>
      </w:r>
    </w:p>
    <w:p>
      <w:r/>
      <w:r>
        <w:t>If you're looking for a game that won't break the bank, Cinderella's Ball might just be the perfect fit. With a bet range starting at just 20 cents, even the frugal fairy godmothers out there can get in on the action. Of course, high rollers are also welcome to try their luck with a max bet of €500 per spin.</w:t>
      </w:r>
    </w:p>
    <w:p>
      <w:r/>
      <w:r>
        <w:t>Now, let's talk about what everyone really cares about: the winnings. With a bit of luck, players can win up to 800 times the value of their bets. That's enough to buy a pretty fancy glass slipper if you ask us!</w:t>
      </w:r>
    </w:p>
    <w:p>
      <w:r/>
      <w:r>
        <w:t xml:space="preserve">But keep in mind, Cinderella's Ball has an average variance. That means there will be some small, more or less constant prizes, but also some very profitable winnings to be had with a bit of patience. So, if you're a princess in need of a little extra cash, this game might just be your fairy godmother. However, with a theoretical return to player percentage (RTP) of 95.23%, you may need to kiss a few more frogs before finding your prince. </w:t>
      </w:r>
    </w:p>
    <w:p>
      <w:pPr>
        <w:pStyle w:val="Heading2"/>
      </w:pPr>
      <w:r>
        <w:t>Bonus Rounds</w:t>
      </w:r>
    </w:p>
    <w:p>
      <w:r/>
      <w:r>
        <w:t>Cinderella's Ball is not just another themed slot game. It offers various bonus rounds that will get you grooving like you are attending a royal ball. So, roll up your sleeves and get your dancing shoes on because Cinderella's Ball has got you covered!</w:t>
      </w:r>
    </w:p>
    <w:p>
      <w:r/>
      <w:r>
        <w:t>The Bonus Ballroom function is particularly noteworthy and maybe the most fun you will have on a dance floor since your wedding reception! You see, in this round, several scrolls will appear on the screen, and it is your job to choose until you find three of the same color. It's like trying to find your soulmate in a sea of people; only this time, there is no pressure, and the end game is much more rewarding. And the reward? You can get the maximum prize worth up to 800 times the value of your bet. That's enough to get you a carriage and four horses—no, not to run away from the ball, but to come back again and again!</w:t>
      </w:r>
    </w:p>
    <w:p>
      <w:pPr>
        <w:pStyle w:val="Heading2"/>
      </w:pPr>
      <w:r>
        <w:t>FAQ</w:t>
      </w:r>
    </w:p>
    <w:p>
      <w:pPr>
        <w:pStyle w:val="Heading3"/>
      </w:pPr>
      <w:r>
        <w:t>What is the theme of Cinderella's Ball?</w:t>
      </w:r>
    </w:p>
    <w:p>
      <w:r/>
      <w:r>
        <w:t>The theme of Cinderella's Ball is based on the fairy tale of Cinderella.</w:t>
      </w:r>
    </w:p>
    <w:p>
      <w:pPr>
        <w:pStyle w:val="Heading3"/>
      </w:pPr>
      <w:r>
        <w:t>What is the gameplay like in Cinderella's Ball?</w:t>
      </w:r>
    </w:p>
    <w:p>
      <w:r/>
      <w:r>
        <w:t>Cinderella's Ball consists of five reels, three rows, and 20 paylines. The range of bets varies from 20 cents to €500. It has a maximum prize worth up to 800 times the value of the bet.</w:t>
      </w:r>
    </w:p>
    <w:p>
      <w:pPr>
        <w:pStyle w:val="Heading3"/>
      </w:pPr>
      <w:r>
        <w:t>What is the RTP percentage of Cinderella's Ball?</w:t>
      </w:r>
    </w:p>
    <w:p>
      <w:r/>
      <w:r>
        <w:t>The theoretical return to player percentage of Cinderella's Ball is 95.23%.</w:t>
      </w:r>
    </w:p>
    <w:p>
      <w:pPr>
        <w:pStyle w:val="Heading3"/>
      </w:pPr>
      <w:r>
        <w:t>What is the volatility level of Cinderella's Ball?</w:t>
      </w:r>
    </w:p>
    <w:p>
      <w:r/>
      <w:r>
        <w:t>Cinderella's Ball is of average variance, meaning that there will be some small consistent winnings, but with patience, you can get profitable winnings.</w:t>
      </w:r>
    </w:p>
    <w:p>
      <w:pPr>
        <w:pStyle w:val="Heading3"/>
      </w:pPr>
      <w:r>
        <w:t>What symbols are featured in Cinderella's Ball?</w:t>
      </w:r>
    </w:p>
    <w:p>
      <w:r/>
      <w:r>
        <w:t>The symbols of Cinderella's Ball include the carriage, the castle, the crystal slipper, the magic wand, and of course, Cinderella herself.</w:t>
      </w:r>
    </w:p>
    <w:p>
      <w:pPr>
        <w:pStyle w:val="Heading3"/>
      </w:pPr>
      <w:r>
        <w:t>What are the bonus features in Cinderella's Ball?</w:t>
      </w:r>
    </w:p>
    <w:p>
      <w:r/>
      <w:r>
        <w:t>Cinderella's Ball offers various bonus rounds, including the Bonus Ballroom function, where scrolls appear on the screen for players to choose and have a chance to win the maximum prize of up to 800 times the value of the bet.</w:t>
      </w:r>
    </w:p>
    <w:p>
      <w:pPr>
        <w:pStyle w:val="Heading3"/>
      </w:pPr>
      <w:r>
        <w:t>Can non-fans of fairy tales enjoy Cinderella's Ball?</w:t>
      </w:r>
    </w:p>
    <w:p>
      <w:r/>
      <w:r>
        <w:t>Yes, non-fans of fairy tales can still have a great gaming experience with Cinderella's Ball due to its intuitive gameplay.</w:t>
      </w:r>
    </w:p>
    <w:p>
      <w:pPr>
        <w:pStyle w:val="Heading3"/>
      </w:pPr>
      <w:r>
        <w:t>Is Cinderella's Ball suitable for high rollers?</w:t>
      </w:r>
    </w:p>
    <w:p>
      <w:r/>
      <w:r>
        <w:t>Yes, Cinderella's Ball offers a range of bets, including the challenging amount of €500 per spin, suitable for high rollers.</w:t>
      </w:r>
    </w:p>
    <w:p>
      <w:pPr>
        <w:pStyle w:val="Heading2"/>
      </w:pPr>
      <w:r>
        <w:t>What we like</w:t>
      </w:r>
    </w:p>
    <w:p>
      <w:pPr>
        <w:pStyle w:val="ListBullet"/>
        <w:spacing w:line="240" w:lineRule="auto"/>
        <w:ind w:left="720"/>
      </w:pPr>
      <w:r/>
      <w:r>
        <w:t>Beautiful graphics and symbols related to the theme</w:t>
      </w:r>
    </w:p>
    <w:p>
      <w:pPr>
        <w:pStyle w:val="ListBullet"/>
        <w:spacing w:line="240" w:lineRule="auto"/>
        <w:ind w:left="720"/>
      </w:pPr>
      <w:r/>
      <w:r>
        <w:t>Intuitive yet thrilling gameplay</w:t>
      </w:r>
    </w:p>
    <w:p>
      <w:pPr>
        <w:pStyle w:val="ListBullet"/>
        <w:spacing w:line="240" w:lineRule="auto"/>
        <w:ind w:left="720"/>
      </w:pPr>
      <w:r/>
      <w:r>
        <w:t>Interesting range of bets catering to both casual and high rollers</w:t>
      </w:r>
    </w:p>
    <w:p>
      <w:pPr>
        <w:pStyle w:val="ListBullet"/>
        <w:spacing w:line="240" w:lineRule="auto"/>
        <w:ind w:left="720"/>
      </w:pPr>
      <w:r/>
      <w:r>
        <w:t>Amplifying bonus rounds with interesting winning opportunities</w:t>
      </w:r>
    </w:p>
    <w:p>
      <w:pPr>
        <w:pStyle w:val="Heading2"/>
      </w:pPr>
      <w:r>
        <w:t>What we don't like</w:t>
      </w:r>
    </w:p>
    <w:p>
      <w:pPr>
        <w:pStyle w:val="ListBullet"/>
        <w:spacing w:line="240" w:lineRule="auto"/>
        <w:ind w:left="720"/>
      </w:pPr>
      <w:r/>
      <w:r>
        <w:t>95.23% RTP is not very profitable</w:t>
      </w:r>
    </w:p>
    <w:p>
      <w:pPr>
        <w:pStyle w:val="ListBullet"/>
        <w:spacing w:line="240" w:lineRule="auto"/>
        <w:ind w:left="720"/>
      </w:pPr>
      <w:r/>
      <w:r>
        <w:t>No special effects or particular 3D animations</w:t>
      </w:r>
    </w:p>
    <w:p>
      <w:r/>
      <w:r>
        <w:rPr>
          <w:b/>
        </w:rPr>
        <w:t>Play Cinderella's Ball Free | Exciting Fairy-tale Themed Slot Game</w:t>
      </w:r>
    </w:p>
    <w:p>
      <w:r/>
      <w:r>
        <w:rPr>
          <w:i/>
        </w:rPr>
        <w:t>Experience the magic of the Cinderella fairy tale in this well-crafted slot game. Play Cinderella's Ball free for a chance to win big with interesting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