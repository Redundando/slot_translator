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Shop for Free - Review of Gameplay and Features</w:t>
      </w:r>
    </w:p>
    <w:p>
      <w:pPr>
        <w:pStyle w:val="Heading2"/>
      </w:pPr>
      <w:r>
        <w:t>GAMEPLAY</w:t>
      </w:r>
    </w:p>
    <w:p>
      <w:r/>
      <w:r>
        <w:t>Are you a fan of easy-to-play slot games that still offer some excitement? Look no further than Fruit Shop! With 15 pay lines and a simple yet engaging gameplay, even beginners will love this game. Plus, with just a few clicks to set the bet size and spin the reels, you'll be ready to start playing in no time.</w:t>
      </w:r>
    </w:p>
    <w:p>
      <w:r/>
      <w:r>
        <w:t>But don't let the simplicity fool you - there are still plenty of chances to win big! Trigger free spins with winning combinations of 3 or more fruit symbols (or 2 or more cherries), and keep an eye out for the Fruit Shop Wild feature that pays out x2 compared to your bet placed.</w:t>
      </w:r>
    </w:p>
    <w:p>
      <w:r/>
      <w:r>
        <w:t>Overall, Fruit Shop is a straightforward game suitable for players of all levels. It's the perfect choice for a quick and easy slot fix, with the added bonus of some juicy potential payouts!</w:t>
      </w:r>
    </w:p>
    <w:p>
      <w:pPr>
        <w:pStyle w:val="Heading2"/>
      </w:pPr>
      <w:r>
        <w:t>Pay Lines</w:t>
      </w:r>
    </w:p>
    <w:p>
      <w:r/>
      <w:r>
        <w:t>Get ready to go on a fruity adventure with Fruit Shop, with its 15 pay lines! That's right, you've got 15 chances to hit those winning combinations. And let's be honest, who doesn't love hitting a good combination? I mean, unless it's a combination of pineapple and pizza, that's just wrong. But hey, to each their own, right?</w:t>
      </w:r>
      <w:r>
        <w:t xml:space="preserve"> </w:t>
      </w:r>
    </w:p>
    <w:p>
      <w:r/>
      <w:r>
        <w:t>In order to trigger free spins, you need to get a winning combination with 3 or more fruit symbols, or 2 or more symbols if it's cherries. I don't know about you, but I always get excited when I see those juicy fruits matching up. And if that wasn't enough, the playing card symbols may not trigger free spins, but they are still important during the Free Spin feature. Kind of like how sidekicks are important in superhero stories. They may not be the main character, but they can still save the day!</w:t>
      </w:r>
    </w:p>
    <w:p>
      <w:pPr>
        <w:pStyle w:val="Heading2"/>
      </w:pPr>
      <w:r>
        <w:t>Free Spins</w:t>
      </w:r>
    </w:p>
    <w:p>
      <w:r/>
      <w:r>
        <w:t>If there's one thing better than spinning a few reels and winning big, it's spinning those reels and winning big for free! And that's exactly what you can do in Fruit Shop's free spin feature. Triggered by winning combinations with 3 or more fruit symbols (2 or more in the case of cherries), this feature rewards players with a number of free spins. So go ahead, hit that spin button and let those fruity reels do their magic!</w:t>
      </w:r>
      <w:r/>
    </w:p>
    <w:p>
      <w:r/>
      <w:r>
        <w:t>Furthermore, the more fruit symbols you have, the greater the number of free spins you'll receive. For instance, two or three cherries allow you to exploit another free spin, while four random fruits offer you two free spins. If you're able to land five of the same fruit symbols, you'll snag a maximum of 5 free spins that'll keep you on the edge of your seat and craving more!</w:t>
      </w:r>
      <w:r/>
    </w:p>
    <w:p>
      <w:r/>
      <w:r>
        <w:t>And that's not all. During your free spin session, it's possible to win even more free spins to enhance your chances of victory. It's like the game is giving you a second chance to make things right, except it's actually more like five chances because that's the maximum number of free spins you can win. So seize the moment, take advantage of those free spins, and let the fruit be your friend, unless you're allergic then in that case maybe stick to the poker table</w:t>
      </w:r>
    </w:p>
    <w:p>
      <w:pPr>
        <w:pStyle w:val="Heading2"/>
      </w:pPr>
      <w:r>
        <w:t>Fruit Shop - Wild and Wacky</w:t>
      </w:r>
    </w:p>
    <w:p>
      <w:r/>
      <w:r>
        <w:t>Fruit Shop is one of those games that really gets the juices flowing - pun intended! And the Wild feature definitely adds to the excitement. The Fruit Shop logo Wild symbol is like the fructose to your spinning frenzy. It will substitute for all other symbols except for the Cherry Scatter, which is definitely the cherry on top of this slot experience.</w:t>
      </w:r>
    </w:p>
    <w:p>
      <w:r/>
      <w:r>
        <w:t>But wait, there's even more to this Wild business. The Fruit Shop Wild feature is not only a substitute symbol, it also pays out x2 compared to your bet! It's like discovering a box of extra ripe fruit that doesn't go bad - a real game changer.</w:t>
      </w:r>
    </w:p>
    <w:p>
      <w:r/>
      <w:r>
        <w:t>This Wild feature is a refreshing and unique twist on the typical slot format, and I personally found it very engaging. Plus, isn't it always fun to watch the Fruit Shop logo light up your screen and know that you've got a chance to win big? So go ahead, spin your way to fruity fortune and embrace the Wild side of Fruit Shop.</w:t>
      </w:r>
    </w:p>
    <w:p>
      <w:pPr>
        <w:pStyle w:val="Heading2"/>
      </w:pPr>
      <w:r>
        <w:t>RTP: Rolling in the Dough with Fruit Shop</w:t>
      </w:r>
    </w:p>
    <w:p>
      <w:r/>
      <w:r>
        <w:t>Fruit Shop is one casino game that won't leave you feeling sour. With an impressive RTP (Return to Player) of 96.70%, your bets are sure to pay out big bucks. And hey, who doesn't like cash? With a little luck and some juicy spins, you may just find yourself rolling in the dough.</w:t>
      </w:r>
    </w:p>
    <w:p>
      <w:r/>
      <w:r>
        <w:t>Some games may leave you feeling like a lemon, but not this one. This high RTP value ensures that you'll be ripe for the picking and reaping the rewards of your efforts. If you're looking for a game that won't give you the pits, then Fruit Shop is the way to play.</w:t>
      </w:r>
    </w:p>
    <w:p>
      <w:pPr>
        <w:pStyle w:val="Heading2"/>
      </w:pPr>
      <w:r>
        <w:t>FAQ</w:t>
      </w:r>
    </w:p>
    <w:p>
      <w:pPr>
        <w:pStyle w:val="Heading3"/>
      </w:pPr>
      <w:r>
        <w:t>What is Fruit Shop?</w:t>
      </w:r>
    </w:p>
    <w:p>
      <w:r/>
      <w:r>
        <w:t>Fruit Shop is an online slot game from NetEnt with a fruit theme and free spin feature.</w:t>
      </w:r>
    </w:p>
    <w:p>
      <w:pPr>
        <w:pStyle w:val="Heading3"/>
      </w:pPr>
      <w:r>
        <w:t>Is it easy to play Fruit Shop?</w:t>
      </w:r>
    </w:p>
    <w:p>
      <w:r/>
      <w:r>
        <w:t>Yes, Fruit Shop is easy to play. No special skills are required, just set your bets and play the game.</w:t>
      </w:r>
    </w:p>
    <w:p>
      <w:pPr>
        <w:pStyle w:val="Heading3"/>
      </w:pPr>
      <w:r>
        <w:t>What is the RTP of Fruit Shop?</w:t>
      </w:r>
    </w:p>
    <w:p>
      <w:r/>
      <w:r>
        <w:t>The RTP of Fruit Shop is 96.70%, which means it has a high return to player percentage.</w:t>
      </w:r>
    </w:p>
    <w:p>
      <w:pPr>
        <w:pStyle w:val="Heading3"/>
      </w:pPr>
      <w:r>
        <w:t>What is the Fruit Shop Wild feature?</w:t>
      </w:r>
    </w:p>
    <w:p>
      <w:r/>
      <w:r>
        <w:t>The Fruit Shop Wild feature is a feature that doubles the payout compared to the bet placed.</w:t>
      </w:r>
    </w:p>
    <w:p>
      <w:pPr>
        <w:pStyle w:val="Heading3"/>
      </w:pPr>
      <w:r>
        <w:t>What happens when you get a winning combination in Fruit Shop?</w:t>
      </w:r>
    </w:p>
    <w:p>
      <w:r/>
      <w:r>
        <w:t>When you get a winning combination of 3 or more fruit symbols (2 or more for cherries), you immediately receive some free spins.</w:t>
      </w:r>
    </w:p>
    <w:p>
      <w:pPr>
        <w:pStyle w:val="Heading3"/>
      </w:pPr>
      <w:r>
        <w:t>Is Fruit Shop suitable for both new and experienced players?</w:t>
      </w:r>
    </w:p>
    <w:p>
      <w:r/>
      <w:r>
        <w:t>Yes, Fruit Shop is suitable for both new and experienced players.</w:t>
      </w:r>
    </w:p>
    <w:p>
      <w:pPr>
        <w:pStyle w:val="Heading3"/>
      </w:pPr>
      <w:r>
        <w:t>What symbols are in Fruit Shop?</w:t>
      </w:r>
    </w:p>
    <w:p>
      <w:r/>
      <w:r>
        <w:t>Fruit Shop features brightly colored fruit symbols, playing card symbols, and cherries.</w:t>
      </w:r>
    </w:p>
    <w:p>
      <w:pPr>
        <w:pStyle w:val="Heading3"/>
      </w:pPr>
      <w:r>
        <w:t>Can you win extra free spins in Fruit Shop?</w:t>
      </w:r>
    </w:p>
    <w:p>
      <w:r/>
      <w:r>
        <w:t>Yes, during the free spin feature in Fruit Shop, it's possible to win extra spins to enhance your session and achieve more victories.</w:t>
      </w:r>
    </w:p>
    <w:p>
      <w:pPr>
        <w:pStyle w:val="Heading2"/>
      </w:pPr>
      <w:r>
        <w:t>What we like</w:t>
      </w:r>
    </w:p>
    <w:p>
      <w:pPr>
        <w:pStyle w:val="ListBullet"/>
        <w:spacing w:line="240" w:lineRule="auto"/>
        <w:ind w:left="720"/>
      </w:pPr>
      <w:r/>
      <w:r>
        <w:t>Engaging gameplay</w:t>
      </w:r>
    </w:p>
    <w:p>
      <w:pPr>
        <w:pStyle w:val="ListBullet"/>
        <w:spacing w:line="240" w:lineRule="auto"/>
        <w:ind w:left="720"/>
      </w:pPr>
      <w:r/>
      <w:r>
        <w:t>15 pay lines</w:t>
      </w:r>
    </w:p>
    <w:p>
      <w:pPr>
        <w:pStyle w:val="ListBullet"/>
        <w:spacing w:line="240" w:lineRule="auto"/>
        <w:ind w:left="720"/>
      </w:pPr>
      <w:r/>
      <w:r>
        <w:t>Free spin feature</w:t>
      </w:r>
    </w:p>
    <w:p>
      <w:pPr>
        <w:pStyle w:val="ListBullet"/>
        <w:spacing w:line="240" w:lineRule="auto"/>
        <w:ind w:left="720"/>
      </w:pPr>
      <w:r/>
      <w:r>
        <w:t>High Return to Player value</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No bonus rounds</w:t>
      </w:r>
    </w:p>
    <w:p>
      <w:r/>
      <w:r>
        <w:rPr>
          <w:b/>
        </w:rPr>
        <w:t>Play Fruit Shop for Free - Review of Gameplay and Features</w:t>
      </w:r>
    </w:p>
    <w:p>
      <w:r/>
      <w:r>
        <w:rPr>
          <w:i/>
        </w:rPr>
        <w:t>Read our review of Fruit Shop and play it for free. Learn about its gameplay, pay lines, free spins, wild feature and Return to Player value.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