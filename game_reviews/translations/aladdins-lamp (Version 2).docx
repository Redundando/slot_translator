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Aladdin's Lamp Slot Game for Free | Review</w:t>
      </w:r>
    </w:p>
    <w:p>
      <w:pPr>
        <w:pStyle w:val="Heading2"/>
      </w:pPr>
      <w:r>
        <w:t>Gameplay and Features</w:t>
      </w:r>
    </w:p>
    <w:p>
      <w:r/>
      <w:r>
        <w:t>Aladdin's Lamp is unlike your typical genie in a lamp story, by offering a classic 3x5 reel set up with 20 pay lines. Don't worry about breaking your piggy bank, as you can set your bet between 0.01 and 5.00 coins per line. This game boasts a high RTP of 96.08%, meaning you have a good chance to win big!</w:t>
      </w:r>
    </w:p>
    <w:p>
      <w:r/>
      <w:r>
        <w:t>One of the best things about Aladdin's Lamp is the various special features this game offers. You have free spins that allow you to spin the reel without putting any money down. You also have bonus games that are activated by specific symbol combinations that give you even more chances to win. But that's not all, the bonus game even involves the classic scene of choosing between different lamps, except this time you get to reveal prizes! Who said that your wishes couldn't come true?</w:t>
      </w:r>
    </w:p>
    <w:p>
      <w:r/>
      <w:r>
        <w:t>This game is certainly not dull and boring as you could be on the edge of your seat with anticipation of the next spin. So, whether you're in the mood for a classic fairy tale or just want to win some cash, this game has you covered. And who knows, just like Aladdin, this game might just make all your dreams come true.</w:t>
      </w:r>
    </w:p>
    <w:p>
      <w:pPr>
        <w:pStyle w:val="Heading2"/>
      </w:pPr>
      <w:r>
        <w:t>Graphics</w:t>
      </w:r>
    </w:p>
    <w:p>
      <w:r/>
      <w:r>
        <w:t>Aladdin's Lamp isn't just a slot game, it's a visual masterpiece! The graphics in this game will leave you in awe, and maybe even a little jealous that your real life doesn't look like this. With a magical world of Arabian Nights as the backdrop, you'll feel like you've been transported to a whole new dimension. Just try not to get lost in the sky city or too distracted by the majestic camels wandering around.</w:t>
      </w:r>
      <w:r>
        <w:t xml:space="preserve"> </w:t>
      </w:r>
    </w:p>
    <w:p>
      <w:r/>
      <w:r>
        <w:t>The attention to detail in Aladdin's Lamp is something to be appreciated. The symbols on the reels are intricately designed, and the gold accents give a sense of royalty to each and every spin. And let's not forget about the smooth and fluid animations. There's nothing worse than a laggy slot game, but thankfully Aladdin's Lamp never disappoints in this aspect.</w:t>
      </w:r>
      <w:r>
        <w:t xml:space="preserve"> </w:t>
      </w:r>
    </w:p>
    <w:p>
      <w:r/>
      <w:r>
        <w:t>In summary, Aladdin's Lamp not only offers players exciting gameplay, but it's also a visual treat that will leave you mesmerized and coming back for more. It's almost like rubbing the lamp and getting your three wishes granted, except in this case, your wish is to keep playing the game!</w:t>
      </w:r>
    </w:p>
    <w:p>
      <w:pPr>
        <w:pStyle w:val="Heading2"/>
      </w:pPr>
      <w:r>
        <w:t>Theme</w:t>
      </w:r>
    </w:p>
    <w:p>
      <w:r/>
      <w:r>
        <w:t>Aladdin's Lamp is a game that takes you on a journey to an exotic destination, where you can rub a lamp and summon a genie. But let's be honest, you're here for the winnings, not the magical carpet rides.</w:t>
      </w:r>
    </w:p>
    <w:p>
      <w:r/>
      <w:r>
        <w:t>Once you start playing, you'll be taken to the world of Arabian Nights, where you'll see images of camels, fez hats, and swords. And oh, did we mention that Aladdin's Lamp is a progressive slot game? That means there's always a chance for a big payout - just like rubbing a genie's lamp!</w:t>
      </w:r>
    </w:p>
    <w:p>
      <w:r/>
      <w:r>
        <w:t>With the stunning Middle Eastern backdrop, it’s as if the game developers wanted to make the player feel as if they are in Aladdin's world alongside the famous characters such as the princess, the sorcerer, and of course, the mischievous monkey. You can spin the reels to win big and live out your Arabian Nights fantasy.</w:t>
      </w:r>
    </w:p>
    <w:p>
      <w:pPr>
        <w:pStyle w:val="Heading2"/>
      </w:pPr>
      <w:r>
        <w:t>Software Provider</w:t>
      </w:r>
    </w:p>
    <w:p>
      <w:r/>
      <w:r>
        <w:t xml:space="preserve">Did you know that Aladdin's Lamp slot game has a genie-us software provider? CQ9 Gaming may not be a household name, but it certainly knows how to create an entertaining slot game. With stunning graphics and unique features, this game is certainly worth your investment. </w:t>
      </w:r>
    </w:p>
    <w:p>
      <w:r/>
      <w:r>
        <w:t>CQ9 Gaming has a reputation for creating games with good payout percentages, so there's a good chance that your lamp rubbing will pay off. And if you're worried about fair play, don't be - the provider is licensed and regulated to ensure that the magic is fair for all players.</w:t>
      </w:r>
    </w:p>
    <w:p>
      <w:pPr>
        <w:pStyle w:val="Heading2"/>
      </w:pPr>
      <w:r>
        <w:t>Symbol Functionality</w:t>
      </w:r>
    </w:p>
    <w:p>
      <w:r/>
      <w:r>
        <w:t>Oh boy, you won't find a more mysterious, adventurous, and downright mesmerizing set of symbols than those in Aladdin's Lamp slot game. With every spin, you'll encounter a new cast of characters straight out of Agrabah, including Aladdin himself, his beautiful princess, the friendly genie of the lamp, camels marching across the deserts, swords clashing in epic battles, and flying carpets. Talk about diversity!</w:t>
      </w:r>
      <w:r/>
    </w:p>
    <w:p>
      <w:r/>
      <w:r>
        <w:t>But wait, there's more! The genie himself is the wild symbol in this game and can replace any other symbol except the bonus and the scatter. Talk about multi-talented! And if you're lucky enough to spot the magical lamp, you'll trigger the exciting bonus game, where the chances of winning big are higher than the tallest minaret in the kingdom.</w:t>
      </w:r>
      <w:r/>
    </w:p>
    <w:p>
      <w:r/>
      <w:r>
        <w:t>And if you've ever dreamed of being whisked away on a magical carpet ride, you're in luck. The scatter symbol is the princess herself, and if you land three or more of them, you'll activate the free spins feature. Imagine soaring through the clouds while the reels spin and the coins pile up.</w:t>
      </w:r>
      <w:r/>
    </w:p>
    <w:p>
      <w:r/>
      <w:r>
        <w:t>All of these symbols have specific functions that will undoubtedly contribute to your overall gaming experience. They say that in Agrabah, good things happen to those who dare to dream big, so what are you waiting for?</w:t>
      </w:r>
    </w:p>
    <w:p>
      <w:pPr>
        <w:pStyle w:val="Heading2"/>
      </w:pPr>
      <w:r>
        <w:t>FAQ</w:t>
      </w:r>
    </w:p>
    <w:p>
      <w:pPr>
        <w:pStyle w:val="Heading3"/>
      </w:pPr>
      <w:r>
        <w:t>What is Aladdin's Lamp?</w:t>
      </w:r>
    </w:p>
    <w:p>
      <w:r/>
      <w:r>
        <w:t>Aladdin's Lamp is an online slot machine game by CQ9 Gaming that features a genie of the lamp and a fantastical city as its theme.</w:t>
      </w:r>
    </w:p>
    <w:p>
      <w:pPr>
        <w:pStyle w:val="Heading3"/>
      </w:pPr>
      <w:r>
        <w:t>What is the quality of the graphics like?</w:t>
      </w:r>
    </w:p>
    <w:p>
      <w:r/>
      <w:r>
        <w:t>The graphics of Aladdin's Lamp are of high quality, and are considered to be a strength of CQ9 Gaming's slot machines.</w:t>
      </w:r>
    </w:p>
    <w:p>
      <w:pPr>
        <w:pStyle w:val="Heading3"/>
      </w:pPr>
      <w:r>
        <w:t>What symbols are featured in the game?</w:t>
      </w:r>
    </w:p>
    <w:p>
      <w:r/>
      <w:r>
        <w:t>Symbols in the game include carpets, camels, and elegant characters that are reflective of the game's fantastical city theme.</w:t>
      </w:r>
    </w:p>
    <w:p>
      <w:pPr>
        <w:pStyle w:val="Heading3"/>
      </w:pPr>
      <w:r>
        <w:t>What kind of functions does the game have?</w:t>
      </w:r>
    </w:p>
    <w:p>
      <w:r/>
      <w:r>
        <w:t>Aladdin's Lamp has various functions and symbols that work together to help players win wealth.</w:t>
      </w:r>
    </w:p>
    <w:p>
      <w:pPr>
        <w:pStyle w:val="Heading3"/>
      </w:pPr>
      <w:r>
        <w:t>Is CQ9 Gaming considered a niche provider?</w:t>
      </w:r>
    </w:p>
    <w:p>
      <w:r/>
      <w:r>
        <w:t>Yes, CQ9 Gaming is considered by many to be a niche provider.</w:t>
      </w:r>
    </w:p>
    <w:p>
      <w:pPr>
        <w:pStyle w:val="Heading3"/>
      </w:pPr>
      <w:r>
        <w:t>Is diversification one of CQ9 Gaming's characteristics?</w:t>
      </w:r>
    </w:p>
    <w:p>
      <w:r/>
      <w:r>
        <w:t>Yes, CQ9 Gaming is known for sometimes diversifying its offer too much.</w:t>
      </w:r>
    </w:p>
    <w:p>
      <w:pPr>
        <w:pStyle w:val="Heading3"/>
      </w:pPr>
      <w:r>
        <w:t>What is the menu like in Aladdin's Lamp?</w:t>
      </w:r>
    </w:p>
    <w:p>
      <w:r/>
      <w:r>
        <w:t>The bottom menu of Aladdin's Lamp is basic, which is a characteristic of CQ9 Gaming's online slot machines.</w:t>
      </w:r>
    </w:p>
    <w:p>
      <w:pPr>
        <w:pStyle w:val="Heading3"/>
      </w:pPr>
      <w:r>
        <w:t>What is the main image in the top frame of Aladdin's Lamp?</w:t>
      </w:r>
    </w:p>
    <w:p>
      <w:r/>
      <w:r>
        <w:t>The main image in the top frame of Aladdin's Lamp is a genie of the lamp depicted in a wonderful blue color, rushing inside a fantastic city established on another planet.</w:t>
      </w:r>
    </w:p>
    <w:p>
      <w:pPr>
        <w:pStyle w:val="Heading2"/>
      </w:pPr>
      <w:r>
        <w:t>What we like</w:t>
      </w:r>
    </w:p>
    <w:p>
      <w:pPr>
        <w:pStyle w:val="ListBullet"/>
        <w:spacing w:line="240" w:lineRule="auto"/>
        <w:ind w:left="720"/>
      </w:pPr>
      <w:r/>
      <w:r>
        <w:t>High RTP of 96.08%</w:t>
      </w:r>
    </w:p>
    <w:p>
      <w:pPr>
        <w:pStyle w:val="ListBullet"/>
        <w:spacing w:line="240" w:lineRule="auto"/>
        <w:ind w:left="720"/>
      </w:pPr>
      <w:r/>
      <w:r>
        <w:t>Stunning and detailed graphics</w:t>
      </w:r>
    </w:p>
    <w:p>
      <w:pPr>
        <w:pStyle w:val="ListBullet"/>
        <w:spacing w:line="240" w:lineRule="auto"/>
        <w:ind w:left="720"/>
      </w:pPr>
      <w:r/>
      <w:r>
        <w:t>Various special features like free spins and bonus game</w:t>
      </w:r>
    </w:p>
    <w:p>
      <w:pPr>
        <w:pStyle w:val="ListBullet"/>
        <w:spacing w:line="240" w:lineRule="auto"/>
        <w:ind w:left="720"/>
      </w:pPr>
      <w:r/>
      <w:r>
        <w:t>Incorporation of traditional Arabic design elements</w:t>
      </w:r>
    </w:p>
    <w:p>
      <w:pPr>
        <w:pStyle w:val="Heading2"/>
      </w:pPr>
      <w:r>
        <w:t>What we don't like</w:t>
      </w:r>
    </w:p>
    <w:p>
      <w:pPr>
        <w:pStyle w:val="ListBullet"/>
        <w:spacing w:line="240" w:lineRule="auto"/>
        <w:ind w:left="720"/>
      </w:pPr>
      <w:r/>
      <w:r>
        <w:t>Not provided by a well-known industry giant</w:t>
      </w:r>
    </w:p>
    <w:p>
      <w:pPr>
        <w:pStyle w:val="ListBullet"/>
        <w:spacing w:line="240" w:lineRule="auto"/>
        <w:ind w:left="720"/>
      </w:pPr>
      <w:r/>
      <w:r>
        <w:t>Limited betting range</w:t>
      </w:r>
    </w:p>
    <w:p>
      <w:r/>
      <w:r>
        <w:rPr>
          <w:b/>
        </w:rPr>
        <w:t>Play Aladdin's Lamp Slot Game for Free | Review</w:t>
      </w:r>
    </w:p>
    <w:p>
      <w:r/>
      <w:r>
        <w:rPr>
          <w:i/>
        </w:rPr>
        <w:t>Experience the magic of Arabian Nights with Aladdin's Lamp slot game. Play for free and check out our review for all the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