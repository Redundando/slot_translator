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Dragon Stone Free - Big Winnings &amp; Exciting Dragon Features</w:t>
      </w:r>
    </w:p>
    <w:p>
      <w:r/>
      <w:r>
        <w:rPr>
          <w:b/>
        </w:rPr>
        <w:t>Meta description</w:t>
      </w:r>
      <w:r>
        <w:t>: Enjoy Dragon Stone - a traditional game with 5 reels, 20 paylines and big winnings up to 698x value of bet. Exciting dragon features and abilities included.</w:t>
      </w:r>
    </w:p>
    <w:p>
      <w:pPr>
        <w:pStyle w:val="Heading2"/>
      </w:pPr>
      <w:r>
        <w:t>DRAGON STONE: Dynamic Gameplay with a High RTP</w:t>
      </w:r>
    </w:p>
    <w:p>
      <w:r/>
      <w:r>
        <w:t>Are you ready to grab the riches of the dragon world? Look no further than Dragon Stone! With five reels and 20 fixed paylines, Dragon Stone offers an adventure-packed gaming experience that you won't want to miss! This online slot game features a traditional gameplay format that is easy to get the hang of, but don't let that fool you – the game is laden with riches and adventure at every turn.</w:t>
      </w:r>
    </w:p>
    <w:p>
      <w:r/>
      <w:r>
        <w:t>But what really makes Dragon Stone stand out from other slots is its high RTP of 96.2%, which means that you have a higher chance of winning. That's not all – this game also offers big winnings that can go up to 698x the value of the bet per round. So, hold onto your seats, because with this game, the stakes are high and so are the rewards!</w:t>
      </w:r>
    </w:p>
    <w:p>
      <w:r/>
      <w:r>
        <w:t>With a minimum bet of €0.20 and a maximum bet of €20.00, Dragon Stone is the perfect slot game for players of all levels, whether you're a seasoned pro or just starting out on your slot game journey. So come on over and start spinning those reels – with Dragon Stone, you're guaranteed to have an exciting and profitable experience.</w:t>
      </w:r>
    </w:p>
    <w:p>
      <w:pPr>
        <w:pStyle w:val="Heading2"/>
      </w:pPr>
      <w:r>
        <w:t>Visuals and Sound Effects</w:t>
      </w:r>
    </w:p>
    <w:p>
      <w:r/>
      <w:r>
        <w:t>If you're a slot enthusiast, chances are you're looking for a game with eye-catching visuals and earworm sound effects. You'll be delighted to know that Dragon Stone delivers on both fronts with the meticulous graphics and highly realistic characters that are as immersive as they are entertaining.</w:t>
      </w:r>
    </w:p>
    <w:p>
      <w:r/>
      <w:r>
        <w:t>And let's talk about the sound effects! Sure, some games can be downright annoying with their cheesy music and grating soundbites, but Dragon Stone hits the sweet spot with its minutely executed background music. It's enough to keep you engaged without driving you mad.</w:t>
      </w:r>
    </w:p>
    <w:p>
      <w:r/>
      <w:r>
        <w:t>The designers of Dragon Stone have gone above and beyond to create a gameplay experience that's truly epic. The attention to detail in the visuals and sound effects elevate the overall experience, making it feel like you're in a mystical world and not just sitting at your desk.</w:t>
      </w:r>
    </w:p>
    <w:p>
      <w:r/>
      <w:r>
        <w:t>So sit back, relax, and let Dragon Stone take you on a journey like no other - with stunning visuals and sounds that'll have you feeling like you're on a cinematic adventure. And who knows, you might just hit the jackpot while you're at it!</w:t>
      </w:r>
    </w:p>
    <w:p>
      <w:pPr>
        <w:pStyle w:val="Heading2"/>
      </w:pPr>
      <w:r>
        <w:t>Dragon Features and Abilities</w:t>
      </w:r>
    </w:p>
    <w:p>
      <w:r/>
      <w:r>
        <w:t>If you're a fan of fiery beasts and cool special effects, Dragon Stone is the perfect slot game for you. With dragons of every color, each with its unique powers, you'll be spellbound by this game's many challenges and unpredictable twists and turns.</w:t>
      </w:r>
    </w:p>
    <w:p>
      <w:r/>
      <w:r>
        <w:t>Take the red dragon, for example - this fire-breathing bad boy, not only transforms standard icons into wilds but also sets the reels ablaze with incredible jackpots. And let's not forget about the blue dragon, whose ice-cold demeanor might just freeze your spine, but also brings some pretty amazing surpirses, like blocking winning icons and giving free spins.</w:t>
      </w:r>
    </w:p>
    <w:p>
      <w:r/>
      <w:r>
        <w:t>What about the green dragon? Not one to be overlooked, this Earth-dwelling dragon has the ability to lift rocks and transform them into entire reels - making you feel almost like you're living in the world of Game of Thrones. But beware, this dragon can be quite deceptive. And finally, the purple dragon, the wind dragon. Will it blow your luck in a positive direction, or will it knock you off your feet with its ability to give extra surprises on random symbols? Only one way to find out, my friend!</w:t>
      </w:r>
    </w:p>
    <w:p>
      <w:r/>
      <w:r>
        <w:t>In summary, the dragons of Dragon Stone make this game the entertaining and unpredictable ride that it is. So, gear up and give it a spin - who knows, you just might discover that these dragons are more than mythical creatures.</w:t>
      </w:r>
    </w:p>
    <w:p>
      <w:pPr>
        <w:pStyle w:val="Heading2"/>
      </w:pPr>
      <w:r>
        <w:t>Compatibility with Devices</w:t>
      </w:r>
    </w:p>
    <w:p>
      <w:r/>
      <w:r>
        <w:t>Do you want to play Dragon Stone while you're waiting in line at the grocery store? No problem! This slot game is available on mobile devices and desktops, making it the perfect entertainment no matter where you are.</w:t>
      </w:r>
    </w:p>
    <w:p>
      <w:r/>
      <w:r>
        <w:t>Plus, you don't have to worry about your device compatibility - unless you're still using a flip phone from the early 2000s. Dragon Stone is developed by iSoftBet, a company that knows how to create games that are both engaging and functional. And as if that wasn't enough, ADM online casinos regularly certify this game, so you can trust that it's fair and reliable.</w:t>
      </w:r>
    </w:p>
    <w:p>
      <w:r/>
      <w:r>
        <w:t>So, whether you're using a top-of-the-line smartphone or your grandma's old PC, you can enjoy Dragon Stone without any issues. Unless, of course, your grandma's PC is so old that it's still powered by steam and coal.</w:t>
      </w:r>
    </w:p>
    <w:p>
      <w:pPr>
        <w:pStyle w:val="Heading2"/>
      </w:pPr>
      <w:r>
        <w:t>Winning Potential</w:t>
      </w:r>
    </w:p>
    <w:p>
      <w:r/>
      <w:r>
        <w:t>Dragon Stone isn't just for those who love dragons, but also for those who love big winnings! This online slot game offers a chance to win big, up to 698x the value of the bet per round. In case you were wondering, that's enough to buy a real-life dragon egg! But seriously, the most valuable icon in the game is the Red Dragon, and it can provide dizzying winnings. So, make sure to keep an eye out for it.</w:t>
      </w:r>
    </w:p>
    <w:p>
      <w:r/>
      <w:r>
        <w:t>The best part is, Dragon Stone has a high RTP (Return to Player) rate of 96.2%. I will spare you the math, but trust me, that's a really good percentage. You're definitely in for a chance to hit a jackpot or two with this game. Just don't forget to take breaks and stretch your wings from all that clicking!</w:t>
      </w:r>
    </w:p>
    <w:p>
      <w:pPr>
        <w:pStyle w:val="Heading2"/>
      </w:pPr>
      <w:r>
        <w:t>FAQ</w:t>
      </w:r>
    </w:p>
    <w:p>
      <w:pPr>
        <w:pStyle w:val="Heading3"/>
      </w:pPr>
      <w:r>
        <w:t>What is the RTP of Dragon Stone?</w:t>
      </w:r>
    </w:p>
    <w:p>
      <w:r/>
      <w:r>
        <w:t>Dragon Stone has a high RTP of 96.2%.</w:t>
      </w:r>
    </w:p>
    <w:p>
      <w:pPr>
        <w:pStyle w:val="Heading3"/>
      </w:pPr>
      <w:r>
        <w:t>What are the betting limits in Dragon Stone?</w:t>
      </w:r>
    </w:p>
    <w:p>
      <w:r/>
      <w:r>
        <w:t>The minimum bet in Dragon Stone is €0.20, while the maximum bet is €20.00.</w:t>
      </w:r>
    </w:p>
    <w:p>
      <w:pPr>
        <w:pStyle w:val="Heading3"/>
      </w:pPr>
      <w:r>
        <w:t>What are the main icons in Dragon Stone?</w:t>
      </w:r>
    </w:p>
    <w:p>
      <w:r/>
      <w:r>
        <w:t>The main icons in Dragon Stone include 4 dragons (fire, ice, earth, and wind), Free Spins icon, Wild icon, and standard cards from Ace to 10.</w:t>
      </w:r>
    </w:p>
    <w:p>
      <w:pPr>
        <w:pStyle w:val="Heading3"/>
      </w:pPr>
      <w:r>
        <w:t>What is the Flamming Wilds Icon in Dragon Stone?</w:t>
      </w:r>
    </w:p>
    <w:p>
      <w:r/>
      <w:r>
        <w:t>The Flamming Wilds Icon is represented by the red dragon and can transform standard icons into random Wilds.</w:t>
      </w:r>
    </w:p>
    <w:p>
      <w:pPr>
        <w:pStyle w:val="Heading3"/>
      </w:pPr>
      <w:r>
        <w:t>What is the Ice Storm Spins Icon in Dragon Stone?</w:t>
      </w:r>
    </w:p>
    <w:p>
      <w:r/>
      <w:r>
        <w:t>The Ice Storm Spins Icon is represented by the blue dragon and can block winning icons and give additional free spins.</w:t>
      </w:r>
    </w:p>
    <w:p>
      <w:pPr>
        <w:pStyle w:val="Heading3"/>
      </w:pPr>
      <w:r>
        <w:t>What is the Earthquake Reels Icon in Dragon Stone?</w:t>
      </w:r>
    </w:p>
    <w:p>
      <w:r/>
      <w:r>
        <w:t>The Earthquake Reels Icon is represented by the green dragon and can lift rocks to turn them into entire reels.</w:t>
      </w:r>
    </w:p>
    <w:p>
      <w:pPr>
        <w:pStyle w:val="Heading3"/>
      </w:pPr>
      <w:r>
        <w:t>What is the Winds Winnings Icon in Dragon Stone?</w:t>
      </w:r>
    </w:p>
    <w:p>
      <w:r/>
      <w:r>
        <w:t>The Winds Winnings Icon is represented by the purple dragon and can trigger additional surprises with random symbols.</w:t>
      </w:r>
    </w:p>
    <w:p>
      <w:pPr>
        <w:pStyle w:val="Heading3"/>
      </w:pPr>
      <w:r>
        <w:t>What are the special features in Dragon Stone?</w:t>
      </w:r>
    </w:p>
    <w:p>
      <w:r/>
      <w:r>
        <w:t>The special features in Dragon Stone include the Free Spin/Free Spin option triggered by a minimum of 3 Scatter symbols, and the ELEMENTAL POWER SPIN function which can randomly activate 4 different game modes that identify with the four powers of dragons described above.</w:t>
      </w:r>
    </w:p>
    <w:p>
      <w:pPr>
        <w:pStyle w:val="Heading2"/>
      </w:pPr>
      <w:r>
        <w:t>What we like</w:t>
      </w:r>
    </w:p>
    <w:p>
      <w:pPr>
        <w:pStyle w:val="ListBullet"/>
        <w:spacing w:line="240" w:lineRule="auto"/>
        <w:ind w:left="720"/>
      </w:pPr>
      <w:r/>
      <w:r>
        <w:t>High RTP of 96.2%</w:t>
      </w:r>
    </w:p>
    <w:p>
      <w:pPr>
        <w:pStyle w:val="ListBullet"/>
        <w:spacing w:line="240" w:lineRule="auto"/>
        <w:ind w:left="720"/>
      </w:pPr>
      <w:r/>
      <w:r>
        <w:t>Dynamic gameplay with big winnings</w:t>
      </w:r>
    </w:p>
    <w:p>
      <w:pPr>
        <w:pStyle w:val="ListBullet"/>
        <w:spacing w:line="240" w:lineRule="auto"/>
        <w:ind w:left="720"/>
      </w:pPr>
      <w:r/>
      <w:r>
        <w:t>Engaging visuals and sound effects</w:t>
      </w:r>
    </w:p>
    <w:p>
      <w:pPr>
        <w:pStyle w:val="ListBullet"/>
        <w:spacing w:line="240" w:lineRule="auto"/>
        <w:ind w:left="720"/>
      </w:pPr>
      <w:r/>
      <w:r>
        <w:t>Exciting Dragon features and abilities</w:t>
      </w:r>
    </w:p>
    <w:p>
      <w:pPr>
        <w:pStyle w:val="Heading2"/>
      </w:pPr>
      <w:r>
        <w:t>What we don't like</w:t>
      </w:r>
    </w:p>
    <w:p>
      <w:pPr>
        <w:pStyle w:val="ListBullet"/>
        <w:spacing w:line="240" w:lineRule="auto"/>
        <w:ind w:left="720"/>
      </w:pPr>
      <w:r/>
      <w:r>
        <w:t>Limited paylines with fixed value</w:t>
      </w:r>
    </w:p>
    <w:p>
      <w:pPr>
        <w:pStyle w:val="ListBullet"/>
        <w:spacing w:line="240" w:lineRule="auto"/>
        <w:ind w:left="720"/>
      </w:pPr>
      <w:r/>
      <w:r>
        <w:t>No progressive jackpot</w:t>
      </w:r>
    </w:p>
    <w:p>
      <w:r/>
      <w:r>
        <w:rPr>
          <w:i/>
        </w:rPr>
        <w:t>Prompt: Create a cartoon-style feature image for the game "Dragon Stone". The image should feature a happy Maya warrior with glasses. The image should have a colorful background that features the four dragons of different colors with the warrior standing in the center. The Maya warrior should be wearing a headdress and glasses with a big smile on their face, holding a dragon's stone in their hand. The dragon's stone should glow and have a bright aura surrounding it. The warriors' clothing should be brightly colored to match the dragons around them. The image should be dynamic and engaging, representing the adventurous and fun nature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