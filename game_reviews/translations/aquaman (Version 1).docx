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Aquaman Slot for Free in 2021</w:t>
      </w:r>
    </w:p>
    <w:p>
      <w:pPr>
        <w:pStyle w:val="Heading2"/>
      </w:pPr>
      <w:r>
        <w:t>GAME FEATURES</w:t>
      </w:r>
    </w:p>
    <w:p>
      <w:r/>
      <w:r>
        <w:t>Aquaman is a slot game that will make you feel like you're in the underwater kingdom of Atlantis. Designed by Playtech, this 5-reel, 243-ways-to-win game will keep you entertained for hours.</w:t>
      </w:r>
    </w:p>
    <w:p>
      <w:r/>
      <w:r>
        <w:t>But, the fun doesn't stop there. Aquaman has not one, but two respin functions. The first respin feature locks in wild symbols to trigger significant winnings. It's almost like Aquaman himself is using his powers to help you win big. The second respin feature is unlimited free spins with multipliers up to 4x through the Atlantis Free Games function. That's right, unlimited free spins. You might as well be swimming in a sea of gold!</w:t>
      </w:r>
    </w:p>
    <w:p>
      <w:r/>
      <w:r>
        <w:t>Aquaman also has four progressive jackpots. If you hit the DC Super Heroes Jackpot Game function, you might just become a millionaire. Who needs to swim with dolphins when you can win millions of dollars?</w:t>
      </w:r>
    </w:p>
    <w:p>
      <w:r/>
      <w:r>
        <w:t>Overall, Aquaman is a slot game that has everything you could want. It has fantastic graphics, exciting bonus features, and progressive jackpots. It's the perfect game for anyone who loves the ocean, superheroes, and winning big. So, grab your trident and get ready to make a splash!</w:t>
      </w:r>
    </w:p>
    <w:p>
      <w:pPr>
        <w:pStyle w:val="Heading2"/>
      </w:pPr>
      <w:r>
        <w:t>Graphics and Theme</w:t>
      </w:r>
    </w:p>
    <w:p>
      <w:r/>
      <w:r>
        <w:t>The graphics used in Aquaman slot game are inspired by the comics as well as the Aquaman movie. The background depicts the underwater city of Atlantis, giving players the feeling that they're really diving down deep into the ocean. And let's be honest, who wouldn't want to go on an underwater adventure with the King of the Seven Seas?</w:t>
      </w:r>
      <w:r/>
    </w:p>
    <w:p>
      <w:r/>
      <w:r>
        <w:t>The symbols used in Aquaman are pretty standard with royal cards A, K, Q, J, and 10. But, it's the characters that make this game special. Players can expect to see Mera, the warrior from Atlantis and Aquaman himself, with the latter being one of the richest symbols on the reels. And, of course, what's Aquaman without his trusty trident? The trident is the wild symbol, replacing all other symbols except for the scatter symbol. So, you'll want to keep an eye out for that!</w:t>
      </w:r>
      <w:r/>
    </w:p>
    <w:p>
      <w:r/>
      <w:r>
        <w:t>The game is fully immersive and features animations that will make you feel like you're right there, swimming alongside Aquaman. The Trident Wild Respins and Ocean Rush Respins functions bring even more excitement to the reels, and watching the wilds and animations play out makes this game particularly engaging. Who said you couldn't have fun when you're underwater?</w:t>
      </w:r>
      <w:r/>
    </w:p>
    <w:p>
      <w:r/>
      <w:r>
        <w:t>In a nutshell, the graphics and theme of Aquaman are visually stunning, engaging and fun. If you're a fan of the comics and the movie, you'll appreciate the effort that went into making this game.</w:t>
      </w:r>
    </w:p>
    <w:p>
      <w:pPr>
        <w:pStyle w:val="Heading2"/>
      </w:pPr>
      <w:r>
        <w:t>Winning Opportunities</w:t>
      </w:r>
    </w:p>
    <w:p>
      <w:r/>
      <w:r>
        <w:t>If you're looking for a slot game that offers plenty of chances to score big wins, look no further than Aquaman. This game is packed with exciting features and special bonuses that can help you rake in the cash.</w:t>
      </w:r>
    </w:p>
    <w:p>
      <w:r/>
      <w:r>
        <w:t>One of the best ways to boost your winnings in Aquaman is through the game's two respin functions. These functions allow you to lock in wild symbols on the reels, increasing your chances of hitting winning combinations. And if you're lucky enough to trigger the Atlantis Free Games feature, you could enjoy unlimited free spins with even more chances to win!</w:t>
      </w:r>
    </w:p>
    <w:p>
      <w:r/>
      <w:r>
        <w:t>But that's not all. Aquaman also boasts a special multiplier feature that can increase your winnings by 2x, 3x or even 4x. All you need to do is land the right combination of wild and Scatter symbols on the reels.</w:t>
      </w:r>
    </w:p>
    <w:p>
      <w:r/>
      <w:r>
        <w:t xml:space="preserve">Finally, there's the DC Super Heroes Jackpot Game function. This feature gives you the chance to unlock one of four different progressive jackpots, which grow bigger with every spin of the reels. Who knows? You could be the lucky player who hits the jackpot and takes home a life-changing sum of money. </w:t>
      </w:r>
    </w:p>
    <w:p>
      <w:r/>
      <w:r>
        <w:t>So what are you waiting for? Dive into the underwater world of Aquaman and see if you have what it takes to come out on top!</w:t>
      </w:r>
    </w:p>
    <w:p>
      <w:pPr>
        <w:pStyle w:val="Heading2"/>
      </w:pPr>
      <w:r>
        <w:t>Mobile Compatibility</w:t>
      </w:r>
    </w:p>
    <w:p>
      <w:r/>
      <w:r>
        <w:t>Are you tired of being tethered to your desktop computer, unable to play your favorite casino games on-the-go? Well, fear not my friends, because Aquaman is here to save the day! This game has been designed with mobile compatibility in mind so that you can enjoy it anywhere, anytime, and on any device without sacrificing quality in terms of gameplay.</w:t>
      </w:r>
    </w:p>
    <w:p>
      <w:r/>
      <w:r>
        <w:t>Whether you prefer to spin the reels while lounging on your couch or during your daily commute to work, Aquaman has got you covered. The game's graphics and visuals are just as stunning on your mobile device as they are on your desktop computer, so you won't miss out on any of the action.</w:t>
      </w:r>
    </w:p>
    <w:p>
      <w:r/>
      <w:r>
        <w:t>I mean, let's be real here. We live in a world where you can order a pizza from your smartwatch and stream your favorite shows on your phone while sitting on the toilet. Why should you have to be tied to your desktop computer to play online slots? It's a new era, folks. And Aquaman is leading the way.</w:t>
      </w:r>
    </w:p>
    <w:p>
      <w:pPr>
        <w:pStyle w:val="Heading2"/>
      </w:pPr>
      <w:r>
        <w:t>Progressive Jackpots</w:t>
      </w:r>
    </w:p>
    <w:p>
      <w:r/>
      <w:r>
        <w:t>When it comes to casino games, there's nothing quite like the thrill of hitting a progressive jackpot. And in the case of Aquaman, players will have not one, not two, but four chances to strike it big. That's right, this underwater adventure comes with four different progressive jackpots that can be won through the DC Super Heroes Jackpot Game function.</w:t>
      </w:r>
    </w:p>
    <w:p>
      <w:r/>
      <w:r>
        <w:t>Of course, winning a progressive jackpot is never easy. But in Aquaman, players can boost their chances by filling up a collection area. This is done by choosing from 20 different icons that appear during the game. So, if you're feeling lucky, you might want to give it a shot and see if you can take home one of the big prizes.</w:t>
      </w:r>
    </w:p>
    <w:p>
      <w:r/>
      <w:r>
        <w:t>Of course, with great power comes great responsibility—so be sure to use your new-found wealth wisely. You wouldn't want to end up like some of the other superhero millionaires out there. Remember, money can't buy you happiness, but it sure can buy you a lot of cool stuff!</w:t>
      </w:r>
    </w:p>
    <w:p>
      <w:pPr>
        <w:pStyle w:val="Heading2"/>
      </w:pPr>
      <w:r>
        <w:t>FAQ</w:t>
      </w:r>
    </w:p>
    <w:p>
      <w:pPr>
        <w:pStyle w:val="Heading3"/>
      </w:pPr>
      <w:r>
        <w:t>What is Aquaman slot game?</w:t>
      </w:r>
    </w:p>
    <w:p>
      <w:r/>
      <w:r>
        <w:t>Aquaman slot game is a 5-reel, 243-ways-to-win game by Playtech with an ocean theme, based on Aquaman comics and movie.</w:t>
      </w:r>
    </w:p>
    <w:p>
      <w:pPr>
        <w:pStyle w:val="Heading3"/>
      </w:pPr>
      <w:r>
        <w:t>What are the graphics and symbols in Aquaman slot game?</w:t>
      </w:r>
    </w:p>
    <w:p>
      <w:r/>
      <w:r>
        <w:t>The graphics of Aquaman slot game is influenced by comics and the movie. Symbols include classic royal cards A, K, Q, J, and 10, as well as Aquaman, Mera, and trident, which is the wild symbol.</w:t>
      </w:r>
    </w:p>
    <w:p>
      <w:pPr>
        <w:pStyle w:val="Heading3"/>
      </w:pPr>
      <w:r>
        <w:t>What are the two respin functions in Aquaman slot game?</w:t>
      </w:r>
    </w:p>
    <w:p>
      <w:r/>
      <w:r>
        <w:t>The two respin functions in Aquaman slot game are the Trident Wild Respins function and the Ocean Rush Respins function.</w:t>
      </w:r>
    </w:p>
    <w:p>
      <w:pPr>
        <w:pStyle w:val="Heading3"/>
      </w:pPr>
      <w:r>
        <w:t>What is the Trident Wild Respins function in Aquaman slot game?</w:t>
      </w:r>
    </w:p>
    <w:p>
      <w:r/>
      <w:r>
        <w:t>The Trident Wild Respins function in Aquaman slot game is activated when the Aquaman symbol appears on reel 2, generating his trident on the reels amidst animations and wilds. The reels spin again until a lucky combination is formed.</w:t>
      </w:r>
    </w:p>
    <w:p>
      <w:pPr>
        <w:pStyle w:val="Heading3"/>
      </w:pPr>
      <w:r>
        <w:t>What is the Ocean Rush Respins function in Aquaman slot game?</w:t>
      </w:r>
    </w:p>
    <w:p>
      <w:r/>
      <w:r>
        <w:t>The Ocean Rush Respins function in Aquaman slot game is activated when Mera appears on reel 4. A random symbol will be locked on the reels, and if it appears multiple times on the grid, it will activate winnings.</w:t>
      </w:r>
    </w:p>
    <w:p>
      <w:pPr>
        <w:pStyle w:val="Heading3"/>
      </w:pPr>
      <w:r>
        <w:t>What is the Atlantis Free Games function in Aquaman slot game?</w:t>
      </w:r>
    </w:p>
    <w:p>
      <w:r/>
      <w:r>
        <w:t>The Atlantis Free Games function in Aquaman slot game is triggered when you get 3 or more Scatter symbols, which can win you up to 16 free spins, with a multiplier of 2x to 4x if a wild symbol features in a winning combination.</w:t>
      </w:r>
    </w:p>
    <w:p>
      <w:pPr>
        <w:pStyle w:val="Heading3"/>
      </w:pPr>
      <w:r>
        <w:t>What are the progressive jackpots in Aquaman slot game?</w:t>
      </w:r>
    </w:p>
    <w:p>
      <w:r/>
      <w:r>
        <w:t>Aquaman slot game has four progressive jackpots that can be won with the DC Super Heroes Jackpot Game function where players will find 20 icons to choose from and fill up a collection area.</w:t>
      </w:r>
    </w:p>
    <w:p>
      <w:pPr>
        <w:pStyle w:val="Heading3"/>
      </w:pPr>
      <w:r>
        <w:t>Can Aquaman slot game be played on mobile devices?</w:t>
      </w:r>
    </w:p>
    <w:p>
      <w:r/>
      <w:r>
        <w:t>Yes, Aquaman slot game is designed to be played on both desktop and mobile devices with quality gameplay.</w:t>
      </w:r>
    </w:p>
    <w:p>
      <w:pPr>
        <w:pStyle w:val="Heading2"/>
      </w:pPr>
      <w:r>
        <w:t>What we like</w:t>
      </w:r>
    </w:p>
    <w:p>
      <w:pPr>
        <w:pStyle w:val="ListBullet"/>
        <w:spacing w:line="240" w:lineRule="auto"/>
        <w:ind w:left="720"/>
      </w:pPr>
      <w:r/>
      <w:r>
        <w:t>Two respin functions with locking in wild symbols</w:t>
      </w:r>
    </w:p>
    <w:p>
      <w:pPr>
        <w:pStyle w:val="ListBullet"/>
        <w:spacing w:line="240" w:lineRule="auto"/>
        <w:ind w:left="720"/>
      </w:pPr>
      <w:r/>
      <w:r>
        <w:t>Unlimited free spins with multipliers up to 4x</w:t>
      </w:r>
    </w:p>
    <w:p>
      <w:pPr>
        <w:pStyle w:val="ListBullet"/>
        <w:spacing w:line="240" w:lineRule="auto"/>
        <w:ind w:left="720"/>
      </w:pPr>
      <w:r/>
      <w:r>
        <w:t>Four progressive jackpots through the DC Super Heroes Jackpot Game</w:t>
      </w:r>
    </w:p>
    <w:p>
      <w:pPr>
        <w:pStyle w:val="ListBullet"/>
        <w:spacing w:line="240" w:lineRule="auto"/>
        <w:ind w:left="720"/>
      </w:pPr>
      <w:r/>
      <w:r>
        <w:t>Playable on desktop and mobile devices</w:t>
      </w:r>
    </w:p>
    <w:p>
      <w:pPr>
        <w:pStyle w:val="Heading2"/>
      </w:pPr>
      <w:r>
        <w:t>What we don't like</w:t>
      </w:r>
    </w:p>
    <w:p>
      <w:pPr>
        <w:pStyle w:val="ListBullet"/>
        <w:spacing w:line="240" w:lineRule="auto"/>
        <w:ind w:left="720"/>
      </w:pPr>
      <w:r/>
      <w:r>
        <w:t>Lacks a bonus game</w:t>
      </w:r>
    </w:p>
    <w:p>
      <w:pPr>
        <w:pStyle w:val="ListBullet"/>
        <w:spacing w:line="240" w:lineRule="auto"/>
        <w:ind w:left="720"/>
      </w:pPr>
      <w:r/>
      <w:r>
        <w:t>Limited multipliers</w:t>
      </w:r>
    </w:p>
    <w:p>
      <w:r/>
      <w:r>
        <w:rPr>
          <w:b/>
        </w:rPr>
        <w:t>Play Aquaman Slot for Free in 2021</w:t>
      </w:r>
    </w:p>
    <w:p>
      <w:r/>
      <w:r>
        <w:rPr>
          <w:i/>
        </w:rPr>
        <w:t>Read our unbiased review of Aquaman online slot game and play for free in 2021. Enjoy two respin functions, progressive jackpots, and a unique underwater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