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CherryPop Slot for Free - Review &amp; Real Money RTP</w:t>
      </w:r>
    </w:p>
    <w:p>
      <w:r/>
      <w:r>
        <w:rPr>
          <w:b/>
        </w:rPr>
        <w:t>Meta description</w:t>
      </w:r>
      <w:r>
        <w:t>: Read our review of CherryPop online slot game. Play CherryPop for free or real money and learn about RTP, bonuses, and gameplay features.</w:t>
      </w:r>
    </w:p>
    <w:p>
      <w:pPr>
        <w:pStyle w:val="Heading2"/>
      </w:pPr>
      <w:r>
        <w:t>Entertaining Gameplay and Betting Options</w:t>
      </w:r>
    </w:p>
    <w:p>
      <w:r/>
      <w:r>
        <w:t xml:space="preserve">If you're looking for a casino slot game that offers a unique and original gameplay experience, CherryPop is the right choice for you. One of the most exciting features is the expandable grid that can reach up to 9 rows during Free Spins mode, which creates even more opportunities to win big. </w:t>
      </w:r>
      <w:r/>
    </w:p>
    <w:p>
      <w:r/>
      <w:r>
        <w:t xml:space="preserve">Whether you're a seasoned gambler or a newbie to the world of online slots, there are betting options available to suit your needs. With a minimum bet of €0.20 and a maximum bet of €40, CherryPop is affordable for everyone. Plus, with 59,049 ways to win, you're sure to enjoy the thrill of winning big. </w:t>
      </w:r>
      <w:r/>
    </w:p>
    <w:p>
      <w:r/>
      <w:r>
        <w:t>CherryPop is the perfect game for players who love fast-paced, action-packed gameplay. The winnings occur when identical symbols appear on adjacent rows, regardless of their position. With each spin, you'll be on the edge of your seat, waiting to see if lady luck is on your side.</w:t>
      </w:r>
      <w:r/>
    </w:p>
    <w:p>
      <w:r/>
      <w:r>
        <w:t>If you're in a hurry or just want to sit back and relax, CherryPop also allows you to set up auto-spins. You can choose to have anywhere between 10 and 1,000 auto-spins. If you prefer to have more control over your game, you can choose to have no limit and decide when to stop them yourself.</w:t>
      </w:r>
      <w:r/>
    </w:p>
    <w:p>
      <w:r/>
      <w:r>
        <w:t>Overall, CherryPop is a fantastic online slot game that offers thrilling gameplay and great betting options. If you're looking to add some excitement to your day, give it a spin. Who knows? You might just be the lucky winner of the cherry jackpot!</w:t>
      </w:r>
    </w:p>
    <w:p>
      <w:pPr>
        <w:pStyle w:val="Heading2"/>
      </w:pPr>
      <w:r>
        <w:t>Expanding Grid and Symbols</w:t>
      </w:r>
    </w:p>
    <w:p>
      <w:r/>
      <w:r>
        <w:t>Looking for a slot game with an exciting gameplay experience and plenty of ways to win? Look no further than CherryPop!</w:t>
      </w:r>
    </w:p>
    <w:p>
      <w:r/>
      <w:r>
        <w:t>This game features an expanding grid that grows bigger after every successful spin. With six rows in regular mode and a whopping nine rows in Free Spins mode, you'll have more chances to hit those winning combinations and rake in the rewards.</w:t>
      </w:r>
    </w:p>
    <w:p>
      <w:r/>
      <w:r>
        <w:t>And let's not forget the symbols - they're so well-defined and colorful that you'll feel like you're playing in a candy store. You'll spot low-value symbols in the form of playing cards, while high-value symbols include delicious fruits like grapes and watermelons, as well as lucky charms such as horseshoes and clovers. But the cherry on top of it all is, well, the cherry - the highest value symbol that's enclosed in a soap bubble.</w:t>
      </w:r>
    </w:p>
    <w:p>
      <w:r/>
      <w:r>
        <w:t>CherryPop is not just a fun game to play, but it also has an innovative approach to online slot games. So, sit back, relax and let the juicy symbols and expanding grid whisk you away into a world of excitement and entertainment!</w:t>
      </w:r>
    </w:p>
    <w:p>
      <w:pPr>
        <w:pStyle w:val="Heading2"/>
      </w:pPr>
      <w:r>
        <w:t>Pop Your Way to Wins - PopWins Mode and Bonus Features in CherryPop</w:t>
      </w:r>
    </w:p>
    <w:p>
      <w:r/>
      <w:r>
        <w:t>Get ready to pop your way to some big wins in CherryPop! This online slot game features an exciting PopWins mode that activates every time you hit a winning combination. And believe us when we say, there's nothing more satisfying than seeing those winning symbols explode, blasting open a new row on the grid, and giving you two more symbols on the reels.</w:t>
      </w:r>
      <w:r/>
    </w:p>
    <w:p>
      <w:r/>
      <w:r>
        <w:t xml:space="preserve">But that's not all - unlocking all six rows in the PopWins mode will trigger 5 Free Spins with a chance to earn more free spins by spinning a variable wheel. Our advice? Spin that wheel like a boss and you could score up to 12 additional Free Spins! During the free spins round, the grid can expand up to 9 rows tall - meaning you've got even more chances to win big. And here's the cherry on top: you start with a x2 multiplier during the free spins mode, which increases by 1 after each win. </w:t>
      </w:r>
      <w:r/>
    </w:p>
    <w:p>
      <w:r/>
      <w:r>
        <w:t xml:space="preserve">Of course, that's not where the bonuses end. Unlock the entire grid, and you'll trigger an extra +3 to the multiplier, followed by +3 for each additional win. It's like a never-ending cascade of bonuses raining down on you - only instead of water, it's money. </w:t>
      </w:r>
      <w:r/>
    </w:p>
    <w:p>
      <w:r/>
      <w:r>
        <w:t>Overall, we had a blast playing CherryPop and trying out all the bonus features. It's refreshing to see a slot game that doesn't just rely on standard paylines, but instead offers players an exciting and dynamic way of winning. And let's be honest, there's something just so satisfying about popping those symbols and watching the grid grow. So what are you waiting for? Pop on over to CherryPop and give it a spin - we promise you won't be disappointed!</w:t>
      </w:r>
    </w:p>
    <w:p>
      <w:pPr>
        <w:pStyle w:val="Heading2"/>
      </w:pPr>
      <w:r>
        <w:t>Payouts and Symbols</w:t>
      </w:r>
    </w:p>
    <w:p>
      <w:r/>
      <w:r>
        <w:t>Looking for a slot game with plenty of ways to win? Look no further than CherryPop! With an impressive 59,049 ways to win, this game offers plenty of opportunities to strike it rich. And the best part? You can win just by matching identical symbols on adjacent rows, no matter where they are. Talk about convenience.</w:t>
      </w:r>
      <w:r>
        <w:t xml:space="preserve"> </w:t>
      </w:r>
    </w:p>
    <w:p>
      <w:r/>
      <w:r>
        <w:t>As for the symbols themselves, they're a real treat for the eyes. The low-value symbols are represented by playing cards from 9 to Ace, but don't let that fool you - there are plenty of high-value symbols to go around as well. Look out for grapes, watermelons, oranges, horseshoes, clovers, bells, and diamonds, all of which could bring you some major payouts.</w:t>
      </w:r>
      <w:r>
        <w:t xml:space="preserve"> </w:t>
      </w:r>
    </w:p>
    <w:p>
      <w:r/>
      <w:r>
        <w:t>But the real showstopper is the cherries. These little guys are enclosed in a soap bubble, making them the most valuable symbol in the game. And if you manage to unlock the entire grid during Free Spins mode, you could see a maximum payout multiplier of up to x41! That's some serious cash just waiting to be won.</w:t>
      </w:r>
      <w:r>
        <w:t xml:space="preserve"> </w:t>
      </w:r>
    </w:p>
    <w:p>
      <w:r/>
      <w:r>
        <w:t>All in all, CherryPop is a game that's both visually stunning and incredibly rewarding. So what are you waiting for? Give it a spin and see if you can pop your way to some major winnings!</w:t>
      </w:r>
    </w:p>
    <w:p>
      <w:pPr>
        <w:pStyle w:val="Heading2"/>
      </w:pPr>
      <w:r>
        <w:t>Graphics That Pop!</w:t>
      </w:r>
    </w:p>
    <w:p>
      <w:r/>
      <w:r>
        <w:t>When you first play CherryPop, you're greeted with a sight that's as sweet as a ripe cherry! The graphics on display truly are impressive; vibrant, well-defined symbols pop out from the reels, and the bright colors make everything feel incredibly fresh. Hats off to the AvatarUX Studios team - they've done an excellent job of creating a slot that's visually impressive without being overwhelming.</w:t>
      </w:r>
    </w:p>
    <w:p>
      <w:r/>
      <w:r>
        <w:t>I mean, it's not like you need a degree in graphic design to enjoy a slot game - but it certainly doesn't hurt! It's all in the details, you see. And if there's one thing that CherryPop has in spades, it's attention to detail. From the lush greenery on either side of the reels, to the candy-colored symbols themselves - everything feels like it's part of a cohesive whole.</w:t>
      </w:r>
    </w:p>
    <w:p>
      <w:r/>
      <w:r>
        <w:t>But don't take my word for it - take a spin on CherryPop and let your eyes feast on all the candy-colored goodness yourself! Just don't blame me if you end up with a sugar rush from all the eye-candy on display. ;)</w:t>
      </w:r>
    </w:p>
    <w:p>
      <w:pPr>
        <w:pStyle w:val="Heading2"/>
      </w:pPr>
      <w:r>
        <w:t>FAQ</w:t>
      </w:r>
    </w:p>
    <w:p>
      <w:pPr>
        <w:pStyle w:val="Heading3"/>
      </w:pPr>
      <w:r>
        <w:t>What is CherryPop?</w:t>
      </w:r>
    </w:p>
    <w:p>
      <w:r/>
      <w:r>
        <w:t>CherryPop is a fruit-themed online slot game with an expandable grid that offers up to 59,049 ways to win, produced by AvatarUX Studios.</w:t>
      </w:r>
    </w:p>
    <w:p>
      <w:pPr>
        <w:pStyle w:val="Heading3"/>
      </w:pPr>
      <w:r>
        <w:t>What type of players can enjoy CherryPop?</w:t>
      </w:r>
    </w:p>
    <w:p>
      <w:r/>
      <w:r>
        <w:t>CherryPop is suitable for both novice players and experienced gamblers since it allows a minimum bet of €0.20 and a maximum of €40.</w:t>
      </w:r>
    </w:p>
    <w:p>
      <w:pPr>
        <w:pStyle w:val="Heading3"/>
      </w:pPr>
      <w:r>
        <w:t>How many auto-spins can I set up for CherryPop?</w:t>
      </w:r>
    </w:p>
    <w:p>
      <w:r/>
      <w:r>
        <w:t>You can set up anywhere between 10 and 1,000 auto-spins, or choose to have no limit and decide when to stop them yourself.</w:t>
      </w:r>
    </w:p>
    <w:p>
      <w:pPr>
        <w:pStyle w:val="Heading3"/>
      </w:pPr>
      <w:r>
        <w:t>What is PopWins mode?</w:t>
      </w:r>
    </w:p>
    <w:p>
      <w:r/>
      <w:r>
        <w:t>PopWins mode is the CherryPop feature where every time there is a winning combination, the winning symbols explode, and the grid expands by one row, with two new symbols landing on the reels.</w:t>
      </w:r>
    </w:p>
    <w:p>
      <w:pPr>
        <w:pStyle w:val="Heading3"/>
      </w:pPr>
      <w:r>
        <w:t>What are the low-value symbols in CherryPop?</w:t>
      </w:r>
    </w:p>
    <w:p>
      <w:r/>
      <w:r>
        <w:t>The low-value symbols are playing cards from nine to ace.</w:t>
      </w:r>
    </w:p>
    <w:p>
      <w:pPr>
        <w:pStyle w:val="Heading3"/>
      </w:pPr>
      <w:r>
        <w:t>What are the high-value symbols in CherryPop?</w:t>
      </w:r>
    </w:p>
    <w:p>
      <w:r/>
      <w:r>
        <w:t>The high-value symbols are grapes, watermelons, oranges, horseshoes, clovers, bells, and diamonds.</w:t>
      </w:r>
    </w:p>
    <w:p>
      <w:pPr>
        <w:pStyle w:val="Heading3"/>
      </w:pPr>
      <w:r>
        <w:t>What are the highest value symbols in CherryPop?</w:t>
      </w:r>
    </w:p>
    <w:p>
      <w:r/>
      <w:r>
        <w:t>The highest value symbols in CherryPop are cherries enclosed in a soap bubble.</w:t>
      </w:r>
    </w:p>
    <w:p>
      <w:pPr>
        <w:pStyle w:val="Heading3"/>
      </w:pPr>
      <w:r>
        <w:t>How do I trigger Free Spins in CherryPop?</w:t>
      </w:r>
    </w:p>
    <w:p>
      <w:r/>
      <w:r>
        <w:t>Unlocking all six rows on the reels triggers five Free Spins in CherryPop.</w:t>
      </w:r>
    </w:p>
    <w:p>
      <w:pPr>
        <w:pStyle w:val="Heading2"/>
      </w:pPr>
      <w:r>
        <w:t>What we like</w:t>
      </w:r>
    </w:p>
    <w:p>
      <w:pPr>
        <w:pStyle w:val="ListBullet"/>
        <w:spacing w:line="240" w:lineRule="auto"/>
        <w:ind w:left="720"/>
      </w:pPr>
      <w:r/>
      <w:r>
        <w:t>Expandable grid that can reach up to 9 rows</w:t>
      </w:r>
    </w:p>
    <w:p>
      <w:pPr>
        <w:pStyle w:val="ListBullet"/>
        <w:spacing w:line="240" w:lineRule="auto"/>
        <w:ind w:left="720"/>
      </w:pPr>
      <w:r/>
      <w:r>
        <w:t>Original game experience with PopWins mode</w:t>
      </w:r>
    </w:p>
    <w:p>
      <w:pPr>
        <w:pStyle w:val="ListBullet"/>
        <w:spacing w:line="240" w:lineRule="auto"/>
        <w:ind w:left="720"/>
      </w:pPr>
      <w:r/>
      <w:r>
        <w:t>Impressive graphics and visual appeal</w:t>
      </w:r>
    </w:p>
    <w:p>
      <w:pPr>
        <w:pStyle w:val="ListBullet"/>
        <w:spacing w:line="240" w:lineRule="auto"/>
        <w:ind w:left="720"/>
      </w:pPr>
      <w:r/>
      <w:r>
        <w:t>Suitable for both novice players and experienced gamblers</w:t>
      </w:r>
    </w:p>
    <w:p>
      <w:pPr>
        <w:pStyle w:val="Heading2"/>
      </w:pPr>
      <w:r>
        <w:t>What we don't like</w:t>
      </w:r>
    </w:p>
    <w:p>
      <w:pPr>
        <w:pStyle w:val="ListBullet"/>
        <w:spacing w:line="240" w:lineRule="auto"/>
        <w:ind w:left="720"/>
      </w:pPr>
      <w:r/>
      <w:r>
        <w:t>Limited number of symbols may become repetitive</w:t>
      </w:r>
    </w:p>
    <w:p>
      <w:pPr>
        <w:pStyle w:val="ListBullet"/>
        <w:spacing w:line="240" w:lineRule="auto"/>
        <w:ind w:left="720"/>
      </w:pPr>
      <w:r/>
      <w:r>
        <w:t>No jackpot feature</w:t>
      </w:r>
    </w:p>
    <w:p>
      <w:r/>
      <w:r>
        <w:rPr>
          <w:i/>
        </w:rPr>
        <w:t>Create a feature image that captures the essence of CherryPop, a fun and exciting online slot game. The image should be in a cartoon style and feature a happy Maya warrior with glasses. The warrior can be holding a cherry or surrounded by exploding symbols to represent the PopWins mode. The background should be colorful and vibrant, with elements of fruits, gems, and playing cards to represent the different symbols in the game. The image should also have the CherryPop logo prominently displayed, along with the tagline "Pop your way to massive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