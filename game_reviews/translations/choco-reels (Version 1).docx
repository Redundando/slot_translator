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Choco Reels for Free - Review and Ratings</w:t>
      </w:r>
    </w:p>
    <w:p>
      <w:r/>
      <w:r>
        <w:rPr>
          <w:b/>
        </w:rPr>
        <w:t>Meta description</w:t>
      </w:r>
      <w:r>
        <w:t>: Find out what we like and don't like about Choco Reels. Play for free and enjoy the elaborate gameplay and bonus features!</w:t>
      </w:r>
    </w:p>
    <w:p>
      <w:pPr>
        <w:pStyle w:val="Heading2"/>
      </w:pPr>
      <w:r>
        <w:t>Gameplay and Features</w:t>
      </w:r>
    </w:p>
    <w:p>
      <w:r/>
      <w:r>
        <w:t>Get ready to satisfy your sweet tooth cravings with Choco Reels - the online slot game that will have you drooling for more! This game offers an elaborate gameplay that will keep you entertained for hours on end with various special features and bonuses.</w:t>
      </w:r>
    </w:p>
    <w:p>
      <w:r/>
      <w:r>
        <w:t>With a maximum potential win of 9,500 times the bet value, players have the opportunity to strike it lucky with each spin of the six-reel and six-row game grid, featuring a whopping 2,203 pay lines that can increase up to 46,656 as you progress through the different levels.</w:t>
      </w:r>
    </w:p>
    <w:p>
      <w:r/>
      <w:r>
        <w:t>But wait, it gets even better! Choco Reels also includes special symbols such as a basket of sweets that act as the Wild, a donut as the Scatter, and an insect that progressively unlocks positions on the reels. Once all positions are unlocked, Choco Reels triggers the Choco bonus round, which grants six free spins and increases the multiplier by 1 after each round. Oh, the chances of winning substantial rewards are endless!</w:t>
      </w:r>
    </w:p>
    <w:p>
      <w:r/>
      <w:r>
        <w:t>But don't let the game name fool you - while it may sound like a sweet treat, it's not all rainbows and cupcakes. Players must strategize carefully to win big, and the chocolatey goodness of the game may just be a tasty distraction!</w:t>
      </w:r>
    </w:p>
    <w:p>
      <w:pPr>
        <w:pStyle w:val="Heading2"/>
      </w:pPr>
      <w:r>
        <w:t>Paylines and Symbols</w:t>
      </w:r>
    </w:p>
    <w:p>
      <w:r/>
      <w:r>
        <w:t>Are you ready to indulge in some sugary goodness? Choco Reels brings the heat with a staggering 2,203 pay lines that can increase up to 46,656 as you progress through the different levels. That's more pay lines than my bank account has digits! Grab your sweet tooth and get ready to spin those reels.</w:t>
      </w:r>
    </w:p>
    <w:p>
      <w:r/>
      <w:r>
        <w:t>The game symbols in Choco Reels are as scrumptious as they are varied. From chocolate bars to cotton candy, the reels are packed with sweet treats of all kinds. But don't get too distracted by the tasty symbols - keep an eye out for the highest-paying symbol, a beautiful spiral lollipop that will have you drooling in no time.</w:t>
      </w:r>
    </w:p>
    <w:p>
      <w:r/>
      <w:r>
        <w:t>Choco Reels doesn't stop at regular game symbols, however. The game also features special symbols that can really sweeten the deal. Keep an eye out for the Wild symbol, represented by a basket full of sweets, and the Scatter symbol, which takes the form of a delicious donut. And if you see an insect creeping its way onto the reels, don't be alarmed - it's just there to progressively unlock positions on the reels and help you win even more.</w:t>
      </w:r>
    </w:p>
    <w:p>
      <w:r/>
      <w:r>
        <w:t>All in all, Choco Reels offers a truly delectable slot game experience that will leave you feeling satisfied. Just be sure to brush your teeth afterwards!</w:t>
      </w:r>
    </w:p>
    <w:p>
      <w:pPr>
        <w:pStyle w:val="Heading2"/>
      </w:pPr>
      <w:r>
        <w:t>Bet Range</w:t>
      </w:r>
    </w:p>
    <w:p>
      <w:r/>
      <w:r>
        <w:t>Mmm...betting range. Just like every chocolate bar has a different percentage of cacao, every slot game has a different range of bets. And Choco Reels' range is sweet as a chocolate-covered strawberry. With a minimum bet of just 2 cents, even the casino players on a budget can have a taste of this game. Meanwhile, high rollers can raise the stakes up to €100 per spin. That's a lot of chocolate coins, if you ask me!</w:t>
      </w:r>
    </w:p>
    <w:p>
      <w:r/>
      <w:r>
        <w:t>But hey, be careful not to lose yourself in the sweet, chocolatey world of Choco Reels. Remember to set a budget before starting to play, so you can enjoy the game, but also keep your wallet safe. And let's be real, when it comes to chocolate, we always want more.</w:t>
      </w:r>
    </w:p>
    <w:p>
      <w:pPr>
        <w:pStyle w:val="Heading2"/>
      </w:pPr>
      <w:r>
        <w:t>BONUS ROUND AND MULTIPLIERS</w:t>
      </w:r>
    </w:p>
    <w:p>
      <w:r/>
      <w:r>
        <w:t>Oh boy, oh boy! Get ready for the sweetest bonus round of them all! Once you unlock all positions in Choco Reels, the game will take you on a magical journey to its Choco bonus round. How many calories are in that bonus round? No one knows, but who cares? It grants you six free spins and increases the multiplier by 1 after each round, making your chances of winning substantial rewards much greater. Now, that's the kind of sugar rush we're looking for!</w:t>
      </w:r>
    </w:p>
    <w:p>
      <w:r/>
      <w:r>
        <w:t>But wait, there's more! With various special features and bonuses, Choco Reels is the perfect game for chocolate and slot enthusiasts alike. But be careful, with a maximum potential win of 9,500 times the bet value, you might just go into a chocolate coma from all the excitement!</w:t>
      </w:r>
    </w:p>
    <w:p>
      <w:pPr>
        <w:pStyle w:val="Heading2"/>
      </w:pPr>
      <w:r>
        <w:t xml:space="preserve">Get Rich Quick: Choco Reels' Return to Player Percentage (RTP) </w:t>
      </w:r>
    </w:p>
    <w:p>
      <w:r/>
      <w:r>
        <w:t>I don't know about you, but when I play a slot game, I'm not just looking for a fun time. I want to make bank! That's why I always check the Return to Player (RTP) percentage before spinning the reels. Luckily, Choco Reels has a solid RTP of 96.22% which means you have a decent chance of walking away with some dough. Hey, you might even be able to afford a fancy chocolate fountain for your next party!</w:t>
      </w:r>
      <w:r/>
    </w:p>
    <w:p>
      <w:r/>
      <w:r>
        <w:t>But let's be real, there's no guarantee you'll strike it rich with this game. Still, it's better to play a game with a higher RTP than one with a lower percentage. Think of it like buying a lottery ticket. Sure, the odds may be against you, but you're still giving it a shot. Plus, unlike a lottery ticket, playing Choco Reels is actually enjoyable. You get to stare at chocolate bars, truffles, and other mouth-watering treats. Just try not to drool on your keyboard while you play.</w:t>
      </w:r>
    </w:p>
    <w:p>
      <w:pPr>
        <w:pStyle w:val="Heading2"/>
      </w:pPr>
      <w:r>
        <w:t>FAQ</w:t>
      </w:r>
    </w:p>
    <w:p>
      <w:pPr>
        <w:pStyle w:val="Heading3"/>
      </w:pPr>
      <w:r>
        <w:t>Who developed Choco Reels?</w:t>
      </w:r>
    </w:p>
    <w:p>
      <w:r/>
      <w:r>
        <w:t>Choco Reels was developed by software house Wazdan.</w:t>
      </w:r>
    </w:p>
    <w:p>
      <w:pPr>
        <w:pStyle w:val="Heading3"/>
      </w:pPr>
      <w:r>
        <w:t>What is the maximum potential win in Choco Reels?</w:t>
      </w:r>
    </w:p>
    <w:p>
      <w:r/>
      <w:r>
        <w:t>The maximum potential win in Choco Reels is 9,500 times the bet value.</w:t>
      </w:r>
    </w:p>
    <w:p>
      <w:pPr>
        <w:pStyle w:val="Heading3"/>
      </w:pPr>
      <w:r>
        <w:t>How many pay lines does Choco Reels have?</w:t>
      </w:r>
    </w:p>
    <w:p>
      <w:r/>
      <w:r>
        <w:t>Choco Reels has 2,203 pay lines that can increase up to 46,656 as you progress through the different levels.</w:t>
      </w:r>
    </w:p>
    <w:p>
      <w:pPr>
        <w:pStyle w:val="Heading3"/>
      </w:pPr>
      <w:r>
        <w:t>What is the bet range in Choco Reels?</w:t>
      </w:r>
    </w:p>
    <w:p>
      <w:r/>
      <w:r>
        <w:t>The bet range in Choco Reels starts from 2 cents up to a maximum of €100, catering to both moderate and high rollers.</w:t>
      </w:r>
    </w:p>
    <w:p>
      <w:pPr>
        <w:pStyle w:val="Heading3"/>
      </w:pPr>
      <w:r>
        <w:t>What is the Return to Player percentage in Choco Reels?</w:t>
      </w:r>
    </w:p>
    <w:p>
      <w:r/>
      <w:r>
        <w:t>Choco Reels has a decent Return to Player (RTP) percentage of 96.22%, slightly above the average for most slot games.</w:t>
      </w:r>
    </w:p>
    <w:p>
      <w:pPr>
        <w:pStyle w:val="Heading3"/>
      </w:pPr>
      <w:r>
        <w:t>What are the regular game symbols in Choco Reels?</w:t>
      </w:r>
    </w:p>
    <w:p>
      <w:r/>
      <w:r>
        <w:t>The regular game symbols in Choco Reels are sweets and candies of varying values, with the highest-paying being a spiral lollipop.</w:t>
      </w:r>
    </w:p>
    <w:p>
      <w:pPr>
        <w:pStyle w:val="Heading3"/>
      </w:pPr>
      <w:r>
        <w:t>What are the special symbols in Choco Reels?</w:t>
      </w:r>
    </w:p>
    <w:p>
      <w:r/>
      <w:r>
        <w:t>The special symbols in Choco Reels include a basket of sweets as the Wild, a donut as the Scatter, and an insect that progressively unlocks positions on the reels.</w:t>
      </w:r>
    </w:p>
    <w:p>
      <w:pPr>
        <w:pStyle w:val="Heading3"/>
      </w:pPr>
      <w:r>
        <w:t>What happens in the Choco bonus round of Choco Reels?</w:t>
      </w:r>
    </w:p>
    <w:p>
      <w:r/>
      <w:r>
        <w:t>The Choco bonus round of Choco Reels grants six free spins and increases the multiplier by 1 after each round, increasing the chances of substantial rewards!</w:t>
      </w:r>
    </w:p>
    <w:p>
      <w:pPr>
        <w:pStyle w:val="Heading2"/>
      </w:pPr>
      <w:r>
        <w:t>What we like</w:t>
      </w:r>
    </w:p>
    <w:p>
      <w:pPr>
        <w:pStyle w:val="ListBullet"/>
        <w:spacing w:line="240" w:lineRule="auto"/>
        <w:ind w:left="720"/>
      </w:pPr>
      <w:r/>
      <w:r>
        <w:t>Elaborate gameplay with various special features and bonuses</w:t>
      </w:r>
    </w:p>
    <w:p>
      <w:pPr>
        <w:pStyle w:val="ListBullet"/>
        <w:spacing w:line="240" w:lineRule="auto"/>
        <w:ind w:left="720"/>
      </w:pPr>
      <w:r/>
      <w:r>
        <w:t>Whopping 2,203 pay lines that can increase up to 46,656</w:t>
      </w:r>
    </w:p>
    <w:p>
      <w:pPr>
        <w:pStyle w:val="ListBullet"/>
        <w:spacing w:line="240" w:lineRule="auto"/>
        <w:ind w:left="720"/>
      </w:pPr>
      <w:r/>
      <w:r>
        <w:t>Choco bonus round grants six free spins and increases the multiplier by 1</w:t>
      </w:r>
    </w:p>
    <w:p>
      <w:pPr>
        <w:pStyle w:val="ListBullet"/>
        <w:spacing w:line="240" w:lineRule="auto"/>
        <w:ind w:left="720"/>
      </w:pPr>
      <w:r/>
      <w:r>
        <w:t>Maximum potential win of 9,500 times the bet value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mobile app available yet</w:t>
      </w:r>
    </w:p>
    <w:p>
      <w:r/>
      <w:r>
        <w:rPr>
          <w:i/>
        </w:rPr>
        <w:t>Create a feature image for Choco Reels that captures the game's sweet yet vibrant atmosphere. The image should be in cartoon style and feature a happy Maya warrior with glasses, highlighting the game's unique theme. The warrior should be surrounded by the colorful sweets and confectionaries that are featured in the game, such as chocolate mountains, cakes, candies, and donuts. The image should be playful and eye-catching, giving players a glimpse of the exciting gameplay that Choco Reels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