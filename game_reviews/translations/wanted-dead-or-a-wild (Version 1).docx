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Wanted Dead or a Wild for Free – Exciting Wild West Slot Game</w:t>
      </w:r>
    </w:p>
    <w:p>
      <w:r/>
      <w:r>
        <w:rPr>
          <w:b/>
        </w:rPr>
        <w:t>Meta description</w:t>
      </w:r>
      <w:r>
        <w:t>: Experience the thrill of the Wild West with Wanted Dead or a Wild. Play for free and enjoy authentic graphics, engaging gameplay and exciting bonus round.</w:t>
      </w:r>
    </w:p>
    <w:p>
      <w:pPr>
        <w:pStyle w:val="Heading2"/>
      </w:pPr>
      <w:r>
        <w:t>Graphics and Sound Design</w:t>
      </w:r>
    </w:p>
    <w:p>
      <w:r/>
      <w:r>
        <w:t>Set your sights on the dusty saloons of the Wild West and saddle up for an unforgettable ride in the online casino slot game 'Wanted Dead or a Wild.' The graphics in this game are so realistic, you'll feel like you're right there in the heart of the action. From the dusty tumbleweeds to the wooden buildings, every detail has been thought out to create an immersive experience you won't forget anytime soon.</w:t>
      </w:r>
    </w:p>
    <w:p>
      <w:r/>
      <w:r>
        <w:t>But let's not forget about the sound effects, which are loud and realistic enough to make you think you're hearing the wild west in its full glory! From the twang of a guitar to the thundering hooves of horses galloping, the sound in this game is designed to capture the true Wild West experience, so get ready to be transported back in time and feel like you're standing in the heart of the action!</w:t>
      </w:r>
    </w:p>
    <w:p>
      <w:r/>
      <w:r>
        <w:t>In short, the graphics and sound design in 'Wanted Dead or a Wild' are top-notch, creating an unforgettable atmosphere that will keep you coming back for more. So, grab your cowboy hat, polish your boots, and get ready to experience an online casino slot game that's unlike anything you've ever played before!</w:t>
      </w:r>
    </w:p>
    <w:p>
      <w:pPr>
        <w:pStyle w:val="Heading2"/>
      </w:pPr>
      <w:r>
        <w:t>Unleashing the Wild and Scatter Symbols</w:t>
      </w:r>
    </w:p>
    <w:p>
      <w:r/>
      <w:r>
        <w:t>Get ready to go wild in the ultimate showdown with the new casino slot game Wanted Dead or a Wild. The game offers an incredible gaming experience with its fast-paced gameplay, massive payouts and impressive visuals. One of the best features of the game is the inclusion of both wild and scatter symbols.</w:t>
      </w:r>
    </w:p>
    <w:p>
      <w:r/>
      <w:r>
        <w:t>The wild symbol rebels against all other regular symbols on the game's reels. It can rapidly multiply your wins by substituting for any missing symbol, increasing your chances of striking it rich. The scatter symbol, on the other hand, is something straight out of a cowboy film. Land three or more of these symbols and you unlock the infamous Bandit's Bonus Round. This bonus offers an incredible payout and sweeps you away on a journey to find the ultimate treasure.</w:t>
      </w:r>
    </w:p>
    <w:p>
      <w:r/>
      <w:r>
        <w:t>Coming to the funny part, the wild symbols are sure to get your heart racing, just like your favorite cowboy. They jump off the screen in excitement when they line up just right, and scream yee-haw, much like a real cowboy would when he wins big. The scatter symbols are as elusive as the infamous outlaws themselves, and you may need to reload your six-shooter to catch them. But once you do, the treasure hidden deep in the game's bonus feature is well worth the rewards.</w:t>
      </w:r>
    </w:p>
    <w:p>
      <w:pPr>
        <w:pStyle w:val="Heading2"/>
      </w:pPr>
      <w:r>
        <w:t>Bonus Round</w:t>
      </w:r>
    </w:p>
    <w:p>
      <w:r/>
      <w:r>
        <w:t>If you're a fan of western movies and love the thrill of a showdown, the bonus round in Wanted Dead or a Wild will have you feeling like a true gunslinger. This round is where you get to prove your shooting skills and take down a gang of notorious outlaws for even greater rewards.</w:t>
      </w:r>
      <w:r>
        <w:t xml:space="preserve"> </w:t>
      </w:r>
    </w:p>
    <w:p>
      <w:r/>
      <w:r>
        <w:t>It's like being transported into a classic western movie - only this time, you get to be the hero and win some serious cash. So, if you're feeling lucky and have your six-shooter at the ready, this is the perfect chance to show off your quick draw skills.</w:t>
      </w:r>
      <w:r>
        <w:t xml:space="preserve"> </w:t>
      </w:r>
    </w:p>
    <w:p>
      <w:r/>
      <w:r>
        <w:t>Just make sure you don't accidentally hit the sheriff - unless you want to end up in jail with the very outlaws you were trying to capture!</w:t>
      </w:r>
    </w:p>
    <w:p>
      <w:pPr>
        <w:pStyle w:val="Heading2"/>
      </w:pPr>
      <w:r>
        <w:t>Gameplay</w:t>
      </w:r>
    </w:p>
    <w:p>
      <w:r/>
      <w:r>
        <w:t>Are you ready to take on the wild west and come out on top? Wanted Dead or a Wild is the perfect game for you! Its five-reel, twenty-payline format allows for plenty of opportunities to hit those big wins that you've been dreaming of. And let's not forget about the extra features that make this game stand out. With the wild and scatter symbols, your chances of winning big just got even better. And if that wasn't enough, the bonus round takes things up a notch and adds an exciting twist to your gameplay.</w:t>
      </w:r>
    </w:p>
    <w:p>
      <w:r/>
      <w:r>
        <w:t>Now, you might be thinking that this game is just like any other western-themed slot game out there, but you couldn't be more wrong. The graphics and attention to detail in Wanted Dead or a Wild will transport you straight to the wild west, and the soundtrack will make you feel like you're in the middle of a gunfight.</w:t>
      </w:r>
    </w:p>
    <w:p>
      <w:r/>
      <w:r>
        <w:t>This game is perfect for both beginners and experienced players alike. The simple yet engaging gameplay makes it easy for anyone to jump in and start playing. And with the chance to win big, who wouldn't want to give it a try? So, saddle up and get ready to take on the wild west in Wanted Dead or a Wild!</w:t>
      </w:r>
    </w:p>
    <w:p>
      <w:pPr>
        <w:pStyle w:val="Heading2"/>
      </w:pPr>
      <w:r>
        <w:t>Theme</w:t>
      </w:r>
    </w:p>
    <w:p>
      <w:r/>
      <w:r>
        <w:t>Giddy up, cowboy! Grab your hat and saddle because we're headed to the Wild West. The theme of Wanted Dead or a Wild is on point, transporting players back in time to the era of duels and showdowns. From the dusty, rugged graphics to the authentic saloon music and sound effects, this game has all the bells and whistles of a true Wild West adventure.</w:t>
      </w:r>
      <w:r/>
    </w:p>
    <w:p>
      <w:r/>
      <w:r>
        <w:t>Get ready to feel like a gunslinger as you spin the reels and go in hunt of jackpot bounty. The symbols on the slot are in sync with the game's theme and consist of Wanted posters, Sheriff badges, pistols, six-shooters, and cowboys. It's like you're a hired gun looking for your next target and you've got to be quick on the trigger.</w:t>
      </w:r>
      <w:r/>
    </w:p>
    <w:p>
      <w:r/>
      <w:r>
        <w:t>The Wild West is a world of danger, excitement, and unpredictability, and this casino game encapsulates all that and more. The theme is not just entertaining but also tremendously immersive. For those who like a bit of history and western movies, this game is a must-play, yeehaw!</w:t>
      </w:r>
    </w:p>
    <w:p>
      <w:pPr>
        <w:pStyle w:val="Heading2"/>
      </w:pPr>
      <w:r>
        <w:t>FAQ</w:t>
      </w:r>
    </w:p>
    <w:p>
      <w:pPr>
        <w:pStyle w:val="Heading3"/>
      </w:pPr>
      <w:r>
        <w:t>How many paylines does Wanted Dead or a Wild have?</w:t>
      </w:r>
    </w:p>
    <w:p>
      <w:r/>
      <w:r>
        <w:t>This game has a total of 20 paylines.</w:t>
      </w:r>
    </w:p>
    <w:p>
      <w:pPr>
        <w:pStyle w:val="Heading3"/>
      </w:pPr>
      <w:r>
        <w:t>Are there any special symbols in Wanted Dead or a Wild?</w:t>
      </w:r>
    </w:p>
    <w:p>
      <w:r/>
      <w:r>
        <w:t>Yes, there are wild and scatter symbols that can help increase your chances of winning big.</w:t>
      </w:r>
    </w:p>
    <w:p>
      <w:pPr>
        <w:pStyle w:val="Heading3"/>
      </w:pPr>
      <w:r>
        <w:t>What is the bonus round in Wanted Dead or a Wild?</w:t>
      </w:r>
    </w:p>
    <w:p>
      <w:r/>
      <w:r>
        <w:t>In the bonus round, you get to take on a group of outlaws and shoot them down for a chance at even greater rewards.</w:t>
      </w:r>
    </w:p>
    <w:p>
      <w:pPr>
        <w:pStyle w:val="Heading3"/>
      </w:pPr>
      <w:r>
        <w:t>Is Wanted Dead or a Wild a high-stakes game?</w:t>
      </w:r>
    </w:p>
    <w:p>
      <w:r/>
      <w:r>
        <w:t>Yes, this game has high stakes and will keep you on the edge of your seat.</w:t>
      </w:r>
    </w:p>
    <w:p>
      <w:pPr>
        <w:pStyle w:val="Heading3"/>
      </w:pPr>
      <w:r>
        <w:t>What is the theme of Wanted Dead or a Wild?</w:t>
      </w:r>
    </w:p>
    <w:p>
      <w:r/>
      <w:r>
        <w:t>The game has a Wild West theme with rugged graphics and authentic sound effects.</w:t>
      </w:r>
    </w:p>
    <w:p>
      <w:pPr>
        <w:pStyle w:val="Heading3"/>
      </w:pPr>
      <w:r>
        <w:t>Is Wanted Dead or a Wild a five-reel game?</w:t>
      </w:r>
    </w:p>
    <w:p>
      <w:r/>
      <w:r>
        <w:t>Yes, this game has a five-reel format.</w:t>
      </w:r>
    </w:p>
    <w:p>
      <w:pPr>
        <w:pStyle w:val="Heading3"/>
      </w:pPr>
      <w:r>
        <w:t>What kind of player is Wanted Dead or a Wild best suited for?</w:t>
      </w:r>
    </w:p>
    <w:p>
      <w:r/>
      <w:r>
        <w:t>If you're looking for a thrilling, high-stakes slot game with exciting gameplay, Wanted Dead or a Wild is perfect for you.</w:t>
      </w:r>
    </w:p>
    <w:p>
      <w:pPr>
        <w:pStyle w:val="Heading3"/>
      </w:pPr>
      <w:r>
        <w:t>Is Wanted Dead or a Wild recommended by experienced gamblers?</w:t>
      </w:r>
    </w:p>
    <w:p>
      <w:r/>
      <w:r>
        <w:t>Yes, as an experienced gambler, I highly recommend giving Wanted Dead or a Wild a spin.</w:t>
      </w:r>
    </w:p>
    <w:p>
      <w:pPr>
        <w:pStyle w:val="Heading2"/>
      </w:pPr>
      <w:r>
        <w:t>What we like</w:t>
      </w:r>
    </w:p>
    <w:p>
      <w:pPr>
        <w:pStyle w:val="ListBullet"/>
        <w:spacing w:line="240" w:lineRule="auto"/>
        <w:ind w:left="720"/>
      </w:pPr>
      <w:r/>
      <w:r>
        <w:t>Authentic graphics and sound design</w:t>
      </w:r>
    </w:p>
    <w:p>
      <w:pPr>
        <w:pStyle w:val="ListBullet"/>
        <w:spacing w:line="240" w:lineRule="auto"/>
        <w:ind w:left="720"/>
      </w:pPr>
      <w:r/>
      <w:r>
        <w:t>Both wild and scatter symbols for added excitement</w:t>
      </w:r>
    </w:p>
    <w:p>
      <w:pPr>
        <w:pStyle w:val="ListBullet"/>
        <w:spacing w:line="240" w:lineRule="auto"/>
        <w:ind w:left="720"/>
      </w:pPr>
      <w:r/>
      <w:r>
        <w:t>Engaging bonus round with big rewards</w:t>
      </w:r>
    </w:p>
    <w:p>
      <w:pPr>
        <w:pStyle w:val="ListBullet"/>
        <w:spacing w:line="240" w:lineRule="auto"/>
        <w:ind w:left="720"/>
      </w:pPr>
      <w:r/>
      <w:r>
        <w:t>Ample opportunities for big wins with 20 paylines</w:t>
      </w:r>
    </w:p>
    <w:p>
      <w:pPr>
        <w:pStyle w:val="Heading2"/>
      </w:pPr>
      <w:r>
        <w:t>What we don't like</w:t>
      </w:r>
    </w:p>
    <w:p>
      <w:pPr>
        <w:pStyle w:val="ListBullet"/>
        <w:spacing w:line="240" w:lineRule="auto"/>
        <w:ind w:left="720"/>
      </w:pPr>
      <w:r/>
      <w:r>
        <w:t>Limited theme may not appeal to all players</w:t>
      </w:r>
    </w:p>
    <w:p>
      <w:pPr>
        <w:pStyle w:val="ListBullet"/>
        <w:spacing w:line="240" w:lineRule="auto"/>
        <w:ind w:left="720"/>
      </w:pPr>
      <w:r/>
      <w:r>
        <w:t>No progressive jackpot offered</w:t>
      </w:r>
    </w:p>
    <w:p>
      <w:r/>
      <w:r>
        <w:rPr>
          <w:i/>
        </w:rPr>
        <w:t>Prompt: Create an image that represents the game "Wanted Dead or a Wild" in a cartoon style. The main focus of the image should be a happy Maya warrior with glasses. The warrior should be dressed in Wild West attire and wielding a gun or revolver. The background of the image should have a rugged, rustic feel and feature cacti, mountains, and other symbols of the Wild West. The image should convey a sense of excitement and adventure, while also highlighting the game's unique combination of Wild West and Mayan themes. Make sure the image is eye-catching and visually interesting to pique the interest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