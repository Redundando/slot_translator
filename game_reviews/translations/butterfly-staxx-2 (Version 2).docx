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Staxx 2 Free: Review and Gameplay Features</w:t>
      </w:r>
    </w:p>
    <w:p>
      <w:r/>
      <w:r>
        <w:rPr>
          <w:b/>
        </w:rPr>
        <w:t>Meta description</w:t>
      </w:r>
      <w:r>
        <w:t>: Read our review of Butterfly Staxx 2, including gameplay features, visuals, RTP, and comparisons. Play for free now.</w:t>
      </w:r>
    </w:p>
    <w:p>
      <w:pPr>
        <w:pStyle w:val="Heading2"/>
      </w:pPr>
      <w:r>
        <w:t>Gameplay Features and Mechanics</w:t>
      </w:r>
    </w:p>
    <w:p>
      <w:r/>
      <w:r>
        <w:t>Are you ready to flutter away with Butterfly Staxx 2? This charming slot game features a 5x4 grid with 40 win lines and an impressive RTP of 96.35%. That's almost as good as hitting the jackpot!</w:t>
      </w:r>
    </w:p>
    <w:p>
      <w:r/>
      <w:r>
        <w:t>If you're looking for Wilds, keep an eye out for the purple orchid symbol. It's like a breath of fresh air in a garden full of the same old boring slot games. And let's talk about those golden butterflies. Not only are they beautiful, but they can also grant you free spins! That's right, it's a two-for-one deal. You can enjoy the beauty of the butterfly while racking up some serious winnings.</w:t>
      </w:r>
    </w:p>
    <w:p>
      <w:r/>
      <w:r>
        <w:t>But wait, there's more! If you manage to cover the two reels to the left of the original grid with golden butterflies during your free spins, you'll unlock a second game grid. And if you're really lucky and you cover the reels to the left of the second grid, you'll unlock a third one! It's a slots bonanza! Like a butterfly emerging from its cocoon, this game offers endless possibilities.</w:t>
      </w:r>
    </w:p>
    <w:p>
      <w:pPr>
        <w:pStyle w:val="Heading2"/>
      </w:pPr>
      <w:r>
        <w:t>Winning Potential and RTP</w:t>
      </w:r>
    </w:p>
    <w:p>
      <w:r/>
      <w:r>
        <w:t xml:space="preserve">Are you ready to score some serious payouts? With an estimated RTP of 96.35%, Butterfly Staxx 2 is definitely worth checking out. Of course, as a game of luck, there are no guarantees, but the odds are in your favor. </w:t>
      </w:r>
      <w:r/>
    </w:p>
    <w:p>
      <w:r/>
      <w:r>
        <w:t>Not only can you land winning combinations during regular play, but when you trigger the free spins mode, the additional game grids come into play, increasing your chances of winning even more. So, let those butterflies land on your screen and watch your winnings soar!</w:t>
      </w:r>
      <w:r/>
    </w:p>
    <w:p>
      <w:r/>
      <w:r>
        <w:t>The only downside of this game is that you might get distracted by the vibrant and colorful graphics. I mean, who can blame you? It feels like you're stepping into a beautiful garden full of butterflies and flowers. Just try not to get too caught up in the scenery and remember to keep your eyes on the prize!</w:t>
      </w:r>
    </w:p>
    <w:p>
      <w:pPr>
        <w:pStyle w:val="Heading2"/>
      </w:pPr>
      <w:r>
        <w:t>Comparison to Similar Games from NetEnt and Pragmatic Play</w:t>
      </w:r>
    </w:p>
    <w:p>
      <w:r/>
      <w:r>
        <w:t>So, you've fluttered through Butterfly Staxx 2 and now you're looking for similar games? Fear not, we've got some recommendations for you! Let's start with other NetEnt titles like Trolls, Evolution, and Fairytale Legends. They all share similar elements to Butterfly Staxx 2, including dreamlike sequences and natural scenery. And who doesn't love a game that lets your imagination take flight?</w:t>
      </w:r>
    </w:p>
    <w:p>
      <w:r/>
      <w:r>
        <w:t>Looking for more floral-themed games? Pragmatic Play's Jade Butterfly is a great choice. With stunning graphics and relaxing gameplay, it's the perfect way to unwind after a long day. Plus, who can say no to more butterflies?</w:t>
      </w:r>
    </w:p>
    <w:p>
      <w:r/>
      <w:r>
        <w:t>Overall, if you enjoyed Butterfly Staxx 2, you're sure to find something you love from NetEnt and Pragmatic Play's game selection. So, let your wings take you on a journey and find your perfect match!</w:t>
      </w:r>
    </w:p>
    <w:p>
      <w:pPr>
        <w:pStyle w:val="Heading2"/>
      </w:pPr>
      <w:r>
        <w:t>Overall Recommendation and Conclusion</w:t>
      </w:r>
    </w:p>
    <w:p>
      <w:r/>
      <w:r>
        <w:t xml:space="preserve">Butterfly Staxx 2 is more than just a game, it's a visually hypnotic escape from reality. The game is so calming that it feels like you could be lounging on a beach instead of sitting in front of your device. The fluttering of butterflies and the endless colors on the screen make it almost impossible not to get lost in this game, even if you're not winning big. </w:t>
      </w:r>
    </w:p>
    <w:p>
      <w:r/>
      <w:r>
        <w:t>But don't be fooled by the zen atmosphere; this game has solid winning potential. The 40 win lines combined with the Wild and free spin symbols make it quite lucrative. The butterflies may be gentle, but they can pack a punch.</w:t>
      </w:r>
    </w:p>
    <w:p>
      <w:r/>
      <w:r>
        <w:t>If you're looking for similar games, then you should check out other titles by NetEnt. Their games are always top-notch when it comes to visuals and gameplay. But, if you're into floral themes, then Jade Butterfly from Pragmatic Play might tickle your fancy. With its captivating background and colorful layout, you'll also feel transported to a serene garden full of free spins and big wins.</w:t>
      </w:r>
    </w:p>
    <w:p>
      <w:pPr>
        <w:pStyle w:val="Heading2"/>
      </w:pPr>
      <w:r>
        <w:t>FAQ</w:t>
      </w:r>
    </w:p>
    <w:p>
      <w:pPr>
        <w:pStyle w:val="Heading3"/>
      </w:pPr>
      <w:r>
        <w:t>What is the theme of Butterfly Staxx 2?</w:t>
      </w:r>
    </w:p>
    <w:p>
      <w:r/>
      <w:r>
        <w:t>The theme is butterflies and nature.</w:t>
      </w:r>
    </w:p>
    <w:p>
      <w:pPr>
        <w:pStyle w:val="Heading3"/>
      </w:pPr>
      <w:r>
        <w:t>What is the game grid of Butterfly Staxx 2?</w:t>
      </w:r>
    </w:p>
    <w:p>
      <w:r/>
      <w:r>
        <w:t>It uses a 5x4 game grid instead of the more common 5x3.</w:t>
      </w:r>
    </w:p>
    <w:p>
      <w:pPr>
        <w:pStyle w:val="Heading3"/>
      </w:pPr>
      <w:r>
        <w:t>How many win lines does Butterfly Staxx 2 have?</w:t>
      </w:r>
    </w:p>
    <w:p>
      <w:r/>
      <w:r>
        <w:t>It has 40 win lines.</w:t>
      </w:r>
    </w:p>
    <w:p>
      <w:pPr>
        <w:pStyle w:val="Heading3"/>
      </w:pPr>
      <w:r>
        <w:t>What is the Wild symbol in Butterfly Staxx 2?</w:t>
      </w:r>
    </w:p>
    <w:p>
      <w:r/>
      <w:r>
        <w:t>The purple orchid is a Wild symbol and can replace any other normal symbol.</w:t>
      </w:r>
    </w:p>
    <w:p>
      <w:pPr>
        <w:pStyle w:val="Heading3"/>
      </w:pPr>
      <w:r>
        <w:t>What does the golden butterfly symbol do in Butterfly Staxx 2?</w:t>
      </w:r>
    </w:p>
    <w:p>
      <w:r/>
      <w:r>
        <w:t>It allows access to free spins, and having more golden butterflies exponentially increases the chances of winning.</w:t>
      </w:r>
    </w:p>
    <w:p>
      <w:pPr>
        <w:pStyle w:val="Heading3"/>
      </w:pPr>
      <w:r>
        <w:t>What is the estimated RTP of Butterfly Staxx 2?</w:t>
      </w:r>
    </w:p>
    <w:p>
      <w:r/>
      <w:r>
        <w:t>The estimated RTP is 96.35%.</w:t>
      </w:r>
    </w:p>
    <w:p>
      <w:pPr>
        <w:pStyle w:val="Heading3"/>
      </w:pPr>
      <w:r>
        <w:t>What other similar slots are available?</w:t>
      </w:r>
    </w:p>
    <w:p>
      <w:r/>
      <w:r>
        <w:t>Similar slots from NetEnt include Trolls, Evolution, and Fairytale Legends. A similar floral-themed slot is Jade Butterfly from Pragmatic Play.</w:t>
      </w:r>
    </w:p>
    <w:p>
      <w:pPr>
        <w:pStyle w:val="Heading3"/>
      </w:pPr>
      <w:r>
        <w:t>Is Butterfly Staxx 2 a relaxing slot game?</w:t>
      </w:r>
    </w:p>
    <w:p>
      <w:r/>
      <w:r>
        <w:t>Yes, Butterfly Staxx 2 is known for its ability to not shout in the player's ears, but to relax them with gentle atmospheric music and calming graphics.</w:t>
      </w:r>
    </w:p>
    <w:p>
      <w:pPr>
        <w:pStyle w:val="Heading2"/>
      </w:pPr>
      <w:r>
        <w:t>What we like</w:t>
      </w:r>
    </w:p>
    <w:p>
      <w:pPr>
        <w:pStyle w:val="ListBullet"/>
        <w:spacing w:line="240" w:lineRule="auto"/>
        <w:ind w:left="720"/>
      </w:pPr>
      <w:r/>
      <w:r>
        <w:t>Relaxing atmosphere</w:t>
      </w:r>
    </w:p>
    <w:p>
      <w:pPr>
        <w:pStyle w:val="ListBullet"/>
        <w:spacing w:line="240" w:lineRule="auto"/>
        <w:ind w:left="720"/>
      </w:pPr>
      <w:r/>
      <w:r>
        <w:t>Solid RTP of 96.35%</w:t>
      </w:r>
    </w:p>
    <w:p>
      <w:pPr>
        <w:pStyle w:val="ListBullet"/>
        <w:spacing w:line="240" w:lineRule="auto"/>
        <w:ind w:left="720"/>
      </w:pPr>
      <w:r/>
      <w:r>
        <w:t>Free spins mode with additional game grids</w:t>
      </w:r>
    </w:p>
    <w:p>
      <w:pPr>
        <w:pStyle w:val="ListBullet"/>
        <w:spacing w:line="240" w:lineRule="auto"/>
        <w:ind w:left="720"/>
      </w:pPr>
      <w:r/>
      <w:r>
        <w:t>Visually appealing design</w:t>
      </w:r>
    </w:p>
    <w:p>
      <w:pPr>
        <w:pStyle w:val="Heading2"/>
      </w:pPr>
      <w:r>
        <w:t>What we don't like</w:t>
      </w:r>
    </w:p>
    <w:p>
      <w:pPr>
        <w:pStyle w:val="ListBullet"/>
        <w:spacing w:line="240" w:lineRule="auto"/>
        <w:ind w:left="720"/>
      </w:pPr>
      <w:r/>
      <w:r>
        <w:t>Limited sound effects</w:t>
      </w:r>
    </w:p>
    <w:p>
      <w:pPr>
        <w:pStyle w:val="ListBullet"/>
        <w:spacing w:line="240" w:lineRule="auto"/>
        <w:ind w:left="720"/>
      </w:pPr>
      <w:r/>
      <w:r>
        <w:t>Low maximum payout</w:t>
      </w:r>
    </w:p>
    <w:p>
      <w:r/>
      <w:r>
        <w:rPr>
          <w:i/>
        </w:rPr>
        <w:t>Create a feature image fitting the game "Butterfly Staxx 2". The image should be in cartoon style and feature a happy Maya warrior with glasses. The warrior should be surrounded by butterflies and flowers, with a slot machine in the background. The image should have a relaxing and ethereal feel to match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