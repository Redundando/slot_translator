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Wild Toro Free: Game Review &amp; Guide 2021</w:t>
      </w:r>
    </w:p>
    <w:p>
      <w:r/>
      <w:r>
        <w:rPr>
          <w:b/>
        </w:rPr>
        <w:t>Meta description</w:t>
      </w:r>
      <w:r>
        <w:t>: Discover Wild Toro, a stunning slot game with 178 paylines, Wild Toro symbol, and beautiful graphics. Play for free and win big!</w:t>
      </w:r>
    </w:p>
    <w:p>
      <w:pPr>
        <w:pStyle w:val="Heading2"/>
      </w:pPr>
      <w:r>
        <w:t>Gameplay and Rules</w:t>
      </w:r>
    </w:p>
    <w:p>
      <w:r/>
      <w:r>
        <w:t xml:space="preserve">Get ready for a wild ride with Wild Toro by Elk - the game that promises 178 ways to win big! This modern and captivating game offers a 5x4 grid where players can easily keep track of their wins. With its basic yet effective functions, such as the Wild symbol and the Bull and Matador symbols, players are sure to have a blast on the reels. </w:t>
      </w:r>
      <w:r/>
    </w:p>
    <w:p>
      <w:r/>
      <w:r>
        <w:t xml:space="preserve"> Whether you're a seasoned player or just starting out, you'll love the easy-to-play Wild Toro. With its user-friendly interface and straightforward rules, players can quickly get in on the action and start winning big. </w:t>
      </w:r>
      <w:r/>
    </w:p>
    <w:p>
      <w:r/>
      <w:r>
        <w:t xml:space="preserve"> Plus, let's talk about those graphics - the animation is smooth, and the sound effects perfectly complement the experience. It's like being transported to a Spanish bullfighting arena, but with way less danger - and a lot more cash prizes!</w:t>
      </w:r>
      <w:r/>
    </w:p>
    <w:p>
      <w:r/>
      <w:r>
        <w:t xml:space="preserve">One thing that sets this game apart is the unpredictable behavior of the Toro himself - this wild animal can appear anywhere on the reels and leave a trail of Wilds in its path. It's like having your own personal assistant who turns everything into gold! </w:t>
      </w:r>
      <w:r/>
    </w:p>
    <w:p>
      <w:r/>
      <w:r>
        <w:t xml:space="preserve">In conclusion, if you're looking for a slot game that brings both fun and excitement to the table, Wild Toro is definitely worth a spin. So why wait? Head to your favourite online casino and give it a try! </w:t>
      </w:r>
    </w:p>
    <w:p>
      <w:pPr>
        <w:pStyle w:val="Heading2"/>
      </w:pPr>
      <w:r>
        <w:t>Graphics and Theme</w:t>
      </w:r>
    </w:p>
    <w:p>
      <w:r/>
      <w:r>
        <w:t>Buckle up, amigos! Wild Toro is taking us on a Spanish adventure of bullfighting! The game's graphics are so good that even the bulls on the reels will leave you saying 'holy guacamole!' The designers of this game should be awarded 'el mejor diseño' for the stunning visuals and the intricate attention to detail.</w:t>
      </w:r>
    </w:p>
    <w:p>
      <w:r/>
      <w:r>
        <w:t>The semi-transparent reels give players a clear view of the bullring, inviting them to appreciate the game's backdrop. The vibrant symbols are where the game truly shines, though! The bull symbol is particularly memorable with its human-like features. And don't get us started on the roses and oranges that are pierced with a knife - seems a shame to ruin fresh fruit like that, but I guess we'll let it slide for the sake of the game.</w:t>
      </w:r>
    </w:p>
    <w:p>
      <w:pPr>
        <w:pStyle w:val="Heading2"/>
      </w:pPr>
      <w:r>
        <w:t>Paylines and Odds</w:t>
      </w:r>
    </w:p>
    <w:p>
      <w:r/>
      <w:r>
        <w:t xml:space="preserve">One hundred and seventy-eight paylines? Now that's what I call a chance to win big! Wild Toro gives you more opportunities to score than your Uncle Sal's karaoke sessions. </w:t>
      </w:r>
    </w:p>
    <w:p>
      <w:r/>
      <w:r>
        <w:t xml:space="preserve">And while some slot machines can offer rather stingy returns, Wild Toro is no Scrooge. With an RTP set at 96.40%, you'll be getting back nearly all of what you put in. It's like putting a dollar in and getting 96 cents back. Okay, so it's not LIKE that at all- it's exactly that! </w:t>
      </w:r>
    </w:p>
    <w:p>
      <w:r/>
      <w:r>
        <w:t xml:space="preserve">The game's numerous paylines, coupled with its lightning-fast functions, make for an exhilarating gaming experience, to say the least. You could win so big, you'll finally be able to afford that novelty duck phone that you've always wanted. Or you can just keep playing Wild Toro- we won't judge. </w:t>
      </w:r>
    </w:p>
    <w:p>
      <w:pPr>
        <w:pStyle w:val="Heading2"/>
      </w:pPr>
      <w:r>
        <w:t>Special Symbols and Features</w:t>
      </w:r>
    </w:p>
    <w:p>
      <w:r/>
      <w:r>
        <w:t>Are you ready for some wild surprises with Wild Toro? This online slot game is loaded with special symbols and features that are sure to keep you entertained. Let's take a closer look at what this game has in store:</w:t>
      </w:r>
    </w:p>
    <w:p>
      <w:r/>
      <w:r>
        <w:t>One of the most exciting features of Wild Toro is its Wild symbol. And we're not just talking about any old Wild symbol - this one is represented by a golden Wild Toro sign with fancy animations. It's the perfect symbol to help you create winning combinations on any of the 178 paylines. In fact, we wouldn't be surprised if this symbol becomes your new best friend!</w:t>
      </w:r>
    </w:p>
    <w:p>
      <w:r/>
      <w:r>
        <w:t>But that's not all. Wild Toro also boasts another unique feature - the Bull and Matador symbols. These symbols can extend across the entire reel, giving you even more opportunities to earn big winnings. And let's be honest, who wouldn't want to experience the thrill of being a matador, even if it's just through a slot game?</w:t>
      </w:r>
    </w:p>
    <w:p>
      <w:r/>
      <w:r>
        <w:t>Overall, Wild Toro is a great choice for any player who is looking for exciting symbols and features that can help them hit the jackpot. So what are you waiting for? Give Wild Toro a spin and see if you have what it takes to outsmart the bull and emerge as the ultimate champion!</w:t>
      </w:r>
    </w:p>
    <w:p>
      <w:pPr>
        <w:pStyle w:val="Heading2"/>
      </w:pPr>
      <w:r>
        <w:t>Awards and Recognition</w:t>
      </w:r>
    </w:p>
    <w:p>
      <w:r/>
      <w:r>
        <w:t>In 2017, Wild Toro by Elk was named game of the year. This recognition was well-deserved, and not just because I won big on it. Okay, maybe that's the only reason. But hear me out - the beautiful graphics and efficient functions make for an all-around enjoyable experience. And let's not forget about those 178 paylines. That's right, you read that correctly. One hundred and seventy-eight paylines. That's more opportunities to win than there are flavors of ice cream at your local shop. Speaking of ice cream, excuse me while I take a quick break to grab a scoop.</w:t>
      </w:r>
    </w:p>
    <w:p>
      <w:r/>
      <w:r>
        <w:t>Okay, I'm back. Where was I? Right, Wild Toro. It's not just about the paylines though. The classic 5x4 grid layout makes everything easy to navigate, even for those who are new to the world of online slots. And did I mention the theme? The game takes place in a bullring (hence the name) and the symbols include matadors, roses, and of course, the elusive Wild Toro himself. All in all, it's a well-crafted game that is deserving of its game of the year title. Now, if you'll excuse me, I have some bulls to wrangle. Or was it reels to spin?</w:t>
      </w:r>
    </w:p>
    <w:p>
      <w:pPr>
        <w:pStyle w:val="Heading2"/>
      </w:pPr>
      <w:r>
        <w:t>FAQ</w:t>
      </w:r>
    </w:p>
    <w:p>
      <w:pPr>
        <w:pStyle w:val="Heading3"/>
      </w:pPr>
      <w:r>
        <w:t>What is the theme of the Wild Toro slot machine?</w:t>
      </w:r>
    </w:p>
    <w:p>
      <w:r/>
      <w:r>
        <w:t>The theme is bullfighting with modern and engaging graphics.</w:t>
      </w:r>
    </w:p>
    <w:p>
      <w:pPr>
        <w:pStyle w:val="Heading3"/>
      </w:pPr>
      <w:r>
        <w:t>What is the producer of Wild Toro?</w:t>
      </w:r>
    </w:p>
    <w:p>
      <w:r/>
      <w:r>
        <w:t>Elk is the producer of Wild Toro.</w:t>
      </w:r>
    </w:p>
    <w:p>
      <w:pPr>
        <w:pStyle w:val="Heading3"/>
      </w:pPr>
      <w:r>
        <w:t>How many paylines does Wild Toro have?</w:t>
      </w:r>
    </w:p>
    <w:p>
      <w:r/>
      <w:r>
        <w:t>Wild Toro has 178 paylines, which is more than the standard on the market.</w:t>
      </w:r>
    </w:p>
    <w:p>
      <w:pPr>
        <w:pStyle w:val="Heading3"/>
      </w:pPr>
      <w:r>
        <w:t>What is the RTP of Wild Toro?</w:t>
      </w:r>
    </w:p>
    <w:p>
      <w:r/>
      <w:r>
        <w:t>The RTP of Wild Toro is 96.40%, which is in line with the market average.</w:t>
      </w:r>
    </w:p>
    <w:p>
      <w:pPr>
        <w:pStyle w:val="Heading3"/>
      </w:pPr>
      <w:r>
        <w:t>What are the symbols in Wild Toro?</w:t>
      </w:r>
    </w:p>
    <w:p>
      <w:r/>
      <w:r>
        <w:t>There are Wild Toro, Bull, Matador, rose, and orange pierced by a knife symbols, among others.</w:t>
      </w:r>
    </w:p>
    <w:p>
      <w:pPr>
        <w:pStyle w:val="Heading3"/>
      </w:pPr>
      <w:r>
        <w:t>Which was the game of the year in 2017?</w:t>
      </w:r>
    </w:p>
    <w:p>
      <w:r/>
      <w:r>
        <w:t>Wild Toro by Elk was the game of the year in 2017.</w:t>
      </w:r>
    </w:p>
    <w:p>
      <w:pPr>
        <w:pStyle w:val="Heading3"/>
      </w:pPr>
      <w:r>
        <w:t>Can I play Wild Toro on my smartphone?</w:t>
      </w:r>
    </w:p>
    <w:p>
      <w:r/>
      <w:r>
        <w:t>Yes, you can play Wild Toro on your smartphone's browser, without any need to download an app or register.</w:t>
      </w:r>
    </w:p>
    <w:p>
      <w:pPr>
        <w:pStyle w:val="Heading3"/>
      </w:pPr>
      <w:r>
        <w:t>Are there any similar slot machines to Wild Toro?</w:t>
      </w:r>
    </w:p>
    <w:p>
      <w:r/>
      <w:r>
        <w:t>Yes, El Torero is another slot machine with a similar bullfighting theme. However, Wild Toro has better graphics and more paylines.</w:t>
      </w:r>
    </w:p>
    <w:p>
      <w:pPr>
        <w:pStyle w:val="Heading2"/>
      </w:pPr>
      <w:r>
        <w:t>What we like</w:t>
      </w:r>
    </w:p>
    <w:p>
      <w:pPr>
        <w:pStyle w:val="ListBullet"/>
        <w:spacing w:line="240" w:lineRule="auto"/>
        <w:ind w:left="720"/>
      </w:pPr>
      <w:r/>
      <w:r>
        <w:t>178 paylines for increased chances to win</w:t>
      </w:r>
    </w:p>
    <w:p>
      <w:pPr>
        <w:pStyle w:val="ListBullet"/>
        <w:spacing w:line="240" w:lineRule="auto"/>
        <w:ind w:left="720"/>
      </w:pPr>
      <w:r/>
      <w:r>
        <w:t>Beautiful Spanish-style graphics</w:t>
      </w:r>
    </w:p>
    <w:p>
      <w:pPr>
        <w:pStyle w:val="ListBullet"/>
        <w:spacing w:line="240" w:lineRule="auto"/>
        <w:ind w:left="720"/>
      </w:pPr>
      <w:r/>
      <w:r>
        <w:t>Efficient functions, including Wild symbol</w:t>
      </w:r>
    </w:p>
    <w:p>
      <w:pPr>
        <w:pStyle w:val="ListBullet"/>
        <w:spacing w:line="240" w:lineRule="auto"/>
        <w:ind w:left="720"/>
      </w:pPr>
      <w:r/>
      <w:r>
        <w:t>Suitable for both beginners and experts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Not available in all online casinos</w:t>
      </w:r>
    </w:p>
    <w:p>
      <w:r/>
      <w:r>
        <w:rPr>
          <w:i/>
        </w:rPr>
        <w:t>Create a feature image fitting the game "Wild Toro" using the following specifications: - The image should be in cartoon style - It should feature a happy Maya warrior with glasses - The image should also include elements related to bullfighting, such as a bull or a bullring Be creative and make sure the image is eye-catching and fits the theme of the game. Use bright colors and make the Maya warrior look confident and happy, as if he's ready to take on any challenge in the bullring. Make sure the bull is also depicted in a fun and friendly way, rather than as a scary or aggressive animal.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