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Defenders of the Realm for Free</w:t>
      </w:r>
    </w:p>
    <w:p>
      <w:pPr>
        <w:pStyle w:val="Heading2"/>
      </w:pPr>
      <w:r>
        <w:t>The Exciting Gameplay of Defenders of the Realm</w:t>
      </w:r>
    </w:p>
    <w:p>
      <w:r/>
      <w:r>
        <w:t>Defenders of the Realm is one of the most exciting online slot games out there, featuring a simple yet engaging 5x4 board with 20 fixed paylines. Whether you're a seasoned gamer or a beginner, this game's easy-to-understand game mechanics will keep you engrossed for hours on end.</w:t>
      </w:r>
    </w:p>
    <w:p>
      <w:r/>
      <w:r>
        <w:t>So, how do you play this game? It's simple! Players can bet as low as €0.20 and go up to a maximum of €200. While the high volatility of the game might result in less frequent wins, the wins themselves are pretty great! The game boasts a 96% Return to Player (RTP) rate, which is right within the norm.</w:t>
      </w:r>
    </w:p>
    <w:p>
      <w:r/>
      <w:r>
        <w:t>But that's not all - the game also has a fantastic automatic spins feature. You can choose precisely how many automatic spins you want, and you can also set some playing limits to keep the game fair and fun. The Beat Boxes feature is also incredibly unique and exciting. Every time a horn appears, it will be framed with a color that remains throughout subsequent spins. If players land a winning combination, the payout gets doubled, and the frame disappears.</w:t>
      </w:r>
    </w:p>
    <w:p>
      <w:r/>
      <w:r>
        <w:t>Overall, the gameplay features of Defenders of the Realm are nothing short of thrilling! Whether you're playing for fun or for real money, you're guaranteed an entertaining experience. However, we do recommend that you take frequent breaks - after all, your realm-defending skills are only as good as your rest and relaxation!</w:t>
      </w:r>
    </w:p>
    <w:p>
      <w:pPr>
        <w:pStyle w:val="Heading2"/>
      </w:pPr>
      <w:r>
        <w:t>Visual Design</w:t>
      </w:r>
    </w:p>
    <w:p>
      <w:r/>
      <w:r>
        <w:t xml:space="preserve">Defenders of the Realm is set in a fantasy world full of mystery and wonders. It's like a crazy mix between the Lord of the Rings and Star Wars! You're never quite sure what's going to come next and every spin provides a new adventure. </w:t>
      </w:r>
    </w:p>
    <w:p>
      <w:r/>
      <w:r>
        <w:t>The game board is represented with such an incredible level of detail that you can almost feel the stones beneath your feet. The heroes are adorned in the finest armor and weapons (you almost feel bad for the creatures they're fighting against). And the sound effects... Wow. They make you feel like you're on the battlefield with the mighty warriors!</w:t>
      </w:r>
    </w:p>
    <w:p>
      <w:r/>
      <w:r>
        <w:t xml:space="preserve"> It's not just the sound effects that evoke strong emotions in the players, though. The background music is phenomenal – it's powerful, rhythmic, and energizing. You might even get so into the music that you start dancing around your living room, forgetting all about the game you're actually playing. </w:t>
      </w:r>
    </w:p>
    <w:p>
      <w:r/>
      <w:r>
        <w:t xml:space="preserve"> The graphical animations of Defenders of the Realm are truly top-notch. Every time you spin, the heroes come to life and bring you excitement and joy. If you're lucky enough to hit a big win, the graphics will blow your mind. They're so well-designed that you might not even realize at first that you've won! </w:t>
      </w:r>
    </w:p>
    <w:p>
      <w:pPr>
        <w:pStyle w:val="Heading2"/>
      </w:pPr>
      <w:r>
        <w:t>Unleash the Warrior in You with Defenders of the Realm Slot Game</w:t>
      </w:r>
    </w:p>
    <w:p>
      <w:r/>
      <w:r>
        <w:t>Are you ready to defend the realm and win great rewards at the same time? Look no further than Defenders of the Realm, a thrilling casino slot game that will take you on an epic adventure through a world of knights, dragons and brave warriors.</w:t>
      </w:r>
    </w:p>
    <w:p>
      <w:r/>
      <w:r>
        <w:t>But before you join the battlefield, let's talk numbers. Defenders of the Realm has a high volatility, but don't let that discourage you. Sure, the wins may not come as often as you would like, but when they do, they'll be big enough to make your heart race with excitement. And with an RTP of 96%, you can expect a decent return on your investment.</w:t>
      </w:r>
    </w:p>
    <w:p>
      <w:r/>
      <w:r>
        <w:t>Now, let's get back to the fun part - the game itself! With great features such as expanding wilds, free spins and multipliers, Defenders of the Realm offers plenty of opportunities for you to score big wins. The graphics are top-notch, with stunning animations and an immersive soundtrack that will make you feel like you're actually in the game.</w:t>
      </w:r>
    </w:p>
    <w:p>
      <w:r/>
      <w:r>
        <w:t>But be warned - once you start playing Defenders of the Realm, you won't be able to stop. It's addictive, exciting and offers a truly immersive gaming experience. So, what are you waiting for? Grab your sword, don your armor and join the fight with Defenders of the Realm.</w:t>
      </w:r>
    </w:p>
    <w:p>
      <w:r/>
      <w:r>
        <w:t>And if you're feeling lucky, you may just become the hero of this thrilling adventure and lead your army to victory, all while winning some great rewards along the way. With Defenders of the Realm, the realm truly is yours for the taking!</w:t>
      </w:r>
    </w:p>
    <w:p>
      <w:pPr>
        <w:pStyle w:val="Heading2"/>
      </w:pPr>
      <w:r>
        <w:t>Symbols Galore: An In-Depth Look at Defenders of the Realm</w:t>
      </w:r>
    </w:p>
    <w:p>
      <w:r/>
      <w:r>
        <w:t>When it comes to online slot games, few are as visually exciting as Defenders of the Realm. If you're a fan of epic battles, Nordic warriors, or just really cool graphics, this game is for you. And let's not forget about the symbols and wilds!</w:t>
      </w:r>
    </w:p>
    <w:p>
      <w:r/>
      <w:r>
        <w:t>Let's start with the regular symbols. There are nine in total, and while the low-value ones may not make you jump for joy (they're just the basic card symbols, after all), the high-value ones certainly will. The four warriors are a sight to behold, with the Nordic ones bringing in higher rewards than the epic ones. Who would've thought that a virtual battle between fictional Nordic characters could bring such excitement?</w:t>
      </w:r>
    </w:p>
    <w:p>
      <w:r/>
      <w:r>
        <w:t>But let's get to the really good stuff - the wilds and scatters. The wild symbol is a half-closed door with the word 'Wild' written across it. As expected, it can replace all other symbols except for the special ones, which is always helpful when you're trying to make a winning combination. And then there's the scatter symbol - the chest. If you're lucky enough to get three or more of these appearing on your screen at once, you'll activate the Pick Bonus feature. This is where things get really interesting, folks. Prepare to be faced with multiple rows of covered symbols and tasked with uncovering them to reveal your rewards. It's like a virtual game of Memory, but with way cooler artwork.</w:t>
      </w:r>
    </w:p>
    <w:p>
      <w:r/>
      <w:r>
        <w:t>All in all, the symbols and wilds in Defenders of the Realm are top-notch. Plus, who doesn't love a good Viking battle? It's like Game of Thrones, but without all the unnecessary nudity. Okay, maybe that's just me. Point is - give this slot game a spin, and you won't be disappointed!</w:t>
      </w:r>
    </w:p>
    <w:p>
      <w:pPr>
        <w:pStyle w:val="Heading2"/>
      </w:pPr>
      <w:r>
        <w:t>FAQ</w:t>
      </w:r>
    </w:p>
    <w:p>
      <w:pPr>
        <w:pStyle w:val="Heading3"/>
      </w:pPr>
      <w:r>
        <w:t>What is Defenders of the Realm?</w:t>
      </w:r>
    </w:p>
    <w:p>
      <w:r/>
      <w:r>
        <w:t>Defenders of the Realm is a visually stunning online slot game set in a fantasy world, where four warriors defend the city against the forces of evil.</w:t>
      </w:r>
    </w:p>
    <w:p>
      <w:pPr>
        <w:pStyle w:val="Heading3"/>
      </w:pPr>
      <w:r>
        <w:t>How many paylines does Defenders of the Realm have?</w:t>
      </w:r>
    </w:p>
    <w:p>
      <w:r/>
      <w:r>
        <w:t>Defenders of the Realm has 20 fixed paylines.</w:t>
      </w:r>
    </w:p>
    <w:p>
      <w:pPr>
        <w:pStyle w:val="Heading3"/>
      </w:pPr>
      <w:r>
        <w:t>What is the minimum and maximum bet for Defenders of the Realm?</w:t>
      </w:r>
    </w:p>
    <w:p>
      <w:r/>
      <w:r>
        <w:t>The minimum bet for Defenders of the Realm is €0.20 and the maximum is €200.</w:t>
      </w:r>
    </w:p>
    <w:p>
      <w:pPr>
        <w:pStyle w:val="Heading3"/>
      </w:pPr>
      <w:r>
        <w:t>What is the volatility and RTP of Defenders of the Realm?</w:t>
      </w:r>
    </w:p>
    <w:p>
      <w:r/>
      <w:r>
        <w:t>The volatility of Defenders of the Realm is high, with less frequent but great wins. The RTP is equal to 96%.</w:t>
      </w:r>
    </w:p>
    <w:p>
      <w:pPr>
        <w:pStyle w:val="Heading3"/>
      </w:pPr>
      <w:r>
        <w:t>What are the regular symbols in Defenders of the Realm?</w:t>
      </w:r>
    </w:p>
    <w:p>
      <w:r/>
      <w:r>
        <w:t>The regular symbols in Defenders of the Realm are the cards 5, J, Q, K, and A, carved in rock jewels, and the four warriors with the Nordic ones having higher rewards than the epic ones.</w:t>
      </w:r>
    </w:p>
    <w:p>
      <w:pPr>
        <w:pStyle w:val="Heading3"/>
      </w:pPr>
      <w:r>
        <w:t>What are the special symbols in Defenders of the Realm?</w:t>
      </w:r>
    </w:p>
    <w:p>
      <w:r/>
      <w:r>
        <w:t>The special symbols in Defenders of the Realm are the Wild symbol, which replaces all other symbols except the special ones, and the Scatter symbol, which activates the Pick Bonus game.</w:t>
      </w:r>
    </w:p>
    <w:p>
      <w:pPr>
        <w:pStyle w:val="Heading3"/>
      </w:pPr>
      <w:r>
        <w:t>What is the Pick Bonus game in Defenders of the Realm?</w:t>
      </w:r>
    </w:p>
    <w:p>
      <w:r/>
      <w:r>
        <w:t>The Pick Bonus game in Defenders of the Realm is a multilevel game where we click on covered symbols to reveal payouts and advance to new levels.</w:t>
      </w:r>
    </w:p>
    <w:p>
      <w:pPr>
        <w:pStyle w:val="Heading3"/>
      </w:pPr>
      <w:r>
        <w:t>What is the Beat Boxes feature in Defenders of the Realm?</w:t>
      </w:r>
    </w:p>
    <w:p>
      <w:r/>
      <w:r>
        <w:t>The Beat Boxes feature in Defenders of the Realm doubles payouts and creates a frame around the horn symbol that remains in subsequent spins.</w:t>
      </w:r>
    </w:p>
    <w:p>
      <w:pPr>
        <w:pStyle w:val="Heading3"/>
      </w:pPr>
      <w:r>
        <w:t>What is the Locked Wilds feature in Defenders of the Realm?</w:t>
      </w:r>
    </w:p>
    <w:p>
      <w:r/>
      <w:r>
        <w:t>The Locked Wilds feature in Defenders of the Realm is activated when the Beat Boxes frames are aligned on all reels, and it grants 10 free spins with an extended wild symbol that sometimes has a 2x multiplier.</w:t>
      </w:r>
    </w:p>
    <w:p>
      <w:pPr>
        <w:pStyle w:val="Heading2"/>
      </w:pPr>
      <w:r>
        <w:t>What we like</w:t>
      </w:r>
    </w:p>
    <w:p>
      <w:pPr>
        <w:pStyle w:val="ListBullet"/>
        <w:spacing w:line="240" w:lineRule="auto"/>
        <w:ind w:left="720"/>
      </w:pPr>
      <w:r/>
      <w:r>
        <w:t>Simple and engaging gameplay</w:t>
      </w:r>
    </w:p>
    <w:p>
      <w:pPr>
        <w:pStyle w:val="ListBullet"/>
        <w:spacing w:line="240" w:lineRule="auto"/>
        <w:ind w:left="720"/>
      </w:pPr>
      <w:r/>
      <w:r>
        <w:t>Visually stunning graphics and animations</w:t>
      </w:r>
    </w:p>
    <w:p>
      <w:pPr>
        <w:pStyle w:val="ListBullet"/>
        <w:spacing w:line="240" w:lineRule="auto"/>
        <w:ind w:left="720"/>
      </w:pPr>
      <w:r/>
      <w:r>
        <w:t>High volatility with great wins</w:t>
      </w:r>
    </w:p>
    <w:p>
      <w:pPr>
        <w:pStyle w:val="ListBullet"/>
        <w:spacing w:line="240" w:lineRule="auto"/>
        <w:ind w:left="720"/>
      </w:pPr>
      <w:r/>
      <w:r>
        <w:t>Pick Bonus feature adds excitement and rewards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 feature</w:t>
      </w:r>
    </w:p>
    <w:p>
      <w:r/>
      <w:r>
        <w:rPr>
          <w:b/>
        </w:rPr>
        <w:t>Play Defenders of the Realm for Free</w:t>
      </w:r>
    </w:p>
    <w:p>
      <w:r/>
      <w:r>
        <w:rPr>
          <w:i/>
        </w:rPr>
        <w:t>Read our review of Defenders of the Realm and play for free to experience the epic gameplay and stunning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