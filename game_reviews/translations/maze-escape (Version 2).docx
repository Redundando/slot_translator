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Maze Escape Megaways Free - Exciting Greek Mythology Slot</w:t>
      </w:r>
    </w:p>
    <w:p>
      <w:pPr>
        <w:pStyle w:val="Heading2"/>
      </w:pPr>
      <w:r>
        <w:t>Game Features</w:t>
      </w:r>
    </w:p>
    <w:p>
      <w:r/>
      <w:r>
        <w:t>Do you ever feel trapped in the same old boring slot games? Maze Escape Megaways has got you covered with its exciting features. The cascading reels are like going down a slide - except you actually win something at the end. And who doesn't love expanding wilds? It's like when you finally get your pants to fit after Thanksgiving dinner.</w:t>
      </w:r>
    </w:p>
    <w:p>
      <w:r/>
      <w:r>
        <w:t>But wait, there's more! The special symbols in Maze Escape unlock even more fun. Stacked wilds with up to 7x multipliers? That's like winning the lottery, except with higher odds. And don't even get us started on the Shifting Maze Avalanche feature. It's like playing a game of Jenga with the reels - but instead of it falling apart, you win big!</w:t>
      </w:r>
    </w:p>
    <w:p>
      <w:r/>
      <w:r>
        <w:t>And last but not least, the Labyrinth Free Spins feature. Not only do you get free spins, but you also get Shifting Maze Avalanches after every winning spin. It's like getting a dessert after every meal - except it won't ruin your diet. Plus, there are potential multipliers. It's like being able to eat all the cake you want without gaining any weight.</w:t>
      </w:r>
    </w:p>
    <w:p>
      <w:pPr>
        <w:pStyle w:val="Heading2"/>
      </w:pPr>
      <w:r>
        <w:t>The Best Odds: RTP and Maximum Prize</w:t>
      </w:r>
    </w:p>
    <w:p>
      <w:r/>
      <w:r>
        <w:t>Buckle up for a ride with Maze Escape - a high-volatility slot game with more action than a car chase. And what's better than a thrilling game? A thrilling game with outstanding odds. Maze Escape delivers on this front, boasting a RTP of 96.15%, meaning it gives back to players a good chunk of its earnings, plus a maximum prize of 25,000x. You won't need a map to find your way to winning big, Maze Escape has got you covered!</w:t>
      </w:r>
    </w:p>
    <w:p>
      <w:pPr>
        <w:pStyle w:val="Heading2"/>
      </w:pPr>
      <w:r>
        <w:t>Gameplay</w:t>
      </w:r>
    </w:p>
    <w:p>
      <w:r/>
      <w:r>
        <w:t>Get ready to dive into the maze with Maze Escape Megaways! The game features 6 reels that shift one position to the left during the Shifting Maze Avalanche feature, giving you a chance to escape the minotaur's grasp.</w:t>
      </w:r>
    </w:p>
    <w:p>
      <w:r/>
      <w:r>
        <w:t>To make things even more exciting, the Guidance of Athena feature adds more Path symbols to the grid, leading you closer to the exit. And watch out for the Minotaur Wild feature, which can turn the entire reel wild with a potential 7x multiplier - just don't let him catch you!</w:t>
      </w:r>
    </w:p>
    <w:p>
      <w:r/>
      <w:r>
        <w:t>If you manage to make it out of the maze alive, you'll unlock the Labyrinth Free Spins feature, where the adventure continues with Shifting Maze Avalanches and the potential to add more free spins or multipliers with unlockable Blocker symbols. Let's see if you have what it takes to beat the maze!</w:t>
      </w:r>
    </w:p>
    <w:p>
      <w:pPr>
        <w:pStyle w:val="Heading2"/>
      </w:pPr>
      <w:r>
        <w:t xml:space="preserve">The Maze Runner's Labyrinth Free Spins Feature </w:t>
      </w:r>
    </w:p>
    <w:p>
      <w:r/>
      <w:r>
        <w:t>Prepare to be amazed by the Labyrinth Free Spins feature in the Maze Escape Megaways slot game! To unlock it, all you need to do is land 3 Bonus symbols and voila: you'll be granted 10 free spins to try and escape the labyrinth of riches.</w:t>
      </w:r>
      <w:r>
        <w:t xml:space="preserve"> </w:t>
      </w:r>
    </w:p>
    <w:p>
      <w:r/>
      <w:r>
        <w:t>But watch out for the Shifting Maze Avalanche feature, which triggers after every winning free spin. It can be a bit disorienting, but it can also lead to big wins. Plus, Blocker symbols are on hand to award even more free spins or multipliers up to 3x. It's like having your very own Minotaur fighting on your side!</w:t>
      </w:r>
      <w:r>
        <w:t xml:space="preserve"> </w:t>
      </w:r>
    </w:p>
    <w:p>
      <w:r/>
      <w:r>
        <w:t>And here's a pro-tip: don't worry if you can't find the highlight symbol position - it's not actually required for the feature to trigger. Only an expert Maze Runner like you can appreciate the value of this bonus.</w:t>
      </w:r>
    </w:p>
    <w:p>
      <w:pPr>
        <w:pStyle w:val="Heading2"/>
      </w:pPr>
      <w:r>
        <w:t>Graphics and Sound</w:t>
      </w:r>
    </w:p>
    <w:p>
      <w:r/>
      <w:r>
        <w:t>Prepare to be blown away by the eye-catchingly beautiful artwork on Maze Escape Megaway's labyrinth reels. You'll feel as if you've been whisked away to Ancient Greece, where the characters Daedalus and Icarus await to join your gameplay adventure. These cartoon-style images are so bright and colorful, you'll swear they took inspiration from a box of Froot Loops.</w:t>
      </w:r>
    </w:p>
    <w:p>
      <w:r/>
      <w:r>
        <w:t>But wait - there's more! The music score is simply epic, and it perfectly complements every spin of the reels. You'll be tapping your toes and humming along to the orchestral masterpiece as you rack up your big wins. It's the perfect combination of sight and sound to make all your senses come alive.</w:t>
      </w:r>
    </w:p>
    <w:p>
      <w:pPr>
        <w:pStyle w:val="Heading2"/>
      </w:pPr>
      <w:r>
        <w:t>Innovative Take on Megaways Format</w:t>
      </w:r>
    </w:p>
    <w:p>
      <w:r/>
      <w:r>
        <w:t>Step into a maze of excitement with Fantasma Games' latest creation, Maze Escape Megaways! This slot game puts a spin on the classic Megaways format, introducing new features like changing reels and shifting maze avalanches. It's like navigating a maze, but with the added bonus of winning big bucks!</w:t>
      </w:r>
    </w:p>
    <w:p>
      <w:r/>
      <w:r>
        <w:t>What's more, you have the chance to unlock Athena or Minotaur blocks for more surprises and even greater rewards. From stacked wilds to additional path symbols, every turn brings a new adventure. It's like playing two games in one!</w:t>
      </w:r>
    </w:p>
    <w:p>
      <w:r/>
      <w:r>
        <w:t>If you're tired of the same old gameplay, Maze Escape Megaways offers an unusual experience, with fresh twists on the popular format. So why not try your luck, and see if you can make it out of the maze with a pocket full of coins?</w:t>
      </w:r>
    </w:p>
    <w:p>
      <w:pPr>
        <w:pStyle w:val="Heading2"/>
      </w:pPr>
      <w:r>
        <w:t>Greek Mythology Theme</w:t>
      </w:r>
    </w:p>
    <w:p>
      <w:r/>
      <w:r>
        <w:t>Get ready to explore a world of Greek mythology in the exciting slot game, Maze Escape Megaways! Players will be transported back in time to the story of Daedalus and the Minotaur, but this time, with the added thrill of potential big wins.</w:t>
      </w:r>
    </w:p>
    <w:p>
      <w:r/>
      <w:r>
        <w:t>The symbols in this game include famous characters from the story, such as Daedalus, Icarus, and of course, the Minotaur himself. Additionally, you'll find classic Greek letter symbols, as well as helmets, coins, and axes, all adding to the immersive experience. You'll truly feel like you're in Ancient Greece.</w:t>
      </w:r>
    </w:p>
    <w:p>
      <w:r/>
      <w:r>
        <w:t>But the real star of the show is the majestic orchestral score, perfectly timed with each spin to add to the excitement and atmosphere. You'll feel like you're on a heroic quest to slay the Minotaur and come away with the treasure. Who knew experiencing mythology could be so lucrative?</w:t>
      </w:r>
    </w:p>
    <w:p>
      <w:pPr>
        <w:pStyle w:val="Heading2"/>
      </w:pPr>
      <w:r>
        <w:t>FAQ</w:t>
      </w:r>
    </w:p>
    <w:p>
      <w:pPr>
        <w:pStyle w:val="Heading3"/>
      </w:pPr>
      <w:r>
        <w:t>What is Maze Escape Megaways?</w:t>
      </w:r>
    </w:p>
    <w:p>
      <w:r/>
      <w:r>
        <w:t>Maze Escape Megaways is an online slot game developed by Fantasma that features cascading reels, expanding wilds, and free spins. It is based on the Greek mythology theme and has a maximum prize of 25,000x.</w:t>
      </w:r>
    </w:p>
    <w:p>
      <w:pPr>
        <w:pStyle w:val="Heading3"/>
      </w:pPr>
      <w:r>
        <w:t>What is the RTP of Maze Escape Megaways?</w:t>
      </w:r>
    </w:p>
    <w:p>
      <w:r/>
      <w:r>
        <w:t>The RTP of Maze Escape Megaways is 96.15%. It is a high-volatility slot game.</w:t>
      </w:r>
    </w:p>
    <w:p>
      <w:pPr>
        <w:pStyle w:val="Heading3"/>
      </w:pPr>
      <w:r>
        <w:t>What symbols are in Maze Escape Megaways?</w:t>
      </w:r>
    </w:p>
    <w:p>
      <w:r/>
      <w:r>
        <w:t>Maze Escape Megaways has lower value Greek letter symbols, as well as laurel wreaths, helmets, coins, and axes, and a trio of higher-paying character symbols.</w:t>
      </w:r>
    </w:p>
    <w:p>
      <w:pPr>
        <w:pStyle w:val="Heading3"/>
      </w:pPr>
      <w:r>
        <w:t>What is the Shifting Maze Avalanche feature?</w:t>
      </w:r>
    </w:p>
    <w:p>
      <w:r/>
      <w:r>
        <w:t>The Shifting Maze Avalanche feature is activated when the symbol in the central position on the leftmost reel is part of a winning combination. The corresponding Path symbols are moved to the central position on their reel, and all reels move one position to the left.</w:t>
      </w:r>
    </w:p>
    <w:p>
      <w:pPr>
        <w:pStyle w:val="Heading3"/>
      </w:pPr>
      <w:r>
        <w:t>What is the Guidance of Athena feature?</w:t>
      </w:r>
    </w:p>
    <w:p>
      <w:r/>
      <w:r>
        <w:t>The Guidance of Athena feature is randomly activated and adds 1 to 4 Path symbols to empty positions on the grid, increasing your chances of creating a new winning combination.</w:t>
      </w:r>
    </w:p>
    <w:p>
      <w:pPr>
        <w:pStyle w:val="Heading3"/>
      </w:pPr>
      <w:r>
        <w:t>What is the Minotaur Wild feature?</w:t>
      </w:r>
    </w:p>
    <w:p>
      <w:r/>
      <w:r>
        <w:t>The Minotaur Wild feature is activated when the Minotaur is unlocked. The Minotaur fills the entire reel, turning it into a wild, and comes with an attached multiplier that can be anything up to 7x.</w:t>
      </w:r>
    </w:p>
    <w:p>
      <w:pPr>
        <w:pStyle w:val="Heading3"/>
      </w:pPr>
      <w:r>
        <w:t>What is the Labyrinth Free Spins feature?</w:t>
      </w:r>
    </w:p>
    <w:p>
      <w:r/>
      <w:r>
        <w:t>The Labyrinth Free Spins feature is triggered when you land 3 Bonus symbols in the same spin and awards 10 free spins. The Shifting Maze Avalanche is triggered after every winning free spin, and blocker symbols can add another 1, 2, or 3 free spins to your total or award a boost of 1x, 2x, or 3x to the multiplier.</w:t>
      </w:r>
    </w:p>
    <w:p>
      <w:pPr>
        <w:pStyle w:val="Heading3"/>
      </w:pPr>
      <w:r>
        <w:t>What is the maximum prize in Maze Escape Megaways?</w:t>
      </w:r>
    </w:p>
    <w:p>
      <w:r/>
      <w:r>
        <w:t>The maximum prize in Maze Escape Megaways is 25,000x.</w:t>
      </w:r>
    </w:p>
    <w:p>
      <w:pPr>
        <w:pStyle w:val="Heading2"/>
      </w:pPr>
      <w:r>
        <w:t>What we like</w:t>
      </w:r>
    </w:p>
    <w:p>
      <w:pPr>
        <w:pStyle w:val="ListBullet"/>
        <w:spacing w:line="240" w:lineRule="auto"/>
        <w:ind w:left="720"/>
      </w:pPr>
      <w:r/>
      <w:r>
        <w:t>Innovative take on Megaways format</w:t>
      </w:r>
    </w:p>
    <w:p>
      <w:pPr>
        <w:pStyle w:val="ListBullet"/>
        <w:spacing w:line="240" w:lineRule="auto"/>
        <w:ind w:left="720"/>
      </w:pPr>
      <w:r/>
      <w:r>
        <w:t>Greek mythology theme</w:t>
      </w:r>
    </w:p>
    <w:p>
      <w:pPr>
        <w:pStyle w:val="ListBullet"/>
        <w:spacing w:line="240" w:lineRule="auto"/>
        <w:ind w:left="720"/>
      </w:pPr>
      <w:r/>
      <w:r>
        <w:t>Stunning graphics and sound</w:t>
      </w:r>
    </w:p>
    <w:p>
      <w:pPr>
        <w:pStyle w:val="ListBullet"/>
        <w:spacing w:line="240" w:lineRule="auto"/>
        <w:ind w:left="720"/>
      </w:pPr>
      <w:r/>
      <w:r>
        <w:t>Exciting bonus features with multiplier potential</w:t>
      </w:r>
    </w:p>
    <w:p>
      <w:pPr>
        <w:pStyle w:val="Heading2"/>
      </w:pPr>
      <w:r>
        <w:t>What we don't like</w:t>
      </w:r>
    </w:p>
    <w:p>
      <w:pPr>
        <w:pStyle w:val="ListBullet"/>
        <w:spacing w:line="240" w:lineRule="auto"/>
        <w:ind w:left="720"/>
      </w:pPr>
      <w:r/>
      <w:r>
        <w:t>High volatility may not suit all players</w:t>
      </w:r>
    </w:p>
    <w:p>
      <w:pPr>
        <w:pStyle w:val="ListBullet"/>
        <w:spacing w:line="240" w:lineRule="auto"/>
        <w:ind w:left="720"/>
      </w:pPr>
      <w:r/>
      <w:r>
        <w:t>May take some time to understand all features</w:t>
      </w:r>
    </w:p>
    <w:p>
      <w:r/>
      <w:r>
        <w:rPr>
          <w:b/>
        </w:rPr>
        <w:t>Play Maze Escape Megaways Free - Exciting Greek Mythology Slot</w:t>
      </w:r>
    </w:p>
    <w:p>
      <w:r/>
      <w:r>
        <w:rPr>
          <w:i/>
        </w:rPr>
        <w:t>Experience the captivating story of Daedalus in Maze Escape Megaways, a stunning and innovative slot game, with free play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