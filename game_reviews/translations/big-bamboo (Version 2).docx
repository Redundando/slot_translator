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Big Bamboo Free - Amazing Gameplay &amp; Graphics</w:t>
      </w:r>
    </w:p>
    <w:p>
      <w:r/>
      <w:r>
        <w:rPr>
          <w:b/>
        </w:rPr>
        <w:t>Meta description</w:t>
      </w:r>
      <w:r>
        <w:t>: Read our review of Big Bamboo, an online slot game that offers incredible graphics and gameplay. Play for free with exciting bonus features!</w:t>
      </w:r>
    </w:p>
    <w:p>
      <w:pPr>
        <w:pStyle w:val="Heading2"/>
      </w:pPr>
      <w:r>
        <w:t>Gameplay</w:t>
      </w:r>
    </w:p>
    <w:p>
      <w:r/>
      <w:r>
        <w:t xml:space="preserve">Looking for a slot game that's got some real good gameplay? Look no further than Big Bamboo! This game is packed with excitement and unique features that will keep you engaged for hours. </w:t>
      </w:r>
    </w:p>
    <w:p>
      <w:r/>
      <w:r>
        <w:t xml:space="preserve">But let's talk about the controls for a second. Big Bamboo is both intuitive and easy to use, even if you've never played a slot game before. Once you get the hang of it, you'll be spinning those reels like a pro. And with a wide range of betting options, you can feel free to play at the stakes you're most comfortable with. Whether you're a penny slot player or a high-roller, Big Bamboo has got you covered. </w:t>
      </w:r>
    </w:p>
    <w:p>
      <w:r/>
      <w:r>
        <w:t xml:space="preserve">And have you tried the autoplay feature yet? It's a great way to just sit back and watch the game do all the work for you. You can finally take that much-needed break from pushing buttons and just let the bamboo do its thing. </w:t>
      </w:r>
    </w:p>
    <w:p>
      <w:r/>
      <w:r>
        <w:t xml:space="preserve">Overall, the gameplay of Big Bamboo is so impressive, you'll be hard-pressed to find a better online slot game out there. After all, it's not every day you get to spin the bamboo and win big! </w:t>
      </w:r>
    </w:p>
    <w:p>
      <w:pPr>
        <w:pStyle w:val="Heading2"/>
      </w:pPr>
      <w:r>
        <w:t>Jackpots</w:t>
      </w:r>
    </w:p>
    <w:p>
      <w:r/>
      <w:r>
        <w:t xml:space="preserve">Listen up, slot game enthusiasts! </w:t>
      </w:r>
    </w:p>
    <w:p>
      <w:r/>
      <w:r>
        <w:t xml:space="preserve">If you're in the market to win BIG, Big Bamboo is the online slot game for you. The game boasts some of the biggest jackpots in the industry, with a maximum payout of up to 10,000x your stake. If you're lucky enough to hit the jackpot, you could potentially win tens of thousands of dollars in winnings - and that's not chump change! </w:t>
      </w:r>
    </w:p>
    <w:p>
      <w:r/>
      <w:r>
        <w:t xml:space="preserve">But wait, there's more. Big Bamboo also features progressive jackpots that grow every time someone plays the game without hitting the jackpot. The pots can grow to enormous proportions and offer life-changing amounts of money to lucky winners. </w:t>
      </w:r>
    </w:p>
    <w:p>
      <w:r/>
      <w:r>
        <w:t>So, get to spinning those reels and may the bamboo be in your favor! (See what we did there?)</w:t>
      </w:r>
    </w:p>
    <w:p>
      <w:pPr>
        <w:pStyle w:val="Heading2"/>
      </w:pPr>
      <w:r>
        <w:t>Graphics</w:t>
      </w:r>
    </w:p>
    <w:p>
      <w:r/>
      <w:r>
        <w:t>Prepare to be blown away by the stunning graphics of Big Bamboo. Take a step into the jungle and brace yourself for a visual delight. The lush jungle environment filled with bamboo trees, exotic flowers, and wild animals is simply breathtaking. It is almost as if you can feel the damp humidity of the forest and hear the faint sounds of the animals in the background.</w:t>
      </w:r>
    </w:p>
    <w:p>
      <w:r/>
      <w:r>
        <w:t>The attention to detail in the graphics is remarkable. The crisp and clear imagery transports you to the heart of the jungle. The beautiful symbols are impressively illustrated, and the fluid animations add an extra layer of immersion to the game. It's no wonder Big Bamboo holds one of the top spots for games with incredible graphics.</w:t>
      </w:r>
    </w:p>
    <w:p>
      <w:r/>
      <w:r>
        <w:t>Warning: do not play this game while drinking a cup of hot coffee, it is so realistic that you may well believe you are in the heart of the jungle rather than sitting comfortably in front of your computer screen.</w:t>
      </w:r>
    </w:p>
    <w:p>
      <w:pPr>
        <w:pStyle w:val="Heading2"/>
      </w:pPr>
      <w:r>
        <w:t>BONUS FEATURES</w:t>
      </w:r>
    </w:p>
    <w:p>
      <w:r/>
      <w:r>
        <w:t xml:space="preserve">If you're looking for a fun and exciting slot game that can make you laugh while you win big, Big Bamboo is the perfect fit for you. With its jungle-themed graphics, quirky sound effects, and captivating storyline, this slot game is a guaranteed crowd-pleaser. But what really makes it stand out from the rest are its bonus features - they can help you increase your winnings significantly! </w:t>
      </w:r>
    </w:p>
    <w:p>
      <w:r/>
      <w:r>
        <w:t>First, the free spins feature is an absolute game-changer. All you need to do is land three or more scatter symbols on the reels and voila! You're rewarded with free spins that can help you earn big payouts without spending any money. Who doesn't love a good free spin now and then?</w:t>
      </w:r>
    </w:p>
    <w:p>
      <w:r/>
      <w:r>
        <w:t xml:space="preserve">But that's not all. Big Bamboo also offers mystery prizes that are awarded randomly during the base game. And let's be real, who doesn't love surprises? These mystery prizes can provide unexpected payouts that will have you jumping out of your seat. </w:t>
      </w:r>
    </w:p>
    <w:p>
      <w:r/>
      <w:r>
        <w:t>Finally, the multipliers. These little guys can double or even triple your winnings, making the game even more exciting and rewarding. Imagine hitting the jackpot and having it multiplied by three - that's enough to make anyone do a happy dance!</w:t>
      </w:r>
    </w:p>
    <w:p>
      <w:r/>
      <w:r>
        <w:t>So, next time you find yourself looking for a new slot game to try, give Big Bamboo a spin. With its fun bonus features and tropical vibe, you won't regret it!</w:t>
      </w:r>
    </w:p>
    <w:p>
      <w:pPr>
        <w:pStyle w:val="Heading2"/>
      </w:pPr>
      <w:r>
        <w:t>SOUND EFFECTS</w:t>
      </w:r>
    </w:p>
    <w:p>
      <w:r/>
      <w:r>
        <w:t>Step into the lush jungle of Big Bamboo and be transported to a world where the creatures of the forest come alive through the power of realistic sound effects. From the gentle rustling of leaves to the chatter of monkeys, the sounds of this game are sure to whisk you away on an adventure.</w:t>
      </w:r>
    </w:p>
    <w:p>
      <w:r/>
      <w:r>
        <w:t>Get ready to be fully immersed in the gameplay because Big Bamboo's sound effects are some of the best you'll find in any online slot game. The jungle sounds alone create a serene yet exciting atmosphere, making you feel like you're exploring an actual jungle. Add in the effects that accompany every winning combination and bonus feature, and you'll feel like you're hitting the jackpot in the heart of the jungle!</w:t>
      </w:r>
    </w:p>
    <w:p>
      <w:r/>
      <w:r>
        <w:t>Overall, the sound effects of Big Bamboo are a treat to the ears and complement the stunning visuals and gameplay perfectly. The best part is that you get all this without having to worry about pesky bugs, wild animals, or getting lost in the jungle - unless of course, you're playing the game outside in the real jungle! (We don't recommend that, by the way, and we won't be held responsible for any monkey business that may ensue).</w:t>
      </w:r>
    </w:p>
    <w:p>
      <w:pPr>
        <w:pStyle w:val="Heading2"/>
      </w:pPr>
      <w:r>
        <w:t>FAQ</w:t>
      </w:r>
    </w:p>
    <w:p>
      <w:pPr>
        <w:pStyle w:val="Heading3"/>
      </w:pPr>
      <w:r>
        <w:t>What is Big Bamboo?</w:t>
      </w:r>
    </w:p>
    <w:p>
      <w:r/>
      <w:r>
        <w:t>Big Bamboo is an online slot game that features an exciting jungle theme and offers players the chance to win big jackpots.</w:t>
      </w:r>
    </w:p>
    <w:p>
      <w:pPr>
        <w:pStyle w:val="Heading3"/>
      </w:pPr>
      <w:r>
        <w:t>What are the graphics and sound effects like?</w:t>
      </w:r>
    </w:p>
    <w:p>
      <w:r/>
      <w:r>
        <w:t>The graphics and sound effects in Big Bamboo are of top quality and provide players with an immersive casino experience.</w:t>
      </w:r>
    </w:p>
    <w:p>
      <w:pPr>
        <w:pStyle w:val="Heading3"/>
      </w:pPr>
      <w:r>
        <w:t>What bonus features are available in the game?</w:t>
      </w:r>
    </w:p>
    <w:p>
      <w:r/>
      <w:r>
        <w:t>Big Bamboo offers a range of exciting bonus features, including free spins, mystery prizes, and multipliers that can increase your winnings.</w:t>
      </w:r>
    </w:p>
    <w:p>
      <w:pPr>
        <w:pStyle w:val="Heading3"/>
      </w:pPr>
      <w:r>
        <w:t>Is Big Bamboo suitable for experienced players?</w:t>
      </w:r>
    </w:p>
    <w:p>
      <w:r/>
      <w:r>
        <w:t>Yes, many experienced players enjoy playing Big Bamboo due to its unbeatable combination of style and gameplay.</w:t>
      </w:r>
    </w:p>
    <w:p>
      <w:pPr>
        <w:pStyle w:val="Heading3"/>
      </w:pPr>
      <w:r>
        <w:t>Can I win big jackpots playing Big Bamboo?</w:t>
      </w:r>
    </w:p>
    <w:p>
      <w:r/>
      <w:r>
        <w:t>Yes, Big Bamboo offers players the chance to win huge jackpots while playing its exciting bonus features.</w:t>
      </w:r>
    </w:p>
    <w:p>
      <w:pPr>
        <w:pStyle w:val="Heading3"/>
      </w:pPr>
      <w:r>
        <w:t>Is Big Bamboo available to play on mobile devices?</w:t>
      </w:r>
    </w:p>
    <w:p>
      <w:r/>
      <w:r>
        <w:t>Yes, many online casinos offer Big Bamboo as a mobile slot game that can be played on smartphones and tablets.</w:t>
      </w:r>
    </w:p>
    <w:p>
      <w:pPr>
        <w:pStyle w:val="Heading3"/>
      </w:pPr>
      <w:r>
        <w:t>Is it easy to play Big Bamboo?</w:t>
      </w:r>
    </w:p>
    <w:p>
      <w:r/>
      <w:r>
        <w:t>Yes, Big Bamboo is an easy-to-play online slot game that is suitable for players of all experience levels.</w:t>
      </w:r>
    </w:p>
    <w:p>
      <w:pPr>
        <w:pStyle w:val="Heading3"/>
      </w:pPr>
      <w:r>
        <w:t>Is Big Bamboo a safe and fair game to play?</w:t>
      </w:r>
    </w:p>
    <w:p>
      <w:r/>
      <w:r>
        <w:t>Yes, as long as you play at a reputable online casino, Big Bamboo is a safe and fair game to play.</w:t>
      </w:r>
    </w:p>
    <w:p>
      <w:pPr>
        <w:pStyle w:val="Heading2"/>
      </w:pPr>
      <w:r>
        <w:t>What we like</w:t>
      </w:r>
    </w:p>
    <w:p>
      <w:pPr>
        <w:pStyle w:val="ListBullet"/>
        <w:spacing w:line="240" w:lineRule="auto"/>
        <w:ind w:left="720"/>
      </w:pPr>
      <w:r/>
      <w:r>
        <w:t>Engaging gameplay with a unique theme</w:t>
      </w:r>
    </w:p>
    <w:p>
      <w:pPr>
        <w:pStyle w:val="ListBullet"/>
        <w:spacing w:line="240" w:lineRule="auto"/>
        <w:ind w:left="720"/>
      </w:pPr>
      <w:r/>
      <w:r>
        <w:t>Wide range of betting options</w:t>
      </w:r>
    </w:p>
    <w:p>
      <w:pPr>
        <w:pStyle w:val="ListBullet"/>
        <w:spacing w:line="240" w:lineRule="auto"/>
        <w:ind w:left="720"/>
      </w:pPr>
      <w:r/>
      <w:r>
        <w:t>Massive jackpots with progressive options</w:t>
      </w:r>
    </w:p>
    <w:p>
      <w:pPr>
        <w:pStyle w:val="ListBullet"/>
        <w:spacing w:line="240" w:lineRule="auto"/>
        <w:ind w:left="720"/>
      </w:pPr>
      <w:r/>
      <w:r>
        <w:t>Stunning graphics that are visually impressive</w:t>
      </w:r>
    </w:p>
    <w:p>
      <w:pPr>
        <w:pStyle w:val="Heading2"/>
      </w:pPr>
      <w:r>
        <w:t>What we don't like</w:t>
      </w:r>
    </w:p>
    <w:p>
      <w:pPr>
        <w:pStyle w:val="ListBullet"/>
        <w:spacing w:line="240" w:lineRule="auto"/>
        <w:ind w:left="720"/>
      </w:pPr>
      <w:r/>
      <w:r>
        <w:t>Limited number of bonus features</w:t>
      </w:r>
    </w:p>
    <w:p>
      <w:pPr>
        <w:pStyle w:val="ListBullet"/>
        <w:spacing w:line="240" w:lineRule="auto"/>
        <w:ind w:left="720"/>
      </w:pPr>
      <w:r/>
      <w:r>
        <w:t>Theme may not appeal to all players</w:t>
      </w:r>
    </w:p>
    <w:p>
      <w:r/>
      <w:r>
        <w:rPr>
          <w:i/>
        </w:rPr>
        <w:t>Prompt: Create an attention-grabbing feature image for "Big Bamboo" that will appeal to online slot game players. The image should be in cartoon style and feature a happy Maya warrior with glasses. The warrior should be depicted holding a bamboo stick and standing in a lush jungle setting. The background should be filled with other jungle creatures, such as monkeys and parrots. The colors used should be bold and bright to catch the eye of potential players. The title "Big Bamboo" should be prominently displayed above the image in a fun and playful font.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