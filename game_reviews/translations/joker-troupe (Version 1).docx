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Troupe Slot for Free - Review 2021</w:t>
      </w:r>
    </w:p>
    <w:p>
      <w:pPr>
        <w:pStyle w:val="Heading2"/>
      </w:pPr>
      <w:r>
        <w:t>Gameplay Features</w:t>
      </w:r>
    </w:p>
    <w:p>
      <w:r/>
      <w:r>
        <w:t>Buckle up, slot enthusiasts! Get ready to experience Joker Troupe's non-stop, pulse-pounding action with its unique 4x3 grid setup and 10 paylines that'll have you on the edge of your seat. But wait, there's more! When two reels have matching Joker symbols, the third reel kicks in and continues the movement, creating a wild, unpredictable ride that'll leave you gasping for air. And let's not forget the real stars of the show - the three Jokers. Each one offers different bonuses and multipliers guaranteed to keep you entertained and eager to see what they have in store for you.</w:t>
      </w:r>
    </w:p>
    <w:p>
      <w:pPr>
        <w:pStyle w:val="Heading2"/>
      </w:pPr>
      <w:r>
        <w:t>Visuals and Design</w:t>
      </w:r>
    </w:p>
    <w:p>
      <w:r/>
      <w:r>
        <w:t>Prepare to be transported to an exotic world of vibrant colors and dazzling graphics with Joker Troupe. The blackish-purple background is so mesmerizing that you might forget to spin the reels. But don't worry, we won't judge you for admiring the moving geometric shapes. The symbols are as exotic as they come, featuring various Jokers that are not related to the Batman Joker. Plus, there are other exciting symbols such as Dragon Fruit that will make you feel like you're on a tropical vacation.</w:t>
      </w:r>
    </w:p>
    <w:p>
      <w:pPr>
        <w:pStyle w:val="Heading2"/>
      </w:pPr>
      <w:r>
        <w:t>Bonus Bonanza: Joker Troupe's Bonus Features!</w:t>
      </w:r>
    </w:p>
    <w:p>
      <w:r/>
      <w:r>
        <w:t>If you're looking for extra ways to increase your winnings in the Joker Troupe casino slot game, look no further than the exciting bonus features. Get ready to laugh and spin with the red Joker, who triggers 20 seconds of free spins when three red Joker symbols are lined up. Talk about a jolly good time! And let's not forget about the green Joker, who adds multipliers during these free spins, making your wins even sweeter than grandma's apple pie.</w:t>
      </w:r>
    </w:p>
    <w:p>
      <w:r/>
      <w:r>
        <w:t>But that's not all folks! The blue Joker is ready to transform into one of the other two Jokers and remain on the reels for the following three free spins, giving you ample opportunity to increase your payouts. It's almost too good to be true!</w:t>
      </w:r>
    </w:p>
    <w:p>
      <w:pPr>
        <w:pStyle w:val="Heading2"/>
      </w:pPr>
      <w:r>
        <w:t>Symbols</w:t>
      </w:r>
    </w:p>
    <w:p>
      <w:r/>
      <w:r>
        <w:t>Get ready to meet a team of Jokers in Joker Troupe - but don't be fooled, these aren't the Jokers you know from Gotham City. This game features three unique Jokers, each with their own perks and multipliers. And if that isn't exotic enough for you, keep an eye out for the Dragon Fruit symbol!</w:t>
      </w:r>
    </w:p>
    <w:p>
      <w:pPr>
        <w:pStyle w:val="Heading2"/>
      </w:pPr>
      <w:r>
        <w:t>Entertainment Value</w:t>
      </w:r>
    </w:p>
    <w:p>
      <w:r/>
      <w:r>
        <w:t>If you're looking for a slot game that will keep you entertained for hours, look no further than Joker Troupe. With its unique Jokers and bonus features, this game is sure to keep you engaged. And with just 10 paylines, you won't be bogged down by overwhelming complexity. After all, who needs more numbers to keep track of when there are Jokers to be found?</w:t>
      </w:r>
    </w:p>
    <w:p>
      <w:r/>
      <w:r>
        <w:t>But it's not just the gameplay that's entertaining - the graphics and colors are absolutely electric. You'll feel like you're onstage in a Las Vegas magic show, watching the Jokers work their magic and dazzle the audience.</w:t>
      </w:r>
    </w:p>
    <w:p>
      <w:r/>
      <w:r>
        <w:t>If you're a fan of Joker-themed slot games, Play n' Go's Star Joker is worth checking out. But for a truly unforgettable gaming experience, Joker Troupe is the way to go.</w:t>
      </w:r>
    </w:p>
    <w:p>
      <w:pPr>
        <w:pStyle w:val="Heading2"/>
      </w:pPr>
      <w:r>
        <w:t>FAQ</w:t>
      </w:r>
    </w:p>
    <w:p>
      <w:pPr>
        <w:pStyle w:val="Heading3"/>
      </w:pPr>
      <w:r>
        <w:t>What is Joker Troupe?</w:t>
      </w:r>
    </w:p>
    <w:p>
      <w:r/>
      <w:r>
        <w:t>Joker Troupe is an online slot game produced by Push Gaming that features a fun-filled game with various types of Jokers that each carry unique properties and bonuses. The game has a 4x3 grid setup with ten paylines.</w:t>
      </w:r>
    </w:p>
    <w:p>
      <w:pPr>
        <w:pStyle w:val="Heading3"/>
      </w:pPr>
      <w:r>
        <w:t>What are the features players can expect in Joker Troupe?</w:t>
      </w:r>
    </w:p>
    <w:p>
      <w:r/>
      <w:r>
        <w:t>Joker Troupe features various types of jokers with unique properties and bonuses, a hyper-mode feature with free spins, multipliers, and random transformations of jokers for increased winnings.</w:t>
      </w:r>
    </w:p>
    <w:p>
      <w:pPr>
        <w:pStyle w:val="Heading3"/>
      </w:pPr>
      <w:r>
        <w:t>What is the objective of hyper-mode feature?</w:t>
      </w:r>
    </w:p>
    <w:p>
      <w:r/>
      <w:r>
        <w:t>The objective of hyper-mode feature is to make as many spins as possible during the 20 seconds of free spins triggered by landing three red Joker symbols in a row and win big.</w:t>
      </w:r>
    </w:p>
    <w:p>
      <w:pPr>
        <w:pStyle w:val="Heading3"/>
      </w:pPr>
      <w:r>
        <w:t>What does the green Joker offer?</w:t>
      </w:r>
    </w:p>
    <w:p>
      <w:r/>
      <w:r>
        <w:t>The green Joker offers a more complex bonus feature that extends free spins and adds multipliers that significantly grow winnings.</w:t>
      </w:r>
    </w:p>
    <w:p>
      <w:pPr>
        <w:pStyle w:val="Heading3"/>
      </w:pPr>
      <w:r>
        <w:t>What is the best of the Joker features?</w:t>
      </w:r>
    </w:p>
    <w:p>
      <w:r/>
      <w:r>
        <w:t>The blue Joker feature is the best of the three. It randomly transforms into the image of one of the other two Jokers and remains on the reels for the next three free spins, enabling players to earn extra.</w:t>
      </w:r>
    </w:p>
    <w:p>
      <w:pPr>
        <w:pStyle w:val="Heading3"/>
      </w:pPr>
      <w:r>
        <w:t>How many paylines does Joker Troupe have?</w:t>
      </w:r>
    </w:p>
    <w:p>
      <w:r/>
      <w:r>
        <w:t>Joker Troupe has ten paylines, although it makes up for fewer payout lines by adding a variety of exciting new features.</w:t>
      </w:r>
    </w:p>
    <w:p>
      <w:pPr>
        <w:pStyle w:val="Heading3"/>
      </w:pPr>
      <w:r>
        <w:t>What other online Joker slot game should players check out?</w:t>
      </w:r>
    </w:p>
    <w:p>
      <w:r/>
      <w:r>
        <w:t>Players interested in other Joker slot games may want to check out Play n' Go's Star Joker, which also boasts ten paylines and a max win multiplier of up to 500x the player's wager.</w:t>
      </w:r>
    </w:p>
    <w:p>
      <w:pPr>
        <w:pStyle w:val="Heading3"/>
      </w:pPr>
      <w:r>
        <w:t>What is the maximum win in Joker Troupe?</w:t>
      </w:r>
    </w:p>
    <w:p>
      <w:r/>
      <w:r>
        <w:t>There isn't a definite answer as the jackpot in online slot games is a total of the prize pool. However, with a two-euro bet in Joker Troupe, players can win up to 1,000 coins.</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Unique Joker symbols with different bonuses and multipliers</w:t>
      </w:r>
    </w:p>
    <w:p>
      <w:pPr>
        <w:pStyle w:val="ListBullet"/>
        <w:spacing w:line="240" w:lineRule="auto"/>
        <w:ind w:left="720"/>
      </w:pPr>
      <w:r/>
      <w:r>
        <w:t>Vibrant and exotic visuals and design</w:t>
      </w:r>
    </w:p>
    <w:p>
      <w:pPr>
        <w:pStyle w:val="ListBullet"/>
        <w:spacing w:line="240" w:lineRule="auto"/>
        <w:ind w:left="720"/>
      </w:pPr>
      <w:r/>
      <w:r>
        <w:t>Engaging gameplay with only 10 paylines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Joker Troupe Slot for Free - Review 2021</w:t>
      </w:r>
    </w:p>
    <w:p>
      <w:r/>
      <w:r>
        <w:rPr>
          <w:i/>
        </w:rPr>
        <w:t>Read our unbiased review of Joker Troupe slot game. Play it for free with exciting bonus features, unique Joker symbols, and vibrant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