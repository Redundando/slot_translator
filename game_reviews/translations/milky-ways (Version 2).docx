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Milky Ways Free - Online Slot Game Review</w:t>
      </w:r>
    </w:p>
    <w:p>
      <w:pPr>
        <w:pStyle w:val="Heading2"/>
      </w:pPr>
      <w:r>
        <w:t>Game Format</w:t>
      </w:r>
    </w:p>
    <w:p>
      <w:r/>
      <w:r>
        <w:t>Get ready for a journey through the galaxy with Milky Ways slot game, featuring a format of 243 Ways to Win. But wait, there's more! You can experience up to 3125 ways to win during the Free Spins Bonus round - that's more ways to win than there are stars in the Milky Way galaxy! And if that's not enough, you can activate wild symbols and multiplier repetitions for even bigger payouts. It's like having your own personal Milky Way galaxy right at your fingertips!</w:t>
      </w:r>
    </w:p>
    <w:p>
      <w:pPr>
        <w:pStyle w:val="Heading2"/>
      </w:pPr>
      <w:r>
        <w:t>Get Your Game On with the Free Spins Bonus!</w:t>
      </w:r>
    </w:p>
    <w:p>
      <w:r/>
      <w:r>
        <w:t>Oh yeah, baby! If you're looking for a chance to spin the reels for free, the Milky Ways slot game has got your back! As soon as you hit three bonus symbols, you'll activate the Free Spins Bonus round. And the action is just getting started!</w:t>
      </w:r>
    </w:p>
    <w:p>
      <w:r/>
      <w:r>
        <w:t>With two additional rows added to the game, you'll have more than 3000 chances to land the winning combinations of your dreams! And what's better than one wild? Two wilds are guaranteed to land on the reels during your free spins. Plus, every time you hit a win, you'll be awarded more repetitions. Ka-ching!</w:t>
      </w:r>
    </w:p>
    <w:p>
      <w:pPr>
        <w:pStyle w:val="Heading2"/>
      </w:pPr>
      <w:r>
        <w:t>WILD THINGS: MILKY WAYS' SOLAR WILDS</w:t>
      </w:r>
    </w:p>
    <w:p>
      <w:r/>
      <w:r>
        <w:t>Buckle up, space cadet, because Milky Ways' Solar Wilds are out of this world! This special bonus feature is a wild symbol that only pops up on the three central reels and packs a punch with its multiplier of 1 to 3 times! It's so wild, it makes the asteroid belt look like a walk in the park.</w:t>
      </w:r>
    </w:p>
    <w:p>
      <w:r/>
      <w:r>
        <w:t>Catch this: if you get more than one Solar Wild on a spin, their multipliers will multiply! It's like spreading space jam on space toast - double the fun and twice as tasty!</w:t>
      </w:r>
    </w:p>
    <w:p>
      <w:pPr>
        <w:pStyle w:val="Heading2"/>
      </w:pPr>
      <w:r>
        <w:t>Get Your Bling On with the Red Diamond</w:t>
      </w:r>
    </w:p>
    <w:p>
      <w:r/>
      <w:r>
        <w:t>Milky Ways is a game overflowing with some of the most generous symbols in the universe! The coveted red diamond is worth 2.5 times your bet, and if you're lucky enough to align a couple of these beauties, you could earn a final prize worth X5664. Who said diamonds aren't a slot lover's best friend?</w:t>
      </w:r>
    </w:p>
    <w:p>
      <w:r/>
      <w:r>
        <w:t>Unlike some other games, the Milky Ways slot doesn't limit your winning ways with pesky paylines. You just need to land matching symbols on adjacent reels to start raking in the rewards. Just imagine seeing those shining diamonds aligning as you dance to the music of the reels and celebrate your galactic riches. With Milky Ways' generous symbol payouts, you'll feel like a star!</w:t>
      </w:r>
    </w:p>
    <w:p>
      <w:pPr>
        <w:pStyle w:val="Heading2"/>
      </w:pPr>
      <w:r>
        <w:t>Get Multiplied with Multipliers!</w:t>
      </w:r>
    </w:p>
    <w:p>
      <w:r/>
      <w:r>
        <w:t>Did someone say multipliers!? Yes, you heard it right! Milky Ways comes packed with the marvelous Solar Wild multiplier in the base game. But wait, there's more! The Free Spins Bonus round offers even more multipliers to add some extra sugar on top of your already sweet wins. Change 'sweet' to the 'milky' way of describing it! If that wasn't enough to convince you, there are also repetitions awarded for every win in the Free Spins Bonus round, so your chances of leaving the game with a full pocket are even higher! Who doesn't love a chance to multiply their wins, am I right?</w:t>
      </w:r>
    </w:p>
    <w:p>
      <w:pPr>
        <w:pStyle w:val="Heading2"/>
      </w:pPr>
      <w:r>
        <w:t>Accessibility: The Milky Way of Online Slot Games</w:t>
      </w:r>
    </w:p>
    <w:p>
      <w:r/>
      <w:r>
        <w:t xml:space="preserve">Looking for an online slot game that's as easy to access as the Milky Way? Look no further than Milky Ways by Nolimit City. No need to hop in a rocket ship to play this game - just fire up your computer or mobile device and start playing right away. </w:t>
      </w:r>
      <w:r>
        <w:t xml:space="preserve"> </w:t>
      </w:r>
    </w:p>
    <w:p>
      <w:r/>
      <w:r>
        <w:t>And the best part? You don't even need to register to play on Slotajava and other online casino websites. So, whether you're a seasoned slot player or a complete beginner, you can jump right in and start spinning your way to astronomical wins.</w:t>
      </w:r>
    </w:p>
    <w:p>
      <w:r/>
      <w:r>
        <w:t xml:space="preserve"> And with the ability to play anytime, anywhere, you'll feel like you're floating among the stars every time you spin. So what are you waiting for? Launch your online slot gaming journey with Milky Ways today!</w:t>
      </w:r>
    </w:p>
    <w:p>
      <w:pPr>
        <w:pStyle w:val="Heading2"/>
      </w:pPr>
      <w:r>
        <w:t>FAQ</w:t>
      </w:r>
    </w:p>
    <w:p>
      <w:pPr>
        <w:pStyle w:val="Heading3"/>
      </w:pPr>
      <w:r>
        <w:t>What is the RTP of Milky Ways?</w:t>
      </w:r>
    </w:p>
    <w:p>
      <w:r/>
      <w:r>
        <w:t>The RTP of the Nolimit City Milky Ways slot is 96.14%.</w:t>
      </w:r>
    </w:p>
    <w:p>
      <w:pPr>
        <w:pStyle w:val="Heading3"/>
      </w:pPr>
      <w:r>
        <w:t>What is the maximum win available on Milky Ways?</w:t>
      </w:r>
    </w:p>
    <w:p>
      <w:r/>
      <w:r>
        <w:t>The biggest payout you can get while playing Milky Ways is 5664 times your bet.</w:t>
      </w:r>
    </w:p>
    <w:p>
      <w:pPr>
        <w:pStyle w:val="Heading3"/>
      </w:pPr>
      <w:r>
        <w:t>Is there a Free Spins bonus in Milky Ways?</w:t>
      </w:r>
    </w:p>
    <w:p>
      <w:r/>
      <w:r>
        <w:t>Of course! The Free Spins bonus is activated when you get three bonus symbols. Here, 2 wilds are always guaranteed to land on the reels and repetitions are awarded every time you get a win.</w:t>
      </w:r>
    </w:p>
    <w:p>
      <w:pPr>
        <w:pStyle w:val="Heading3"/>
      </w:pPr>
      <w:r>
        <w:t>What are Nolimit City's most volatile slots?</w:t>
      </w:r>
    </w:p>
    <w:p>
      <w:r/>
      <w:r>
        <w:t>If you are looking for a higher gain, I suggest trying the free slots Tombstone, Punk Rocker, and Deadwood in the virtual Slotjava library.</w:t>
      </w:r>
    </w:p>
    <w:p>
      <w:pPr>
        <w:pStyle w:val="Heading3"/>
      </w:pPr>
      <w:r>
        <w:t>What is Solar Wild?</w:t>
      </w:r>
    </w:p>
    <w:p>
      <w:r/>
      <w:r>
        <w:t>Solar Wild is a wild symbol that appears only on the three central reels of Milky Ways slot. It has a multiplier from 1 to 3 times, and in case more than one Solar Wild appears in one spin, they will be multiplied by each other.</w:t>
      </w:r>
    </w:p>
    <w:p>
      <w:pPr>
        <w:pStyle w:val="Heading3"/>
      </w:pPr>
      <w:r>
        <w:t>What is Milky Ways Spins Round?</w:t>
      </w:r>
    </w:p>
    <w:p>
      <w:r/>
      <w:r>
        <w:t>Milky Ways Spins Round is composed of three bonus symbols that work on the central reels. Two more rows are added to the game to give a total of 3125 chances of winning combinations!</w:t>
      </w:r>
    </w:p>
    <w:p>
      <w:pPr>
        <w:pStyle w:val="Heading3"/>
      </w:pPr>
      <w:r>
        <w:t>What is Fusion Spin?</w:t>
      </w:r>
    </w:p>
    <w:p>
      <w:r/>
      <w:r>
        <w:t>Fusion Spin is a re-spin that is activated during the Milky Ways Free Spins bonus. During this bonus, winning symbols are locked in position and all non-winning symbols are spun again to have the chance to add more symbols to the win.</w:t>
      </w:r>
    </w:p>
    <w:p>
      <w:pPr>
        <w:pStyle w:val="Heading3"/>
      </w:pPr>
      <w:r>
        <w:t>How to win at Milky Ways?</w:t>
      </w:r>
    </w:p>
    <w:p>
      <w:r/>
      <w:r>
        <w:t>Since there are no official paylines in this game, winning combinations are made by landing 3 or more matching symbols on adjacent reels. The most generous symbol in the game is the red diamond, which pays a prize worth 2.5 times the bet and a total final prize worth X5664.</w:t>
      </w:r>
    </w:p>
    <w:p>
      <w:pPr>
        <w:pStyle w:val="Heading2"/>
      </w:pPr>
      <w:r>
        <w:t>What we like</w:t>
      </w:r>
    </w:p>
    <w:p>
      <w:pPr>
        <w:pStyle w:val="ListBullet"/>
        <w:spacing w:line="240" w:lineRule="auto"/>
        <w:ind w:left="720"/>
      </w:pPr>
      <w:r/>
      <w:r>
        <w:t>Free Spins Bonus with up to 3125 chances of winning combinations</w:t>
      </w:r>
    </w:p>
    <w:p>
      <w:pPr>
        <w:pStyle w:val="ListBullet"/>
        <w:spacing w:line="240" w:lineRule="auto"/>
        <w:ind w:left="720"/>
      </w:pPr>
      <w:r/>
      <w:r>
        <w:t>Solar Wild feature with multipliers from 1 to 3 times</w:t>
      </w:r>
    </w:p>
    <w:p>
      <w:pPr>
        <w:pStyle w:val="ListBullet"/>
        <w:spacing w:line="240" w:lineRule="auto"/>
        <w:ind w:left="720"/>
      </w:pPr>
      <w:r/>
      <w:r>
        <w:t>Generous symbols with the red diamond paying a prize worth 2.5 times the bet</w:t>
      </w:r>
    </w:p>
    <w:p>
      <w:pPr>
        <w:pStyle w:val="ListBullet"/>
        <w:spacing w:line="240" w:lineRule="auto"/>
        <w:ind w:left="720"/>
      </w:pPr>
      <w:r/>
      <w:r>
        <w:t>Accessible and available on mobile devices</w:t>
      </w:r>
    </w:p>
    <w:p>
      <w:pPr>
        <w:pStyle w:val="Heading2"/>
      </w:pPr>
      <w:r>
        <w:t>What we don't like</w:t>
      </w:r>
    </w:p>
    <w:p>
      <w:pPr>
        <w:pStyle w:val="ListBullet"/>
        <w:spacing w:line="240" w:lineRule="auto"/>
        <w:ind w:left="720"/>
      </w:pPr>
      <w:r/>
      <w:r>
        <w:t>No official paylines in the game</w:t>
      </w:r>
    </w:p>
    <w:p>
      <w:pPr>
        <w:pStyle w:val="ListBullet"/>
        <w:spacing w:line="240" w:lineRule="auto"/>
        <w:ind w:left="720"/>
      </w:pPr>
      <w:r/>
      <w:r>
        <w:t>Limited bonus features compared to other slot games</w:t>
      </w:r>
    </w:p>
    <w:p>
      <w:r/>
      <w:r>
        <w:rPr>
          <w:b/>
        </w:rPr>
        <w:t>Play Milky Ways Free - Online Slot Game Review</w:t>
      </w:r>
    </w:p>
    <w:p>
      <w:r/>
      <w:r>
        <w:rPr>
          <w:i/>
        </w:rPr>
        <w:t>Read the review of Milky Ways, an online slot game with Free Spins Bonus, Solar Wild feature, and generous symbols. Play for free on your mobile device.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