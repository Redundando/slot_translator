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Kronos Free Online Slot by WMS - Review</w:t>
      </w:r>
    </w:p>
    <w:p>
      <w:pPr>
        <w:pStyle w:val="Heading2"/>
      </w:pPr>
      <w:r>
        <w:t>Kronos: Not Your Average Online Slot Machine</w:t>
      </w:r>
    </w:p>
    <w:p>
      <w:r/>
      <w:r>
        <w:t>Kronos is a unique online slot machine that takes players on a journey to meet a powerful god who controls time. But don't worry, he won't make you wait too long to hit the jackpot.</w:t>
      </w:r>
    </w:p>
    <w:p>
      <w:r/>
      <w:r>
        <w:t>With a maximum of 100 free spins, players have the chance to win big while exploring the game's 5 reels and 20 paylines. Plus, the autoplay function means you can sit back, relax, and watch Kronos work his magic.</w:t>
      </w:r>
    </w:p>
    <w:p>
      <w:r/>
      <w:r>
        <w:t>And with a betting range of €0.01 to €3.00, Kronos welcomes both penny pinchers and high rollers. So why not take a chance on the god of time and see if luck is on your side?</w:t>
      </w:r>
    </w:p>
    <w:p>
      <w:pPr>
        <w:pStyle w:val="Heading2"/>
      </w:pPr>
      <w:r>
        <w:t>Game Structure and Design with Ancient Greece Inspiration</w:t>
      </w:r>
    </w:p>
    <w:p>
      <w:r/>
      <w:r>
        <w:t>Prepare to be transported to ancient Greece with Kronos, a slot game that combines history and modern-day entertainment in a unique way. The graphics are so impressive, you'll think you've actually stepped into Mount Olympus itself! Kronos, joined by his trusty winged horses and magical objects, loom large on the reels against a heavenly backdrop of clouds.</w:t>
      </w:r>
      <w:r/>
    </w:p>
    <w:p>
      <w:r/>
      <w:r>
        <w:t>But don't worry, you don't have to be a Greek scholar to play. The game features a classic structure of 5 reels and 20 paylines that will feel familiar to even the newest slot players. And for those who like to sit back and enjoy the show, there's an autoplay function that lets the game do the work for you.</w:t>
      </w:r>
      <w:r/>
    </w:p>
    <w:p>
      <w:r/>
      <w:r>
        <w:t>Who knew ancient history could be so much fun? With Kronos, you'll find yourself having a blast and winning big. This game truly offers the best of both worlds!</w:t>
      </w:r>
    </w:p>
    <w:p>
      <w:pPr>
        <w:pStyle w:val="Heading2"/>
      </w:pPr>
      <w:r>
        <w:t>Symbols and Special Features: Wild and Scatter Symbols Galore!</w:t>
      </w:r>
    </w:p>
    <w:p>
      <w:r/>
      <w:r>
        <w:t>Get ready to embark on an epic adventure with Kronos and his gang of mystical creatures. The game symbols include Kronos himself, the ancient temple, and even the prestigious winged horse Pegasus! Not to mention, we also have the enchanted ring and the throne with playing card symbols.</w:t>
      </w:r>
    </w:p>
    <w:p>
      <w:r/>
      <w:r>
        <w:t>But wait, there's more! The symbol of the golden lion acts as the Wild symbol, replacing all game symbols except the Scatter symbol. And speaking of Scatters, it's represented by the letter K with wings that can result in winning up to 100 free spins during gameplay. Now that's a win-win situation!</w:t>
      </w:r>
    </w:p>
    <w:p>
      <w:r/>
      <w:r>
        <w:t>So what's the deal with the free spin bonus, you ask? It's the only bonus feature available during gameplay, but trust us, it's worth waiting for. It's your chance to win big and make all your friends jealous!</w:t>
      </w:r>
    </w:p>
    <w:p>
      <w:pPr>
        <w:pStyle w:val="Heading2"/>
      </w:pPr>
      <w:r>
        <w:t xml:space="preserve"> Take Your Bets Up a Notch with Kronos' Range of Bets and Autoplay Feature!</w:t>
      </w:r>
    </w:p>
    <w:p>
      <w:r/>
      <w:r>
        <w:t>Get ready to dive into the world of Kronos where you can set your bet limit manually from as low as € 0.01 up to a maximum of €3.00. With such a wide range of options, you'll be sure to find a bet that's right for you. But wait, there's more! The Kronos slot game also offers an autoplay feature that lets you sit back, relax and watch the game unfold without lifting a finger. It's perfect for those days when you just don't feel like doing anything!</w:t>
      </w:r>
    </w:p>
    <w:p>
      <w:pPr>
        <w:pStyle w:val="Heading2"/>
      </w:pPr>
      <w:r>
        <w:t>Is Kronos Worth Your Dime? Let's Talk RTP and Gameplay Experience</w:t>
      </w:r>
    </w:p>
    <w:p>
      <w:r/>
      <w:r>
        <w:t xml:space="preserve">Kronos is a visually stunning slot game that offers a respectable RTP of 95.94%. That's right, ladies and gentlemen - there's nothing shady going on here! It's a straightforward game that won't overcomplicate things for you. </w:t>
      </w:r>
    </w:p>
    <w:p>
      <w:r/>
      <w:r>
        <w:t xml:space="preserve">Now, if you're Mr./Mrs. Complications, then this game isn't for you, amigo. But hey! If you're looking for a simple and somewhat relaxing gameplay experience, then Kronos is the mythical king you've been searching for. </w:t>
      </w:r>
    </w:p>
    <w:p>
      <w:r/>
      <w:r>
        <w:t xml:space="preserve">And ladies! If you're looking for a tool to beat your significant other's high-score to assert your dominance, Kronos got you covered. It's easy to interact with the 20 paylines and requires no prior experience. Kronos is a welcoming game for all beginners, which is always appreciated in the ruthless gambling world. </w:t>
      </w:r>
    </w:p>
    <w:p>
      <w:pPr>
        <w:pStyle w:val="Heading2"/>
      </w:pPr>
      <w:r>
        <w:t>FAQ</w:t>
      </w:r>
    </w:p>
    <w:p>
      <w:pPr>
        <w:pStyle w:val="Heading3"/>
      </w:pPr>
      <w:r>
        <w:t>What is the maximum number of free spins I can win in Kronos?</w:t>
      </w:r>
    </w:p>
    <w:p>
      <w:r/>
      <w:r>
        <w:t>The maximum number of free spins you can win in Kronos is 100.</w:t>
      </w:r>
    </w:p>
    <w:p>
      <w:pPr>
        <w:pStyle w:val="Heading3"/>
      </w:pPr>
      <w:r>
        <w:t>What is the Wild Symbol and what is its function?</w:t>
      </w:r>
    </w:p>
    <w:p>
      <w:r/>
      <w:r>
        <w:t>The Wild Symbol in Kronos is a golden lion and its power is to replace all game symbols except for the Scatter.</w:t>
      </w:r>
    </w:p>
    <w:p>
      <w:pPr>
        <w:pStyle w:val="Heading3"/>
      </w:pPr>
      <w:r>
        <w:t>What is the Scatter symbol in Kronos?</w:t>
      </w:r>
    </w:p>
    <w:p>
      <w:r/>
      <w:r>
        <w:t>The Scatter symbol in Kronos is the letter K with wings.</w:t>
      </w:r>
    </w:p>
    <w:p>
      <w:pPr>
        <w:pStyle w:val="Heading3"/>
      </w:pPr>
      <w:r>
        <w:t>What is the bonus that can be found during gameplay in Kronos?</w:t>
      </w:r>
    </w:p>
    <w:p>
      <w:r/>
      <w:r>
        <w:t>The only bonus that can be found during gameplay is the free spin bonus.</w:t>
      </w:r>
    </w:p>
    <w:p>
      <w:pPr>
        <w:pStyle w:val="Heading3"/>
      </w:pPr>
      <w:r>
        <w:t>How do I activate the free spin bonus in Kronos?</w:t>
      </w:r>
    </w:p>
    <w:p>
      <w:r/>
      <w:r>
        <w:t>To activate the free spin bonus in Kronos, you need to land 3, 4, or 5 Scatter symbols on the reels and you'll win 10, 25, or 100 free spins respectively.</w:t>
      </w:r>
    </w:p>
    <w:p>
      <w:pPr>
        <w:pStyle w:val="Heading3"/>
      </w:pPr>
      <w:r>
        <w:t>What is the betting range in Kronos?</w:t>
      </w:r>
    </w:p>
    <w:p>
      <w:r/>
      <w:r>
        <w:t>The betting range in Kronos is from €0.01 to a maximum of €3.00.</w:t>
      </w:r>
    </w:p>
    <w:p>
      <w:pPr>
        <w:pStyle w:val="Heading3"/>
      </w:pPr>
      <w:r>
        <w:t>What's the design and theme of Kronos?</w:t>
      </w:r>
    </w:p>
    <w:p>
      <w:r/>
      <w:r>
        <w:t>Kronos has an ancient Greek mythology theme with well-made graphics. The game symbols include Kronos, the ancient temple, winged horse Pegasus, enchanted ring, and throne, among others.</w:t>
      </w:r>
    </w:p>
    <w:p>
      <w:pPr>
        <w:pStyle w:val="Heading3"/>
      </w:pPr>
      <w:r>
        <w:t>What is the RTP in Kronos?</w:t>
      </w:r>
    </w:p>
    <w:p>
      <w:r/>
      <w:r>
        <w:t>The RTP (Return to Player) in Kronos is 95.94%, which is in line with the industry average.</w:t>
      </w:r>
    </w:p>
    <w:p>
      <w:pPr>
        <w:pStyle w:val="Heading2"/>
      </w:pPr>
      <w:r>
        <w:t>What we like</w:t>
      </w:r>
    </w:p>
    <w:p>
      <w:pPr>
        <w:pStyle w:val="ListBullet"/>
        <w:spacing w:line="240" w:lineRule="auto"/>
        <w:ind w:left="720"/>
      </w:pPr>
      <w:r/>
      <w:r>
        <w:t>Well-made graphics with ancient Greece inspiration</w:t>
      </w:r>
    </w:p>
    <w:p>
      <w:pPr>
        <w:pStyle w:val="ListBullet"/>
        <w:spacing w:line="240" w:lineRule="auto"/>
        <w:ind w:left="720"/>
      </w:pPr>
      <w:r/>
      <w:r>
        <w:t>Free spin bonus feature with up to 100 free spins</w:t>
      </w:r>
    </w:p>
    <w:p>
      <w:pPr>
        <w:pStyle w:val="ListBullet"/>
        <w:spacing w:line="240" w:lineRule="auto"/>
        <w:ind w:left="720"/>
      </w:pPr>
      <w:r/>
      <w:r>
        <w:t>Autoplay feature available for players</w:t>
      </w:r>
    </w:p>
    <w:p>
      <w:pPr>
        <w:pStyle w:val="ListBullet"/>
        <w:spacing w:line="240" w:lineRule="auto"/>
        <w:ind w:left="720"/>
      </w:pPr>
      <w:r/>
      <w:r>
        <w:t>Straightforward gameplay with easy interaction</w:t>
      </w:r>
    </w:p>
    <w:p>
      <w:pPr>
        <w:pStyle w:val="Heading2"/>
      </w:pPr>
      <w:r>
        <w:t>What we don't like</w:t>
      </w:r>
    </w:p>
    <w:p>
      <w:pPr>
        <w:pStyle w:val="ListBullet"/>
        <w:spacing w:line="240" w:lineRule="auto"/>
        <w:ind w:left="720"/>
      </w:pPr>
      <w:r/>
      <w:r>
        <w:t>No extra bonuses besides free spins</w:t>
      </w:r>
    </w:p>
    <w:p>
      <w:pPr>
        <w:pStyle w:val="ListBullet"/>
        <w:spacing w:line="240" w:lineRule="auto"/>
        <w:ind w:left="720"/>
      </w:pPr>
      <w:r/>
      <w:r>
        <w:t>May not be ideal for players looking for complicated gameplay</w:t>
      </w:r>
    </w:p>
    <w:p>
      <w:r/>
      <w:r>
        <w:rPr>
          <w:b/>
        </w:rPr>
        <w:t>Play Kronos Free Online Slot by WMS - Review</w:t>
      </w:r>
    </w:p>
    <w:p>
      <w:r/>
      <w:r>
        <w:rPr>
          <w:i/>
        </w:rPr>
        <w:t>Discover Kronos, the ancient Greek god with up to 100 free spins and straightforward gameplay. Play free online slot by WMS.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