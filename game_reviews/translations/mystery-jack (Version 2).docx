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Jack Online Slot for Free</w:t>
      </w:r>
    </w:p>
    <w:p>
      <w:pPr>
        <w:pStyle w:val="Heading2"/>
      </w:pPr>
      <w:r>
        <w:t>Unraveling Mystery Jack: A Fruit-tastic Slot Game!</w:t>
      </w:r>
    </w:p>
    <w:p>
      <w:r/>
      <w:r>
        <w:t>Are you ready to go on a fruity adventure with Mystery Jack? This game, developed by Wazdan, offers twenty-seven paylines with three reels. The game is so enticing, you can even play it for free on neonslots.com! With special symbols like the Wild, Bonus, and Scatter, you're in for an exciting ride.</w:t>
      </w:r>
    </w:p>
    <w:p>
      <w:r/>
      <w:r>
        <w:t>But wait, there's more! Did we mention Mystery Jack has a progressive jackpot? That's right, playing this game could potentially lead to great fortunes (or at least a few extra bucks).</w:t>
      </w:r>
    </w:p>
    <w:p>
      <w:pPr>
        <w:pStyle w:val="Heading2"/>
      </w:pPr>
      <w:r>
        <w:t>Game Design and Symbols</w:t>
      </w:r>
    </w:p>
    <w:p>
      <w:r/>
      <w:r>
        <w:t>Get ready to be transported back to the Wild West with Mystery Jack, a slot game that packs a punch and a few laughs too. This classic online slot game has three reels with a vintage feel and retro design that will make you feel like a blackjack dealer in a saloon.</w:t>
      </w:r>
    </w:p>
    <w:p>
      <w:r/>
      <w:r>
        <w:t>The cartoon graphics of Mystery Jack are reminiscent of the old-school slot machines and include everything from fruits to bells, sevens, BAR symbols, and even a raging bull! It's like a rodeo in a slot game!</w:t>
      </w:r>
    </w:p>
    <w:p>
      <w:r/>
      <w:r>
        <w:t>If the graphics weren't enough to reel you in, the Wild West theme creates an immersive gaming experience that will make you forget you're playing a virtual game. And with the Big Screen Mode feature, you’ll feel like you're right in the middle of all the action, like you're in a spaghetti western playing slots with cowboys.</w:t>
      </w:r>
    </w:p>
    <w:p>
      <w:pPr>
        <w:pStyle w:val="Heading2"/>
      </w:pPr>
      <w:r>
        <w:t>Unleashing the Wild West: Special Symbols and Features in Mystery Jack</w:t>
      </w:r>
    </w:p>
    <w:p>
      <w:r/>
      <w:r>
        <w:t xml:space="preserve">Saddle up, cowboy! Mystery Jack is packed with three types of special symbols that can trigger exciting bonus rounds and lead to sky-high payouts. Keep your eyes peeled for the Wild symbol, featuring a strapping cowboy who'll help create winning combinations for a whopping payout of 160 times your total bet when three appear. </w:t>
      </w:r>
      <w:r>
        <w:t xml:space="preserve"> </w:t>
      </w:r>
    </w:p>
    <w:p>
      <w:r/>
      <w:r>
        <w:t xml:space="preserve">But wait, there's more! Once three Bonus symbols land on the reels, you'll advance to a mini-bonus round, where you'll receive generous credits. Plus, get ready for a rootin' tootin' good time with nine free spins when three Scatter symbols appear. </w:t>
      </w:r>
      <w:r>
        <w:t xml:space="preserve"> </w:t>
      </w:r>
    </w:p>
    <w:p>
      <w:r/>
      <w:r>
        <w:t xml:space="preserve">And if that's not enough, there's also a classic double-up game, where you can double your winnings if you guess the color of the next card correctly. Just be careful, pardner! If you guess wrong, you'll lose your winnings from the last spin. </w:t>
      </w:r>
    </w:p>
    <w:p>
      <w:pPr>
        <w:pStyle w:val="Heading2"/>
      </w:pPr>
      <w:r>
        <w:t>Climb Aboard the Mini-Bonus Train</w:t>
      </w:r>
    </w:p>
    <w:p>
      <w:r/>
      <w:r>
        <w:t xml:space="preserve">So you're chugging along, spinning the reels of Mystery Jack, when suddenly you see them - three little wagon symbols with the word “Mystery” emblazoned on them. Next stop: the mini-bonus round! </w:t>
      </w:r>
    </w:p>
    <w:p>
      <w:r/>
      <w:r>
        <w:t>What's in it for you, you ask? Well, you can win credits galore - anywhere from 1 to 500 times your total bet, to be exact. The best part? The amount of your winnings is randomly selected by the slot, so it's like a surprise party for your wallet!</w:t>
      </w:r>
    </w:p>
    <w:p>
      <w:r/>
      <w:r>
        <w:t>But wait, there's more! While you're enjoying your bonus win, an image of a moving train will be displayed on your screen. The number that stops on the screen determines the number of credits you win. Trust us, this mini-bonus feature is worth getting on board for!</w:t>
      </w:r>
    </w:p>
    <w:p>
      <w:pPr>
        <w:pStyle w:val="Heading2"/>
      </w:pPr>
      <w:r>
        <w:t>Gamble Your Way to Riches!</w:t>
      </w:r>
    </w:p>
    <w:p>
      <w:r/>
      <w:r>
        <w:t>Do you like taking risks? Then Mystery Jack's gambling feature is perfect for you! In this classic double-up game, you can bet your winnings and try to guess the color of the playing card on the screen. Will you double your winnings or lose them all? Who knows, but that's what makes it so exciting!</w:t>
      </w:r>
    </w:p>
    <w:p>
      <w:r/>
      <w:r>
        <w:t>But wait, there's more! In a genius move, the Mystery Jack creators have added the option to play half your winnings and transfer the other half to your account. That way, you can still keep some of your hard-earned cash even if you lose the bet. And if you're feeling lucky, just hit the Take button to collect your winnings and end the gambling feature for that round.</w:t>
      </w:r>
    </w:p>
    <w:p>
      <w:r/>
      <w:r>
        <w:t>So what are you waiting for? Take a chance and see if you can increase your treasure trove in Mystery Jack!</w:t>
      </w:r>
    </w:p>
    <w:p>
      <w:pPr>
        <w:pStyle w:val="Heading2"/>
      </w:pPr>
      <w:r>
        <w:t>How Mystery Jack Measures Up Against Other Slots</w:t>
      </w:r>
    </w:p>
    <w:p>
      <w:r/>
      <w:r>
        <w:t>Saddle up, partner! If you're a fan of classic slots, you'll love Mystery Jack's Wild West theme and vintage symbols. But wait, there's more! The game's mini-bonus round and chance to win a big ol' progressive jackpot will have you shouting, "Yeehaw!" If you're ready to lasso some big wins, you might also want to mosey on over to Wild Jack 81, another Wazdan creation. This cowboy-themed slot lets you wrangle up to 2,240 times your bet in a single game. It's like the Wild West, but with less tumbleweeds and more big bucks!</w:t>
      </w:r>
    </w:p>
    <w:p>
      <w:pPr>
        <w:pStyle w:val="Heading2"/>
      </w:pPr>
      <w:r>
        <w:t>FAQ</w:t>
      </w:r>
    </w:p>
    <w:p>
      <w:pPr>
        <w:pStyle w:val="Heading3"/>
      </w:pPr>
      <w:r>
        <w:t>What is Mystery Jack?</w:t>
      </w:r>
    </w:p>
    <w:p>
      <w:r/>
      <w:r>
        <w:t>Mystery Jack is a fruit slot game with three reels and twenty-seven paylines featuring three types of special symbols.</w:t>
      </w:r>
    </w:p>
    <w:p>
      <w:pPr>
        <w:pStyle w:val="Heading3"/>
      </w:pPr>
      <w:r>
        <w:t>Can I play Mystery Jack for free?</w:t>
      </w:r>
    </w:p>
    <w:p>
      <w:r/>
      <w:r>
        <w:t>Yes, you can play Mystery Jack for free on neonslots.com.</w:t>
      </w:r>
    </w:p>
    <w:p>
      <w:pPr>
        <w:pStyle w:val="Heading3"/>
      </w:pPr>
      <w:r>
        <w:t>What special symbols does Mystery Jack have?</w:t>
      </w:r>
    </w:p>
    <w:p>
      <w:r/>
      <w:r>
        <w:t>Mystery Jack has three special symbols - Wild, Bonus, and Scatter symbols.</w:t>
      </w:r>
    </w:p>
    <w:p>
      <w:pPr>
        <w:pStyle w:val="Heading3"/>
      </w:pPr>
      <w:r>
        <w:t>Can I win bonus spins in Mystery Jack?</w:t>
      </w:r>
    </w:p>
    <w:p>
      <w:r/>
      <w:r>
        <w:t>Yes, if you land three Free Games symbols, you can win nine bonus spins in Mystery Jack.</w:t>
      </w:r>
    </w:p>
    <w:p>
      <w:pPr>
        <w:pStyle w:val="Heading3"/>
      </w:pPr>
      <w:r>
        <w:t>What is Big Screen Mode feature?</w:t>
      </w:r>
    </w:p>
    <w:p>
      <w:r/>
      <w:r>
        <w:t>The Big Screen Mode feature allows you to enjoy the western-themed game fully.</w:t>
      </w:r>
    </w:p>
    <w:p>
      <w:pPr>
        <w:pStyle w:val="Heading3"/>
      </w:pPr>
      <w:r>
        <w:t>What is the double-up game in Mystery Jack?</w:t>
      </w:r>
    </w:p>
    <w:p>
      <w:r/>
      <w:r>
        <w:t>The double-up game in Mystery Jack is a classic feature that allows you to double your winnings.</w:t>
      </w:r>
    </w:p>
    <w:p>
      <w:pPr>
        <w:pStyle w:val="Heading3"/>
      </w:pPr>
      <w:r>
        <w:t>What is the Mystery Bonus in Mystery Jack?</w:t>
      </w:r>
    </w:p>
    <w:p>
      <w:r/>
      <w:r>
        <w:t>The Mystery Bonus in Mystery Jack is a mini-bonus round that can be triggered by landing three Mystery symbols.</w:t>
      </w:r>
    </w:p>
    <w:p>
      <w:pPr>
        <w:pStyle w:val="Heading3"/>
      </w:pPr>
      <w:r>
        <w:t>What is the Wild symbol in Mystery Jack?</w:t>
      </w:r>
    </w:p>
    <w:p>
      <w:r/>
      <w:r>
        <w:t>The Wild symbol in Mystery Jack is the portrait of a cowboy that can replace regular symbols and help create winning combinations.</w:t>
      </w:r>
    </w:p>
    <w:p>
      <w:pPr>
        <w:pStyle w:val="Heading2"/>
      </w:pPr>
      <w:r>
        <w:t>What we like</w:t>
      </w:r>
    </w:p>
    <w:p>
      <w:pPr>
        <w:pStyle w:val="ListBullet"/>
        <w:spacing w:line="240" w:lineRule="auto"/>
        <w:ind w:left="720"/>
      </w:pPr>
      <w:r/>
      <w:r>
        <w:t>Potential to win the progressive jackpot</w:t>
      </w:r>
    </w:p>
    <w:p>
      <w:pPr>
        <w:pStyle w:val="ListBullet"/>
        <w:spacing w:line="240" w:lineRule="auto"/>
        <w:ind w:left="720"/>
      </w:pPr>
      <w:r/>
      <w:r>
        <w:t>Three types of special symbols to increase your chances of winning</w:t>
      </w:r>
    </w:p>
    <w:p>
      <w:pPr>
        <w:pStyle w:val="ListBullet"/>
        <w:spacing w:line="240" w:lineRule="auto"/>
        <w:ind w:left="720"/>
      </w:pPr>
      <w:r/>
      <w:r>
        <w:t>Immersive Big Screen Mode feature</w:t>
      </w:r>
    </w:p>
    <w:p>
      <w:pPr>
        <w:pStyle w:val="ListBullet"/>
        <w:spacing w:line="240" w:lineRule="auto"/>
        <w:ind w:left="720"/>
      </w:pPr>
      <w:r/>
      <w:r>
        <w:t>Mini-bonus round offers an exciting way to win credits</w:t>
      </w:r>
    </w:p>
    <w:p>
      <w:pPr>
        <w:pStyle w:val="Heading2"/>
      </w:pPr>
      <w:r>
        <w:t>What we don't like</w:t>
      </w:r>
    </w:p>
    <w:p>
      <w:pPr>
        <w:pStyle w:val="ListBullet"/>
        <w:spacing w:line="240" w:lineRule="auto"/>
        <w:ind w:left="720"/>
      </w:pPr>
      <w:r/>
      <w:r>
        <w:t>Limited number of paylines compared to other online slot games</w:t>
      </w:r>
    </w:p>
    <w:p>
      <w:pPr>
        <w:pStyle w:val="ListBullet"/>
        <w:spacing w:line="240" w:lineRule="auto"/>
        <w:ind w:left="720"/>
      </w:pPr>
      <w:r/>
      <w:r>
        <w:t>Lacking in terms of innovative features</w:t>
      </w:r>
    </w:p>
    <w:p>
      <w:r/>
      <w:r>
        <w:rPr>
          <w:b/>
        </w:rPr>
        <w:t>Play Mystery Jack Online Slot for Free</w:t>
      </w:r>
    </w:p>
    <w:p>
      <w:r/>
      <w:r>
        <w:rPr>
          <w:i/>
        </w:rPr>
        <w:t>Read our review of Mystery Jack, an online slot game featuring a classic design and exciting special symbols. Play it for free on neonslots.com.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