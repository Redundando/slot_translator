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Megajackpots Ocean Belles Free - A Unique Pin-Up Inspired Slot Game</w:t>
      </w:r>
    </w:p>
    <w:p>
      <w:pPr>
        <w:pStyle w:val="Heading2"/>
      </w:pPr>
      <w:r>
        <w:t>Game Design and Theme</w:t>
      </w:r>
    </w:p>
    <w:p>
      <w:r/>
      <w:r>
        <w:t>Step aboard the luxurious ship deck, where the beautiful blue sea and pin-up girls from a bygone era await you. Megajackpots Ocean Belles from IGT gives a nod to World War I pin-ups with its eye-catching design. You'd be forgiven for mistaking this slot game for a classic 1950s fashion magazine, as the illustrated girls are the main symbols on the reels. But wait, there's more! This maritime-themed game also boasts other symbols, allowing you to fully immerse yourself in the nautical fantasy.</w:t>
      </w:r>
    </w:p>
    <w:p>
      <w:pPr>
        <w:pStyle w:val="Heading2"/>
      </w:pPr>
      <w:r>
        <w:t>Game Structure and Pay Lines</w:t>
      </w:r>
    </w:p>
    <w:p>
      <w:r/>
      <w:r>
        <w:t xml:space="preserve">Who says bigger is always better? Megajackpots Ocean Belles chooses to go for a 5x4 structure, like a rebel. With 75 pay lines, it's safe to say that this game packs a punch. It's got all the bells and whistles including Wild symbols. And, what better way to represent Wilds than with pin-ups? We dig it. Additionally, the Bonus symbols are represented by a lighthouse, there to guide you to the super-rewarding free spins. Group hug for the creators of this game... or should we say, belles? </w:t>
      </w:r>
    </w:p>
    <w:p>
      <w:pPr>
        <w:pStyle w:val="Heading2"/>
      </w:pPr>
      <w:r>
        <w:t>Splashing with Special Features in Megajackpots Ocean Belles Slot Game</w:t>
      </w:r>
    </w:p>
    <w:p>
      <w:r/>
      <w:r>
        <w:t>In Megajackpots Ocean Belles, you'll dive into a sea of special features that'll reel you in faster than a fish on a hook. Wild symbols can expand, making waves across entire reels and delivering big payouts that are sure to make a splash.</w:t>
      </w:r>
    </w:p>
    <w:p>
      <w:r/>
      <w:r>
        <w:t>And don't forget the Bonus symbol, which unlocks the treasure chest filled with free spins. Float your way to even bigger wins and ride the ocean waves of fortune! Just make sure to wear a lifejacket, because this slot game may cause a tidal wave of excitement.</w:t>
      </w:r>
    </w:p>
    <w:p>
      <w:pPr>
        <w:pStyle w:val="Heading2"/>
      </w:pPr>
      <w:r>
        <w:t>Get Your Pin-Up Fix with WorldMatch's 50s Pin-Up</w:t>
      </w:r>
    </w:p>
    <w:p>
      <w:r/>
      <w:r>
        <w:t xml:space="preserve">Looking for more slot games with a sultry twist? You might have to dig a little deeper, but we've got a fun recommendation for you. If you're a fan of the pin-up theme in Megajackpots Ocean Belles, check out WorldMatch's playful take on 1950s style in their slot game, 50s Pin-Up. </w:t>
      </w:r>
    </w:p>
    <w:p>
      <w:r/>
      <w:r>
        <w:t xml:space="preserve">With charming animations and a retro soundtrack, you'll find yourself transported to a bygone era of classic cars and poodle skirts. Plus, the bonus features are just as enticing as the game's leading lady. </w:t>
      </w:r>
    </w:p>
    <w:p>
      <w:r/>
      <w:r>
        <w:t>So if you're ready to get your pin-up fix, give WorldMatch's 50s Pin-Up a spin and see if luck is on your side. Who knows, you might just hit the jackpot and become the belle of the slots!</w:t>
      </w:r>
    </w:p>
    <w:p>
      <w:pPr>
        <w:pStyle w:val="Heading2"/>
      </w:pPr>
      <w:r>
        <w:t>Catch of the Day: Megajackpots Ocean Belles</w:t>
      </w:r>
    </w:p>
    <w:p>
      <w:r/>
      <w:r>
        <w:t>Megajackpots Ocean Belles is making waves in the casino world with its playful pin-up theme and 75 pay lines. This game adds a splash of sizzle with Wild and Bonus symbols that make it easier to reel in some cash.</w:t>
      </w:r>
    </w:p>
    <w:p>
      <w:r/>
      <w:r>
        <w:t>While the game's sounds may be a little fishy at times, Megajackpots Ocean Belles still manages to make a splash as a well-crafted slot game. If you're hooked on pin-up style art, this game is definitely worth diving into!</w:t>
      </w:r>
    </w:p>
    <w:p>
      <w:pPr>
        <w:pStyle w:val="Heading2"/>
      </w:pPr>
      <w:r>
        <w:t>FAQ</w:t>
      </w:r>
    </w:p>
    <w:p>
      <w:pPr>
        <w:pStyle w:val="Heading3"/>
      </w:pPr>
      <w:r>
        <w:t>What is Megajackpots Ocean Belles?</w:t>
      </w:r>
    </w:p>
    <w:p>
      <w:r/>
      <w:r>
        <w:t>Megajackpots Ocean Belles is a slot game developed by IGT and is inspired by pin-ups and maritime themes.</w:t>
      </w:r>
    </w:p>
    <w:p>
      <w:pPr>
        <w:pStyle w:val="Heading3"/>
      </w:pPr>
      <w:r>
        <w:t>How is the aesthetic aspect of Megajackpots Ocean Belles?</w:t>
      </w:r>
    </w:p>
    <w:p>
      <w:r/>
      <w:r>
        <w:t>Set on the deck of a luxurious ship with a beautiful blue sea lining the horizon, Megajackpots Ocean Belles is visually pleasing with attractive and smiling girls illustrated in 1950s style representing the symbols of the slot game. Other maritime-inspired symbols like binoculars, a captain's hat, a steering wheel and more are also present.</w:t>
      </w:r>
    </w:p>
    <w:p>
      <w:pPr>
        <w:pStyle w:val="Heading3"/>
      </w:pPr>
      <w:r>
        <w:t>What are the sound effects in Megajackpots Ocean Belles?</w:t>
      </w:r>
    </w:p>
    <w:p>
      <w:r/>
      <w:r>
        <w:t>While the music theme is playful and catchy, inconsistent sounds like the inevitable bell can be annoying and too noisy.</w:t>
      </w:r>
    </w:p>
    <w:p>
      <w:pPr>
        <w:pStyle w:val="Heading3"/>
      </w:pPr>
      <w:r>
        <w:t>What is the structure of Megajackpots Ocean Belles?</w:t>
      </w:r>
    </w:p>
    <w:p>
      <w:r/>
      <w:r>
        <w:t>Megajackpots Ocean Belles has a 5*4 skeleton with twenty symbols compared to the fifteen of the 5*3 and the nineteen of the prism. It has 75 pay lines and is rich in special features, including Wild symbols (represented by one of the pinups) that can expand along the entire reel, thus giving the possibility of obtaining very interesting wins. The Bonus allows access to the free spins feature.</w:t>
      </w:r>
    </w:p>
    <w:p>
      <w:pPr>
        <w:pStyle w:val="Heading3"/>
      </w:pPr>
      <w:r>
        <w:t>Are there other slot games similar to Megajackpots Ocean Belles?</w:t>
      </w:r>
    </w:p>
    <w:p>
      <w:r/>
      <w:r>
        <w:t>The theme of pin-ups, while being a feast for the eyes and spirit, is not particularly widespread in the world of online slots, but it is still possible to find some titles that suit our tastes. Among these, we definitely recommend WorldMatch's 50s Pin-Up, which moves along the same style as the slot game we have dedicated ourselves to today.</w:t>
      </w:r>
    </w:p>
    <w:p>
      <w:pPr>
        <w:pStyle w:val="Heading3"/>
      </w:pPr>
      <w:r>
        <w:t>What are the symbols in Megajackpots Ocean Belles?</w:t>
      </w:r>
    </w:p>
    <w:p>
      <w:r/>
      <w:r>
        <w:t>The symbols in Megajackpots Ocean Belles include pin-ups, the impression of a lipstick-veiled kiss, binoculars, a captain's hat, a steering wheel, and playing card symbols (A, K, Q, J).</w:t>
      </w:r>
    </w:p>
    <w:p>
      <w:pPr>
        <w:pStyle w:val="Heading3"/>
      </w:pPr>
      <w:r>
        <w:t>What is the maximum payout in Megajackpots Ocean Belles?</w:t>
      </w:r>
    </w:p>
    <w:p>
      <w:r/>
      <w:r>
        <w:t>The maximum payout in Megajackpots Ocean Belles is 1000x the player's stake.</w:t>
      </w:r>
    </w:p>
    <w:p>
      <w:pPr>
        <w:pStyle w:val="Heading3"/>
      </w:pPr>
      <w:r>
        <w:t>Can Megajackpots Ocean Belles be played for free?</w:t>
      </w:r>
    </w:p>
    <w:p>
      <w:r/>
      <w:r>
        <w:t>Yes, Megajackpots Ocean Belles can be played for free as a demo version to get a feel of the game before betting real money.</w:t>
      </w:r>
    </w:p>
    <w:p>
      <w:pPr>
        <w:pStyle w:val="Heading2"/>
      </w:pPr>
      <w:r>
        <w:t>What we like</w:t>
      </w:r>
    </w:p>
    <w:p>
      <w:pPr>
        <w:pStyle w:val="ListBullet"/>
        <w:spacing w:line="240" w:lineRule="auto"/>
        <w:ind w:left="720"/>
      </w:pPr>
      <w:r/>
      <w:r>
        <w:t>Unique pin-up themed game stands out from other slot games</w:t>
      </w:r>
    </w:p>
    <w:p>
      <w:pPr>
        <w:pStyle w:val="ListBullet"/>
        <w:spacing w:line="240" w:lineRule="auto"/>
        <w:ind w:left="720"/>
      </w:pPr>
      <w:r/>
      <w:r>
        <w:t>75 pay lines increase chances for players to win</w:t>
      </w:r>
    </w:p>
    <w:p>
      <w:pPr>
        <w:pStyle w:val="ListBullet"/>
        <w:spacing w:line="240" w:lineRule="auto"/>
        <w:ind w:left="720"/>
      </w:pPr>
      <w:r/>
      <w:r>
        <w:t>Wild symbols go full-reel, leading to more interesting wins</w:t>
      </w:r>
    </w:p>
    <w:p>
      <w:pPr>
        <w:pStyle w:val="ListBullet"/>
        <w:spacing w:line="240" w:lineRule="auto"/>
        <w:ind w:left="720"/>
      </w:pPr>
      <w:r/>
      <w:r>
        <w:t>The Bonus symbol allows access to free spins mode</w:t>
      </w:r>
    </w:p>
    <w:p>
      <w:pPr>
        <w:pStyle w:val="Heading2"/>
      </w:pPr>
      <w:r>
        <w:t>What we don't like</w:t>
      </w:r>
    </w:p>
    <w:p>
      <w:pPr>
        <w:pStyle w:val="ListBullet"/>
        <w:spacing w:line="240" w:lineRule="auto"/>
        <w:ind w:left="720"/>
      </w:pPr>
      <w:r/>
      <w:r>
        <w:t>Inconsistencies with the sound design</w:t>
      </w:r>
    </w:p>
    <w:p>
      <w:pPr>
        <w:pStyle w:val="ListBullet"/>
        <w:spacing w:line="240" w:lineRule="auto"/>
        <w:ind w:left="720"/>
      </w:pPr>
      <w:r/>
      <w:r>
        <w:t>Limited availability of pin-up themed slot games</w:t>
      </w:r>
    </w:p>
    <w:p>
      <w:r/>
      <w:r>
        <w:rPr>
          <w:b/>
        </w:rPr>
        <w:t>Play Megajackpots Ocean Belles Free - A Unique Pin-Up Inspired Slot Game</w:t>
      </w:r>
    </w:p>
    <w:p>
      <w:r/>
      <w:r>
        <w:rPr>
          <w:i/>
        </w:rPr>
        <w:t>Read our review of Megajackpots Ocean Belles, a pin-up themed slot by IGT. Play for free and enjoy Wild symbols, bonus rounds,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