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Lanterns Free: Classic Halloween Slot Game</w:t>
      </w:r>
    </w:p>
    <w:p>
      <w:pPr>
        <w:pStyle w:val="Heading2"/>
      </w:pPr>
      <w:r>
        <w:t>Get in the Spooky Spirit with Joker Lanterns</w:t>
      </w:r>
    </w:p>
    <w:p>
      <w:r/>
      <w:r>
        <w:t>Joker Lanterns is the perfect slot game to play while munching on candy corn and sipping on apple cider.</w:t>
      </w:r>
    </w:p>
    <w:p>
      <w:r/>
      <w:r>
        <w:t>This Halloween-themed game brings on all the nostalgic feels with its classic symbols: fruit, bells, number 7, and BAR signs. But don't be fooled - this game has a modern twist that will have you feeling like a high-tech ghostbuster.</w:t>
      </w:r>
    </w:p>
    <w:p>
      <w:r/>
      <w:r>
        <w:t>The six reels and 4 horizontal lines create a unique grid that will have you glued to your seat. And the impeccable design? Spooktacular.</w:t>
      </w:r>
    </w:p>
    <w:p>
      <w:pPr>
        <w:pStyle w:val="Heading2"/>
      </w:pPr>
      <w:r>
        <w:t>Get Your Fruit Fix with Joker Lanterns Symbols and Features</w:t>
      </w:r>
    </w:p>
    <w:p>
      <w:r/>
      <w:r>
        <w:t xml:space="preserve">Get ready to spin with Joker Lanterns, the fruity slot game that has players craving for more! With symbols like fruit, bells, number 7, and BAR signs, this slot game offers a classic atmosphere with modern bonuses. But let’s talk about those special symbols that trigger bonuses, shall we? Watch out for those scatter symbols, because they allow players to activate free spins mode and access rich multipliers! And if that’s not enough, players can increase the number of available spins thanks to stars. What a shining addition! </w:t>
      </w:r>
    </w:p>
    <w:p>
      <w:r/>
      <w:r>
        <w:t xml:space="preserve">But wait, there’s more…Joker Lanterns has jackpots that appear in the upper part of the game interface. Think of those jackpots as the cherry on top of your fruit salad (or slot game!). And the best thing? Players can access the jackpot during free spins mode too! So, who says you can’t have your fruit and jackpot too? </w:t>
      </w:r>
    </w:p>
    <w:p>
      <w:pPr>
        <w:pStyle w:val="Heading2"/>
      </w:pPr>
      <w:r>
        <w:t>Game Grid and Layout</w:t>
      </w:r>
    </w:p>
    <w:p>
      <w:r/>
      <w:r>
        <w:t>Prepare for a sight to behold with a game grid that features six reels and four horizontal lines. That's right folks, this game packs more in than a clown car in a circus. And with a whopping 24 symbols on the grid, you'll be feeling like a kid in a candy store. This trademark of Kalamba Games allows for endless winning combinations and a much more varied game compared to those traditional slots. But don't fret, the layout still has that classic appeal and nostalgia that will have you feeling like you're spinning those reels in Vegas in the good old days.</w:t>
      </w:r>
    </w:p>
    <w:p>
      <w:pPr>
        <w:pStyle w:val="Heading2"/>
      </w:pPr>
      <w:r>
        <w:t>Get Your Spin On with Free Spins Mode at Joker Lanterns!</w:t>
      </w:r>
    </w:p>
    <w:p>
      <w:r/>
      <w:r>
        <w:t>Who doesn't love free stuff? That's why Joker Lanterns offers a fabulous free spins mode that even the Joker himself can't resist! All you need to do is trigger the scatter symbol, and voila! You'll be in the bonus round and raking in some serious winnings.</w:t>
      </w:r>
    </w:p>
    <w:p>
      <w:r/>
      <w:r>
        <w:t>Not only will you get more chances to spin and win, but you'll also have access to rich multipliers that will boost your earnings. And the stars? Those are your ticket to even more spins. But that's not all, folks! Thanks to the incredible jackpot feature, you could be a big winner in no time. Find three of those cumulative symbols, and you'll get an extra three spins in the bonus mode. Sounds like a win-win to us!</w:t>
      </w:r>
    </w:p>
    <w:p>
      <w:pPr>
        <w:pStyle w:val="Heading2"/>
      </w:pPr>
      <w:r>
        <w:t>What Makes Joker Lanterns Stand Out</w:t>
      </w:r>
    </w:p>
    <w:p>
      <w:r/>
      <w:r>
        <w:t xml:space="preserve">Joker Lanterns is not your typical online slot game. Sure, it has all the classic elements of a good casino game, but what sets it apart is its unique features that leave competitors feeling gourd-y and outdated. </w:t>
      </w:r>
    </w:p>
    <w:p>
      <w:r/>
      <w:r>
        <w:t xml:space="preserve">For starters, the pumpkin with the jester hat is not just a cute decoration - it's the inspiration behind the game's name. And let's be honest, who doesn't love a good pun? </w:t>
      </w:r>
    </w:p>
    <w:p>
      <w:r/>
      <w:r>
        <w:t xml:space="preserve">But the fun doesn't stop there. Joker Lanterns also blends classic and modern designs seamlessly, making it a refreshing change from the sea of uninspired games out there. With 24 symbols on the grid, there's never a dull moment. Plus, with the coveted ability to access jackpots during free spins mode, you'll be feeling like the king of your pumpkin patch. </w:t>
      </w:r>
    </w:p>
    <w:p>
      <w:pPr>
        <w:pStyle w:val="Heading2"/>
      </w:pPr>
      <w:r>
        <w:t>FAQ</w:t>
      </w:r>
    </w:p>
    <w:p>
      <w:pPr>
        <w:pStyle w:val="Heading3"/>
      </w:pPr>
      <w:r>
        <w:t>What are the special symbols in Joker Lanterns?</w:t>
      </w:r>
    </w:p>
    <w:p>
      <w:r/>
      <w:r>
        <w:t>Joker Lanterns has scatter symbols that allow players to access the free spins mode.</w:t>
      </w:r>
    </w:p>
    <w:p>
      <w:pPr>
        <w:pStyle w:val="Heading3"/>
      </w:pPr>
      <w:r>
        <w:t>What happens during the free spins mode?</w:t>
      </w:r>
    </w:p>
    <w:p>
      <w:r/>
      <w:r>
        <w:t>During the free spins mode, players can access rich multipliers and increase the number of available spins thanks to stars. Finding three cumulative symbols will result in an additional three spins.</w:t>
      </w:r>
    </w:p>
    <w:p>
      <w:pPr>
        <w:pStyle w:val="Heading3"/>
      </w:pPr>
      <w:r>
        <w:t>Can players access the jackpot during the free spins mode?</w:t>
      </w:r>
    </w:p>
    <w:p>
      <w:r/>
      <w:r>
        <w:t>Yes, players can still access the jackpot during the free spins mode, giving them the chance to win unimaginable prizes in one blow.</w:t>
      </w:r>
    </w:p>
    <w:p>
      <w:pPr>
        <w:pStyle w:val="Heading3"/>
      </w:pPr>
      <w:r>
        <w:t>What is the game grid like in Joker Lanterns?</w:t>
      </w:r>
    </w:p>
    <w:p>
      <w:r/>
      <w:r>
        <w:t>Joker Lanterns has six reels that rotate with four horizontal lines on which the various symbols will be displayed, allowing for a more varied game compared to old-school slots.</w:t>
      </w:r>
    </w:p>
    <w:p>
      <w:pPr>
        <w:pStyle w:val="Heading3"/>
      </w:pPr>
      <w:r>
        <w:t>What other games are similar to Joker Lanterns?</w:t>
      </w:r>
    </w:p>
    <w:p>
      <w:r/>
      <w:r>
        <w:t>Other Halloween-themed games include Halloween Fortune, Lucky Halloween, and Hot Hot Halloween.</w:t>
      </w:r>
    </w:p>
    <w:p>
      <w:pPr>
        <w:pStyle w:val="Heading3"/>
      </w:pPr>
      <w:r>
        <w:t>What is the maximum number of free spins you can win in Joker Lanterns?</w:t>
      </w:r>
    </w:p>
    <w:p>
      <w:r/>
      <w:r>
        <w:t>The maximum number of free spins you can win in Joker Lanterns is not specified but can be prolonged as players find more stars.</w:t>
      </w:r>
    </w:p>
    <w:p>
      <w:pPr>
        <w:pStyle w:val="Heading3"/>
      </w:pPr>
      <w:r>
        <w:t>Can players access the free spins mode more than once in Joker Lanterns?</w:t>
      </w:r>
    </w:p>
    <w:p>
      <w:r/>
      <w:r>
        <w:t>Yes, players can access the free spins mode multiple times as long as they find three cumulative symbols.</w:t>
      </w:r>
    </w:p>
    <w:p>
      <w:pPr>
        <w:pStyle w:val="Heading3"/>
      </w:pPr>
      <w:r>
        <w:t>What is unique about the symbols in Joker Lanterns?</w:t>
      </w:r>
    </w:p>
    <w:p>
      <w:r/>
      <w:r>
        <w:t>Joker Lanterns uses symbols that are common in classic slots, but they are redesigned in a remodeled style that still stays true to the classic mold while adding a modern twist.</w:t>
      </w:r>
    </w:p>
    <w:p>
      <w:pPr>
        <w:pStyle w:val="Heading2"/>
      </w:pPr>
      <w:r>
        <w:t>What we like</w:t>
      </w:r>
    </w:p>
    <w:p>
      <w:pPr>
        <w:pStyle w:val="ListBullet"/>
        <w:spacing w:line="240" w:lineRule="auto"/>
        <w:ind w:left="720"/>
      </w:pPr>
      <w:r/>
      <w:r>
        <w:t>Classic Halloween theme with modern twist</w:t>
      </w:r>
    </w:p>
    <w:p>
      <w:pPr>
        <w:pStyle w:val="ListBullet"/>
        <w:spacing w:line="240" w:lineRule="auto"/>
        <w:ind w:left="720"/>
      </w:pPr>
      <w:r/>
      <w:r>
        <w:t>Impeccable design with stunning visuals</w:t>
      </w:r>
    </w:p>
    <w:p>
      <w:pPr>
        <w:pStyle w:val="ListBullet"/>
        <w:spacing w:line="240" w:lineRule="auto"/>
        <w:ind w:left="720"/>
      </w:pPr>
      <w:r/>
      <w:r>
        <w:t>Offers free spins mode with rich multipliers</w:t>
      </w:r>
    </w:p>
    <w:p>
      <w:pPr>
        <w:pStyle w:val="ListBullet"/>
        <w:spacing w:line="240" w:lineRule="auto"/>
        <w:ind w:left="720"/>
      </w:pPr>
      <w:r/>
      <w:r>
        <w:t>Features unique symbols and allows access to jackpots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Higher minimum bet compared to some other slots</w:t>
      </w:r>
    </w:p>
    <w:p>
      <w:r/>
      <w:r>
        <w:rPr>
          <w:b/>
        </w:rPr>
        <w:t>Play Joker Lanterns Free: Classic Halloween Slot Game</w:t>
      </w:r>
    </w:p>
    <w:p>
      <w:r/>
      <w:r>
        <w:rPr>
          <w:i/>
        </w:rPr>
        <w:t>Read our review of Joker Lanterns, a classic Halloween-themed slot game with modern twist and free spins mode. Play for free and enjoy unique symbols and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