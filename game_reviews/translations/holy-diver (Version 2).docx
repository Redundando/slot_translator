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Holy Diver Slot for Free and Win Big</w:t>
      </w:r>
    </w:p>
    <w:p>
      <w:pPr>
        <w:pStyle w:val="Heading2"/>
      </w:pPr>
      <w:r>
        <w:t>Experience the Holy Diver Gameplay and Features</w:t>
      </w:r>
    </w:p>
    <w:p>
      <w:r/>
      <w:r>
        <w:t>Get ready to rock with Holy Diver, the Megaways slot game that will blow your mind. With a whopping 586,971 ways to win and an RTP of 96.54%, this game developed by Big Time Gaming will take you on a wild ride through the reels.</w:t>
      </w:r>
    </w:p>
    <w:p>
      <w:r/>
      <w:r>
        <w:t>But wait, there's more! The game is packed with exciting features that include Shields of Fortune, Chests of Fortune, Free Spins, and Reel Adventures. It's like opening a treasure chest and finding a mountain of gold!</w:t>
      </w:r>
    </w:p>
    <w:p>
      <w:r/>
      <w:r>
        <w:t>If you love headbanging to tunes and winning big, then Holy Diver is the perfect slot game for you. Just don't forget your earplugs, or you might end up rocking the neighborhood!</w:t>
      </w:r>
    </w:p>
    <w:p>
      <w:pPr>
        <w:pStyle w:val="Heading2"/>
      </w:pPr>
      <w:r>
        <w:t>Holy Diver's Knight Gives a Helping Hand</w:t>
      </w:r>
    </w:p>
    <w:p>
      <w:r/>
      <w:r>
        <w:t>In the world of Holy Diver, you won’t have to go on your journey alone! A valiant knight will be leading you through the game, bashing away at strange characters and earning you some shiny diamonds. Not too shabby for a sidekick, eh?</w:t>
      </w:r>
    </w:p>
    <w:p>
      <w:r/>
      <w:r>
        <w:t>This knight brings more to the table than just shiny trinkets though. He can bust open chests with some sweet rewards, like converting symbols into wilds and expanding wild reels. He can even conjure up four flaming wilds and transform precious stones into wilds to create more winning combinations. Who says chivalry is dead, am I right?</w:t>
      </w:r>
    </w:p>
    <w:p>
      <w:pPr>
        <w:pStyle w:val="Heading2"/>
      </w:pPr>
      <w:r>
        <w:t>Get Your Holy Diver Groove On with These Winning Ways and Betting Options</w:t>
      </w:r>
    </w:p>
    <w:p>
      <w:r/>
      <w:r>
        <w:t>Holy Diver is a game that offers winning ways that are as diverse as a chameleon in a room full of rainbows, with three bet levels to please all kinds of players, from penny-pinchers to high rollers. Bet amounts are quite reasonable, ranging from €0.40 to €20.00 per spin and making the game accessible to all. But wait, there's more! Holy Diver also has a fancy-schmancy autoplay feature that'll keep the good times rolling for up to 100 wins. You couldn't ask for anything better if you tried.</w:t>
      </w:r>
    </w:p>
    <w:p>
      <w:pPr>
        <w:pStyle w:val="Heading2"/>
      </w:pPr>
      <w:r>
        <w:t>Unleash the Holy Wins with this Daring Slot Game!</w:t>
      </w:r>
    </w:p>
    <w:p>
      <w:r/>
      <w:r>
        <w:t>Holy Diver Slot Game is not your traditional casino game. Along with all the standard features, you get to play with knights, chests, and gems! But wait, there's more. This slot game comes with a Free Spins Bonus Round that can be triggered by collecting four different-colored gems from the chests that the knight discovers. This round unlocks multiplier options and reactivation features, leading to a crazy amount of win potential.</w:t>
      </w:r>
      <w:r>
        <w:t xml:space="preserve"> </w:t>
      </w:r>
    </w:p>
    <w:p>
      <w:r/>
      <w:r>
        <w:t>And that's not all, folks. The background music of Holy Diver can transport you to the 80s heavy metal era and make you feel like a rockstar. So, grab your guitar, sing out loud and let the Holy Diver slot game give you that heavy metal feeling while winning big!</w:t>
      </w:r>
    </w:p>
    <w:p>
      <w:pPr>
        <w:pStyle w:val="Heading2"/>
      </w:pPr>
      <w:r>
        <w:t>Target Audience and Theme</w:t>
      </w:r>
    </w:p>
    <w:p>
      <w:r/>
      <w:r>
        <w:t>Are you a heavy metal lover looking for a medieval-themed adventure? Well, don't go on a quest looking for the perfect game, because Holy Diver has got you covered! This game brings together the best of both worlds, making headbanging and jousting a thrilling experience.</w:t>
      </w:r>
    </w:p>
    <w:p>
      <w:r/>
      <w:r>
        <w:t>And let's not forget about the win potential and features that Holy Diver offers. It's not just about the music and imagery; you're in for a real treat with the chance to hit it big while rocking out.</w:t>
      </w:r>
    </w:p>
    <w:p>
      <w:pPr>
        <w:pStyle w:val="Heading2"/>
      </w:pPr>
      <w:r>
        <w:t>FAQ</w:t>
      </w:r>
    </w:p>
    <w:p>
      <w:pPr>
        <w:pStyle w:val="Heading3"/>
      </w:pPr>
      <w:r>
        <w:t>What is Holy Diver?</w:t>
      </w:r>
    </w:p>
    <w:p>
      <w:r/>
      <w:r>
        <w:t>Holy Diver is a free online slot game with heavy metal and medieval inspiration.</w:t>
      </w:r>
    </w:p>
    <w:p>
      <w:pPr>
        <w:pStyle w:val="Heading3"/>
      </w:pPr>
      <w:r>
        <w:t>What are the features of Holy Diver?</w:t>
      </w:r>
    </w:p>
    <w:p>
      <w:r/>
      <w:r>
        <w:t>Holy Diver features Shields of Fortune, Chests of Fortune, Free Spins, and Reel Adventures, as well as eight reel modifiers with various bonuses including wilds, multipliers, and extra spins.</w:t>
      </w:r>
    </w:p>
    <w:p>
      <w:pPr>
        <w:pStyle w:val="Heading3"/>
      </w:pPr>
      <w:r>
        <w:t>What is the RTP of Holy Diver?</w:t>
      </w:r>
    </w:p>
    <w:p>
      <w:r/>
      <w:r>
        <w:t>The RTP of Holy Diver is 96.54%.</w:t>
      </w:r>
    </w:p>
    <w:p>
      <w:pPr>
        <w:pStyle w:val="Heading3"/>
      </w:pPr>
      <w:r>
        <w:t>How many ways can you win in Holy Diver?</w:t>
      </w:r>
    </w:p>
    <w:p>
      <w:r/>
      <w:r>
        <w:t>There are 586,971 ways to win in Holy Diver depending on the number of symbols that appear on each reel.</w:t>
      </w:r>
    </w:p>
    <w:p>
      <w:pPr>
        <w:pStyle w:val="Heading3"/>
      </w:pPr>
      <w:r>
        <w:t>What is the minimum/maximum bet in Holy Diver?</w:t>
      </w:r>
    </w:p>
    <w:p>
      <w:r/>
      <w:r>
        <w:t>You can bet anywhere from €0.40 to €20.00 per spin in Holy Diver, making this game ideal for both players with limited budgets and experienced gamblers.</w:t>
      </w:r>
    </w:p>
    <w:p>
      <w:pPr>
        <w:pStyle w:val="Heading3"/>
      </w:pPr>
      <w:r>
        <w:t>Is there an autoplay feature in Holy Diver?</w:t>
      </w:r>
    </w:p>
    <w:p>
      <w:r/>
      <w:r>
        <w:t>Yes, Holy Diver offers an autoplay feature for up to 100 spins.</w:t>
      </w:r>
    </w:p>
    <w:p>
      <w:pPr>
        <w:pStyle w:val="Heading3"/>
      </w:pPr>
      <w:r>
        <w:t>What is the Bonus Round in Holy Diver?</w:t>
      </w:r>
    </w:p>
    <w:p>
      <w:r/>
      <w:r>
        <w:t>The Holy Diver Bonus Round is triggered by acquiring 4 gems - 1 of each color - from the chests opened by the Knight. Once you have 4, you can access Free Spins or change the 2x multiplier in the base game.</w:t>
      </w:r>
    </w:p>
    <w:p>
      <w:pPr>
        <w:pStyle w:val="Heading3"/>
      </w:pPr>
      <w:r>
        <w:t>What makes Holy Diver exciting?</w:t>
      </w:r>
    </w:p>
    <w:p>
      <w:r/>
      <w:r>
        <w:t>Aside from the Megaways mode, the aspect that really makes this slot exciting is the Bonus Round where multipliers, free spins, reactivation, and reel expansion combine to create huge win potential. Additionally, the pumping background music with an ‘80s metal melody makes the gameplay crazy and loads of fun.</w:t>
      </w:r>
    </w:p>
    <w:p>
      <w:pPr>
        <w:pStyle w:val="Heading2"/>
      </w:pPr>
      <w:r>
        <w:t>What we like</w:t>
      </w:r>
    </w:p>
    <w:p>
      <w:pPr>
        <w:pStyle w:val="ListBullet"/>
        <w:spacing w:line="240" w:lineRule="auto"/>
        <w:ind w:left="720"/>
      </w:pPr>
      <w:r/>
      <w:r>
        <w:t>High win potential with multiple bonus features</w:t>
      </w:r>
    </w:p>
    <w:p>
      <w:pPr>
        <w:pStyle w:val="ListBullet"/>
        <w:spacing w:line="240" w:lineRule="auto"/>
        <w:ind w:left="720"/>
      </w:pPr>
      <w:r/>
      <w:r>
        <w:t>Immersive atmosphere with heavy metal and medieval themes</w:t>
      </w:r>
    </w:p>
    <w:p>
      <w:pPr>
        <w:pStyle w:val="ListBullet"/>
        <w:spacing w:line="240" w:lineRule="auto"/>
        <w:ind w:left="720"/>
      </w:pPr>
      <w:r/>
      <w:r>
        <w:t>Multiple ways to win with up to 586,971 Megaways</w:t>
      </w:r>
    </w:p>
    <w:p>
      <w:pPr>
        <w:pStyle w:val="ListBullet"/>
        <w:spacing w:line="240" w:lineRule="auto"/>
        <w:ind w:left="720"/>
      </w:pPr>
      <w:r/>
      <w:r>
        <w:t>Autoplay feature for convenient gameplay</w:t>
      </w:r>
    </w:p>
    <w:p>
      <w:pPr>
        <w:pStyle w:val="Heading2"/>
      </w:pPr>
      <w:r>
        <w:t>What we don't like</w:t>
      </w:r>
    </w:p>
    <w:p>
      <w:pPr>
        <w:pStyle w:val="ListBullet"/>
        <w:spacing w:line="240" w:lineRule="auto"/>
        <w:ind w:left="720"/>
      </w:pPr>
      <w:r/>
      <w:r>
        <w:t>Limited betting options with only three bet levels</w:t>
      </w:r>
    </w:p>
    <w:p>
      <w:pPr>
        <w:pStyle w:val="ListBullet"/>
        <w:spacing w:line="240" w:lineRule="auto"/>
        <w:ind w:left="720"/>
      </w:pPr>
      <w:r/>
      <w:r>
        <w:t>Not suitable for players who dislike heavy metal or medieval themes</w:t>
      </w:r>
    </w:p>
    <w:p>
      <w:r/>
      <w:r>
        <w:rPr>
          <w:b/>
        </w:rPr>
        <w:t>Play Holy Diver Slot for Free and Win Big</w:t>
      </w:r>
    </w:p>
    <w:p>
      <w:r/>
      <w:r>
        <w:rPr>
          <w:i/>
        </w:rPr>
        <w:t>Read our review of Holy Diver, a Megaways slot from Big Time Gaming. Play for free and win big with this heavy metal and medieval-themed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