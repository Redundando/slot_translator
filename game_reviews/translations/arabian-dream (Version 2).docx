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Arabian Dream Slot for Free - Review 2021</w:t>
      </w:r>
    </w:p>
    <w:p>
      <w:pPr>
        <w:pStyle w:val="Heading2"/>
      </w:pPr>
      <w:r>
        <w:t>Gameplay and Bonus Features</w:t>
      </w:r>
    </w:p>
    <w:p>
      <w:r/>
      <w:r>
        <w:t>Looking for a traditional slot experience with a little something extra? Look no further than Arabian Dream! While the basic gameplay might be familiar to seasoned slot players, the game has a hypnotic quality that makes it stand out from the pack. From the mesmerizing design to the soothing soundtrack, Arabian Dream is the perfect game to unwind with after a long day at work.</w:t>
      </w:r>
      <w:r/>
    </w:p>
    <w:p>
      <w:r/>
      <w:r>
        <w:t>But what really sets Arabian Dream apart is the bonus mode. When you land three (or more!) bonus symbols, it's time to rub that magic lamp and see what kind of treasures await. With up to 30 free spins on the line, you'll be eager to collect those lamps and watch the multiplier soar to dizzying heights. Plus, each new combination with bonus symbols will grant you even more free spins, giving you plenty of chances to rack up big wins.</w:t>
      </w:r>
      <w:r/>
    </w:p>
    <w:p>
      <w:r/>
      <w:r>
        <w:t>So if you're looking for a fun and engaging slot game with a little extra Arabian flair, try out Arabian Dream today. Who knows - you just might achieve your own Arabian dream of hitting it big!</w:t>
      </w:r>
    </w:p>
    <w:p>
      <w:pPr>
        <w:pStyle w:val="Heading2"/>
      </w:pPr>
      <w:r>
        <w:t>Theme and Symbols</w:t>
      </w:r>
    </w:p>
    <w:p>
      <w:r/>
      <w:r>
        <w:t xml:space="preserve">Arabian Dream is here to whisk players away on an exotic adventure into the mystical land of the Orient. The stunning design elements are so detailed, you'll feel like you're actually wandering through the royal palace, stargazing up at the sky, and riding your very own magic carpet. </w:t>
      </w:r>
      <w:r/>
    </w:p>
    <w:p>
      <w:r/>
      <w:r>
        <w:t>The attention to detail in the symbols is impressive, with each one matching the Arabian Nights theme perfectly. Even the Wild symbol is a magic lamp ready to grant your wishes. And let's not forget about the bonus symbol - it's decorated in the typical style of Oriental art, adding a touch of authenticity to the game.</w:t>
      </w:r>
      <w:r/>
    </w:p>
    <w:p>
      <w:r/>
      <w:r>
        <w:t>But let's be real, we all know what we're here for. We want to know which symbol will bring us the big bucks! Will it be the camel? The precious gemstones? The Sultan? Or could it be the beautiful Princess herself? Spin those reels and find out!</w:t>
      </w:r>
      <w:r/>
    </w:p>
    <w:p>
      <w:r/>
      <w:r>
        <w:t>If you're looking for a fun and vibrant slot game that takes you to a whole new world, Arabian Dream is the perfect choice. Just be sure to rub that magic lamp for some good luck!</w:t>
      </w:r>
    </w:p>
    <w:p>
      <w:pPr>
        <w:pStyle w:val="Heading2"/>
      </w:pPr>
      <w:r>
        <w:t>Immerse Yourself in the Atmosphere of Arabian Dream with Sound Design</w:t>
      </w:r>
    </w:p>
    <w:p>
      <w:r/>
      <w:r>
        <w:t>If you ever had dreams of wandering through the mysterious and magical Arabian nights, Arabian Dream slot game might just be the perfect match for you. The game is definitely one of the most visually stunning and immersive slots out there, and the sound design is a perfect cherry on top.</w:t>
      </w:r>
    </w:p>
    <w:p>
      <w:r/>
      <w:r>
        <w:t xml:space="preserve">As the reels start spinning, you will hear a beautiful and mesmerizing tune that will take you on a journey through the Arabian sands. The music is perfectly evocative and works in tandem with the visuals to transport the player to a mystical realm of endless possibilities. </w:t>
      </w:r>
    </w:p>
    <w:p>
      <w:r/>
      <w:r>
        <w:t>Furthermore, the sound effects that accompany the game are like gentle whispers of Arabian nights themselves. The gentle clinking of coins, the whirring of the reels, and the occasional winning sound all create a perfect harmony that underlines the magical atmosphere of the game. When playing Arabian Dream, it's almost as if you're physically transported into a mystical Arabian world where anything is possible.</w:t>
      </w:r>
    </w:p>
    <w:p>
      <w:r/>
      <w:r>
        <w:t>The atmosphere is so good that you might actually want to forget about money and just live in the mystical world of Arabian Dream forever. Unfortunately, those bills won't pay themselves, and so it's time to spin those reels and see if you can make some money to make those Arabian Nights a reality.</w:t>
      </w:r>
    </w:p>
    <w:p>
      <w:pPr>
        <w:pStyle w:val="Heading2"/>
      </w:pPr>
      <w:r>
        <w:t>Volatility and RTP</w:t>
      </w:r>
    </w:p>
    <w:p>
      <w:r/>
      <w:r>
        <w:t xml:space="preserve">Arabian Dream sure knows how to keep things interesting! With a moderate volatility and RTP of 96%, players can expect to see a decent return on their bets without it being too easy or too difficult. It's a bit like choosing between a hot cup of tea on a cold winter's day or opting for a refreshing and cool drink on a hot summer's day - neither is right or wrong, it just depends on your mood! </w:t>
      </w:r>
      <w:r>
        <w:t xml:space="preserve"> </w:t>
      </w:r>
    </w:p>
    <w:p>
      <w:r/>
      <w:r>
        <w:t xml:space="preserve">Personally, I like my games a little on the wild side, but I still found Arabian Dream to be an enjoyable experience. It's a great game for those looking for a traditional gameplay with that added touch of something unique and memorable. The bonus function, for example, is something that stands out and really keeps things exciting. </w:t>
      </w:r>
      <w:r>
        <w:t xml:space="preserve"> </w:t>
      </w:r>
    </w:p>
    <w:p>
      <w:r/>
      <w:r>
        <w:t xml:space="preserve">So, if you're looking for a game that isn't going to leave you bored out of your mind, but also doesn't require you to have the reflexes of a ninja, then Arabian Dream is just the right game for you! </w:t>
      </w:r>
    </w:p>
    <w:p>
      <w:pPr>
        <w:pStyle w:val="Heading2"/>
      </w:pPr>
      <w:r>
        <w:t>Overall Experience</w:t>
      </w:r>
    </w:p>
    <w:p>
      <w:r/>
      <w:r>
        <w:t>If you're looking for an online slot game that will take you on a magic carpet ride to the exotic East, then look no further than Zeusplay's Arabian Dream. This beautifully designed game is a tribute to the beauty and wonder of the Orient. Whether you're an experienced player or a first-timer, Arabian Dream's traditional gameplay experience is relaxing and hypnotic due to its design and music.</w:t>
      </w:r>
      <w:r/>
    </w:p>
    <w:p>
      <w:r/>
      <w:r>
        <w:t>But it's not just the game's design that makes Arabian Dream so captivating. The unique bonus feature, triggered by finding three bonus symbols, is a true highlight of the game. With up to 30 free spins available along with a maximum 3x multiplier, the bonus mode is a thrilling ride that can net you some serious rewards.</w:t>
      </w:r>
      <w:r/>
    </w:p>
    <w:p>
      <w:r/>
      <w:r>
        <w:t>And let's not forget about the game's moderate volatility and 96% RTP. This makes Arabian Dream a good choice for players looking for a unique and memorable online slot game that offers a decent chance of success. Whether you're playing for pennies or high stakes, Arabian Dream is a game that's sure to keep you entertained for hours on end.</w:t>
      </w:r>
      <w:r/>
    </w:p>
    <w:p>
      <w:r/>
      <w:r>
        <w:t>All in all, Zeusplay's Arabian Dream is a game that is well worth your attention. With its magical theme, stunning design, and thrilling bonus feature, this game is a true gem. So why not hop on your own magic carpet and give it a spin?</w:t>
      </w:r>
    </w:p>
    <w:p>
      <w:pPr>
        <w:pStyle w:val="Heading2"/>
      </w:pPr>
      <w:r>
        <w:t>FAQ</w:t>
      </w:r>
    </w:p>
    <w:p>
      <w:pPr>
        <w:pStyle w:val="Heading3"/>
      </w:pPr>
      <w:r>
        <w:t>What is Arabian Dream?</w:t>
      </w:r>
    </w:p>
    <w:p>
      <w:r/>
      <w:r>
        <w:t xml:space="preserve">Arabian Dream is an online slot game brought to us by Zeusplay, which immerses the player in a world of magic and Oriental art. </w:t>
      </w:r>
    </w:p>
    <w:p>
      <w:pPr>
        <w:pStyle w:val="Heading3"/>
      </w:pPr>
      <w:r>
        <w:t>What is the design of Arabian Dream like?</w:t>
      </w:r>
    </w:p>
    <w:p>
      <w:r/>
      <w:r>
        <w:t xml:space="preserve">Arabian Dream features a classic 5x3 grid on a royal palace balcony with a starry sky as a backdrop, with symbols and animations perfectly matched to the theme. </w:t>
      </w:r>
    </w:p>
    <w:p>
      <w:pPr>
        <w:pStyle w:val="Heading3"/>
      </w:pPr>
      <w:r>
        <w:t>What kind of symbols does Arabian Dream have?</w:t>
      </w:r>
    </w:p>
    <w:p>
      <w:r/>
      <w:r>
        <w:t xml:space="preserve">The symbols of Arabian Dream include precious gems, camels, flying carpets, the Sultan, and the Princess, among others. The magic lamp is the Wild symbol, and the bonus symbol is recognizable by the word “Bonus” decorated in typical Oriental art. </w:t>
      </w:r>
    </w:p>
    <w:p>
      <w:pPr>
        <w:pStyle w:val="Heading3"/>
      </w:pPr>
      <w:r>
        <w:t>What is the sound design like in Arabian Dream?</w:t>
      </w:r>
    </w:p>
    <w:p>
      <w:r/>
      <w:r>
        <w:t xml:space="preserve">The sound design of Arabian Dream is exceptional, with a perfect background music, evocative and hypnotic, and gentle sound effects similar to the clinking of coins, all contributing to making the player feel immersed in a magical and surreal atmosphere. </w:t>
      </w:r>
    </w:p>
    <w:p>
      <w:pPr>
        <w:pStyle w:val="Heading3"/>
      </w:pPr>
      <w:r>
        <w:t>What is the gameplay of Arabian Dream like?</w:t>
      </w:r>
    </w:p>
    <w:p>
      <w:r/>
      <w:r>
        <w:t xml:space="preserve">The basic gameplay of Arabian Dream is that of a classic slot machine, relaxing and hypnotic, making it perfect for those looking for a simple game without too many complications. </w:t>
      </w:r>
    </w:p>
    <w:p>
      <w:pPr>
        <w:pStyle w:val="Heading3"/>
      </w:pPr>
      <w:r>
        <w:t>What is the magic lamp function in Arabian Dream?</w:t>
      </w:r>
    </w:p>
    <w:p>
      <w:r/>
      <w:r>
        <w:t xml:space="preserve">The magic lamp function in Arabian Dream is the intriguing bonus mode triggered when three or more bonus symbols appear on a single play. It consists of finding three magic lamps of the same color among the 20 on the grid, and depending on the color, the player will receive a different number of free spins, accompanied by a multiplier, for a maximum of 30 free spins and a 3x multiplier. </w:t>
      </w:r>
    </w:p>
    <w:p>
      <w:pPr>
        <w:pStyle w:val="Heading3"/>
      </w:pPr>
      <w:r>
        <w:t>What is the RTP of Arabian Dream?</w:t>
      </w:r>
    </w:p>
    <w:p>
      <w:r/>
      <w:r>
        <w:t xml:space="preserve">The RTP of Arabian Dream is 96%, perfectly in the middle range, making it an interesting experience worth trying. </w:t>
      </w:r>
    </w:p>
    <w:p>
      <w:pPr>
        <w:pStyle w:val="Heading3"/>
      </w:pPr>
      <w:r>
        <w:t>What are some similar slots to Arabian Dream?</w:t>
      </w:r>
    </w:p>
    <w:p>
      <w:r/>
      <w:r>
        <w:t xml:space="preserve">Some similar slots to Arabian Dream are Arabian Nights and Genie’s Palace. </w:t>
      </w:r>
    </w:p>
    <w:p>
      <w:pPr>
        <w:pStyle w:val="Heading2"/>
      </w:pPr>
      <w:r>
        <w:t>What we like</w:t>
      </w:r>
    </w:p>
    <w:p>
      <w:pPr>
        <w:pStyle w:val="ListBullet"/>
        <w:spacing w:line="240" w:lineRule="auto"/>
        <w:ind w:left="720"/>
      </w:pPr>
      <w:r/>
      <w:r>
        <w:t>Intriguing bonus mode</w:t>
      </w:r>
    </w:p>
    <w:p>
      <w:pPr>
        <w:pStyle w:val="ListBullet"/>
        <w:spacing w:line="240" w:lineRule="auto"/>
        <w:ind w:left="720"/>
      </w:pPr>
      <w:r/>
      <w:r>
        <w:t>Exceptional sound design</w:t>
      </w:r>
    </w:p>
    <w:p>
      <w:pPr>
        <w:pStyle w:val="ListBullet"/>
        <w:spacing w:line="240" w:lineRule="auto"/>
        <w:ind w:left="720"/>
      </w:pPr>
      <w:r/>
      <w:r>
        <w:t>Beautifully designed</w:t>
      </w:r>
    </w:p>
    <w:p>
      <w:pPr>
        <w:pStyle w:val="ListBullet"/>
        <w:spacing w:line="240" w:lineRule="auto"/>
        <w:ind w:left="720"/>
      </w:pPr>
      <w:r/>
      <w:r>
        <w:t>Moderate volatility</w:t>
      </w:r>
    </w:p>
    <w:p>
      <w:pPr>
        <w:pStyle w:val="Heading2"/>
      </w:pPr>
      <w:r>
        <w:t>What we don't like</w:t>
      </w:r>
    </w:p>
    <w:p>
      <w:pPr>
        <w:pStyle w:val="ListBullet"/>
        <w:spacing w:line="240" w:lineRule="auto"/>
        <w:ind w:left="720"/>
      </w:pPr>
      <w:r/>
      <w:r>
        <w:t>Traditional gameplay</w:t>
      </w:r>
    </w:p>
    <w:p>
      <w:pPr>
        <w:pStyle w:val="ListBullet"/>
        <w:spacing w:line="240" w:lineRule="auto"/>
        <w:ind w:left="720"/>
      </w:pPr>
      <w:r/>
      <w:r>
        <w:t>Limited bonus features</w:t>
      </w:r>
    </w:p>
    <w:p>
      <w:r/>
      <w:r>
        <w:rPr>
          <w:b/>
        </w:rPr>
        <w:t>Play Arabian Dream Slot for Free - Review 2021</w:t>
      </w:r>
    </w:p>
    <w:p>
      <w:r/>
      <w:r>
        <w:rPr>
          <w:i/>
        </w:rPr>
        <w:t>Read our review of Arabian Dream slot game by Zeusplay. Play Arabian Dream slot for free and enjoy its intriguing bonus feature and exceptional sound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