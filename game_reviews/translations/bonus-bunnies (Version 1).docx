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Bonus Bunnies Free | Review of 4 Reel, 30 Payline Slot Game</w:t>
      </w:r>
    </w:p>
    <w:p>
      <w:r/>
      <w:r>
        <w:rPr>
          <w:b/>
        </w:rPr>
        <w:t>Meta description</w:t>
      </w:r>
      <w:r>
        <w:t>: Enjoy Bonus Bunnies for free. Our review covers gameplay, mobile compatibility, frequency and chances of winning, and special features.</w:t>
      </w:r>
    </w:p>
    <w:p>
      <w:pPr>
        <w:pStyle w:val="Heading2"/>
      </w:pPr>
      <w:r>
        <w:t>Get Ready for Non-Stop Fun: Gameplay Mechanics and Features</w:t>
      </w:r>
    </w:p>
    <w:p>
      <w:r/>
      <w:r>
        <w:t>If you're looking for a slot game that'll leave you hopping with excitement, then Bonus Bunnies is the one for you! This 4-reel, 30-payline slot game offers tons of bonuses and special features that make each spin worth your while.</w:t>
      </w:r>
    </w:p>
    <w:p>
      <w:r/>
      <w:r>
        <w:t>As you spin, keep an eye out for the wild symbol, which expands to cover the entire reel and maximizes your chances of winning. And if you're lucky enough to trigger one of the game's double bonuses, you'll activate a wild expansion that'll have you jumping for joy!</w:t>
      </w:r>
    </w:p>
    <w:p>
      <w:r/>
      <w:r>
        <w:t>If you manage to fill all the reels in a round, you'll receive a golden key that acts as a 3x, 4x, or 5x multiplier. Talk about hitting the jackpot! But that's not all. Bonus Bunnies even has a bonus round featuring three playful bunnies. Who knew bonus features could be this adorable?</w:t>
      </w:r>
    </w:p>
    <w:p>
      <w:r/>
      <w:r>
        <w:t>So, don't be a scaredy-cat-er, make like a bunny and hop on over to Bonus Bunnies. You won't regret it!</w:t>
      </w:r>
    </w:p>
    <w:p>
      <w:pPr>
        <w:pStyle w:val="Heading2"/>
      </w:pPr>
      <w:r>
        <w:t>Graphic and Sound Design</w:t>
      </w:r>
    </w:p>
    <w:p>
      <w:r/>
      <w:r>
        <w:t>Bonus Bunnies not only offers big wins, but also a visually stunning experience to players. The game's cartoon-style design with green fields as the background gives a sense of joy and playfulness. It's like you're hopping around with the Bonus Bunnies themselves!</w:t>
      </w:r>
    </w:p>
    <w:p>
      <w:r/>
      <w:r>
        <w:t>The symbols in the game include fruit and vegetables, and the highest-value symbol is the Tomato. Why the Tomato, you may ask? Because it's red, juicy, and packed with flavor... just like those big wins waiting for you in the game!</w:t>
      </w:r>
    </w:p>
    <w:p>
      <w:r/>
      <w:r>
        <w:t>The game's sound effects are lively and create the perfect ambiance for the players. From the cheerful soundtrack to the satisfying sound of the reels spinning, you'll feel like you're in a sunny garden with your new furry friends. And let's face it, who doesn't want to hang out with some cute bunnies?</w:t>
      </w:r>
    </w:p>
    <w:p>
      <w:r/>
      <w:r>
        <w:t>Not only is Bonus Bunnies visually and audibly pleasing, it also provides an immersive experience even on mobile devices. The reels and grid adapt perfectly, so you'll never lose sight of the action. It's like having your own personal jackpot-hunting bunnies right in your pocket! How cool is that?</w:t>
      </w:r>
    </w:p>
    <w:p>
      <w:pPr>
        <w:pStyle w:val="Heading2"/>
      </w:pPr>
      <w:r>
        <w:t>Mobile Compatibility</w:t>
      </w:r>
    </w:p>
    <w:p>
      <w:r/>
      <w:r>
        <w:t>Bonus Bunnies is not only compatible with mobile devices, but it also hops its way into players' hearts with its impressive design and user-friendly features.</w:t>
      </w:r>
    </w:p>
    <w:p>
      <w:r/>
      <w:r>
        <w:t>Whether you're on the train heading to work or simply sitting on the toilet (hey, we don't judge), Bonus Bunnies allows you to enjoy the thrill of the game anywhere you go. You can even try to sneak in a spin during a boring meeting - just remember to mute the sound!</w:t>
      </w:r>
    </w:p>
    <w:p>
      <w:r/>
      <w:r>
        <w:t>Thanks to its clever adaptation to smaller screen sizes, Bonus Bunnies provides a seamless and enjoyable gaming experience, allowing you to fully immerse yourself in the world of fluffy bunnies and juicy rewards. So why waste time on Candy Crush when you can have some fun with these adorable creatures?</w:t>
      </w:r>
    </w:p>
    <w:p>
      <w:pPr>
        <w:pStyle w:val="Heading2"/>
      </w:pPr>
      <w:r>
        <w:t>FREQUENCY AND CHANCES OF WINNING</w:t>
      </w:r>
    </w:p>
    <w:p>
      <w:r/>
      <w:r>
        <w:t>Let's talk turkey, or in this case, bunnies. Bonus Bunnies delivers a tantalizing RTP of 96.14%, meaning you'll have plenty of dough to buy carrots for your real-life bunnies. Trust me, they'll be hopping with joy! With every five spins, there's a chance to hit a winning combo, which is pretty sweet, considering most slot games make you spin like a hamster wheel with no end in sight.</w:t>
      </w:r>
    </w:p>
    <w:p>
      <w:r/>
      <w:r>
        <w:t xml:space="preserve">But wait, there's more! Bonus Bunnies has a secret weapon: Carrot Link Spins. This innovative feature not only gives you a chance to win some cold, hard cash but also hides bonus symbols in carrots. I know, it sounds crazy, but trust me, it's like finding a golden ticket in a chocolate bar. With the right bet and a bit of patience, you can unlock three spins on a new machine, and who knows? You might even win big while you're at it. </w:t>
      </w:r>
    </w:p>
    <w:p>
      <w:r/>
      <w:r>
        <w:t>So, what are you waiting for? Give Bonus Bunnies a spin and see if you have what it takes to hit that carrot jackpot. And if you happen to win, don't forget to share some carrots with your furry friends, or you might have a bunny mutiny on your hands.</w:t>
      </w:r>
    </w:p>
    <w:p>
      <w:pPr>
        <w:pStyle w:val="Heading2"/>
      </w:pPr>
      <w:r>
        <w:t>Bonus Round and Special Features</w:t>
      </w:r>
    </w:p>
    <w:p>
      <w:r/>
      <w:r>
        <w:t>Bonus Bunnies is a slot game that is sure to bring a smile to your face, especially when the three playful rabbits bounce onto the screen during the bonus round. These bunnies are sure to make your day with their antics and cheer you on while also offering you chances to boost your winnings.</w:t>
      </w:r>
      <w:r>
        <w:t xml:space="preserve"> </w:t>
      </w:r>
    </w:p>
    <w:p>
      <w:r/>
      <w:r>
        <w:t>But the bunnies aren't the only special feature in this game. The wild symbol is a real treat, as it expands to cover the entire reel to maximize your winning potential. And don't miss out on the double bonus, golden key, and Carrot Link Spins, which can all provide additional opportunities to win big.</w:t>
      </w:r>
      <w:r>
        <w:t xml:space="preserve"> </w:t>
      </w:r>
    </w:p>
    <w:p>
      <w:r/>
      <w:r>
        <w:t>With an RTP of 96.14%, Bonus Bunnies is not just fun but also offers a chance to cash in on some serious payouts. So hop to it and give this game a spin!</w:t>
      </w:r>
    </w:p>
    <w:p>
      <w:r/>
      <w:r>
        <w:t>Just remember to keep an eye out for those rabbits - they might be cute, but they're also sneaky and might just steal a carrot or two from your winnings!</w:t>
      </w:r>
    </w:p>
    <w:p>
      <w:pPr>
        <w:pStyle w:val="Heading2"/>
      </w:pPr>
      <w:r>
        <w:t>FAQ</w:t>
      </w:r>
    </w:p>
    <w:p>
      <w:pPr>
        <w:pStyle w:val="Heading3"/>
      </w:pPr>
      <w:r>
        <w:t>What is Bonus Bunnies?</w:t>
      </w:r>
    </w:p>
    <w:p>
      <w:r/>
      <w:r>
        <w:t>Bonus Bunnies is a slot machine game with a cute bunny as the protagonist. It has 4 reels and 30 paylines, with bonuses and special functions that increase your chances of payouts. The game has an RTP of 96.2%.</w:t>
      </w:r>
    </w:p>
    <w:p>
      <w:pPr>
        <w:pStyle w:val="Heading3"/>
      </w:pPr>
      <w:r>
        <w:t>What are the symbols of the game?</w:t>
      </w:r>
    </w:p>
    <w:p>
      <w:r/>
      <w:r>
        <w:t>The symbols of the game include fruit and vegetable symbols like the Red Onion, Eggplant, and Peas, as well as playing cards ranging from Ace to 10. The Tomato is the most valuable symbol, with a payout ranging from 1 to 15x the total bet for a combination of 3 or 4.</w:t>
      </w:r>
    </w:p>
    <w:p>
      <w:pPr>
        <w:pStyle w:val="Heading3"/>
      </w:pPr>
      <w:r>
        <w:t>What is the maximum payout?</w:t>
      </w:r>
    </w:p>
    <w:p>
      <w:r/>
      <w:r>
        <w:t>The maximum payout is 6,950 times your bet.</w:t>
      </w:r>
    </w:p>
    <w:p>
      <w:pPr>
        <w:pStyle w:val="Heading3"/>
      </w:pPr>
      <w:r>
        <w:t>What is the RTP of Bonus Bunnies?</w:t>
      </w:r>
    </w:p>
    <w:p>
      <w:r/>
      <w:r>
        <w:t>The RTP of Bonus Bunnies is 96.2%.</w:t>
      </w:r>
    </w:p>
    <w:p>
      <w:pPr>
        <w:pStyle w:val="Heading3"/>
      </w:pPr>
      <w:r>
        <w:t>How often do winning spins occur?</w:t>
      </w:r>
    </w:p>
    <w:p>
      <w:r/>
      <w:r>
        <w:t>The frequency of winning spins is 18.12%, meaning that every 5 spins, you can realize a lucky combination with a bit of patience and the right bet.</w:t>
      </w:r>
    </w:p>
    <w:p>
      <w:pPr>
        <w:pStyle w:val="Heading3"/>
      </w:pPr>
      <w:r>
        <w:t>What is a wild symbol in Bonus Bunnies?</w:t>
      </w:r>
    </w:p>
    <w:p>
      <w:r/>
      <w:r>
        <w:t>A wild symbol in Bonus Bunnies expands to cover the entire reel it lands on, increasing your chances of payouts. It can also activate a wild expansion bonus round for even more payouts.</w:t>
      </w:r>
    </w:p>
    <w:p>
      <w:pPr>
        <w:pStyle w:val="Heading3"/>
      </w:pPr>
      <w:r>
        <w:t>What is the Carrot Link Spins function?</w:t>
      </w:r>
    </w:p>
    <w:p>
      <w:r/>
      <w:r>
        <w:t>The Carrot Link Spins function is a bonus round where bonus symbols transform into carrots that hide a prize. If you get three spins, you can activate the Carrot Link Spins function for even more payouts.</w:t>
      </w:r>
    </w:p>
    <w:p>
      <w:pPr>
        <w:pStyle w:val="Heading3"/>
      </w:pPr>
      <w:r>
        <w:t>Is Bonus Bunnies available on mobile?</w:t>
      </w:r>
    </w:p>
    <w:p>
      <w:r/>
      <w:r>
        <w:t>Yes, Bonus Bunnies is available on mobile and can be fully experienced even on the smallest screens.</w:t>
      </w:r>
    </w:p>
    <w:p>
      <w:pPr>
        <w:pStyle w:val="Heading2"/>
      </w:pPr>
      <w:r>
        <w:t>What we like</w:t>
      </w:r>
    </w:p>
    <w:p>
      <w:pPr>
        <w:pStyle w:val="ListBullet"/>
        <w:spacing w:line="240" w:lineRule="auto"/>
        <w:ind w:left="720"/>
      </w:pPr>
      <w:r/>
      <w:r>
        <w:t>Expanding wild symbol for more chances of winning</w:t>
      </w:r>
    </w:p>
    <w:p>
      <w:pPr>
        <w:pStyle w:val="ListBullet"/>
        <w:spacing w:line="240" w:lineRule="auto"/>
        <w:ind w:left="720"/>
      </w:pPr>
      <w:r/>
      <w:r>
        <w:t>Double bonuses that can activate wild expansion</w:t>
      </w:r>
    </w:p>
    <w:p>
      <w:pPr>
        <w:pStyle w:val="ListBullet"/>
        <w:spacing w:line="240" w:lineRule="auto"/>
        <w:ind w:left="720"/>
      </w:pPr>
      <w:r/>
      <w:r>
        <w:t>Golden key multiplies winnings between 3x to 5x</w:t>
      </w:r>
    </w:p>
    <w:p>
      <w:pPr>
        <w:pStyle w:val="ListBullet"/>
        <w:spacing w:line="240" w:lineRule="auto"/>
        <w:ind w:left="720"/>
      </w:pPr>
      <w:r/>
      <w:r>
        <w:t>Bonus round with three rabbits adds a fun element</w:t>
      </w:r>
    </w:p>
    <w:p>
      <w:pPr>
        <w:pStyle w:val="Heading2"/>
      </w:pPr>
      <w:r>
        <w:t>What we don't like</w:t>
      </w:r>
    </w:p>
    <w:p>
      <w:pPr>
        <w:pStyle w:val="ListBullet"/>
        <w:spacing w:line="240" w:lineRule="auto"/>
        <w:ind w:left="720"/>
      </w:pPr>
      <w:r/>
      <w:r>
        <w:t>Limited variety of symbols</w:t>
      </w:r>
    </w:p>
    <w:p>
      <w:pPr>
        <w:pStyle w:val="ListBullet"/>
        <w:spacing w:line="240" w:lineRule="auto"/>
        <w:ind w:left="720"/>
      </w:pPr>
      <w:r/>
      <w:r>
        <w:t>No progressive jackpot feature</w:t>
      </w:r>
    </w:p>
    <w:p>
      <w:r/>
      <w:r>
        <w:rPr>
          <w:i/>
        </w:rPr>
        <w:t>Create a feature image for Bonus Bunnies that captures the fun and playful energy of the game while highlighting the bunny protagonist. The image should be in cartoon style and feature a Maya warrior with glasses who looks happy and inviting. The warrior should have a playful expression, and the image should convey a sense of fun and excitement. The background should feature green fields and fruit and vegetable symbols from the game, and there should be three rabbits in the image wreaking havoc. Overall, the image should be bright, colorful, and evoke a sense of whimsy and charm.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