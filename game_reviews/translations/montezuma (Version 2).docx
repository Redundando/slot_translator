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Montezuma for free: Full review of WMS online slot</w:t>
      </w:r>
    </w:p>
    <w:p>
      <w:pPr>
        <w:pStyle w:val="Heading2"/>
      </w:pPr>
      <w:r>
        <w:t>Overview of the Aztec Adventure with Montezuma Slot Game</w:t>
      </w:r>
    </w:p>
    <w:p>
      <w:r/>
      <w:r>
        <w:t>Holas amigos! Get ready for an exciting online slot journey to the land of ancient Aztecs and their legendary king. Developed by WMS, Montezuma is a game that will offer you a unique 5x3 layout with thirty paylines.</w:t>
      </w:r>
    </w:p>
    <w:p>
      <w:r/>
      <w:r>
        <w:t xml:space="preserve">With Montezuma slot game, indulge in various symbols representing different aspects of Aztec culture. And, if you are a nature lover, brace yourself to get transported into the magical and mystical world of an Aztec forest through the stunning background that frames the title. </w:t>
      </w:r>
    </w:p>
    <w:p>
      <w:pPr>
        <w:pStyle w:val="Heading2"/>
      </w:pPr>
      <w:r>
        <w:t>Get Your Aztec Adventure On: Gameplay and Layout</w:t>
      </w:r>
    </w:p>
    <w:p>
      <w:r/>
      <w:r>
        <w:t>Get ready to embark on an adventure through the ancient ruins of Montezuma! The slot game follows a classic layout, perfect for beginners and seasoned players alike. But don't let that fool you - this game is packed with special symbols and exciting features that'll keep you on the edge of your seat!</w:t>
      </w:r>
    </w:p>
    <w:p>
      <w:r/>
      <w:r>
        <w:t>The temple symbol is the wild card here, and it's ready to replace any other symbol on the reels (except for the other special symbol)! Speaking of which, the other symbol is a wheel that looks like it's been plucked straight from a game of roulette. Three or more wheels on the reels will unlock the coveted free spin mode! Say goodbye to boring old gameplay sounds, Montezuma offers an immersive experience with sound effects that'll make you feel like you're right there in the heart of the action.</w:t>
      </w:r>
    </w:p>
    <w:p>
      <w:pPr>
        <w:pStyle w:val="Heading2"/>
      </w:pPr>
      <w:r>
        <w:t>Special Symbols</w:t>
      </w:r>
    </w:p>
    <w:p>
      <w:r/>
      <w:r>
        <w:t xml:space="preserve">With Montezuma, you get more than just a random display of icons. The game includes two special symbols that liven up the gameplay like a piñata at a birthday party. Picture the temple symbol as your loyal sidekick that will back you up no matter what and can substitute any other symbol on the reels except for the other special symbol that will remind you of that one friend who eats too much and never shares. However, finding at least three of those roulette wheel look-alikes is better than finding a pot of gold at the end of a rainbow because it will activate the nifty free spin mode. You don't even have to worry about lining them up because they function as scatter symbols. </w:t>
      </w:r>
    </w:p>
    <w:p>
      <w:pPr>
        <w:pStyle w:val="Heading2"/>
      </w:pPr>
      <w:r>
        <w:t>Get Spinning with Free Spin Mode</w:t>
      </w:r>
    </w:p>
    <w:p>
      <w:r/>
      <w:r>
        <w:t>Looking to spin those reels for free AND win big? Montezuma's got you covered with their exciting free spin mode! Watch for the roulette wheel symbols and when three or more appear, you're in for a treat. You'll receive up to 25 spins, with each one subject to a win multiplier- ranging from 2x to 10x. And what's more? The multiplier is randomly assigned at the beginning of each spin by the roulette wheel itself. Don't miss this chance to take your winnings to the next level while you enjoy the thrill of the game!</w:t>
      </w:r>
    </w:p>
    <w:p>
      <w:pPr>
        <w:pStyle w:val="Heading2"/>
      </w:pPr>
      <w:r>
        <w:t>Similar Slots You Might Want to Try</w:t>
      </w:r>
    </w:p>
    <w:p>
      <w:r/>
      <w:r>
        <w:t xml:space="preserve">So you're a fan of Montezuma, huh? Well, don't worry, there are plenty more slot games out there that invite you to explore ancient civilizations - without the mosquito bites. </w:t>
      </w:r>
      <w:r>
        <w:t xml:space="preserve"> </w:t>
      </w:r>
    </w:p>
    <w:p>
      <w:r/>
      <w:r>
        <w:t xml:space="preserve">If you're looking for something similar to Montezuma, you could check out Mayan Temple Revenge. Think of it as the angry cousin of Montezuma, complete with pyramids, wild animals, and a whole lot of revenge. </w:t>
      </w:r>
      <w:r>
        <w:t xml:space="preserve"> </w:t>
      </w:r>
    </w:p>
    <w:p>
      <w:r/>
      <w:r>
        <w:t xml:space="preserve">If ancient Egypt piques your interest, you could give Book of Ra a go. It has all the hieroglyphics, jackals, and mummies you could ask for. </w:t>
      </w:r>
      <w:r>
        <w:t xml:space="preserve"> </w:t>
      </w:r>
    </w:p>
    <w:p>
      <w:r/>
      <w:r>
        <w:t xml:space="preserve">Perhaps you'd like to meet the lady who put the 'Egypt' in Cleopatra? Then Lady of Egypt is your game. It's got enough sand to make even the Sphinx envious. </w:t>
      </w:r>
      <w:r>
        <w:t xml:space="preserve"> </w:t>
      </w:r>
    </w:p>
    <w:p>
      <w:r/>
      <w:r>
        <w:t xml:space="preserve">But maybe watching the movie '300' one too many times has you craving more Spartan action. Enter Zeus III, where you can feel like a Greek hero with every spin. </w:t>
      </w:r>
      <w:r>
        <w:t xml:space="preserve"> </w:t>
      </w:r>
    </w:p>
    <w:p>
      <w:r/>
      <w:r>
        <w:t xml:space="preserve">If you're into investigating mysteries, give Sherlock Holmes: The Hunt for Blackwood a whirl. You'll feel like you're right in the middle of a Victorian London crime scene. </w:t>
      </w:r>
    </w:p>
    <w:p>
      <w:pPr>
        <w:pStyle w:val="Heading2"/>
      </w:pPr>
      <w:r>
        <w:t>FAQ</w:t>
      </w:r>
    </w:p>
    <w:p>
      <w:pPr>
        <w:pStyle w:val="Heading3"/>
      </w:pPr>
      <w:r>
        <w:t>What is Montezuma?</w:t>
      </w:r>
    </w:p>
    <w:p>
      <w:r/>
      <w:r>
        <w:t>Montezuma is a slot game created by WMS that is dedicated to the Aztec people and their king, Montezuma.</w:t>
      </w:r>
    </w:p>
    <w:p>
      <w:pPr>
        <w:pStyle w:val="Heading3"/>
      </w:pPr>
      <w:r>
        <w:t>What does Montezuma look like?</w:t>
      </w:r>
    </w:p>
    <w:p>
      <w:r/>
      <w:r>
        <w:t>Montezuma presents a small game grid that expands during gameplay to reveal an Aztec forest background. The dominant color is yellow, paying tribute to gold and the myth of cities built entirely out of this metal.</w:t>
      </w:r>
    </w:p>
    <w:p>
      <w:pPr>
        <w:pStyle w:val="Heading3"/>
      </w:pPr>
      <w:r>
        <w:t>How do you play Montezuma?</w:t>
      </w:r>
    </w:p>
    <w:p>
      <w:r/>
      <w:r>
        <w:t>Montezuma is a 5x3 slot game with thirty paylines. There are two special symbols that can spice up gameplay: the temple serves as the wild symbol and can replace any other symbol, except for the other special symbol which is a wheel. The wheel can activate the free spin mode when at least three appear in one spin. At the beginning of this mode, the wheel assigns a number of spins and a multiplier to wins.</w:t>
      </w:r>
    </w:p>
    <w:p>
      <w:pPr>
        <w:pStyle w:val="Heading3"/>
      </w:pPr>
      <w:r>
        <w:t>What are similar slots to Montezuma?</w:t>
      </w:r>
    </w:p>
    <w:p>
      <w:r/>
      <w:r>
        <w:t>There are many other slots that use ancient civilizations such as Mayan Temple Revenge for pre-Columbian civilizations, Book of Ra or Lady of Egypt for ancient Egypt, and many more for ancient Rome and Greece. Many slots are available for any historical period you are interested in.</w:t>
      </w:r>
    </w:p>
    <w:p>
      <w:pPr>
        <w:pStyle w:val="Heading3"/>
      </w:pPr>
      <w:r>
        <w:t>Is there music in Montezuma?</w:t>
      </w:r>
    </w:p>
    <w:p>
      <w:r/>
      <w:r>
        <w:t>No, there isn't any music in Montezuma, only sounds that punctuate the spin of the reels and any eventual wins.</w:t>
      </w:r>
    </w:p>
    <w:p>
      <w:pPr>
        <w:pStyle w:val="Heading3"/>
      </w:pPr>
      <w:r>
        <w:t>What is the wheel symbol in Montezuma?</w:t>
      </w:r>
    </w:p>
    <w:p>
      <w:r/>
      <w:r>
        <w:t>The wheel symbol in Montezuma is very similar to a roulette wheel. Finding at least three in a single spin (up to five can appear) activates the free spin mode. These symbols don't need to appear on the same payline because they are scatter symbols.</w:t>
      </w:r>
    </w:p>
    <w:p>
      <w:pPr>
        <w:pStyle w:val="Heading3"/>
      </w:pPr>
      <w:r>
        <w:t>What is the wild symbol in Montezuma?</w:t>
      </w:r>
    </w:p>
    <w:p>
      <w:r/>
      <w:r>
        <w:t>The temple is the wild symbol in Montezuma and can replace any other symbol, except for the other special symbol.</w:t>
      </w:r>
    </w:p>
    <w:p>
      <w:pPr>
        <w:pStyle w:val="Heading3"/>
      </w:pPr>
      <w:r>
        <w:t>Does Montezuma have unique gameplay?</w:t>
      </w:r>
    </w:p>
    <w:p>
      <w:r/>
      <w:r>
        <w:t>No, Montezuma belongs to a more traditional slot line. It is a 5x3 slot game with thirty paylines and two special symbols.</w:t>
      </w:r>
    </w:p>
    <w:p>
      <w:pPr>
        <w:pStyle w:val="Heading2"/>
      </w:pPr>
      <w:r>
        <w:t>What we like</w:t>
      </w:r>
    </w:p>
    <w:p>
      <w:pPr>
        <w:pStyle w:val="ListBullet"/>
        <w:spacing w:line="240" w:lineRule="auto"/>
        <w:ind w:left="720"/>
      </w:pPr>
      <w:r/>
      <w:r>
        <w:t>Easy to understand for new and experienced players</w:t>
      </w:r>
    </w:p>
    <w:p>
      <w:pPr>
        <w:pStyle w:val="ListBullet"/>
        <w:spacing w:line="240" w:lineRule="auto"/>
        <w:ind w:left="720"/>
      </w:pPr>
      <w:r/>
      <w:r>
        <w:t>Beautiful Aztec forest background</w:t>
      </w:r>
    </w:p>
    <w:p>
      <w:pPr>
        <w:pStyle w:val="ListBullet"/>
        <w:spacing w:line="240" w:lineRule="auto"/>
        <w:ind w:left="720"/>
      </w:pPr>
      <w:r/>
      <w:r>
        <w:t>Chance to activate the free spin mode</w:t>
      </w:r>
    </w:p>
    <w:p>
      <w:pPr>
        <w:pStyle w:val="ListBullet"/>
        <w:spacing w:line="240" w:lineRule="auto"/>
        <w:ind w:left="720"/>
      </w:pPr>
      <w:r/>
      <w:r>
        <w:t>Win multipliers up to 10x</w:t>
      </w:r>
    </w:p>
    <w:p>
      <w:pPr>
        <w:pStyle w:val="Heading2"/>
      </w:pPr>
      <w:r>
        <w:t>What we don't like</w:t>
      </w:r>
    </w:p>
    <w:p>
      <w:pPr>
        <w:pStyle w:val="ListBullet"/>
        <w:spacing w:line="240" w:lineRule="auto"/>
        <w:ind w:left="720"/>
      </w:pPr>
      <w:r/>
      <w:r>
        <w:t>Limited number of paylines (30)</w:t>
      </w:r>
    </w:p>
    <w:p>
      <w:pPr>
        <w:pStyle w:val="ListBullet"/>
        <w:spacing w:line="240" w:lineRule="auto"/>
        <w:ind w:left="720"/>
      </w:pPr>
      <w:r/>
      <w:r>
        <w:t>No bonus games</w:t>
      </w:r>
    </w:p>
    <w:p>
      <w:r/>
      <w:r>
        <w:rPr>
          <w:b/>
        </w:rPr>
        <w:t>Play Montezuma for free: Full review of WMS online slot</w:t>
      </w:r>
    </w:p>
    <w:p>
      <w:r/>
      <w:r>
        <w:rPr>
          <w:i/>
        </w:rPr>
        <w:t>Read a full review of Montezuma, an online slot game dedicated to the Aztec civilization and their king. Play for free with the roulette wheel mechanic.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