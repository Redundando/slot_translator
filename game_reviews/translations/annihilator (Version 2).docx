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Annihilator Slot Game Free - Review &amp; Features</w:t>
      </w:r>
    </w:p>
    <w:p>
      <w:pPr>
        <w:pStyle w:val="Heading2"/>
      </w:pPr>
      <w:r>
        <w:t>Gameplay Features</w:t>
      </w:r>
    </w:p>
    <w:p>
      <w:r/>
      <w:r>
        <w:t>Looking for a slot game that packs a punch? Look no further than Annihilator! With its 5x3 setup, ten pay lines, and a theoretical return to player rate of 96.2%, this game offers plenty of chances to win big. And with a wide wagering range, from a timid €0.10 to a bold €100 per spin, there's something for every type of player.</w:t>
      </w:r>
    </w:p>
    <w:p>
      <w:r/>
      <w:r>
        <w:t>But what really sets Annihilator apart are its special features. Watch out for the expanding wilds, which can take over a whole reel and really amp up your winnings. And keep an eye out for those scatter symbols – three or more will trigger a bonus round that can give you free spins and even bigger payouts.</w:t>
      </w:r>
    </w:p>
    <w:p>
      <w:r/>
      <w:r>
        <w:t>Overall, Annihilator is a must-play for any fan of slot games. With its exciting gameplay and potential for huge rewards, it's sure to keep you coming back for more. So what are you waiting for? Give it a spin and see for yourself!</w:t>
      </w:r>
    </w:p>
    <w:p>
      <w:pPr>
        <w:pStyle w:val="Heading2"/>
      </w:pPr>
      <w:r>
        <w:t>Get Ready for Maximum Payouts with Annihilator!</w:t>
      </w:r>
    </w:p>
    <w:p>
      <w:r/>
      <w:r>
        <w:t>If you're looking for a game that offers an adrenaline-pumping experience with the chance to earn big payouts, look no further than Annihilator! This casino slot game offers a maximum payout of 5,000 times your wager - now that's some serious cash!</w:t>
      </w:r>
    </w:p>
    <w:p>
      <w:r/>
      <w:r>
        <w:t>Only experienced players with nerves of steel will dare to face the game's high variance - but trust us, it's worth it. And if that's not enough to convince you, how about the chance to obliterate your way to winning big with Annihilator's epic bonus features?</w:t>
      </w:r>
    </w:p>
    <w:p>
      <w:r/>
      <w:r>
        <w:t>So whether you're a seasoned pro or a curious newbie, Annihilator delivers an electrifying gaming experience with maximum payouts that are sure to leave a lasting impression.</w:t>
      </w:r>
    </w:p>
    <w:p>
      <w:pPr>
        <w:pStyle w:val="Heading2"/>
      </w:pPr>
      <w:r>
        <w:t>Visual Design</w:t>
      </w:r>
    </w:p>
    <w:p>
      <w:r/>
      <w:r>
        <w:t xml:space="preserve">Do you want to party like a rockstar? Well, then Annihilator slot game is the perfect way to do so. The visuals of this online casino game truly capture the essence of the heavy metal band. The attention to detail is impeccable, from the intricate reel animations to the haunting sound effects that complement them. </w:t>
      </w:r>
      <w:r/>
    </w:p>
    <w:p>
      <w:r/>
      <w:r>
        <w:t>But let's get back to the important stuff: the symbols. Not only are they beautifully crafted, but they're also straight out of the band's albums, which will take any fan on a trip down nostalgia lane. And if you're not a fan yet… Well, the game itself might make you one. The symbols vary in value and include the likes of Jeff Waters, Alice in Hell, and Criteria for a Black Widow, which can all be seen on the reels. The game's atmospheric setting only adds to the awesomeness.</w:t>
      </w:r>
      <w:r/>
    </w:p>
    <w:p>
      <w:r/>
      <w:r>
        <w:t>The buttons and controls are also well-designed and strategically placed for easy access. Players will have no trouble navigating through the betting options, spin buttons, or autoplay. So, whether you're an experienced player or just starting, you'll quickly get the hang of this game and dive into the action. This slot game is an epitome of innovation in the gaming industry that truly celebrates a band's legacy and offers players an extraordinary gaming experience.</w:t>
      </w:r>
    </w:p>
    <w:p>
      <w:pPr>
        <w:pStyle w:val="Heading2"/>
      </w:pPr>
      <w:r>
        <w:t>Rockin' Soundtrack will have you jamming all night long!</w:t>
      </w:r>
    </w:p>
    <w:p>
      <w:r/>
      <w:r>
        <w:t xml:space="preserve">Annihilator's soundtrack is an absolute auditory treat that'll have you headbanging the whole way through. It's like having your very own rock concert while winning big! </w:t>
      </w:r>
      <w:r/>
    </w:p>
    <w:p>
      <w:r/>
      <w:r>
        <w:t>The sound engineers at Play'n GO have done an exceptional job of selecting some of the band's greatest hits, including 'Alison Hell' and 'Set the World on Fire'. The music is timed to perfection with every beat of the drum and chord of the guitar lining up perfectly with every winning spin!</w:t>
      </w:r>
      <w:r/>
    </w:p>
    <w:p>
      <w:r/>
      <w:r>
        <w:t>Want to hear your favourite Annihilator song while playing the game? No problem at all! The game's playlist function enables players to choose their preferred Annihilator song to rock out to while spinning the reels. Now that's some serious personalized gaming experience!</w:t>
      </w:r>
      <w:r/>
    </w:p>
    <w:p>
      <w:r/>
      <w:r>
        <w:t>Overall, the game's soundtrack provides an immersive gaming experience that will definitely have you playing with the sound on. You'll be so lost in the music and the game that you won't even realize how many hours have flown by!</w:t>
      </w:r>
    </w:p>
    <w:p>
      <w:pPr>
        <w:pStyle w:val="Heading2"/>
      </w:pPr>
      <w:r>
        <w:t>Theme</w:t>
      </w:r>
    </w:p>
    <w:p>
      <w:r/>
      <w:r>
        <w:t>Get ready to rock and roll with Annihilator, a casino slot game that showcases the iconic music of heavy metal band Jeff Waters! If you're a fan of thrash metal music, there's no better game than Annihilator that brings you closer to your favorite band. With characters from the band's album covers serving as symbols and playing some of the band's greatest hits such as 'Crystal Ann,' 'Set the World on Fire,' and 'Alison Hell,' it will transport you to the exciting world of metal music.</w:t>
      </w:r>
      <w:r/>
    </w:p>
    <w:p>
      <w:r/>
      <w:r>
        <w:t>Annihilator takes place in an eerie villa setting, but there's nothing spooky about the significant payouts this game provides. With expanding wilds, scatter symbols, and bonus rounds, players will have plenty of opportunities to win big in this metal-themed slot game. Whether you spin the reels to make money or to enjoy the exciting gameplay, you're sure to get an immersive experience.</w:t>
      </w:r>
      <w:r/>
    </w:p>
    <w:p>
      <w:r/>
      <w:r>
        <w:t>If you're not a fan of the band's music, you'll still enjoy the gameplay of Annihilator. However, if you are a metalhead, then it's time to don your denim jacket, turn the volume up to eleven, and get ready to headbang your way to some incredible payouts. Play Annihilator to experience the thrill of casino gaming combined with the power of heavy metal music.</w:t>
      </w:r>
    </w:p>
    <w:p>
      <w:pPr>
        <w:pStyle w:val="Heading2"/>
      </w:pPr>
      <w:r>
        <w:t>FAQ</w:t>
      </w:r>
    </w:p>
    <w:p>
      <w:pPr>
        <w:pStyle w:val="Heading3"/>
      </w:pPr>
      <w:r>
        <w:t>What is the wagering range of Annihilator?</w:t>
      </w:r>
    </w:p>
    <w:p>
      <w:r/>
      <w:r>
        <w:t>The wagering range of Annihilator varies from a minimum of €0.10 to €100 per spin.</w:t>
      </w:r>
    </w:p>
    <w:p>
      <w:pPr>
        <w:pStyle w:val="Heading3"/>
      </w:pPr>
      <w:r>
        <w:t>What is the maximum payout of Annihilator?</w:t>
      </w:r>
    </w:p>
    <w:p>
      <w:r/>
      <w:r>
        <w:t>The maximum payout of Annihilator is 5,000 times your wager.</w:t>
      </w:r>
    </w:p>
    <w:p>
      <w:pPr>
        <w:pStyle w:val="Heading3"/>
      </w:pPr>
      <w:r>
        <w:t>What is the theoretical return to player rate of Annihilator?</w:t>
      </w:r>
    </w:p>
    <w:p>
      <w:r/>
      <w:r>
        <w:t>The theoretical return to player rate of Annihilator is 96.2%.</w:t>
      </w:r>
    </w:p>
    <w:p>
      <w:pPr>
        <w:pStyle w:val="Heading3"/>
      </w:pPr>
      <w:r>
        <w:t>What are the key features of Annihilator?</w:t>
      </w:r>
    </w:p>
    <w:p>
      <w:r/>
      <w:r>
        <w:t>The key features of Annihilator include a 5x3 grid, ten pay lines, expanding wilds, scatter symbols, and bonus rounds.</w:t>
      </w:r>
    </w:p>
    <w:p>
      <w:pPr>
        <w:pStyle w:val="Heading3"/>
      </w:pPr>
      <w:r>
        <w:t>What symbols pay the lowest amount in Annihilator?</w:t>
      </w:r>
    </w:p>
    <w:p>
      <w:r/>
      <w:r>
        <w:t>The card symbols from ten to ace pay a lower amount than other symbols in Annihilator.</w:t>
      </w:r>
    </w:p>
    <w:p>
      <w:pPr>
        <w:pStyle w:val="Heading3"/>
      </w:pPr>
      <w:r>
        <w:t>What is the scatter symbol in Annihilator?</w:t>
      </w:r>
    </w:p>
    <w:p>
      <w:r/>
      <w:r>
        <w:t>The scatter symbol in Annihilator is represented by a devil from the album Refresh the Demon.</w:t>
      </w:r>
    </w:p>
    <w:p>
      <w:pPr>
        <w:pStyle w:val="Heading3"/>
      </w:pPr>
      <w:r>
        <w:t>What is the wild symbol in Annihilator?</w:t>
      </w:r>
    </w:p>
    <w:p>
      <w:r/>
      <w:r>
        <w:t>Jeff Waters represents the wild symbol in Annihilator, which substitutes all symbols except the scatter and bonus symbols.</w:t>
      </w:r>
    </w:p>
    <w:p>
      <w:pPr>
        <w:pStyle w:val="Heading3"/>
      </w:pPr>
      <w:r>
        <w:t>What is the special Fun Palace round in Annihilator?</w:t>
      </w:r>
    </w:p>
    <w:p>
      <w:r/>
      <w:r>
        <w:t>The special Fun Palace round in Annihilator is triggered if you land three bonus symbols, and you have to choose from three sets of dolls to reveal a secret prize.</w:t>
      </w:r>
    </w:p>
    <w:p>
      <w:pPr>
        <w:pStyle w:val="Heading2"/>
      </w:pPr>
      <w:r>
        <w:t>What we like</w:t>
      </w:r>
    </w:p>
    <w:p>
      <w:pPr>
        <w:pStyle w:val="ListBullet"/>
        <w:spacing w:line="240" w:lineRule="auto"/>
        <w:ind w:left="720"/>
      </w:pPr>
      <w:r/>
      <w:r>
        <w:t>Expanding wilds, scatter symbols, and bonus rounds</w:t>
      </w:r>
    </w:p>
    <w:p>
      <w:pPr>
        <w:pStyle w:val="ListBullet"/>
        <w:spacing w:line="240" w:lineRule="auto"/>
        <w:ind w:left="720"/>
      </w:pPr>
      <w:r/>
      <w:r>
        <w:t>Impressive maximum payout of 5,000 times your wager</w:t>
      </w:r>
    </w:p>
    <w:p>
      <w:pPr>
        <w:pStyle w:val="ListBullet"/>
        <w:spacing w:line="240" w:lineRule="auto"/>
        <w:ind w:left="720"/>
      </w:pPr>
      <w:r/>
      <w:r>
        <w:t>Meticulously detailed graphics depicting characters from the band's album covers</w:t>
      </w:r>
    </w:p>
    <w:p>
      <w:pPr>
        <w:pStyle w:val="ListBullet"/>
        <w:spacing w:line="240" w:lineRule="auto"/>
        <w:ind w:left="720"/>
      </w:pPr>
      <w:r/>
      <w:r>
        <w:t>Customizable playlist of the band's greatest hits</w:t>
      </w:r>
    </w:p>
    <w:p>
      <w:pPr>
        <w:pStyle w:val="Heading2"/>
      </w:pPr>
      <w:r>
        <w:t>What we don't like</w:t>
      </w:r>
    </w:p>
    <w:p>
      <w:pPr>
        <w:pStyle w:val="ListBullet"/>
        <w:spacing w:line="240" w:lineRule="auto"/>
        <w:ind w:left="720"/>
      </w:pPr>
      <w:r/>
      <w:r>
        <w:t>Only ten pay lines</w:t>
      </w:r>
    </w:p>
    <w:p>
      <w:pPr>
        <w:pStyle w:val="ListBullet"/>
        <w:spacing w:line="240" w:lineRule="auto"/>
        <w:ind w:left="720"/>
      </w:pPr>
      <w:r/>
      <w:r>
        <w:t>High variance may not appeal to all players</w:t>
      </w:r>
    </w:p>
    <w:p>
      <w:r/>
      <w:r>
        <w:rPr>
          <w:b/>
        </w:rPr>
        <w:t>Play Annihilator Slot Game Free - Review &amp; Features</w:t>
      </w:r>
    </w:p>
    <w:p>
      <w:r/>
      <w:r>
        <w:rPr>
          <w:i/>
        </w:rPr>
        <w:t>Read our review of the Annihilator slot game. Play for free and find out about the game's features, including expanding wilds and an immersive soundtrack.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