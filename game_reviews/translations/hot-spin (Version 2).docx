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Spin Free: Exciting Bonus Wheel and Big Wins</w:t>
      </w:r>
    </w:p>
    <w:p>
      <w:pPr>
        <w:pStyle w:val="Heading2"/>
      </w:pPr>
      <w:r>
        <w:t>HOT SPIN: Put Your Money Where Your Reels Are</w:t>
      </w:r>
    </w:p>
    <w:p>
      <w:r/>
      <w:r>
        <w:t xml:space="preserve">If you're looking for a classic-but-modern online slot game with 5 reels and 20 paylines, Hot Spin is the game for you. It was developed by the brilliant minds at iSoftBet, so you know it's a good bet. The game's design is like the mullet of online slots: classic upfront, modern in the back. You can enjoy it, no matter which era you hail from. </w:t>
      </w:r>
    </w:p>
    <w:p>
      <w:pPr>
        <w:pStyle w:val="Heading2"/>
      </w:pPr>
      <w:r>
        <w:t>Get Your Spin On with the Hot Spin Bonus Wheel</w:t>
      </w:r>
    </w:p>
    <w:p>
      <w:r/>
      <w:r>
        <w:t>Get ready for some serious hotness! Hot Spin's Bonus Wheel is where the real action is at. All you have to do to trigger it is land the Bonus symbol on reels 1, 3, and 5 in the same spin. And trust us, it's worth the wait!</w:t>
      </w:r>
    </w:p>
    <w:p>
      <w:r/>
      <w:r>
        <w:t>The Bonus Wheel is loaded with goodies that will make any slots fanatic a happy camper. You can win anywhere from 1 to 15 free spins, plus one of six extra features that include Mystery Symbols, Random Wilds, Wild Reels, Winning Spins, Mega Reel, or Sync Reels on up to five of the reels for even more chances to win big. It's like Santa Claus came early!</w:t>
      </w:r>
    </w:p>
    <w:p>
      <w:r/>
      <w:r>
        <w:t>We could go on and on about how awesome the Bonus Wheel is, but we'll let you find out for yourself. Let's just say that it's definitely worth taking a spin on!</w:t>
      </w:r>
    </w:p>
    <w:p>
      <w:pPr>
        <w:pStyle w:val="Heading2"/>
      </w:pPr>
      <w:r>
        <w:t>Hot Spin: Symbols and Paylines</w:t>
      </w:r>
    </w:p>
    <w:p>
      <w:r/>
      <w:r>
        <w:t xml:space="preserve">Hot Spin is like a delicious fruit salad with symbols that include Cherry, Lemon, Plum, Watermelon, Bell, Star, lucky 7, and Diamond. To get some winning action, matching symbols on adjacent reels from reel 1 are your golden ticket. Cherry, Lemon, and Plum icons will pay off up to 2.5 times the bet on a payline, while Watermelon and Bell symbols offer 5 and 10 times respectively. Feeling lucky? The Star and the lucky 7 might sling you up to 15 times the wager. But if you want to sparkle like a Diamond, aim for those 25 times your bet on a payline. And of course, we can't forget about the W, the Wild symbol. It replaces everything except the Bonus and can offer prizes up to 25 times the bet. </w:t>
      </w:r>
    </w:p>
    <w:p>
      <w:pPr>
        <w:pStyle w:val="Heading2"/>
      </w:pPr>
      <w:r>
        <w:t>HOT SPIN BETTING: WHERE HIGH ROLLERS MEET LOW ROLLERS</w:t>
      </w:r>
    </w:p>
    <w:p>
      <w:r/>
      <w:r>
        <w:t>What makes Hot Spin stand out the most, besides its funky soundtrack, is its wide range of betting options. Whether you're a high roller who likes living large or a low roller who just wants to have some fun, this game has got you covered with a betting range from €0.20 up to €20.00 per round. Let's not forget the handy +/- buttons at the bottom of the screen, allowing you to tailor your betting amount to your budget.</w:t>
      </w:r>
    </w:p>
    <w:p>
      <w:r/>
      <w:r>
        <w:t>But wait, there's more! Are you feeling a little lazy? Don't worry, because the Autoplay feature is here to help. With just a few clicks, you can set the number of spins you want to play automatically, giving you more time to sit back, relax, and enjoy the game. Hot Spin really knows how to take care of its players, doesn't it?</w:t>
      </w:r>
    </w:p>
    <w:p>
      <w:pPr>
        <w:pStyle w:val="Heading2"/>
      </w:pPr>
      <w:r>
        <w:t>Hot Spin: A Decent Game with Decent RTP and Variance</w:t>
      </w:r>
    </w:p>
    <w:p>
      <w:r/>
      <w:r>
        <w:t>Looking for a slot game that's hot enough to handle? Look no further than Hot Spin! With a medium-to-high variance and a maximum win of 500 times your bet on every spin or free spin, this game is sure to keep you on the edge of your seat. And with an RTP of 96%, you've got a decent chance of winning some serious cash.</w:t>
      </w:r>
    </w:p>
    <w:p>
      <w:r/>
      <w:r>
        <w:t>But let's be real, we all know it's not just about the numbers - it's about the excitement of the game itself. That's why Hot Spin delivers with a Bonus Wheel that's sure to heat things up, and free spins that'll leave you feeling toasty. So what are you waiting for? Come and get your spin on!</w:t>
      </w:r>
    </w:p>
    <w:p>
      <w:pPr>
        <w:pStyle w:val="Heading2"/>
      </w:pPr>
      <w:r>
        <w:t>FAQ</w:t>
      </w:r>
    </w:p>
    <w:p>
      <w:pPr>
        <w:pStyle w:val="Heading3"/>
      </w:pPr>
      <w:r>
        <w:t>What is the betting range for Hot Spin?</w:t>
      </w:r>
    </w:p>
    <w:p>
      <w:r/>
      <w:r>
        <w:t>Bets start from €0.20 up to €20.00 per round.</w:t>
      </w:r>
    </w:p>
    <w:p>
      <w:pPr>
        <w:pStyle w:val="Heading3"/>
      </w:pPr>
      <w:r>
        <w:t>What is the maximum win for Hot Spin?</w:t>
      </w:r>
    </w:p>
    <w:p>
      <w:r/>
      <w:r>
        <w:t>Hot Spin has a maximum win of 500 times your bet available on every spin or free spin.</w:t>
      </w:r>
    </w:p>
    <w:p>
      <w:pPr>
        <w:pStyle w:val="Heading3"/>
      </w:pPr>
      <w:r>
        <w:t>What is the RTP of Hot Spin?</w:t>
      </w:r>
    </w:p>
    <w:p>
      <w:r/>
      <w:r>
        <w:t>The RTP is 96%.</w:t>
      </w:r>
    </w:p>
    <w:p>
      <w:pPr>
        <w:pStyle w:val="Heading3"/>
      </w:pPr>
      <w:r>
        <w:t>What are the main symbols in Hot Spin?</w:t>
      </w:r>
    </w:p>
    <w:p>
      <w:r/>
      <w:r>
        <w:t>The main symbols in Hot Spin are Cherry, Lemon, Plum, Watermelon, Bell, Star, lucky 7, and Diamond.</w:t>
      </w:r>
    </w:p>
    <w:p>
      <w:pPr>
        <w:pStyle w:val="Heading3"/>
      </w:pPr>
      <w:r>
        <w:t>What is the Wild symbol in Hot Spin?</w:t>
      </w:r>
    </w:p>
    <w:p>
      <w:r/>
      <w:r>
        <w:t>The Wild symbol in Hot Spin is W. It can offer prizes up to 25 times the bet and replaces all other symbols except the Bonus.</w:t>
      </w:r>
    </w:p>
    <w:p>
      <w:pPr>
        <w:pStyle w:val="Heading3"/>
      </w:pPr>
      <w:r>
        <w:t>What is the Hot Wheel feature in Hot Spin?</w:t>
      </w:r>
    </w:p>
    <w:p>
      <w:r/>
      <w:r>
        <w:t>The Hot Wheel feature in Hot Spin is the Bonus Wheel extra functionality, which will give you very special free spins.</w:t>
      </w:r>
    </w:p>
    <w:p>
      <w:pPr>
        <w:pStyle w:val="Heading3"/>
      </w:pPr>
      <w:r>
        <w:t>What are the extra features during free spins in Hot Spin?</w:t>
      </w:r>
    </w:p>
    <w:p>
      <w:r/>
      <w:r>
        <w:t>The extra features during free spins in Hot Spin are Mystery Symbols, Random Wilds, Wild Reels, Winning Spins, Mega Reel, and Sync Reels up to 5 reels.</w:t>
      </w:r>
    </w:p>
    <w:p>
      <w:pPr>
        <w:pStyle w:val="Heading3"/>
      </w:pPr>
      <w:r>
        <w:t>What is the verdict on Hot Spin?</w:t>
      </w:r>
    </w:p>
    <w:p>
      <w:r/>
      <w:r>
        <w:t>Hot Spin is a combination of classic and modern elements with clear visual effects and a well-crafted design. The Hot Wheel feature is the real attraction of this machine.</w:t>
      </w:r>
    </w:p>
    <w:p>
      <w:pPr>
        <w:pStyle w:val="Heading2"/>
      </w:pPr>
      <w:r>
        <w:t>What we like</w:t>
      </w:r>
    </w:p>
    <w:p>
      <w:pPr>
        <w:pStyle w:val="ListBullet"/>
        <w:spacing w:line="240" w:lineRule="auto"/>
        <w:ind w:left="720"/>
      </w:pPr>
      <w:r/>
      <w:r>
        <w:t>Exciting Bonus Wheel with various extra features</w:t>
      </w:r>
    </w:p>
    <w:p>
      <w:pPr>
        <w:pStyle w:val="ListBullet"/>
        <w:spacing w:line="240" w:lineRule="auto"/>
        <w:ind w:left="720"/>
      </w:pPr>
      <w:r/>
      <w:r>
        <w:t>Suitable for both classic and modern slot players</w:t>
      </w:r>
    </w:p>
    <w:p>
      <w:pPr>
        <w:pStyle w:val="ListBullet"/>
        <w:spacing w:line="240" w:lineRule="auto"/>
        <w:ind w:left="720"/>
      </w:pPr>
      <w:r/>
      <w:r>
        <w:t>Medium-to-high variance with a chance of big wins</w:t>
      </w:r>
    </w:p>
    <w:p>
      <w:pPr>
        <w:pStyle w:val="ListBullet"/>
        <w:spacing w:line="240" w:lineRule="auto"/>
        <w:ind w:left="720"/>
      </w:pPr>
      <w:r/>
      <w:r>
        <w:t>Wide betting range for high and low rollers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Bonus Wheel not triggered frequently</w:t>
      </w:r>
    </w:p>
    <w:p>
      <w:r/>
      <w:r>
        <w:rPr>
          <w:b/>
        </w:rPr>
        <w:t>Play Hot Spin Free: Exciting Bonus Wheel and Big Wins</w:t>
      </w:r>
    </w:p>
    <w:p>
      <w:r/>
      <w:r>
        <w:rPr>
          <w:i/>
        </w:rPr>
        <w:t>Discover the thrill of Hot Spin with our review of exciting Bonus Wheel features and big win possibilities. Play for free and enjoy the classic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