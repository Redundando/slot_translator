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Auto Chess Slot Game for Free - Review</w:t>
      </w:r>
    </w:p>
    <w:p>
      <w:r/>
      <w:r>
        <w:rPr>
          <w:b/>
        </w:rPr>
        <w:t>Meta description</w:t>
      </w:r>
      <w:r>
        <w:t>: Find out what we thought of Dragon Auto Chess, an innovative slot game inspired by chess. Play for free and see if you can win big!</w:t>
      </w:r>
    </w:p>
    <w:p>
      <w:pPr>
        <w:pStyle w:val="Heading2"/>
      </w:pPr>
      <w:r>
        <w:t>DRAGON AUTO CHESS GAME OVERVIEW</w:t>
      </w:r>
    </w:p>
    <w:p>
      <w:r/>
      <w:r>
        <w:t>Dragon Auto Chess is not your average online slot game! It has been developed by DreamTech and is a unique blend of classic chess and online slot machines. When I first heard about it, I thought it was going to be a boring game with just chess pieces moving around. But boy, I was wrong!</w:t>
      </w:r>
      <w:r/>
    </w:p>
    <w:p>
      <w:r/>
      <w:r>
        <w:t>The game design is flawless and unlike anything I've seen before. It certainly lives up to being a 'hybrid' game. You'll be glued to the screen as chess pieces move around while the reels spin and life-like dragons fly across the screen. When you think about it, it really makes sense! Both chess and slot machines require strategy and they work together in perfect harmony in Dragon Auto Chess.</w:t>
      </w:r>
      <w:r/>
    </w:p>
    <w:p>
      <w:r/>
      <w:r>
        <w:t>If you are looking for a game with some unique features, you have definitely found it with Dragon Auto Chess. The Auto Chess feature keeps the game fast-paced and exciting. The dragons spice up the game and add an element of surprise that you don't often find in online slot games. This game is just brilliant!</w:t>
      </w:r>
    </w:p>
    <w:p>
      <w:pPr>
        <w:pStyle w:val="Heading2"/>
      </w:pPr>
      <w:r>
        <w:t>GAMEPLAY</w:t>
      </w:r>
    </w:p>
    <w:p>
      <w:r/>
      <w:r>
        <w:t>Dragon Auto Chess is like playing chess with fire-breathing dragons. The game is played on a 5x3 grid, which gives each player a whopping 243 ways to generate rewards, making it impossible to not feel like a master strategist.</w:t>
      </w:r>
    </w:p>
    <w:p>
      <w:r/>
      <w:r>
        <w:t>The graphics are charming with cartoonish animations for the game icons. It's like having your own personal fire-breathing minions! And don't let the simple design fool you, the high stakes of the game will have you biting your nails in anticipation with every spin.</w:t>
      </w:r>
    </w:p>
    <w:p>
      <w:r/>
      <w:r>
        <w:t>To make things even more convenient, the Autoplay function allows you to keep an eye on your balance while you enjoy the game. You can also set the multiplier value, which saves you time and allows you to focus on your next move.</w:t>
      </w:r>
    </w:p>
    <w:p>
      <w:r/>
      <w:r>
        <w:t>So why play regular old chess when you can play Dragon Auto Chess and have a chance to win big? Give it a try and let the dragons breathe some heat into your luck!</w:t>
      </w:r>
    </w:p>
    <w:p>
      <w:pPr>
        <w:pStyle w:val="Heading2"/>
      </w:pPr>
      <w:r>
        <w:t>Symbols and Features</w:t>
      </w:r>
    </w:p>
    <w:p>
      <w:r/>
      <w:r>
        <w:t>Are you ready to enter the magical world of Dragon Auto Chess? Well, let us tell you all about the symbols and features this game offers, so you can slay the dragon and get some exciting wins!</w:t>
      </w:r>
    </w:p>
    <w:p>
      <w:r/>
      <w:r>
        <w:t>The game icons feature classic chess pieces, designed in a unique cartoon style that will make you feel like you're in a Saturday morning cartoon. You'll find familiar faces such as the King, Mage, Archer, Bow, Arrow, Sword, Book, and much more! We can't guarantee they'll move as they do in chess, but the colorful designs make up for that.</w:t>
      </w:r>
    </w:p>
    <w:p>
      <w:r/>
      <w:r>
        <w:t xml:space="preserve">And let's not forget about the Dragon symbol! You'll want to keep your eyes peeled for this one because it's the Scatter that activates the Free Spin function. Who doesn't love free spins? We know we do! Make sure to take advantage of them to generate some exciting wins. </w:t>
      </w:r>
    </w:p>
    <w:p>
      <w:r/>
      <w:r>
        <w:t>But that's not all, folks! The King symbol is the one that triggers the bonus game. So if you want to fight against the mighty dragon and claim your treasure, you'll need to keep an eye out for him. And let's be honest, who doesn't want to fight a dragon? It's every knight's dream!</w:t>
      </w:r>
    </w:p>
    <w:p>
      <w:r/>
      <w:r>
        <w:t>Finally, the standard cascading system is used to create winning combinations. What does that mean? Well, it's a fancy way of saying that when you hit a winning combination, the symbols involved in the combination disappear, and new ones fall into place. And who doesn't love to watch symbols disappear, am I right?</w:t>
      </w:r>
    </w:p>
    <w:p>
      <w:pPr>
        <w:pStyle w:val="Heading2"/>
      </w:pPr>
      <w:r>
        <w:t>Bonus Game</w:t>
      </w:r>
    </w:p>
    <w:p>
      <w:r/>
      <w:r>
        <w:t>Get ready to face the dragon in the most epic bonus game ever! Triggered by the King symbol, this function will take you to a thrilling and nerve-wracking experience. You'll be sweating bullets and hoping to strike it big as you go head to head with the scaly beast. Don't worry, though, you won't actually be facing a real dragon. This game is for entertainment purposes only (we don't want to be responsible for any fried hairdos or crispy eyebrows).</w:t>
      </w:r>
    </w:p>
    <w:p>
      <w:r/>
      <w:r>
        <w:t>But it's all worth it once you bring home a massive credit balance. Who knows, maybe you'll be able to retire and live a luxurious life on a tropical island. Just remember, you heard it here first: the path to riches goes through the belly of a dragon.</w:t>
      </w:r>
    </w:p>
    <w:p>
      <w:pPr>
        <w:pStyle w:val="Heading2"/>
      </w:pPr>
      <w:r>
        <w:t>Rewards and RTP</w:t>
      </w:r>
    </w:p>
    <w:p>
      <w:r/>
      <w:r>
        <w:t>If you're looking for a casino game that delivers on rewards, Dragon Auto Chess has got you covered! With an impressive RTP of 97.25%, you can be sure that your chances of winning big are higher than most other slot games out there. In fact, that's a better return on your investment than some marriages!</w:t>
      </w:r>
    </w:p>
    <w:p>
      <w:r/>
      <w:r>
        <w:t>Besides the high RTP, Dragon Auto Chess is also a great game to play when it comes to rewards. With its simple concept and high stakes, you can expect to see some great payouts coming your way. Just remember, the higher the risk, the higher the reward...and the higher your heart rate will be!</w:t>
      </w:r>
    </w:p>
    <w:p>
      <w:pPr>
        <w:pStyle w:val="Heading2"/>
      </w:pPr>
      <w:r>
        <w:t>FAQ</w:t>
      </w:r>
    </w:p>
    <w:p>
      <w:pPr>
        <w:pStyle w:val="Heading3"/>
      </w:pPr>
      <w:r>
        <w:t>Who is the provider behind Dragon Auto Chess slot?</w:t>
      </w:r>
    </w:p>
    <w:p>
      <w:r/>
      <w:r>
        <w:t>The provider behind Dragon Auto Chess slot is DreamTech.</w:t>
      </w:r>
    </w:p>
    <w:p>
      <w:pPr>
        <w:pStyle w:val="Heading3"/>
      </w:pPr>
      <w:r>
        <w:t>How many reels does Dragon Auto Chess have?</w:t>
      </w:r>
    </w:p>
    <w:p>
      <w:r/>
      <w:r>
        <w:t>Dragon Auto Chess has 5 reels.</w:t>
      </w:r>
    </w:p>
    <w:p>
      <w:pPr>
        <w:pStyle w:val="Heading3"/>
      </w:pPr>
      <w:r>
        <w:t>How many ways to win does Dragon Auto Chess offer?</w:t>
      </w:r>
    </w:p>
    <w:p>
      <w:r/>
      <w:r>
        <w:t>Dragon Auto Chess offers 243 ways to win.</w:t>
      </w:r>
    </w:p>
    <w:p>
      <w:pPr>
        <w:pStyle w:val="Heading3"/>
      </w:pPr>
      <w:r>
        <w:t>Which symbol is the Scatter symbol in Dragon Auto Chess?</w:t>
      </w:r>
    </w:p>
    <w:p>
      <w:r/>
      <w:r>
        <w:t>The Scatter symbol in Dragon Auto Chess is the Dragon.</w:t>
      </w:r>
    </w:p>
    <w:p>
      <w:pPr>
        <w:pStyle w:val="Heading3"/>
      </w:pPr>
      <w:r>
        <w:t>What is the bonus function you can activate with the Dragon symbol in Dragon Auto Chess?</w:t>
      </w:r>
    </w:p>
    <w:p>
      <w:r/>
      <w:r>
        <w:t>You can activate the Free Spin function with the Dragon symbol in Dragon Auto Chess.</w:t>
      </w:r>
    </w:p>
    <w:p>
      <w:pPr>
        <w:pStyle w:val="Heading3"/>
      </w:pPr>
      <w:r>
        <w:t>What is the RTP of Dragon Auto Chess?</w:t>
      </w:r>
    </w:p>
    <w:p>
      <w:r/>
      <w:r>
        <w:t>The RTP of Dragon Auto Chess is set at a value of 97.25%.</w:t>
      </w:r>
    </w:p>
    <w:p>
      <w:pPr>
        <w:pStyle w:val="Heading3"/>
      </w:pPr>
      <w:r>
        <w:t>Is there an Autoplay function in Dragon Auto Chess?</w:t>
      </w:r>
    </w:p>
    <w:p>
      <w:r/>
      <w:r>
        <w:t>Yes, Dragon Auto Chess provides an Autoplay function.</w:t>
      </w:r>
    </w:p>
    <w:p>
      <w:pPr>
        <w:pStyle w:val="Heading3"/>
      </w:pPr>
      <w:r>
        <w:t>What is the type of gameplay system used in Dragon Auto Chess?</w:t>
      </w:r>
    </w:p>
    <w:p>
      <w:r/>
      <w:r>
        <w:t>Dragon Auto Chess uses the cascade system to eliminate symbols and bring up others.</w:t>
      </w:r>
    </w:p>
    <w:p>
      <w:pPr>
        <w:pStyle w:val="Heading2"/>
      </w:pPr>
      <w:r>
        <w:t>What we like</w:t>
      </w:r>
    </w:p>
    <w:p>
      <w:pPr>
        <w:pStyle w:val="ListBullet"/>
        <w:spacing w:line="240" w:lineRule="auto"/>
        <w:ind w:left="720"/>
      </w:pPr>
      <w:r/>
      <w:r>
        <w:t>Innovative game design inspired by chess</w:t>
      </w:r>
    </w:p>
    <w:p>
      <w:pPr>
        <w:pStyle w:val="ListBullet"/>
        <w:spacing w:line="240" w:lineRule="auto"/>
        <w:ind w:left="720"/>
      </w:pPr>
      <w:r/>
      <w:r>
        <w:t>Simplicity of design gives focus to high stakes gameplay</w:t>
      </w:r>
    </w:p>
    <w:p>
      <w:pPr>
        <w:pStyle w:val="ListBullet"/>
        <w:spacing w:line="240" w:lineRule="auto"/>
        <w:ind w:left="720"/>
      </w:pPr>
      <w:r/>
      <w:r>
        <w:t>Free spin function and bonus game offer exciting chances to win big</w:t>
      </w:r>
    </w:p>
    <w:p>
      <w:pPr>
        <w:pStyle w:val="ListBullet"/>
        <w:spacing w:line="240" w:lineRule="auto"/>
        <w:ind w:left="720"/>
      </w:pPr>
      <w:r/>
      <w:r>
        <w:t>Above average Return to Player (RTP) of 97.25%</w:t>
      </w:r>
    </w:p>
    <w:p>
      <w:pPr>
        <w:pStyle w:val="Heading2"/>
      </w:pPr>
      <w:r>
        <w:t>What we don't like</w:t>
      </w:r>
    </w:p>
    <w:p>
      <w:pPr>
        <w:pStyle w:val="ListBullet"/>
        <w:spacing w:line="240" w:lineRule="auto"/>
        <w:ind w:left="720"/>
      </w:pPr>
      <w:r/>
      <w:r>
        <w:t>Graphics are simple and may not appease all players</w:t>
      </w:r>
    </w:p>
    <w:p>
      <w:pPr>
        <w:pStyle w:val="ListBullet"/>
        <w:spacing w:line="240" w:lineRule="auto"/>
        <w:ind w:left="720"/>
      </w:pPr>
      <w:r/>
      <w:r>
        <w:t>Limited betting options may not suit players seeking customizable play</w:t>
      </w:r>
    </w:p>
    <w:p>
      <w:r/>
      <w:r>
        <w:rPr>
          <w:i/>
        </w:rPr>
        <w:t>Prompt: Please create an image in a cartoon style featuring a happy Maya warrior with glasses for the game "Dragon Auto Chess". The background should be a castle, and the Maya warrior should be holding a chess piece or a dragon symbol. Use bright and vibrant colors to capture the fun and exciting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