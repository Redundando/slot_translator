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Gallina D'Egitto Free: A High RTP Egyptian Slot Game</w:t>
      </w:r>
    </w:p>
    <w:p>
      <w:r/>
      <w:r>
        <w:rPr>
          <w:b/>
        </w:rPr>
        <w:t>Meta description</w:t>
      </w:r>
      <w:r>
        <w:t>: Discover the world of ancient Egypt and earn payouts with Gallina D'Egitto. Play for free and enjoy the High RTP percentage of 95.48%.</w:t>
      </w:r>
    </w:p>
    <w:p>
      <w:pPr>
        <w:pStyle w:val="Heading2"/>
      </w:pPr>
      <w:r>
        <w:t>Gameplay</w:t>
      </w:r>
    </w:p>
    <w:p>
      <w:r/>
      <w:r>
        <w:t xml:space="preserve">Get ready to travel back in time to ancient Egypt with the exciting online slot game, </w:t>
      </w:r>
      <w:r>
        <w:rPr>
          <w:i/>
        </w:rPr>
        <w:t>Gallina D’Egitto</w:t>
      </w:r>
      <w:r>
        <w:t>. This game features 5 reels and 15 pay lines, offering plenty of opportunities to strike it big.</w:t>
      </w:r>
      <w:r/>
    </w:p>
    <w:p>
      <w:r/>
      <w:r>
        <w:t xml:space="preserve">The symbols in this game are beautifully designed and completely transport you to another world. You'll feel like you're exploring the pyramids as you play. Keep your eyes peeled for the special symbols, like Wilds and Free Spins, as they can help you win big! The more you play, the more you'll appreciate the variation in gameplay that </w:t>
      </w:r>
      <w:r>
        <w:rPr>
          <w:i/>
        </w:rPr>
        <w:t>Gallina D’Egitto</w:t>
      </w:r>
      <w:r>
        <w:t xml:space="preserve"> offers.</w:t>
      </w:r>
      <w:r/>
    </w:p>
    <w:p>
      <w:r/>
      <w:r>
        <w:t xml:space="preserve">But wait, there's more! </w:t>
      </w:r>
      <w:r>
        <w:rPr>
          <w:i/>
        </w:rPr>
        <w:t>Gallina D’Egitto</w:t>
      </w:r>
      <w:r>
        <w:t xml:space="preserve"> also includes a unique Bonus Medallion symbol that triggers a special bonus mode, giving players even more chances to increase their winnings. It's like discovering a hidden treasure in the desert!</w:t>
      </w:r>
      <w:r/>
    </w:p>
    <w:p>
      <w:r/>
      <w:r>
        <w:t xml:space="preserve">This game is perfect for experienced gamblers who are looking for something new and exciting to try. Don't miss out on the chance to experience all that </w:t>
      </w:r>
      <w:r>
        <w:rPr>
          <w:i/>
        </w:rPr>
        <w:t>Gallina D’Egitto</w:t>
      </w:r>
      <w:r>
        <w:t xml:space="preserve"> has to offer!</w:t>
      </w:r>
    </w:p>
    <w:p>
      <w:pPr>
        <w:pStyle w:val="Heading2"/>
      </w:pPr>
      <w:r>
        <w:t>Bonus Features</w:t>
      </w:r>
    </w:p>
    <w:p>
      <w:r/>
      <w:r>
        <w:t>Are you looking for a fun and engaging slot game with exciting bonus features? Look no further than 'Gallina D’Egitto'! Unlike other casino games that rely only on basic mechanics, 'Gallina D’Egitto' takes things to the next level with its innovative Bonus Medallions symbol.</w:t>
      </w:r>
      <w:r/>
    </w:p>
    <w:p>
      <w:r/>
      <w:r>
        <w:t>Not only does the Bonus Medallion activate a special bonus mode, but it also opens up more opportunities to increase winnings than ever before. With its unique design and features, 'Gallina D’Egitto' delivers a gaming experience that is both entertaining and rewarding.</w:t>
      </w:r>
      <w:r/>
    </w:p>
    <w:p>
      <w:r/>
      <w:r>
        <w:t>But wait, there's more! The game also includes special symbols like the Wild and Free Spins symbols. These symbols can increase your chances of winning by substituting other symbols and triggering additional free spins. These bonus features not only make the game more exciting and unpredictable but also provide more opportunities for you to earn payouts.</w:t>
      </w:r>
      <w:r/>
    </w:p>
    <w:p>
      <w:r/>
      <w:r>
        <w:t>So why settle for a basic slot game when you can play 'Gallina D’Egitto' and experience all these amazing features? Try it out today, and who knows, you may just end up with a pocket full of cash and a smile on your face!</w:t>
      </w:r>
    </w:p>
    <w:p>
      <w:pPr>
        <w:pStyle w:val="Heading2"/>
      </w:pPr>
      <w:r>
        <w:t>RTP</w:t>
      </w:r>
    </w:p>
    <w:p>
      <w:r/>
      <w:r>
        <w:t>Are you tired of playing slot games with low returns? Look no further than "Gallina D’Egitto"! With a high return-to-player (RTP) percentage of 95.48%, you can rest assured that your investment will pay off. And if it doesn't, well, at least you got to enjoy the ancient Egyptian-themed graphics and animations.</w:t>
      </w:r>
    </w:p>
    <w:p>
      <w:r/>
      <w:r>
        <w:t>But let's be real, we're all in it to win it. And the high RTP of this game means less of a house edge and more opportunities for players to earn payouts. Try saying that five times fast after a few too many spins!</w:t>
      </w:r>
    </w:p>
    <w:p>
      <w:r/>
      <w:r>
        <w:t>Kudos to the developers of this game for their dedication to providing players with a fair return on their investment. It's just one more reason why "Gallina D’Egitto" is quickly becoming a favorite among online casino enthusiasts. So, go ahead and give it a spin. Who knows, maybe it'll be your lucky day!</w:t>
      </w:r>
    </w:p>
    <w:p>
      <w:pPr>
        <w:pStyle w:val="Heading2"/>
      </w:pPr>
      <w:r>
        <w:t>FAQ</w:t>
      </w:r>
    </w:p>
    <w:p>
      <w:pPr>
        <w:pStyle w:val="Heading3"/>
      </w:pPr>
      <w:r>
        <w:t>What is Gallina D’Egitto?</w:t>
      </w:r>
    </w:p>
    <w:p>
      <w:r/>
      <w:r>
        <w:t>Gallina D’Egitto is an online slot game created by Cristaltec, which is based on ancient Egyptian culture and offers players the chance to win big.</w:t>
      </w:r>
    </w:p>
    <w:p>
      <w:pPr>
        <w:pStyle w:val="Heading3"/>
      </w:pPr>
      <w:r>
        <w:t>How many reels and pay lines does Gallina D’Egitto have?</w:t>
      </w:r>
    </w:p>
    <w:p>
      <w:r/>
      <w:r>
        <w:t>Gallina D’Egitto has 5 reels and 15 pay lines.</w:t>
      </w:r>
    </w:p>
    <w:p>
      <w:pPr>
        <w:pStyle w:val="Heading3"/>
      </w:pPr>
      <w:r>
        <w:t>What kind of symbols are in Gallina D’Egitto?</w:t>
      </w:r>
    </w:p>
    <w:p>
      <w:r/>
      <w:r>
        <w:t>Gallina D’Egitto features symbols associated with ancient Egyptian culture such as palm trees, amulets, and sphinxes.</w:t>
      </w:r>
    </w:p>
    <w:p>
      <w:pPr>
        <w:pStyle w:val="Heading3"/>
      </w:pPr>
      <w:r>
        <w:t>Does Gallina D’Egitto have any special symbols?</w:t>
      </w:r>
    </w:p>
    <w:p>
      <w:r/>
      <w:r>
        <w:t>Yes, Gallina D’Egitto has special symbols such as Wild and Free Spins symbols which can increase the chances of winning. It also has a Bonus Medallions symbol which can trigger a special bonus mode.</w:t>
      </w:r>
    </w:p>
    <w:p>
      <w:pPr>
        <w:pStyle w:val="Heading3"/>
      </w:pPr>
      <w:r>
        <w:t>What is the RTP of Gallina D’Egitto?</w:t>
      </w:r>
    </w:p>
    <w:p>
      <w:r/>
      <w:r>
        <w:t>Gallina D’Egitto has an RTP of 95.48%, which is higher than average for online slot games.</w:t>
      </w:r>
    </w:p>
    <w:p>
      <w:pPr>
        <w:pStyle w:val="Heading3"/>
      </w:pPr>
      <w:r>
        <w:t>Can Gallina D’Egitto be played on mobile devices?</w:t>
      </w:r>
    </w:p>
    <w:p>
      <w:r/>
      <w:r>
        <w:t>Yes, Gallina D’Egitto can be played on mobile devices without the need to download software or apps.</w:t>
      </w:r>
    </w:p>
    <w:p>
      <w:pPr>
        <w:pStyle w:val="Heading3"/>
      </w:pPr>
      <w:r>
        <w:t>Is there a free demo available for Gallina D’Egitto?</w:t>
      </w:r>
    </w:p>
    <w:p>
      <w:r/>
      <w:r>
        <w:t>Yes, a free demo of Gallina D’Egitto is available for those who want to try out the game before investing real money.</w:t>
      </w:r>
    </w:p>
    <w:p>
      <w:pPr>
        <w:pStyle w:val="Heading3"/>
      </w:pPr>
      <w:r>
        <w:t>What sets Gallina D’Egitto apart from other slot games?</w:t>
      </w:r>
    </w:p>
    <w:p>
      <w:r/>
      <w:r>
        <w:t>Gallina D’Egitto offers a unique in-game experience with its attention to detail in graphics and use of providers. It also has a high RTP and bonus features, providing more chances to increase winnings.</w:t>
      </w:r>
    </w:p>
    <w:p>
      <w:pPr>
        <w:pStyle w:val="Heading2"/>
      </w:pPr>
      <w:r>
        <w:t>What we like</w:t>
      </w:r>
    </w:p>
    <w:p>
      <w:pPr>
        <w:pStyle w:val="ListBullet"/>
        <w:spacing w:line="240" w:lineRule="auto"/>
        <w:ind w:left="720"/>
      </w:pPr>
      <w:r/>
      <w:r>
        <w:t>Unique Bonus Medallions symbol for special bonus mode</w:t>
      </w:r>
    </w:p>
    <w:p>
      <w:pPr>
        <w:pStyle w:val="ListBullet"/>
        <w:spacing w:line="240" w:lineRule="auto"/>
        <w:ind w:left="720"/>
      </w:pPr>
      <w:r/>
      <w:r>
        <w:t>Attractive and detailed graphics</w:t>
      </w:r>
    </w:p>
    <w:p>
      <w:pPr>
        <w:pStyle w:val="ListBullet"/>
        <w:spacing w:line="240" w:lineRule="auto"/>
        <w:ind w:left="720"/>
      </w:pPr>
      <w:r/>
      <w:r>
        <w:t>High RTP percentage of 95.48%</w:t>
      </w:r>
    </w:p>
    <w:p>
      <w:pPr>
        <w:pStyle w:val="ListBullet"/>
        <w:spacing w:line="240" w:lineRule="auto"/>
        <w:ind w:left="720"/>
      </w:pPr>
      <w:r/>
      <w:r>
        <w:t>Mobile compatible</w:t>
      </w:r>
    </w:p>
    <w:p>
      <w:pPr>
        <w:pStyle w:val="Heading2"/>
      </w:pPr>
      <w:r>
        <w:t>What we don't like</w:t>
      </w:r>
    </w:p>
    <w:p>
      <w:pPr>
        <w:pStyle w:val="ListBullet"/>
        <w:spacing w:line="240" w:lineRule="auto"/>
        <w:ind w:left="720"/>
      </w:pPr>
      <w:r/>
      <w:r>
        <w:t>Limited number of pay lines compared to other slot games</w:t>
      </w:r>
    </w:p>
    <w:p>
      <w:pPr>
        <w:pStyle w:val="ListBullet"/>
        <w:spacing w:line="240" w:lineRule="auto"/>
        <w:ind w:left="720"/>
      </w:pPr>
      <w:r/>
      <w:r>
        <w:t>May not appeal to players who are not fans of ancient Egyptian theme</w:t>
      </w:r>
    </w:p>
    <w:p>
      <w:r/>
      <w:r>
        <w:rPr>
          <w:i/>
        </w:rPr>
        <w:t>Prompt: Create a feature image for "Gallina D'Egitto" in a cartoon style featuring a happy Maya warrior wearing glasses. The image should be eye-catching, playful, and convey the exciting world of ancient Egypt with a touch of humor. The warrior should be standing in front of a pyramid with palm trees in the background. The colors should be bright and vibrant, with special attention paid to the details of the warrior's attire and the symbols from the game. The name of the game, "Gallina D'Egitto," should also be incorporated into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