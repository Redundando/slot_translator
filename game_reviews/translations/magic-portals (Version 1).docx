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Portals Free: Review of the Magical Online Slot | RTP 96.6%</w:t>
      </w:r>
    </w:p>
    <w:p>
      <w:pPr>
        <w:pStyle w:val="Heading2"/>
      </w:pPr>
      <w:r>
        <w:t>Unleash Magic with these Cool Gameplay Features!</w:t>
      </w:r>
    </w:p>
    <w:p>
      <w:r/>
      <w:r>
        <w:t>If you're looking for a magical casino experience, Magic Portals has some tricks up its sleeve that will keep you spellbound. This is a 5x3 online slot game with 25 paylines, an impressive RTP of 96.6%, and medium volatility.</w:t>
      </w:r>
    </w:p>
    <w:p>
      <w:r/>
      <w:r>
        <w:t xml:space="preserve">But what sets Magic Portals apart from traditional slot games are the two purple spheres that can turn symbols into Wilds when they both land on the same symbol. It's like a magic spell has been cast on the reels to bring you high value payouts from what would usually be minor winnings. </w:t>
      </w:r>
    </w:p>
    <w:p>
      <w:r/>
      <w:r>
        <w:t>But wait, as they say in infomercials –there's more! The game also has a Free Spins bonus mode, which is triggered when two “Free Spins” symbols appear on the purple spheres at the same time. So yeah, it's a bit like having a genie grant you three wishes, only better - you get unlimited free spins to keep you winning.</w:t>
      </w:r>
    </w:p>
    <w:p>
      <w:pPr>
        <w:pStyle w:val="Heading2"/>
      </w:pPr>
      <w:r>
        <w:t>Magic Meets Supernatural in Magic Portals</w:t>
      </w:r>
    </w:p>
    <w:p>
      <w:r/>
      <w:r>
        <w:t>Hold on to your magic wands folks, as we head to a magical land filled with supernatural creatures, wizards, and witches, in the online slot game, Magic Portals. The game grid has been dropped into a starry sky, giving us an enchanting atmospheric experience. But, watch out for the cranky dragon and the sly wolf lurking around as symbols in this game.</w:t>
      </w:r>
    </w:p>
    <w:p>
      <w:r/>
      <w:r>
        <w:t>If you're looking for a spellbinding adventure, Magic Portals won't disappoint. Its spheres that represent various elements of spells add to the intrigue of the game. So get ready to cast some lucky spells, and let the magic begin!</w:t>
      </w:r>
    </w:p>
    <w:p>
      <w:pPr>
        <w:pStyle w:val="Heading2"/>
      </w:pPr>
      <w:r>
        <w:t>Graphics and Soundtrack</w:t>
      </w:r>
    </w:p>
    <w:p>
      <w:r/>
      <w:r>
        <w:t>Prepare to be enchanted by the stunning graphics of Magic Portals! From the majestic dragons to the mystical orbs, the symbols are so captivating you'll swear they're casting a spell on you. Even the starry sky background feels like it's transporting you to another dimension.</w:t>
      </w:r>
    </w:p>
    <w:p>
      <w:r/>
      <w:r>
        <w:t>And let's talk about the soundtrack! The music is so soothing you'll forget all your troubles and just let the game take you away. But beware of winning combinations, because those sound effects are so loud they might wake up your neighbor's cat!</w:t>
      </w:r>
    </w:p>
    <w:p>
      <w:pPr>
        <w:pStyle w:val="Heading2"/>
      </w:pPr>
      <w:r>
        <w:t>Regrets, Temptations, and Payoffs - RTP and Volatility</w:t>
      </w:r>
    </w:p>
    <w:p>
      <w:r/>
      <w:r>
        <w:t>Magic Portals offers a payout percentage of 96.6%, making it more savory than a sleeve of freshly baked chocolate chip cookies. In terms of volatility, it's a daredevil's dream - not too high, not too low, just right. The game's unique Wild feature is like a mystical genie, ready to grant your wish of hitting the jackpot with every spin. Feel the frequency of victories without breaking your bank account, as Magic Portals offers balanced gameplay.</w:t>
      </w:r>
    </w:p>
    <w:p>
      <w:pPr>
        <w:pStyle w:val="Heading2"/>
      </w:pPr>
      <w:r>
        <w:t>How Magic Portals Stands Out Amongst Other Magic-Themed Slot Games</w:t>
      </w:r>
    </w:p>
    <w:p>
      <w:r/>
      <w:r>
        <w:t xml:space="preserve">Magic Portals is a magical wonderland amidst a sea of magic-themed slot games. What sets it apart from the others, you ask? Well, for starters, it incorporates a Wild feature that's rarer than a unicorn sighting. Your chances of winning big just got a whole lot better. </w:t>
      </w:r>
    </w:p>
    <w:p>
      <w:r/>
      <w:r>
        <w:t xml:space="preserve">Other magic-inspired games in the genre might include the likes of Irish Magic, which is grand if you're after a classic leprechaun experience. Rainforest Magic might make you feel like you're exploring the Amazon, but let's be real, you're actually just sitting at home in your pyjamas. And then there's Magic Maid Cafe!, where you can win sweet treats and cash prizes. But in comparison, Magic Portals comes out on top like a magical top hat-carrying rabbit. </w:t>
      </w:r>
    </w:p>
    <w:p>
      <w:r/>
      <w:r>
        <w:t>If you're into magic-themed slot games, then Magic Portals is one you shouldn't miss. It's a game that's got unique features and a ton of magic, and what more could anyone ask for?</w:t>
      </w:r>
    </w:p>
    <w:p>
      <w:pPr>
        <w:pStyle w:val="Heading2"/>
      </w:pPr>
      <w:r>
        <w:t>FAQ</w:t>
      </w:r>
    </w:p>
    <w:p>
      <w:pPr>
        <w:pStyle w:val="Heading3"/>
      </w:pPr>
      <w:r>
        <w:t>How many pay lines are there in Magic Portals?</w:t>
      </w:r>
    </w:p>
    <w:p>
      <w:r/>
      <w:r>
        <w:t>There are twenty-five pay lines in Magic Portals.</w:t>
      </w:r>
    </w:p>
    <w:p>
      <w:pPr>
        <w:pStyle w:val="Heading3"/>
      </w:pPr>
      <w:r>
        <w:t>What is the RTP of Magic Portals?</w:t>
      </w:r>
    </w:p>
    <w:p>
      <w:r/>
      <w:r>
        <w:t>The RTP of Magic Portals is 96.6%.</w:t>
      </w:r>
    </w:p>
    <w:p>
      <w:pPr>
        <w:pStyle w:val="Heading3"/>
      </w:pPr>
      <w:r>
        <w:t>What is the game type of Magic Portals?</w:t>
      </w:r>
    </w:p>
    <w:p>
      <w:r/>
      <w:r>
        <w:t>Magic Portals is a classic 5*3 slot type.</w:t>
      </w:r>
    </w:p>
    <w:p>
      <w:pPr>
        <w:pStyle w:val="Heading3"/>
      </w:pPr>
      <w:r>
        <w:t>What is the volatility of Magic Portals?</w:t>
      </w:r>
    </w:p>
    <w:p>
      <w:r/>
      <w:r>
        <w:t>The volatility of Magic Portals is medium.</w:t>
      </w:r>
    </w:p>
    <w:p>
      <w:pPr>
        <w:pStyle w:val="Heading3"/>
      </w:pPr>
      <w:r>
        <w:t>What happens when the same symbol is positioned in both spheres of Magic Portals?</w:t>
      </w:r>
    </w:p>
    <w:p>
      <w:r/>
      <w:r>
        <w:t>When the same symbol is positioned in both spheres of Magic Portals, they will become a Wild symbol as well as all the other symbols of the same type that occupy the game grid.</w:t>
      </w:r>
    </w:p>
    <w:p>
      <w:pPr>
        <w:pStyle w:val="Heading3"/>
      </w:pPr>
      <w:r>
        <w:t>What is the purpose of Wild symbols in Magic Portals?</w:t>
      </w:r>
    </w:p>
    <w:p>
      <w:r/>
      <w:r>
        <w:t>The purpose of Wild symbols in Magic Portals is to replace all the other symbols.</w:t>
      </w:r>
    </w:p>
    <w:p>
      <w:pPr>
        <w:pStyle w:val="Heading3"/>
      </w:pPr>
      <w:r>
        <w:t>What happens when two 'Free Spins' symbols appear in the two spheres of Magic Portals?</w:t>
      </w:r>
    </w:p>
    <w:p>
      <w:r/>
      <w:r>
        <w:t>When two 'Free Spins' symbols appear in the two spheres of Magic Portals, the player can access the corresponding bonus mode where they will have the chance to aim for higher winnings.</w:t>
      </w:r>
    </w:p>
    <w:p>
      <w:pPr>
        <w:pStyle w:val="Heading3"/>
      </w:pPr>
      <w:r>
        <w:t>What are some slot games similar to Magic Portals?</w:t>
      </w:r>
    </w:p>
    <w:p>
      <w:r/>
      <w:r>
        <w:t>Some slot games similar to Magic Portals are Irish Magic by IGT, Rainforest Magic by Play'n Go, and Magic Maid Cafe! by NetEnt.</w:t>
      </w:r>
    </w:p>
    <w:p>
      <w:pPr>
        <w:pStyle w:val="Heading2"/>
      </w:pPr>
      <w:r>
        <w:t>What we like</w:t>
      </w:r>
    </w:p>
    <w:p>
      <w:pPr>
        <w:pStyle w:val="ListBullet"/>
        <w:spacing w:line="240" w:lineRule="auto"/>
        <w:ind w:left="720"/>
      </w:pPr>
      <w:r/>
      <w:r>
        <w:t>Unique Wild feature adds value to symbols</w:t>
      </w:r>
    </w:p>
    <w:p>
      <w:pPr>
        <w:pStyle w:val="ListBullet"/>
        <w:spacing w:line="240" w:lineRule="auto"/>
        <w:ind w:left="720"/>
      </w:pPr>
      <w:r/>
      <w:r>
        <w:t>Well-designed graphics and sound effects</w:t>
      </w:r>
    </w:p>
    <w:p>
      <w:pPr>
        <w:pStyle w:val="ListBullet"/>
        <w:spacing w:line="240" w:lineRule="auto"/>
        <w:ind w:left="720"/>
      </w:pPr>
      <w:r/>
      <w:r>
        <w:t>Higher RTP than average for online slots</w:t>
      </w:r>
    </w:p>
    <w:p>
      <w:pPr>
        <w:pStyle w:val="ListBullet"/>
        <w:spacing w:line="240" w:lineRule="auto"/>
        <w:ind w:left="720"/>
      </w:pPr>
      <w:r/>
      <w:r>
        <w:t>Balanced playing experience with medium volatility</w:t>
      </w:r>
    </w:p>
    <w:p>
      <w:pPr>
        <w:pStyle w:val="Heading2"/>
      </w:pPr>
      <w:r>
        <w:t>What we don't like</w:t>
      </w:r>
    </w:p>
    <w:p>
      <w:pPr>
        <w:pStyle w:val="ListBullet"/>
        <w:spacing w:line="240" w:lineRule="auto"/>
        <w:ind w:left="720"/>
      </w:pPr>
      <w:r/>
      <w:r>
        <w:t>Sound effects for winning combinations can be loud</w:t>
      </w:r>
    </w:p>
    <w:p>
      <w:pPr>
        <w:pStyle w:val="ListBullet"/>
        <w:spacing w:line="240" w:lineRule="auto"/>
        <w:ind w:left="720"/>
      </w:pPr>
      <w:r/>
      <w:r>
        <w:t>Free Spins mode can be difficult to trigger</w:t>
      </w:r>
    </w:p>
    <w:p>
      <w:r/>
      <w:r>
        <w:rPr>
          <w:b/>
        </w:rPr>
        <w:t>Play Magic Portals Free: Review of the Magical Online Slot | RTP 96.6%</w:t>
      </w:r>
    </w:p>
    <w:p>
      <w:r/>
      <w:r>
        <w:rPr>
          <w:i/>
        </w:rPr>
        <w:t>Discover Magic Portals, an online slot game with unique Wild features and high RTP. Play for free and read our review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