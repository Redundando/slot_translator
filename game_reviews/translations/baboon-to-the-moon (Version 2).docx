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Baboon to the Moon Free - Review of Leander Games' Slot</w:t>
      </w:r>
    </w:p>
    <w:p>
      <w:r/>
      <w:r>
        <w:rPr>
          <w:b/>
        </w:rPr>
        <w:t>Meta description</w:t>
      </w:r>
      <w:r>
        <w:t>: Check out our review of Baboon to the Moon by Leander Games. Play this unique and exciting slot for free and win big!</w:t>
      </w:r>
    </w:p>
    <w:p>
      <w:pPr>
        <w:pStyle w:val="Heading2"/>
      </w:pPr>
      <w:r>
        <w:t>Gameplay</w:t>
      </w:r>
    </w:p>
    <w:p>
      <w:r/>
      <w:r>
        <w:t>Baboon To The Moon by Leander Games is one of those slot games that has the perfect balance of traditional gameplay and unique features. The game is played on a five-reel, 20-payline platform that offers players a chance to bet anywhere from a penny to a dollar per line. Don't let the simplicity of the gameplay fool you however, this game can get as wild as a baboon on the moon!</w:t>
      </w:r>
    </w:p>
    <w:p>
      <w:r/>
      <w:r>
        <w:t xml:space="preserve">The symbols and functions of this game are what makes it stand out from the other run-of-the-mill slot games. Instead of the usual diamond, spade, and club symbols, the game features baboon symbols, space vehicles, and a vibrant color scheme that is sure to catch your eye! Additionally, Baboon To The Moon has some unique bonus features that can turn the game around in a split second, making every spin even more exciting than the last. </w:t>
      </w:r>
    </w:p>
    <w:p>
      <w:r/>
      <w:r>
        <w:t>I played this game for hours on end and couldn't get enough of the wacky experience. It's perfect for those who love the traditional mechanics of a slot game but want something a little different to spice things up. This game truly has something for everyone, even if you're not a hardcore slot game enthusiast. So, why not give Baboon To The Moon a spin? I promise you won't regret it, just watch out for those baboons they can be pretty mischievous!</w:t>
      </w:r>
    </w:p>
    <w:p>
      <w:pPr>
        <w:pStyle w:val="Heading2"/>
      </w:pPr>
      <w:r>
        <w:t>Let's Talk Winning Potential</w:t>
      </w:r>
    </w:p>
    <w:p>
      <w:r/>
      <w:r>
        <w:t>Are you tired of playing regular slot games that don't give you a chance to win big? Well, Baboon to the Moon offers an opportunity to get your hands on some serious cash!</w:t>
      </w:r>
      <w:r>
        <w:t xml:space="preserve"> </w:t>
      </w:r>
    </w:p>
    <w:p>
      <w:r/>
      <w:r>
        <w:t>This game boasts an unprecedented victory potential that can pay up to 5000 times the amount of the original bet. That's right, you heard me correctly - FIVE THOUSAND TIMES! Of course, winning this big is not an easy feat, but if you're lucky enough, maybe you'll be the next big winner of this game.</w:t>
      </w:r>
      <w:r>
        <w:t xml:space="preserve"> </w:t>
      </w:r>
    </w:p>
    <w:p>
      <w:r/>
      <w:r>
        <w:t>With Baboon to the Moon, you're not just playing for fun; you're also playing for a life-changing payout.</w:t>
      </w:r>
    </w:p>
    <w:p>
      <w:pPr>
        <w:pStyle w:val="Heading2"/>
      </w:pPr>
      <w:r>
        <w:t>Symbols</w:t>
      </w:r>
    </w:p>
    <w:p>
      <w:r/>
      <w:r>
        <w:t>Let's talk about the symbols. In Baboon to the Moon, you'll find the classic playing card figures, but let's be honest, nobody really cares about those. The real stars of this game are the wild symbol and scatter symbol. The wild is represented by our adventurous monkey, and he can substitute any other symbol in the game to help you score big wins. The scatter symbol is the key to accessing the bonus mode, where you'll have the opportunity to win even more coins. It's like finding a banana on a deserted island - pure joy!</w:t>
      </w:r>
    </w:p>
    <w:p>
      <w:r/>
      <w:r>
        <w:t>But let's not forget about the real star of the game - the baboon. He's on a mission to reach the moon, which is just a little bit ambitious for a monkey. We've heard of reaching for the stars, but this baboon is going for the whole galaxy! The thought of a monkey in a space suit is both hilarious and adorable. We can't wait to see what he has in store for us in the future.</w:t>
      </w:r>
    </w:p>
    <w:p>
      <w:r/>
      <w:r>
        <w:t>Overall, the symbols in Baboon to the Moon are a perfect representation of what this game is all about - fun, excitement, and adventure. It's not your average slot game, that's for sure. The designers have put in a lot of effort to make this game unique and captivating. So, sit back, relax, and enjoy the ride with our heroic baboon in his space suit. Who knows, you might even bring home some winnings to brag about!</w:t>
      </w:r>
    </w:p>
    <w:p>
      <w:pPr>
        <w:pStyle w:val="Heading2"/>
      </w:pPr>
      <w:r>
        <w:t>Design</w:t>
      </w:r>
    </w:p>
    <w:p>
      <w:r/>
      <w:r>
        <w:t>Let's be real for a second: we all know the real reason we're playing Baboon to the Moon is for the eye-catching design! Leander Games has pulled out all the stops for this game, with graphics that pop and sound effects that will have you chuckling in no time.</w:t>
      </w:r>
      <w:r/>
    </w:p>
    <w:p>
      <w:r/>
      <w:r>
        <w:t>One of the best things about the design is the attention to detail. Each symbol is meticulously drawn, transporting you to the baboon's lunar world. And the animations! Don't even get me started! Watching the baboon bounce around in his spacesuit is enough to make you forget about your day job.</w:t>
      </w:r>
      <w:r/>
    </w:p>
    <w:p>
      <w:r/>
      <w:r>
        <w:t>And let's not forget the sound effects. The baboon's chattering is adorable, and I found myself giggling every time he made a noise. But the real MVP? The sound of the reels spinning - it's like a science fiction movie and a slot machine had a baby.</w:t>
      </w:r>
    </w:p>
    <w:p>
      <w:pPr>
        <w:pStyle w:val="Heading2"/>
      </w:pPr>
      <w:r>
        <w:t>Theme</w:t>
      </w:r>
    </w:p>
    <w:p>
      <w:r/>
      <w:r>
        <w:t>Baboon to the Moon is not your average casino slot game. It is a quirky and fun-filled game that will leave players longing for more. The game is a nod to the classic science fiction movie 'Planet of the Apes' and is sure to appeal to any movie buff.</w:t>
      </w:r>
    </w:p>
    <w:p>
      <w:r/>
      <w:r>
        <w:t>The game's monkey character steals the show as he embarks on an epic journey to the moon. Unlike most casino games with generic themes, Baboon to the Moon is adventurous and has an endearing storyline that grabs players' attention.</w:t>
      </w:r>
    </w:p>
    <w:p>
      <w:r/>
      <w:r>
        <w:t>Rather than playing traditional casino games with boring themes, Baboon to the Moon offers something new and refreshing - a game full of personality and charm. The game's playful graphics and entertaining sound effects will tickle your funny bone and keep you hooked for hours.</w:t>
      </w:r>
    </w:p>
    <w:p>
      <w:r/>
      <w:r>
        <w:t>All in all, Baboon to the Moon is an excellent option for anyone who loves casino games and wants to try something different. So buckle up and embark on an adventure to the moon with our lovable monkey friend!</w:t>
      </w:r>
    </w:p>
    <w:p>
      <w:pPr>
        <w:pStyle w:val="Heading2"/>
      </w:pPr>
      <w:r>
        <w:t>FAQ</w:t>
      </w:r>
    </w:p>
    <w:p>
      <w:pPr>
        <w:pStyle w:val="Heading3"/>
      </w:pPr>
      <w:r>
        <w:t>What is Baboon to the Moon?</w:t>
      </w:r>
    </w:p>
    <w:p>
      <w:r/>
      <w:r>
        <w:t>Baboon to the Moon is a virtual slot machine game that has a space-inspired theme and is produced by Leander Games.</w:t>
      </w:r>
    </w:p>
    <w:p>
      <w:pPr>
        <w:pStyle w:val="Heading3"/>
      </w:pPr>
      <w:r>
        <w:t>How many paylines does Baboon to the Moon have?</w:t>
      </w:r>
    </w:p>
    <w:p>
      <w:r/>
      <w:r>
        <w:t>Baboon to the Moon has 20 paylines available.</w:t>
      </w:r>
    </w:p>
    <w:p>
      <w:pPr>
        <w:pStyle w:val="Heading3"/>
      </w:pPr>
      <w:r>
        <w:t>What is special about Baboon to the Moon?</w:t>
      </w:r>
    </w:p>
    <w:p>
      <w:r/>
      <w:r>
        <w:t>Baboon to the Moon offers a chance to win up to 5000 times the amount of your bet, a rare and exciting opportunity.</w:t>
      </w:r>
    </w:p>
    <w:p>
      <w:pPr>
        <w:pStyle w:val="Heading3"/>
      </w:pPr>
      <w:r>
        <w:t>What symbols are present in Baboon to the Moon?</w:t>
      </w:r>
    </w:p>
    <w:p>
      <w:r/>
      <w:r>
        <w:t>Baboon to the Moon features symbols from traditional slot machines such as playing card figures, wild symbols, and scatter symbols.</w:t>
      </w:r>
    </w:p>
    <w:p>
      <w:pPr>
        <w:pStyle w:val="Heading3"/>
      </w:pPr>
      <w:r>
        <w:t>What is the main character of Baboon to the Moon?</w:t>
      </w:r>
    </w:p>
    <w:p>
      <w:r/>
      <w:r>
        <w:t>The game's protagonist is a monkey on a mission to reach the moon, adding to the game's fun and light-hearted theme.</w:t>
      </w:r>
    </w:p>
    <w:p>
      <w:pPr>
        <w:pStyle w:val="Heading3"/>
      </w:pPr>
      <w:r>
        <w:t>What are the bonus modes in Baboon to the Moon?</w:t>
      </w:r>
    </w:p>
    <w:p>
      <w:r/>
      <w:r>
        <w:t>The scatter symbol in Baboon to the Moon unlocks the bonus modes, which offer additional chances to win big.</w:t>
      </w:r>
    </w:p>
    <w:p>
      <w:pPr>
        <w:pStyle w:val="Heading3"/>
      </w:pPr>
      <w:r>
        <w:t>Who is the producer of Baboon to the Moon?</w:t>
      </w:r>
    </w:p>
    <w:p>
      <w:r/>
      <w:r>
        <w:t>Leander Games is the producer of Baboon to the Moon.</w:t>
      </w:r>
    </w:p>
    <w:p>
      <w:pPr>
        <w:pStyle w:val="Heading3"/>
      </w:pPr>
      <w:r>
        <w:t>What can I expect from playing Baboon to the Moon?</w:t>
      </w:r>
    </w:p>
    <w:p>
      <w:r/>
      <w:r>
        <w:t>Players can expect a classic slot machine experience with the added excitement of the chance to win big and a fun, unique theme.</w:t>
      </w:r>
    </w:p>
    <w:p>
      <w:pPr>
        <w:pStyle w:val="Heading2"/>
      </w:pPr>
      <w:r>
        <w:t>What we like</w:t>
      </w:r>
    </w:p>
    <w:p>
      <w:pPr>
        <w:pStyle w:val="ListBullet"/>
        <w:spacing w:line="240" w:lineRule="auto"/>
        <w:ind w:left="720"/>
      </w:pPr>
      <w:r/>
      <w:r>
        <w:t>Potential for unprecedented victories</w:t>
      </w:r>
    </w:p>
    <w:p>
      <w:pPr>
        <w:pStyle w:val="ListBullet"/>
        <w:spacing w:line="240" w:lineRule="auto"/>
        <w:ind w:left="720"/>
      </w:pPr>
      <w:r/>
      <w:r>
        <w:t>Unique and excellent graphics and design</w:t>
      </w:r>
    </w:p>
    <w:p>
      <w:pPr>
        <w:pStyle w:val="ListBullet"/>
        <w:spacing w:line="240" w:lineRule="auto"/>
        <w:ind w:left="720"/>
      </w:pPr>
      <w:r/>
      <w:r>
        <w:t>Charming main character</w:t>
      </w:r>
    </w:p>
    <w:p>
      <w:pPr>
        <w:pStyle w:val="ListBullet"/>
        <w:spacing w:line="240" w:lineRule="auto"/>
        <w:ind w:left="720"/>
      </w:pPr>
      <w:r/>
      <w:r>
        <w:t>Undeniably unique and exciting theme</w:t>
      </w:r>
    </w:p>
    <w:p>
      <w:pPr>
        <w:pStyle w:val="Heading2"/>
      </w:pPr>
      <w:r>
        <w:t>What we don't like</w:t>
      </w:r>
    </w:p>
    <w:p>
      <w:pPr>
        <w:pStyle w:val="ListBullet"/>
        <w:spacing w:line="240" w:lineRule="auto"/>
        <w:ind w:left="720"/>
      </w:pPr>
      <w:r/>
      <w:r>
        <w:t>5000x win is not easily achievable</w:t>
      </w:r>
    </w:p>
    <w:p>
      <w:pPr>
        <w:pStyle w:val="ListBullet"/>
        <w:spacing w:line="240" w:lineRule="auto"/>
        <w:ind w:left="720"/>
      </w:pPr>
      <w:r/>
      <w:r>
        <w:t>Limited bonus features</w:t>
      </w:r>
    </w:p>
    <w:p>
      <w:r/>
      <w:r>
        <w:rPr>
          <w:i/>
        </w:rPr>
        <w:t>Prompt: DALLE, we would like you to create a feature image that captures the fun and adventurous theme of Baboon to the Moon. The image should be in a cartoon style and should prominently feature a happy Maya warrior wearing glasses as the main character. The image should also include symbols or elements related to the game, such as the monkey, moons, and playing cards. The overall vibe should be exciting and playful, enticing players to give this unique slot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