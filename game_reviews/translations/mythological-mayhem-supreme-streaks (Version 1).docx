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Mythological Mayhem Supreme Streaks Free - Review</w:t>
      </w:r>
    </w:p>
    <w:p>
      <w:pPr>
        <w:pStyle w:val="Heading2"/>
      </w:pPr>
      <w:r>
        <w:t>Mythical Machines</w:t>
      </w:r>
    </w:p>
    <w:p>
      <w:r/>
      <w:r>
        <w:t>Prepare yourself for a wild ride with Mythological Mayhem Supreme Streaks! The game is chock-full of symbols straight out of Greek mythology that will take you back to a world of mystical creatures and ancient gods.</w:t>
      </w:r>
    </w:p>
    <w:p>
      <w:r/>
      <w:r>
        <w:t>From terrifying monsters to mighty deities and everything in between, there's no shortage of iconic figures in this game. This slot is perfect for those who are fascinated with the legends and lore of ancient Greece.</w:t>
      </w:r>
    </w:p>
    <w:p>
      <w:pPr>
        <w:pStyle w:val="Heading2"/>
      </w:pPr>
      <w:r>
        <w:t>Game On: Gameplay Features</w:t>
      </w:r>
    </w:p>
    <w:p>
      <w:r/>
      <w:r>
        <w:t>Get ready for an adrenaline-pumping ride with Mythological Mayhem Supreme Streaks! Featuring 6 reels and 4 lines jam-packed with symbols that'll transport you to the past, this online slot game offers a thrilling gaming experience. Brace yourself for cascading symbols and consecutive wins that'll make you jump out of your seat. And, as if that wasn't enough, the game also boasts multiple worlds, including the Elysian Plains, the Depths of Tartarus, the sea of Poseidon, and the Heavens of Olympus. So, what are you waiting for? Join the fun and embark on the adventure of a lifetime!</w:t>
      </w:r>
    </w:p>
    <w:p>
      <w:pPr>
        <w:pStyle w:val="Heading2"/>
      </w:pPr>
      <w:r>
        <w:t>Graphics and Animation</w:t>
      </w:r>
    </w:p>
    <w:p>
      <w:r/>
      <w:r>
        <w:t>The graphics on Mythological Mayhem Supreme Streaks are surprisingly decent considering the developers didn't have access to a time machine to go to Ancient Greece and take actual pictures. Kidding aside, the graphics are pretty standard for a slot game but with a fresh twist. Who wouldn't be thrilled to see Zeus and Hera on their screens?</w:t>
      </w:r>
    </w:p>
    <w:p>
      <w:r/>
      <w:r>
        <w:t xml:space="preserve">As for the animations, they definitely add to the excitement of the game. The cascading symbols are a nice touch and there's nothing like consecutive wins to make you feel like the god or goddess of luck. The rewards are pretty good too but sadly, no real Greek gods will be slipping you some drachmas under the table. </w:t>
      </w:r>
    </w:p>
    <w:p>
      <w:r/>
      <w:r>
        <w:t xml:space="preserve">The theme of the game is pretty immersive, making you feel like a hero in Ancient Greece. If only it came with a toga for you to wear while playing, you'd really feel like you were there. </w:t>
      </w:r>
    </w:p>
    <w:p>
      <w:pPr>
        <w:pStyle w:val="Heading2"/>
      </w:pPr>
      <w:r>
        <w:t>Bonus Stages: Ascend to Mount Olympus!</w:t>
      </w:r>
    </w:p>
    <w:p>
      <w:r/>
      <w:r>
        <w:t>Who said slot games only have one level? Mythological Mayhem Supreme Streaks takes you on a wild journey through the stages of Tartarus, the deep sea, and finally, Mount Olympus.</w:t>
      </w:r>
    </w:p>
    <w:p>
      <w:r/>
      <w:r>
        <w:t>Thanks to the figure of Apollo, players can advance from one level to the next and unlock new symbols, including the infamous Hades and the ferocious Minotaur! And if you thought that was all, think again! In the next phase, you'll dive into the deep sea accompanied by extra remunerative symbols like Medusa and Poseidon.</w:t>
      </w:r>
    </w:p>
    <w:p>
      <w:r/>
      <w:r>
        <w:t>But wait, there's more! If you manage to land additional wins, you'll finally reach the peak of Mount Olympus, where there are a whopping 117,649 ways to win! The only question is, can you handle the mythological mayhem?</w:t>
      </w:r>
    </w:p>
    <w:p>
      <w:pPr>
        <w:pStyle w:val="Heading2"/>
      </w:pPr>
      <w:r>
        <w:t>Are You Ready to Strike Rich with Mythological Mayhem Supreme Streaks?</w:t>
      </w:r>
    </w:p>
    <w:p>
      <w:r/>
      <w:r>
        <w:t xml:space="preserve">Let's talk about all things winning potential, shall we? This online slot game offers players a not-so-secret opportunity to cash in big time. With a smile on your face and lady luck by your side, you can bet up to 10,000 times and walk away with your pockets full. But, hold on to your socks, the game's RTP is approximately 94.8%, which isn't the highest RTP we have seen, but hey, a win is still a win, right? </w:t>
      </w:r>
    </w:p>
    <w:p>
      <w:pPr>
        <w:pStyle w:val="Heading2"/>
      </w:pPr>
      <w:r>
        <w:t>FAQ</w:t>
      </w:r>
    </w:p>
    <w:p>
      <w:pPr>
        <w:pStyle w:val="Heading3"/>
      </w:pPr>
      <w:r>
        <w:t>What is the RTP on the Mythological Mayhem slot game?</w:t>
      </w:r>
    </w:p>
    <w:p>
      <w:r/>
      <w:r>
        <w:t>The RTP is 94.8%, which is slightly below the industry average.</w:t>
      </w:r>
    </w:p>
    <w:p>
      <w:pPr>
        <w:pStyle w:val="Heading3"/>
      </w:pPr>
      <w:r>
        <w:t>What is the maximum win offered by Mythological Mayhem?</w:t>
      </w:r>
    </w:p>
    <w:p>
      <w:r/>
      <w:r>
        <w:t>The slot machine has a potential win of up to 10,000 times the bet.</w:t>
      </w:r>
    </w:p>
    <w:p>
      <w:pPr>
        <w:pStyle w:val="Heading3"/>
      </w:pPr>
      <w:r>
        <w:t>Can I play Mythological Mayhem for free?</w:t>
      </w:r>
    </w:p>
    <w:p>
      <w:r/>
      <w:r>
        <w:t>Yes, you can try the demo version on our website or at the best licensed casinos.</w:t>
      </w:r>
    </w:p>
    <w:p>
      <w:pPr>
        <w:pStyle w:val="Heading3"/>
      </w:pPr>
      <w:r>
        <w:t>Who developed the Mythological Mayhem slot game?</w:t>
      </w:r>
    </w:p>
    <w:p>
      <w:r/>
      <w:r>
        <w:t>The game was developed by Armadillo Studios.</w:t>
      </w:r>
    </w:p>
    <w:p>
      <w:pPr>
        <w:pStyle w:val="Heading3"/>
      </w:pPr>
      <w:r>
        <w:t>What is the structure of the Mythological Mayhem slot game?</w:t>
      </w:r>
    </w:p>
    <w:p>
      <w:r/>
      <w:r>
        <w:t>It offers 6 reels and 4 lines where symbols alternate to recreate the times of ancient Greece.</w:t>
      </w:r>
    </w:p>
    <w:p>
      <w:pPr>
        <w:pStyle w:val="Heading3"/>
      </w:pPr>
      <w:r>
        <w:t>What is the most enjoyable part of the Mythological Mayhem slot game?</w:t>
      </w:r>
    </w:p>
    <w:p>
      <w:r/>
      <w:r>
        <w:t>It offers 4 dimensions: the Elysian Plains, the Depths of Tartarus, the sea of Poseidon and the Heavens of Olympus.</w:t>
      </w:r>
    </w:p>
    <w:p>
      <w:pPr>
        <w:pStyle w:val="Heading3"/>
      </w:pPr>
      <w:r>
        <w:t>What are the extra symbols in the Mythological Mayhem slot game?</w:t>
      </w:r>
    </w:p>
    <w:p>
      <w:r/>
      <w:r>
        <w:t>In the deep sea phase, there are remunerative symbols such as Medusa and Poseidon.</w:t>
      </w:r>
    </w:p>
    <w:p>
      <w:pPr>
        <w:pStyle w:val="Heading3"/>
      </w:pPr>
      <w:r>
        <w:t>Is the graphics of Mythological Mayhem impressive?</w:t>
      </w:r>
    </w:p>
    <w:p>
      <w:r/>
      <w:r>
        <w:t>Yes, the beautifully crafted graphics take you to Olympus with innovative and standard images of ancient Greece.</w:t>
      </w:r>
    </w:p>
    <w:p>
      <w:pPr>
        <w:pStyle w:val="Heading2"/>
      </w:pPr>
      <w:r>
        <w:t>What we like</w:t>
      </w:r>
    </w:p>
    <w:p>
      <w:pPr>
        <w:pStyle w:val="ListBullet"/>
        <w:spacing w:line="240" w:lineRule="auto"/>
        <w:ind w:left="720"/>
      </w:pPr>
      <w:r/>
      <w:r>
        <w:t>Innovative graphics and animations</w:t>
      </w:r>
    </w:p>
    <w:p>
      <w:pPr>
        <w:pStyle w:val="ListBullet"/>
        <w:spacing w:line="240" w:lineRule="auto"/>
        <w:ind w:left="720"/>
      </w:pPr>
      <w:r/>
      <w:r>
        <w:t>Exciting bonus stages</w:t>
      </w:r>
    </w:p>
    <w:p>
      <w:pPr>
        <w:pStyle w:val="ListBullet"/>
        <w:spacing w:line="240" w:lineRule="auto"/>
        <w:ind w:left="720"/>
      </w:pPr>
      <w:r/>
      <w:r>
        <w:t>Immersion into Ancient Greece</w:t>
      </w:r>
    </w:p>
    <w:p>
      <w:pPr>
        <w:pStyle w:val="ListBullet"/>
        <w:spacing w:line="240" w:lineRule="auto"/>
        <w:ind w:left="720"/>
      </w:pPr>
      <w:r/>
      <w:r>
        <w:t>117,649 ways to win</w:t>
      </w:r>
    </w:p>
    <w:p>
      <w:pPr>
        <w:pStyle w:val="Heading2"/>
      </w:pPr>
      <w:r>
        <w:t>What we don't like</w:t>
      </w:r>
    </w:p>
    <w:p>
      <w:pPr>
        <w:pStyle w:val="ListBullet"/>
        <w:spacing w:line="240" w:lineRule="auto"/>
        <w:ind w:left="720"/>
      </w:pPr>
      <w:r/>
      <w:r>
        <w:t>RTP is slightly below industry average</w:t>
      </w:r>
    </w:p>
    <w:p>
      <w:pPr>
        <w:pStyle w:val="ListBullet"/>
        <w:spacing w:line="240" w:lineRule="auto"/>
        <w:ind w:left="720"/>
      </w:pPr>
      <w:r/>
      <w:r>
        <w:t>Limited range of symbols</w:t>
      </w:r>
    </w:p>
    <w:p>
      <w:r/>
      <w:r>
        <w:rPr>
          <w:b/>
        </w:rPr>
        <w:t>Play Mythological Mayhem Supreme Streaks Free - Review</w:t>
      </w:r>
    </w:p>
    <w:p>
      <w:r/>
      <w:r>
        <w:rPr>
          <w:i/>
        </w:rPr>
        <w:t>Read our review of Mythological Mayhem Supreme Streaks, an online slot game with innovative graphics, exciting bonus stages, and 117,649 ways to win. Play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