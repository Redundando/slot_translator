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Congo King Quad Shot Free | Review of Volatile Slot Game</w:t>
      </w:r>
    </w:p>
    <w:p>
      <w:r/>
      <w:r>
        <w:rPr>
          <w:b/>
        </w:rPr>
        <w:t>Meta description</w:t>
      </w:r>
      <w:r>
        <w:t>: Experience the thrill of Congo King Quad Shot - a highly volatile slot game with captivating graphics and chance to win one of four jackpots. Play for free now!</w:t>
      </w:r>
    </w:p>
    <w:p>
      <w:pPr>
        <w:pStyle w:val="Heading2"/>
      </w:pPr>
      <w:r>
        <w:t>Get Ready to Roll: Congo King Quad Shot Gameplay Mechanics and Features</w:t>
      </w:r>
    </w:p>
    <w:p>
      <w:r/>
      <w:r>
        <w:t>Step into the lush Congo jungle and test your slot skills with Congo King Quad Shot! This highly volatile game offers players 100 paylines and a 5x3 grid that is sure to keep the excitement rolling. You can adjust your wager according to the number of paylines and increase the chances of winning big. Who knew that jungle could be so profitable?</w:t>
      </w:r>
    </w:p>
    <w:p>
      <w:r/>
      <w:r>
        <w:t>One of the best features of Congo King Quad Shot is the option to set automatic spins. You can spin the reels for 10-100 spins without any interruption and see if the jungle will lead you to great fortune. After all, why put in the effort when you can let the King of the Jungle do all the heavy lifting? Just sit back and watch him do his thing as he leads you to the promised land.</w:t>
      </w:r>
    </w:p>
    <w:p>
      <w:r/>
      <w:r>
        <w:t>The game's RTP value is 94.39%, which is lower than some other slot games in the online world. However, don’t let this put you off. Congo King Quad Shot offers excellent bonuses that make it one of the most desirable slot games around. From quad shot bonuses to random wilds, the Congo King doesn't hold back when it comes to handing out treats. What are you waiting for? It's time to explore the riches of the Congo!</w:t>
      </w:r>
    </w:p>
    <w:p>
      <w:pPr>
        <w:pStyle w:val="Heading2"/>
      </w:pPr>
      <w:r>
        <w:t>Graphics and Sound Design</w:t>
      </w:r>
    </w:p>
    <w:p>
      <w:r/>
      <w:r>
        <w:t>Do you hear that? Pause for a moment and listen. It's the sound of the spinning reels and the occasional monkey screeching with excitement! Congo King Quad Shot has impressive graphics that make you feel like you're right in the heart of the rainforest. The background has been thoughtfully crafted to capture a rainy day in the jungle that immerses you in the game. The images on the reels are sharp, bright, and easy to identify.</w:t>
      </w:r>
      <w:r/>
    </w:p>
    <w:p>
      <w:r/>
      <w:r>
        <w:t>If you're one of those people that enjoy playing slots with the sound turned off, Congo King Quad Shot will make you think twice. The sound effects of this game are outstanding. The mechanical sound of the reels spinning will give you a sense of anticipation that builds up to a climax whenever you hit that winning combination. The occasional animal noise thrown in the mix adds to the excitement of playing and gives the game its unique personality.</w:t>
      </w:r>
    </w:p>
    <w:p>
      <w:pPr>
        <w:pStyle w:val="Heading2"/>
      </w:pPr>
      <w:r>
        <w:t>Paylines and Reel Layout</w:t>
      </w:r>
    </w:p>
    <w:p>
      <w:r/>
      <w:r>
        <w:t>Congo King Quad Shot may be easy to play, but its layout is definitely worth noting. This online slot game boasts 100 paylines and a 5x3 grid, which means that the player has plenty of opportunities to hit a winning combination. If you're feeling lucky, you can even adjust your bets to match the number of paylines you want to activate. The game's maximum bet button is perfect for high rollers who are looking for a chance to win big.</w:t>
      </w:r>
    </w:p>
    <w:p>
      <w:r/>
      <w:r>
        <w:t>But what really sets Congo King Quad Shot apart from other online slots is its high volatility. This means that while you may not win as often as you would with a low volatility game, the payouts you receive will be much larger. Plus, with plenty of bonuses and free spins available, there's always a chance to hit it big.</w:t>
      </w:r>
    </w:p>
    <w:p>
      <w:r/>
      <w:r>
        <w:t>So if you're a fan of online slot games, make sure to give Congo King Quad Shot a try. With its unique layout, high volatility, and generous bonuses, this game is sure to keep you entertained for hours.</w:t>
      </w:r>
    </w:p>
    <w:p>
      <w:pPr>
        <w:pStyle w:val="Heading2"/>
      </w:pPr>
      <w:r>
        <w:t>Symbols and special features</w:t>
      </w:r>
    </w:p>
    <w:p>
      <w:r/>
      <w:r>
        <w:t xml:space="preserve">Let's get into the meat of this jungle feast and talk about the symbols and special features in Congo King Quad Shot. If you're feeling adventurous, hop on board the jeep and explore the lush terrain. You'll encounter symbols like the palace, which may seem out of place in the jungle, but hey, we won't judge. The red stone and jaguar are worth keeping an eye out for, as they'll yield higher payouts than the standard card symbols. </w:t>
      </w:r>
    </w:p>
    <w:p>
      <w:r/>
      <w:r>
        <w:t xml:space="preserve">But the real star of the show is the Congo King symbol, which acts as a scatter and could potentially pay out up to 100 times your bet. Just try not to anger the gorillas too much, because they're the wilds in this game and they can definitely make or break your adventure. </w:t>
      </w:r>
    </w:p>
    <w:p>
      <w:r/>
      <w:r>
        <w:t>If you manage to trigger the free spins round, things will get wild - in the best way possible. The gorilla symbol not only serves as a wild, but it also multiplies your bet by 20, which means major payouts could be in your future. Plus, if you're lucky enough to land the game logo scatter, you'll earn yourself 15 free spins and even get access to a bonus reel loaded with new symbols. And let's not forget about the Quad symbol - it's like a fancy picture frame that could help you snag one of four jackpots. Neat, huh?</w:t>
      </w:r>
    </w:p>
    <w:p>
      <w:pPr>
        <w:pStyle w:val="Heading2"/>
      </w:pPr>
      <w:r>
        <w:t>Bonus Rounds and Jackpots</w:t>
      </w:r>
    </w:p>
    <w:p>
      <w:r/>
      <w:r>
        <w:t>Looking for a slot game with some big jackpots? Look no further than Congo King Quad Shot! This exciting game offers players the chance to win not one, not two, not three, but FOUR jackpots! How's that for excitement?</w:t>
      </w:r>
      <w:r/>
    </w:p>
    <w:p>
      <w:r/>
      <w:r>
        <w:t>So, how do you win these jackpots? Well, it's all about the symbols. The Mini jackpot can be won with 5 of the same card symbols with at least one substitute and a Quad symbol. The Minor jackpot requires 5 of the same highest value symbols with at least one substitute and a Quad symbol. Looking for something a bit bigger? The Maxi jackpot is won with 5 of the same card symbols without a substitute but with a Quad symbol. And finally, the Major jackpot is the big daddy, and can be won with 5 of the same highest value symbols without a substitute but with a Quad symbol. Sounds easy enough, right?</w:t>
      </w:r>
      <w:r/>
    </w:p>
    <w:p>
      <w:r/>
      <w:r>
        <w:t>But that's not all! Congo King Quad Shot also features bonus rounds, which can offer even more chances to win big. During the bonus rounds, players can earn free spins and multipliers, giving you the potential to win even more money. Plus, with its vibrant graphics and fun sound effects, Congo King Quad Shot is always a great time.</w:t>
      </w:r>
      <w:r/>
    </w:p>
    <w:p>
      <w:r/>
      <w:r>
        <w:t>So why not give Congo King Quad Shot a spin? With its four jackpots and exciting bonus rounds, it's the perfect way to pass the time - and who knows, you might just end up a big winner! So sit back, relax, and let Congo King Quad Shot take you on a wild ride through the jungle!</w:t>
      </w:r>
    </w:p>
    <w:p>
      <w:pPr>
        <w:pStyle w:val="Heading2"/>
      </w:pPr>
      <w:r>
        <w:t>FAQ</w:t>
      </w:r>
    </w:p>
    <w:p>
      <w:pPr>
        <w:pStyle w:val="Heading3"/>
      </w:pPr>
      <w:r>
        <w:t>What is the theme of Congo King Quad Shot?</w:t>
      </w:r>
    </w:p>
    <w:p>
      <w:r/>
      <w:r>
        <w:t>Congo King Quad Shot has a jungle adventure theme, with an explorer searching for a mysterious red stone while facing a giant gorilla.</w:t>
      </w:r>
    </w:p>
    <w:p>
      <w:pPr>
        <w:pStyle w:val="Heading3"/>
      </w:pPr>
      <w:r>
        <w:t>How many paylines does Congo King Quad Shot have?</w:t>
      </w:r>
    </w:p>
    <w:p>
      <w:r/>
      <w:r>
        <w:t>Congo King Quad Shot has 100 paylines.</w:t>
      </w:r>
    </w:p>
    <w:p>
      <w:pPr>
        <w:pStyle w:val="Heading3"/>
      </w:pPr>
      <w:r>
        <w:t>What is the maximum bet in Congo King Quad Shot?</w:t>
      </w:r>
    </w:p>
    <w:p>
      <w:r/>
      <w:r>
        <w:t>Congo King Quad Shot has a Max button that allows players to bet the maximum amount possible.</w:t>
      </w:r>
    </w:p>
    <w:p>
      <w:pPr>
        <w:pStyle w:val="Heading3"/>
      </w:pPr>
      <w:r>
        <w:t>What is the RTP value of Congo King Quad Shot?</w:t>
      </w:r>
    </w:p>
    <w:p>
      <w:r/>
      <w:r>
        <w:t>Congo King Quad Shot has an RTP value of 94.39%.</w:t>
      </w:r>
    </w:p>
    <w:p>
      <w:pPr>
        <w:pStyle w:val="Heading3"/>
      </w:pPr>
      <w:r>
        <w:t>What are the symbols in Congo King Quad Shot?</w:t>
      </w:r>
    </w:p>
    <w:p>
      <w:r/>
      <w:r>
        <w:t>Congo King Quad Shot has standard card symbols with lower values, and themed symbols such as the palace, the jeep, the red stone, the jaguar, the explorer and the Congo King symbol.</w:t>
      </w:r>
    </w:p>
    <w:p>
      <w:pPr>
        <w:pStyle w:val="Heading3"/>
      </w:pPr>
      <w:r>
        <w:t>What is the role of the wild symbol in Congo King Quad Shot?</w:t>
      </w:r>
    </w:p>
    <w:p>
      <w:r/>
      <w:r>
        <w:t>The gorilla is the wild symbol in Congo King Quad Shot, which can appear expanded to substitute for all other symbols except the special ones. During free spins, it's also a paying symbol, but only multiplies the bet by 20, unlike the scatter.</w:t>
      </w:r>
    </w:p>
    <w:p>
      <w:pPr>
        <w:pStyle w:val="Heading3"/>
      </w:pPr>
      <w:r>
        <w:t>What is the role of the scatter symbol in Congo King Quad Shot?</w:t>
      </w:r>
    </w:p>
    <w:p>
      <w:r/>
      <w:r>
        <w:t>The scatter symbol in Congo King Quad Shot is the game logo and rewards players with 15 free spins while adding a bonus reel with new symbols, x3 and x5.</w:t>
      </w:r>
    </w:p>
    <w:p>
      <w:pPr>
        <w:pStyle w:val="Heading3"/>
      </w:pPr>
      <w:r>
        <w:t>How can players win the jackpots in Congo King Quad Shot?</w:t>
      </w:r>
    </w:p>
    <w:p>
      <w:r/>
      <w:r>
        <w:t>Congo King Quad Shot has four jackpots that can be won through the Quad symbol. The Mini, Minor, Maxi and Major jackpots can be won with specific combinations of symbols and Quad symbol.</w:t>
      </w:r>
    </w:p>
    <w:p>
      <w:pPr>
        <w:pStyle w:val="Heading2"/>
      </w:pPr>
      <w:r>
        <w:t>What we like</w:t>
      </w:r>
    </w:p>
    <w:p>
      <w:pPr>
        <w:pStyle w:val="ListBullet"/>
        <w:spacing w:line="240" w:lineRule="auto"/>
        <w:ind w:left="720"/>
      </w:pPr>
      <w:r/>
      <w:r>
        <w:t>Highly volatile gameplay</w:t>
      </w:r>
    </w:p>
    <w:p>
      <w:pPr>
        <w:pStyle w:val="ListBullet"/>
        <w:spacing w:line="240" w:lineRule="auto"/>
        <w:ind w:left="720"/>
      </w:pPr>
      <w:r/>
      <w:r>
        <w:t>Adjustable paylines and automatic spins option</w:t>
      </w:r>
    </w:p>
    <w:p>
      <w:pPr>
        <w:pStyle w:val="ListBullet"/>
        <w:spacing w:line="240" w:lineRule="auto"/>
        <w:ind w:left="720"/>
      </w:pPr>
      <w:r/>
      <w:r>
        <w:t>Detailed graphics and captivating sound design</w:t>
      </w:r>
    </w:p>
    <w:p>
      <w:pPr>
        <w:pStyle w:val="ListBullet"/>
        <w:spacing w:line="240" w:lineRule="auto"/>
        <w:ind w:left="720"/>
      </w:pPr>
      <w:r/>
      <w:r>
        <w:t>Chance to win one of four jackpots</w:t>
      </w:r>
    </w:p>
    <w:p>
      <w:pPr>
        <w:pStyle w:val="Heading2"/>
      </w:pPr>
      <w:r>
        <w:t>What we don't like</w:t>
      </w:r>
    </w:p>
    <w:p>
      <w:pPr>
        <w:pStyle w:val="ListBullet"/>
        <w:spacing w:line="240" w:lineRule="auto"/>
        <w:ind w:left="720"/>
      </w:pPr>
      <w:r/>
      <w:r>
        <w:t>RTP value of 94.39%</w:t>
      </w:r>
    </w:p>
    <w:p>
      <w:pPr>
        <w:pStyle w:val="ListBullet"/>
        <w:spacing w:line="240" w:lineRule="auto"/>
        <w:ind w:left="720"/>
      </w:pPr>
      <w:r/>
      <w:r>
        <w:t>Limited bonus rounds</w:t>
      </w:r>
    </w:p>
    <w:p>
      <w:r/>
      <w:r>
        <w:rPr>
          <w:i/>
        </w:rPr>
        <w:t>DALLE, please create a feature image fitting the game "Congo King Quad Shot" that meets the following requirements: - The image should be in cartoon style - The image should feature a happy Maya warrior with glasses. The image should capture the adventurous spirit of the game and convey the excitement of exploring through the jungle. Please ensure the colors used in the image are vibrant and eye-catching. The image should be appealing and encourage players to take a chance on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