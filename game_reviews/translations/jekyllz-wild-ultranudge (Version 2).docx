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Jekyllz Wild Ultranudge Free: Slot Review &amp; Bonuses</w:t>
      </w:r>
    </w:p>
    <w:p>
      <w:pPr>
        <w:pStyle w:val="Heading2"/>
      </w:pPr>
      <w:r>
        <w:t>The Mysterious World of Jekyllz Wild Ultranudge</w:t>
      </w:r>
    </w:p>
    <w:p>
      <w:r/>
      <w:r>
        <w:t>Are you ready to experience the spine-tingling thrill of the classic novella by R.L. Stevenson, The Strange Case of Dr. Jekyll and Mr. Hyde? Well, here's your chance to enter Dr. Jekyllz's secret laboratory and discover the mysterious potion that transforms him into Mr. Hyde. But beware, once you take a sip of this intoxicating elixir, you might never want to leave!</w:t>
      </w:r>
    </w:p>
    <w:p>
      <w:r/>
      <w:r>
        <w:t>In this online slot game, Dr. Jekyllz's potion comes with some side effects that are sure to add some extra excitement to your gameplay. The game features the Cash-on-Reels Potion Prizes and Mr. Hyde Multipliers, which combine with the UltraNudge™ mechanic to provide you with some mega money winnings.</w:t>
      </w:r>
    </w:p>
    <w:p>
      <w:r/>
      <w:r>
        <w:t>You'll definitely want to keep your eyes peeled for the 40 paylines and 5 reels of this game, which offers an RTP of 96% and medium volatility. Join the battle between Dr. Jekyllz and Mr. Hyde and see which side of your luck comes out on top.</w:t>
      </w:r>
    </w:p>
    <w:p>
      <w:pPr>
        <w:pStyle w:val="Heading2"/>
      </w:pPr>
      <w:r>
        <w:t>Get ready for some serious wins and symbols in Jekyllz Wild Ultranudge!</w:t>
      </w:r>
    </w:p>
    <w:p>
      <w:r/>
      <w:r>
        <w:t>Looking for a slot game that will keep you on the edge of your seat? Look no further than Jekyllz Wild Ultranudge! This game offers some seriously cool symbols and winning combinations, including Bell, Inkwell, Policeman's Hat, Lantern, Magic Potions, and classic card suits. And with each symbol worth anywhere from x0.1 to x5 your bet, you're in for some seriously big payouts!</w:t>
      </w:r>
    </w:p>
    <w:p>
      <w:r/>
      <w:r>
        <w:t>But be warned: this game is seriously addictive. Once you start spinning those reels, you won't want to stop! So what are you waiting for? Give Jekyllz Wild Ultranudge a spin today and see what kind of wins and symbols come your way!</w:t>
      </w:r>
    </w:p>
    <w:p>
      <w:pPr>
        <w:pStyle w:val="Heading2"/>
      </w:pPr>
      <w:r>
        <w:t>Bonus Features So Good, Even Mr. Hyde Can't Resist</w:t>
      </w:r>
    </w:p>
    <w:p>
      <w:r/>
      <w:r>
        <w:t>If you're looking for a slot game with killer bonuses and special features, look no further than Jekyllz Wild Ultranudge. It's got everything an adrenaline junkie could want, from Mr. Hyde's Free Spins Bonus to Cash Potion and UltraNudge features.</w:t>
      </w:r>
    </w:p>
    <w:p>
      <w:r/>
      <w:r>
        <w:t>There's also the UltraNudge™ mechanic, which delivers Wild stacks and symbols that can lead to huge wins. Plus, the Dr. Jekyllz potion provides cash bonuses and transforms Dr. Jekyll into Mr. Hyde to collect the money. Talk about a sweet gig!</w:t>
      </w:r>
    </w:p>
    <w:p>
      <w:r/>
      <w:r>
        <w:t>Of course, we can't forget about Hyde's Gamble. This feature activates Mr. Hyde's symbol with a x10 multiplier during Free Spins, giving you even bigger potential payouts. We're pretty sure Dr. Jekyll would approve of that kind of transformation.</w:t>
      </w:r>
    </w:p>
    <w:p>
      <w:pPr>
        <w:pStyle w:val="Heading2"/>
      </w:pPr>
      <w:r>
        <w:t>Score Big with Jekyllz Wild Ultranudge's Jackpot</w:t>
      </w:r>
    </w:p>
    <w:p>
      <w:r/>
      <w:r>
        <w:t>Calling all risk-takers! Want to hit it big? Jekyllz Wild Ultranudge offers a mouthwatering jackpot worth 6,350 times the round bet. With that kind of payout, you could splurge on fancy dinners, exotic vacations or even a pet giraffe!</w:t>
      </w:r>
    </w:p>
    <w:p>
      <w:pPr>
        <w:pStyle w:val="Heading2"/>
      </w:pPr>
      <w:r>
        <w:t>Compatibility</w:t>
      </w:r>
    </w:p>
    <w:p>
      <w:r/>
      <w:r>
        <w:t>Well folks, if you're worried about compatibility issues, fear not! Jekyllz Wild Ultranudge works like a dream on desktops, laptops, and even those fancy schmancy mobile devices that people can't seem to put down. It's like that old saying: "when life gives you lemons, play Jekyllz Wild Ultranudge on your phone." Plus, you won't have to worry about any complicated downloads or installations. Just pick a casino that has the game and start spinning those reels!</w:t>
      </w:r>
    </w:p>
    <w:p>
      <w:pPr>
        <w:pStyle w:val="Heading2"/>
      </w:pPr>
      <w:r>
        <w:t>Fairness and Safety: No Need to Drink Jekyll's Potion!</w:t>
      </w:r>
    </w:p>
    <w:p>
      <w:r/>
      <w:r>
        <w:t>Let's get straight to the facts: Jekyllz Wild Ultranudge has a decent RTP of 96%, which means you'll have a good chance of winning some cold, hard cash. The base win rate is not too shabby either, sitting at a respectable 20.3%. So, you can rest assured that you won't be throwing away your money on this one.</w:t>
      </w:r>
    </w:p>
    <w:p>
      <w:r/>
      <w:r>
        <w:t>The game is not only fair but also safe to play. You don't need to be a professional gambler to enjoy Jekyllz Wild Ultranudge since the bets range from a measly €0.10 to a maximum of €40. So, even if you're strapped for cash, you can still gamble your money away with peace of mind.</w:t>
      </w:r>
    </w:p>
    <w:p>
      <w:r/>
      <w:r>
        <w:t>No need to drink Jekyll's potion to enjoy this game, folks!</w:t>
      </w:r>
    </w:p>
    <w:p>
      <w:pPr>
        <w:pStyle w:val="Heading2"/>
      </w:pPr>
      <w:r>
        <w:t>Availability at Online Casinos</w:t>
      </w:r>
    </w:p>
    <w:p>
      <w:r/>
      <w:r>
        <w:t>If you're itching to spin the reels and unleash your inner monster, Jekyllz Wild Ultranudge will hit your favorite online casinos in October 2022. BangBang Games has unleashed this game on the YGS Masters network, and it's just as wild and wonderful as you'd expect.</w:t>
      </w:r>
      <w:r>
        <w:t xml:space="preserve"> </w:t>
      </w:r>
    </w:p>
    <w:p>
      <w:r/>
      <w:r>
        <w:t>You can get a taste of Jekyllz Wild Ultranudge by trying the demo game at our portal. Once you're ready to kick things up a notch, head over to our listings and find the casino that suits you best. Who knows, you might be sipping a fruity drink on a deserted island in no time.</w:t>
      </w:r>
    </w:p>
    <w:p>
      <w:pPr>
        <w:pStyle w:val="Heading2"/>
      </w:pPr>
      <w:r>
        <w:t>FAQ</w:t>
      </w:r>
    </w:p>
    <w:p>
      <w:pPr>
        <w:pStyle w:val="Heading3"/>
      </w:pPr>
      <w:r>
        <w:t>What is the Jekyllz Wild Ultranudge slot game about?</w:t>
      </w:r>
    </w:p>
    <w:p>
      <w:r/>
      <w:r>
        <w:t>The Jekyllz Wild Ultranudge slot game is based on the famous classic gothic story 'Dr. Jekyll and Mr. Hyde' by Robert Louis Stevenson. It takes the player to 1886 to solve the mystery and win big rewards.</w:t>
      </w:r>
    </w:p>
    <w:p>
      <w:pPr>
        <w:pStyle w:val="Heading3"/>
      </w:pPr>
      <w:r>
        <w:t>How many paylines does Jekyllz Wild Ultranudge have?</w:t>
      </w:r>
    </w:p>
    <w:p>
      <w:r/>
      <w:r>
        <w:t>Jekyllz Wild Ultranudge has a total of 40 paylines and 5 reels.</w:t>
      </w:r>
    </w:p>
    <w:p>
      <w:pPr>
        <w:pStyle w:val="Heading3"/>
      </w:pPr>
      <w:r>
        <w:t>What is the highest jackpot in Jekyllz Wild Ultranudge?</w:t>
      </w:r>
    </w:p>
    <w:p>
      <w:r/>
      <w:r>
        <w:t>The highest jackpot in Jekyllz Wild Ultranudge is worth 6,350 times the round bet.</w:t>
      </w:r>
    </w:p>
    <w:p>
      <w:pPr>
        <w:pStyle w:val="Heading3"/>
      </w:pPr>
      <w:r>
        <w:t>What is the RTP of Jekyllz Wild Ultranudge?</w:t>
      </w:r>
    </w:p>
    <w:p>
      <w:r/>
      <w:r>
        <w:t>The RTP of Jekyllz Wild Ultranudge is 96%.</w:t>
      </w:r>
    </w:p>
    <w:p>
      <w:pPr>
        <w:pStyle w:val="Heading3"/>
      </w:pPr>
      <w:r>
        <w:t>What bonuses are available in Jekyllz Wild Ultranudge?</w:t>
      </w:r>
    </w:p>
    <w:p>
      <w:r/>
      <w:r>
        <w:t>Jekyllz Wild Ultranudge offers various bonuses, including Mr. Hyde's Free Spins Bonus, UltraNudge™, Cash Potion Bonus and UltraNudge™ feature, and Hyde’s Gamble.</w:t>
      </w:r>
    </w:p>
    <w:p>
      <w:pPr>
        <w:pStyle w:val="Heading3"/>
      </w:pPr>
      <w:r>
        <w:t>Can I play Jekyllz Wild Ultranudge on my mobile device?</w:t>
      </w:r>
    </w:p>
    <w:p>
      <w:r/>
      <w:r>
        <w:t>Yes, Jekyllz Wild Ultranudge can be played on desktops, laptops, and mobile devices.</w:t>
      </w:r>
    </w:p>
    <w:p>
      <w:pPr>
        <w:pStyle w:val="Heading3"/>
      </w:pPr>
      <w:r>
        <w:t>Is Jekyllz Wild Ultranudge a fair and safe game?</w:t>
      </w:r>
    </w:p>
    <w:p>
      <w:r/>
      <w:r>
        <w:t>Yes, Jekyllz Wild Ultranudge is a fair and safe game, with a standard RTP of 96% and a medium base win rate of 20.3%.</w:t>
      </w:r>
    </w:p>
    <w:p>
      <w:pPr>
        <w:pStyle w:val="Heading3"/>
      </w:pPr>
      <w:r>
        <w:t>Where can I play Jekyllz Wild Ultranudge?</w:t>
      </w:r>
    </w:p>
    <w:p>
      <w:r/>
      <w:r>
        <w:t>Jekyllz Wild Ultranudge can be played at online casinos that offer the game. Check out our portal for a chance to try the demo game and then select one of our recommended casinos to bet with real money.</w:t>
      </w:r>
    </w:p>
    <w:p>
      <w:pPr>
        <w:pStyle w:val="Heading2"/>
      </w:pPr>
      <w:r>
        <w:t>What we like</w:t>
      </w:r>
    </w:p>
    <w:p>
      <w:pPr>
        <w:pStyle w:val="ListBullet"/>
        <w:spacing w:line="240" w:lineRule="auto"/>
        <w:ind w:left="720"/>
      </w:pPr>
      <w:r/>
      <w:r>
        <w:t>Interesting plot based on a classic gothic story</w:t>
      </w:r>
    </w:p>
    <w:p>
      <w:pPr>
        <w:pStyle w:val="ListBullet"/>
        <w:spacing w:line="240" w:lineRule="auto"/>
        <w:ind w:left="720"/>
      </w:pPr>
      <w:r/>
      <w:r>
        <w:t>Excellent bonus features with great winning potential</w:t>
      </w:r>
    </w:p>
    <w:p>
      <w:pPr>
        <w:pStyle w:val="ListBullet"/>
        <w:spacing w:line="240" w:lineRule="auto"/>
        <w:ind w:left="720"/>
      </w:pPr>
      <w:r/>
      <w:r>
        <w:t>Compatible with desktop and mobile devices</w:t>
      </w:r>
    </w:p>
    <w:p>
      <w:pPr>
        <w:pStyle w:val="ListBullet"/>
        <w:spacing w:line="240" w:lineRule="auto"/>
        <w:ind w:left="720"/>
      </w:pPr>
      <w:r/>
      <w:r>
        <w:t>Medium volatility and high jackpot</w:t>
      </w:r>
    </w:p>
    <w:p>
      <w:pPr>
        <w:pStyle w:val="Heading2"/>
      </w:pPr>
      <w:r>
        <w:t>What we don't like</w:t>
      </w:r>
    </w:p>
    <w:p>
      <w:pPr>
        <w:pStyle w:val="ListBullet"/>
        <w:spacing w:line="240" w:lineRule="auto"/>
        <w:ind w:left="720"/>
      </w:pPr>
      <w:r/>
      <w:r>
        <w:t>Limited availability as it is a new game</w:t>
      </w:r>
    </w:p>
    <w:p>
      <w:pPr>
        <w:pStyle w:val="ListBullet"/>
        <w:spacing w:line="240" w:lineRule="auto"/>
        <w:ind w:left="720"/>
      </w:pPr>
      <w:r/>
      <w:r>
        <w:t>May not be suitable for all types of players due to the medium volatility</w:t>
      </w:r>
    </w:p>
    <w:p>
      <w:r/>
      <w:r>
        <w:rPr>
          <w:b/>
        </w:rPr>
        <w:t>Play Jekyllz Wild Ultranudge Free: Slot Review &amp; Bonuses</w:t>
      </w:r>
    </w:p>
    <w:p>
      <w:r/>
      <w:r>
        <w:rPr>
          <w:i/>
        </w:rPr>
        <w:t>Read our review of Jekyllz Wild Ultranudge and play for free. Learn about the slot's features, bonuses, and winning potential before placing real money bets.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