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Five Pirates Online Slot for Free - Review 2021</w:t>
      </w:r>
    </w:p>
    <w:p>
      <w:pPr>
        <w:pStyle w:val="Heading2"/>
      </w:pPr>
      <w:r>
        <w:t>Exploring the Game Mechanics and Awesome Features of Five Pirates</w:t>
      </w:r>
    </w:p>
    <w:p>
      <w:r/>
      <w:r>
        <w:t>Are you prepared to set sail on a high seas adventure with Five Pirates? This slot game is not your typical gaming experience as it offers players 5 reels, 4 rows, and numerous different ways to win. With a massive 1024 ways to cash in on each spin, the game promises a thrilling gaming experience that feels like a treasure hunt.</w:t>
      </w:r>
    </w:p>
    <w:p>
      <w:r/>
      <w:r>
        <w:t>But what really sets Five Pirates apart is its irresistible bonus features. The game features five different free spin options that can help you further increase your chances of winning big. From an avalanche of free spins to multipliers, this feature-rich game is designed to give you the ultimate gaming experience with every spin.</w:t>
      </w:r>
    </w:p>
    <w:p>
      <w:r/>
      <w:r>
        <w:t>If you still think that pirates are all about loot, you haven't played Five Pirates. This game has a lot more to offer than just a bunch of sneaky buccaneers. With 1024 ways to win, the gameplay is more exciting than ever. And, with these intriguing bonus features, the excitement never stops.</w:t>
      </w:r>
    </w:p>
    <w:p>
      <w:r/>
      <w:r>
        <w:t>The game's design is impeccable too. The graphics are on point, and the soundtrack is perfect for creating that pirate ambiance. With the game's features and cool prizes up for grabs, you'll feel like you're sitting right in the heart of a pirate crew as you venture off into the big blue.</w:t>
      </w:r>
    </w:p>
    <w:p>
      <w:r/>
      <w:r>
        <w:t>So, sit back, press that spin button, and let Five Pirates take you on a wild adventure on the high seas. With its awesome gameplay mechanics, exciting bonuses, and impeccable design, this video slot game is sure to be your new favorite hobby. Even if you're not normally one for pirate stories - trust us, you won't be able to resist!</w:t>
      </w:r>
    </w:p>
    <w:p>
      <w:pPr>
        <w:pStyle w:val="Heading2"/>
      </w:pPr>
      <w:r>
        <w:t>Symbol Design and Significance</w:t>
      </w:r>
    </w:p>
    <w:p>
      <w:r/>
      <w:r>
        <w:t>If you're looking for some adventure and treasure hunting, Five Pirates has got you covered. The game features amazing symbol designs which will keep you entertained for hours on end.</w:t>
      </w:r>
      <w:r/>
    </w:p>
    <w:p>
      <w:r/>
      <w:r>
        <w:t>First off, you have the pirate-themed playing cards that range from the Aces to the 9s. The game developers have gone a step further in designing the face of the cards to match the game's swashbuckling theme.</w:t>
      </w:r>
      <w:r/>
    </w:p>
    <w:p>
      <w:r/>
      <w:r>
        <w:t>Next up, you can expect to find treasure maps, chests and even parrots in the game. Keep an eye out for the parrots, as they are worth some serious coin.</w:t>
      </w:r>
      <w:r/>
    </w:p>
    <w:p>
      <w:r/>
      <w:r>
        <w:t>And, of course, no pirate adventure is complete without some cannons and gold doubloons. If you're lucky enough to land a few of these in a winning combination, you might just hit the jackpot. Yarrrr!</w:t>
      </w:r>
      <w:r/>
    </w:p>
    <w:p>
      <w:r/>
      <w:r>
        <w:t>Now, onto the symbols with significant meaning. The male pirate is the wild symbol that will help complete your winning combinations. The female pirate, on the other hand, is the scatter symbol. Landing two of these lovely ladies on your payline will trigger a small, but sweet payout.</w:t>
      </w:r>
      <w:r/>
    </w:p>
    <w:p>
      <w:r/>
      <w:r>
        <w:t>If you're lucky enough to get three or more of the female pirate symbols, you'll trigger a bonus round and could unlock up to 40 times your original bet. Aye matey, looks like you've hit the motherload!</w:t>
      </w:r>
    </w:p>
    <w:p>
      <w:pPr>
        <w:pStyle w:val="Heading2"/>
      </w:pPr>
      <w:r>
        <w:t>Exploring the Bonus Features</w:t>
      </w:r>
    </w:p>
    <w:p>
      <w:r/>
      <w:r>
        <w:t>Get ready to set sail with the pirates as we embark on a journey through the bonus features of Five Pirates. This game is packed with exciting bonus features that can boost your chances of winning big.</w:t>
      </w:r>
    </w:p>
    <w:p>
      <w:r/>
      <w:r>
        <w:t>The Hold N Spin feature is triggered when you get two, three, or four female pirate symbols in a row from left to right on the reels. This is where the real fun begins! You will enter a mini game where you will choose from a selection of symbols to reveal instant cash prizes, free spins or multipliers.</w:t>
      </w:r>
    </w:p>
    <w:p>
      <w:r/>
      <w:r>
        <w:t>But wait... there's more! If you trigger the Pirate Barrel Bonus feature, you will have the chance to select one of the five pirates that offer different free spin and multiplier options. This is where you can really stack up those big wins! And if you're lucky enough to climb to the top of the rigging, you'll unlock the maximum number of free spins and the highest multiplier.</w:t>
      </w:r>
    </w:p>
    <w:p>
      <w:r/>
      <w:r>
        <w:t>All in all, Five Pirates is a fantastic game that will keep you entertained for hours on end. The bonus features add an extra layer of excitement and who knows, you could walk away with a treasure chest full of riches!</w:t>
      </w:r>
    </w:p>
    <w:p>
      <w:pPr>
        <w:pStyle w:val="Heading2"/>
      </w:pPr>
      <w:r>
        <w:t>Pirate Theme and Atmosphere</w:t>
      </w:r>
    </w:p>
    <w:p>
      <w:r/>
      <w:r>
        <w:t>Arr, me mateys! Get ready to set sail on a slots adventure unlike any other. Five Pirates is the perfect choice for anyone looking for a game that captures the sense of romance and adventure that comes with life on the high seas.</w:t>
      </w:r>
    </w:p>
    <w:p>
      <w:r/>
      <w:r>
        <w:t>The game's reels are set on a beautiful blue sea with waves that ripple ever so gently. As you spin the reels, you'll feel as though you're right there on the deck of a pirate ship, watching the world go by as you search for treasure. And, if you're lucky enough to trigger one of the game's bonus features, you'll be whisked away to an exotic location where you can claim your share of the loot!</w:t>
      </w:r>
    </w:p>
    <w:p>
      <w:r/>
      <w:r>
        <w:t>But it's not just the graphics that make Five Pirates so enjoyable. The game's soundtrack is also a real highlight. From the sound of seagulls crying overhead to the creaking of ropes and the clang of metal against metal as swords clash, the audio really immerses you in the pirate theme.</w:t>
      </w:r>
    </w:p>
    <w:p>
      <w:r/>
      <w:r>
        <w:t>All in all, Five Pirates is a game that's full of swashbuckling fun. So lower the anchor, hoist the main sail, and get ready to become the captain of your own pirate adventure!</w:t>
      </w:r>
    </w:p>
    <w:p>
      <w:pPr>
        <w:pStyle w:val="Heading2"/>
      </w:pPr>
      <w:r>
        <w:t>Jackpot and Potential Winnings</w:t>
      </w:r>
    </w:p>
    <w:p>
      <w:r/>
      <w:r>
        <w:t>Ahoy there, matey! If you're looking for the thrill of the high seas mixed with the excitement of big wins, then Five Pirates is the online slot game for you. This swashbuckling game offers a jackpot of 200,000 credits that's up for grabs - plenty to fill your treasure chest for a day or two.</w:t>
      </w:r>
      <w:r/>
    </w:p>
    <w:p>
      <w:r/>
      <w:r>
        <w:t>But wait, there's more! This game is a high-volatility offering, meaning you have the chance to win big with every spin. In fact, you could potentially walk away with 5,000 times your stake with every free spin. That's enough to make even the most seasoned pirate jump for joy.</w:t>
      </w:r>
      <w:r/>
    </w:p>
    <w:p>
      <w:r/>
      <w:r>
        <w:t>But keep in mind, the sea is a fickle mistress - so while the potential winnings are high, there's also the risk of coming up empty-handed. But hey, if you're willing to take that risk, then come aboard. It's time to set sail and see if you have what it takes to strike it big with Five Pirates.</w:t>
      </w:r>
    </w:p>
    <w:p>
      <w:pPr>
        <w:pStyle w:val="Heading2"/>
      </w:pPr>
      <w:r>
        <w:t>Comparison to Other Pirate-Themed Games</w:t>
      </w:r>
    </w:p>
    <w:p>
      <w:r/>
      <w:r>
        <w:t>Ahoy, mateys! Are you ready to set sail on the open seas and search for hidden treasure? Then Five Pirates might just be the perfect slot machine game for you! While the graphics may not be top-notch, the gameplay definitely makes up for it. With exciting bonus features and big-win potential, you'll feel like a real pirate no matter what your experience level is.</w:t>
      </w:r>
      <w:r/>
    </w:p>
    <w:p>
      <w:r/>
      <w:r>
        <w:t>But how does Five Pirates compare to other pirate-themed slot games?</w:t>
      </w:r>
      <w:r/>
    </w:p>
    <w:p>
      <w:r/>
      <w:r>
        <w:t>Well, if you're looking for something with a bit more of a edge, Novomatic's Red Lady is a highly volatile choice. With a unique free spins feature that lets you choose your own risk level, it's perfect for thrill-seekers who aren't afraid to take a chance. Of course, if you prefer a more laid-back approach to your slot gaming, then Five Pirates is definitely the better choice.</w:t>
      </w:r>
      <w:r/>
    </w:p>
    <w:p>
      <w:r/>
      <w:r>
        <w:t>All in all, Five Pirates is a fun and engaging slot game that's perfect for those who love all things pirate-related. The graphics may not be the best, but the gameplay is solid and the potential for big wins is definitely there. So hoist the Jolly Roger and set sail with Five Pirates - you won't be disappointed!</w:t>
      </w:r>
    </w:p>
    <w:p>
      <w:pPr>
        <w:pStyle w:val="Heading2"/>
      </w:pPr>
      <w:r>
        <w:t>Get Ready to Set Sail with Five Pirates! An Exciting Slot Game by Lightning Box Games</w:t>
      </w:r>
    </w:p>
    <w:p>
      <w:r/>
      <w:r>
        <w:t>Are you ready for an adventure in the high seas? Look no further than Five Pirates, the swashbuckling slot game from Lightning Box Games. Available on desktop, mobile, and tablet devices (including iOS and Android), this game is sure to keep you on the edge of your seat.</w:t>
      </w:r>
    </w:p>
    <w:p>
      <w:r/>
      <w:r>
        <w:t>But first, let's talk about the developers. Lightning Box Games has been in the online gaming industry for over a decade, and they've created some of the most popular slot games you can find in casinos. And Five Pirates is no exception.</w:t>
      </w:r>
    </w:p>
    <w:p>
      <w:r/>
      <w:r>
        <w:t>With a minimum bet of 0.40€ and a maximum bet of 50€ per spin, players of all levels can enjoy Five Pirates. But let's face it, the real treasures lie in the game's bonus features.</w:t>
      </w:r>
    </w:p>
    <w:p>
      <w:r/>
      <w:r>
        <w:t>With Wild symbols, Scatter symbols, and a Free Spins feature, there are ample opportunities to rack up some serious loot. And who doesn't love the thrill of a good gamble? With the Gamble feature, players can double or even quadruple their winnings.</w:t>
      </w:r>
    </w:p>
    <w:p>
      <w:r/>
      <w:r>
        <w:t>So why not take a chance and embark on a journey with Five Pirates? With its stunning graphics, exciting gameplay, and potentially lucrative bonus features, you might just strike gold (or should we say, treasure)!</w:t>
      </w:r>
    </w:p>
    <w:p>
      <w:pPr>
        <w:pStyle w:val="Heading2"/>
      </w:pPr>
      <w:r>
        <w:t>FAQ</w:t>
      </w:r>
    </w:p>
    <w:p>
      <w:pPr>
        <w:pStyle w:val="Heading3"/>
      </w:pPr>
      <w:r>
        <w:t>What is Five Pirates?</w:t>
      </w:r>
    </w:p>
    <w:p>
      <w:r/>
      <w:r>
        <w:t>Five Pirates is an online video slot game powered by Lightning Box Games. The game is pirate-themed and features 5 reels and 1,024 ways to win.</w:t>
      </w:r>
    </w:p>
    <w:p>
      <w:pPr>
        <w:pStyle w:val="Heading3"/>
      </w:pPr>
      <w:r>
        <w:t>What is the maximum bet allowed on Five Pirates?</w:t>
      </w:r>
    </w:p>
    <w:p>
      <w:r/>
      <w:r>
        <w:t>The maximum bet on Five Pirates is 50€ per spin.</w:t>
      </w:r>
    </w:p>
    <w:p>
      <w:pPr>
        <w:pStyle w:val="Heading3"/>
      </w:pPr>
      <w:r>
        <w:t>What is the Hold N Spin feature?</w:t>
      </w:r>
    </w:p>
    <w:p>
      <w:r/>
      <w:r>
        <w:t>The Hold N Spin feature is triggered when 2, 3, or 4 pirate wench symbols appear from left to right on the reels. During this feature, the lass symbol is locked in place while the remaining reels are respun up to 3 times to try to get the scatter symbol on all 5 reels.</w:t>
      </w:r>
    </w:p>
    <w:p>
      <w:pPr>
        <w:pStyle w:val="Heading3"/>
      </w:pPr>
      <w:r>
        <w:t>What is the Pirate Barrel Bonus feature?</w:t>
      </w:r>
    </w:p>
    <w:p>
      <w:r/>
      <w:r>
        <w:t>The Pirate Barrel Bonus feature is triggered when the Hold N Spin feature successfully lands the pirate symbol on all 5 reels. This feature gives players the opportunity to climb to the top of the rigging and choose one of 5 pirates, each of them offering different free spin/multiplier options.</w:t>
      </w:r>
    </w:p>
    <w:p>
      <w:pPr>
        <w:pStyle w:val="Heading3"/>
      </w:pPr>
      <w:r>
        <w:t>What is the maximum payout on Five Pirates?</w:t>
      </w:r>
    </w:p>
    <w:p>
      <w:r/>
      <w:r>
        <w:t>The maximum payout on Five Pirates is 5,000x your stake on every free spin.</w:t>
      </w:r>
    </w:p>
    <w:p>
      <w:pPr>
        <w:pStyle w:val="Heading3"/>
      </w:pPr>
      <w:r>
        <w:t>Is Five Pirates available on mobile devices?</w:t>
      </w:r>
    </w:p>
    <w:p>
      <w:r/>
      <w:r>
        <w:t>Yes, Five Pirates is available to play on desktop, mobile, and tablet devices including iOS and Android.</w:t>
      </w:r>
    </w:p>
    <w:p>
      <w:pPr>
        <w:pStyle w:val="Heading3"/>
      </w:pPr>
      <w:r>
        <w:t>What is the pirate wench symbol in Five Pirates?</w:t>
      </w:r>
    </w:p>
    <w:p>
      <w:r/>
      <w:r>
        <w:t>The pirate wench is a scatter symbol in Five Pirates. She is also the most rewarding symbol and can trigger 2, 5, 8, or 40 times your bet when appearing 2, 3, 4, or 5 times on a payline.</w:t>
      </w:r>
    </w:p>
    <w:p>
      <w:pPr>
        <w:pStyle w:val="Heading3"/>
      </w:pPr>
      <w:r>
        <w:t>What is the pirate symbol in Five Pirates?</w:t>
      </w:r>
    </w:p>
    <w:p>
      <w:r/>
      <w:r>
        <w:t>The pirate is a wild symbol in Five Pirates and can replace all symbols except the scatter bonus. It only appears on reels 2 and 4.</w:t>
      </w:r>
    </w:p>
    <w:p>
      <w:pPr>
        <w:pStyle w:val="Heading2"/>
      </w:pPr>
      <w:r>
        <w:t>What we like</w:t>
      </w:r>
    </w:p>
    <w:p>
      <w:pPr>
        <w:pStyle w:val="ListBullet"/>
        <w:spacing w:line="240" w:lineRule="auto"/>
        <w:ind w:left="720"/>
      </w:pPr>
      <w:r/>
      <w:r>
        <w:t>1,024 ways to win</w:t>
      </w:r>
    </w:p>
    <w:p>
      <w:pPr>
        <w:pStyle w:val="ListBullet"/>
        <w:spacing w:line="240" w:lineRule="auto"/>
        <w:ind w:left="720"/>
      </w:pPr>
      <w:r/>
      <w:r>
        <w:t>Multiple bonus features</w:t>
      </w:r>
    </w:p>
    <w:p>
      <w:pPr>
        <w:pStyle w:val="ListBullet"/>
        <w:spacing w:line="240" w:lineRule="auto"/>
        <w:ind w:left="720"/>
      </w:pPr>
      <w:r/>
      <w:r>
        <w:t>Exciting pirate atmosphere</w:t>
      </w:r>
    </w:p>
    <w:p>
      <w:pPr>
        <w:pStyle w:val="ListBullet"/>
        <w:spacing w:line="240" w:lineRule="auto"/>
        <w:ind w:left="720"/>
      </w:pPr>
      <w:r/>
      <w:r>
        <w:t>High-volatility potential wins</w:t>
      </w:r>
    </w:p>
    <w:p>
      <w:pPr>
        <w:pStyle w:val="Heading2"/>
      </w:pPr>
      <w:r>
        <w:t>What we don't like</w:t>
      </w:r>
    </w:p>
    <w:p>
      <w:pPr>
        <w:pStyle w:val="ListBullet"/>
        <w:spacing w:line="240" w:lineRule="auto"/>
        <w:ind w:left="720"/>
      </w:pPr>
      <w:r/>
      <w:r>
        <w:t>Graphics could be better</w:t>
      </w:r>
    </w:p>
    <w:p>
      <w:pPr>
        <w:pStyle w:val="ListBullet"/>
        <w:spacing w:line="240" w:lineRule="auto"/>
        <w:ind w:left="720"/>
      </w:pPr>
      <w:r/>
      <w:r>
        <w:t>No progressive jackpot</w:t>
      </w:r>
    </w:p>
    <w:p>
      <w:r/>
      <w:r>
        <w:rPr>
          <w:b/>
        </w:rPr>
        <w:t>Play Five Pirates Online Slot for Free - Review 2021</w:t>
      </w:r>
    </w:p>
    <w:p>
      <w:r/>
      <w:r>
        <w:rPr>
          <w:i/>
        </w:rPr>
        <w:t>Read our Five Pirates slot game review for 2021. Play for free and enjoy 1,024 ways to win and multiple bonus features on desktop and mobile.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