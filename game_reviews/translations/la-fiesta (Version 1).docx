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Fiesta Slot Game for Free - Pros, Cons and Bonuses</w:t>
      </w:r>
    </w:p>
    <w:p>
      <w:pPr>
        <w:pStyle w:val="Heading2"/>
      </w:pPr>
      <w:r>
        <w:t>Get Ready to Party with La Fiesta Slot Game!</w:t>
      </w:r>
    </w:p>
    <w:p>
      <w:r/>
      <w:r>
        <w:t xml:space="preserve">If you're looking for a slot game that will transport you to the lively and vibrant streets of Spain, La Fiesta is the perfect choice! Developed by Relax Gaming, this game takes inspiration from Spanish festivals and culture to create a truly unique and colorful gaming experience. </w:t>
      </w:r>
    </w:p>
    <w:p>
      <w:r/>
      <w:r>
        <w:t>With 5 reels, 4 rows, and 40 fixed paylines, La Fiesta offers plenty of opportunities to win big. And with a minimum betting range of just €0.10, it's perfect for penny pinchers and high rollers alike. Just don't blame us if you get so caught up in the festivity that you start doing the flamenco!</w:t>
      </w:r>
    </w:p>
    <w:p>
      <w:r/>
      <w:r>
        <w:t>So, are you ready to join the party and try your luck at La Fiesta? With a theoretical return to player of 96.19%, you've got a pretty good chance of hitting the jackpot. ¡Viva la fiesta!</w:t>
      </w:r>
    </w:p>
    <w:p>
      <w:pPr>
        <w:pStyle w:val="Heading2"/>
      </w:pPr>
      <w:r>
        <w:t>Game Mechanics</w:t>
      </w:r>
    </w:p>
    <w:p>
      <w:r/>
      <w:r>
        <w:t>La Fiesta is no ordinary party. The 5x4 reel grid and 40 fixed paylines make for a wild and lively celebration. You can bet from €0.10 up to €100, perfect for high rollers and penny pinchers alike.</w:t>
      </w:r>
    </w:p>
    <w:p>
      <w:r/>
      <w:r>
        <w:t>The game mechanics are simple, like a piñata waiting to be cracked open. The highest winning combination paid out per line, so keep your eyes peeled for those big wins. And if you're feeling extra lucky, there's a Gamble function to try to double your winnings. Just don't get too carried away like Uncle Julio after too much tequila.</w:t>
      </w:r>
    </w:p>
    <w:p>
      <w:r/>
      <w:r>
        <w:t>Need a break from shaking your maracas? No problem. Players can activate up to 100 automatic spins, giving you time to sip on a margarita and take in the fiesta vibes.</w:t>
      </w:r>
    </w:p>
    <w:p>
      <w:pPr>
        <w:pStyle w:val="Heading2"/>
      </w:pPr>
      <w:r>
        <w:t>Symbols and Features</w:t>
      </w:r>
    </w:p>
    <w:p>
      <w:r/>
      <w:r>
        <w:t xml:space="preserve">Prepare to meet all the strangest symbols this side of the border – La Fiesta is loaded with 'em! With a whopping four Wilds and four Bonus symbols, this game never ceases to surprise. Want to know who pays out the most? It's the bull, of course! (We would expect nothing less from a Spanish festival themed game.) But don't forget about the matador, boy, and girl in traditional Spanish dress; they've got payout potential too! If you're running into a few lower value symbols, those are just vials shaped like playing card symbols (yawn). </w:t>
      </w:r>
      <w:r>
        <w:t xml:space="preserve"> </w:t>
      </w:r>
    </w:p>
    <w:p>
      <w:r/>
      <w:r>
        <w:t xml:space="preserve">Now, about those Wilds and Bonus symbols - let's just say they're the life of the party. Each of the four Wild symbols are inspired by traditional Spanish festivals, and boy oh boy, do they know how to dance. And those four Bonus symbols? We're talking guitars, maracas, roses, tomatoes, and bulls (oh my!). Did you know each scatter symbol activates a mini-game? It's true! Each mini-game is named after a traditional festival in Spain: Falleras, Tomatina, Pamplona, and San Joan. So go ahead, give each of 'em a whirl! </w:t>
      </w:r>
    </w:p>
    <w:p>
      <w:pPr>
        <w:pStyle w:val="Heading2"/>
      </w:pPr>
      <w:r>
        <w:t>Bonus Rounds and Free Spins: The Party Never Stops!</w:t>
      </w:r>
    </w:p>
    <w:p>
      <w:r/>
      <w:r>
        <w:t>La Fiesta slot is not your mundane casino game. It's a never-ending party! With several Scatter symbols, you can activate mini-games that will leave you wanting more.</w:t>
      </w:r>
    </w:p>
    <w:p>
      <w:r/>
      <w:r>
        <w:t xml:space="preserve">When you hit three Scatter symbols, you'll get four FREE spins and a mini-game. And let me tell you, these mini-games are as exciting as the real thing! Falleras mini-game will award you one free spin every time a rose lands, and if you're lucky, a golden rose appears, and you get a +1 multiplier with the free spin. </w:t>
      </w:r>
    </w:p>
    <w:p>
      <w:r/>
      <w:r>
        <w:t>In the Tomatina mini-game, Wilds become sticky and remain fixed in the next spin, so you're in for a wild ride. Pamplona mini-game offers you six FREE spins and a stacked bull symbol. Are you ready to rumble?</w:t>
      </w:r>
    </w:p>
    <w:p>
      <w:r/>
      <w:r>
        <w:t>Lastly, in the San Joan mini-game, it's all about the horse! Respins and multipliers come with the horse symbol. Hang on, cowboy, because this game is about to take you on an adventure!</w:t>
      </w:r>
    </w:p>
    <w:p>
      <w:pPr>
        <w:pStyle w:val="Heading2"/>
      </w:pPr>
      <w:r>
        <w:t>My Time at La Fiesta: A Slot Game Celebration</w:t>
      </w:r>
    </w:p>
    <w:p>
      <w:r/>
      <w:r>
        <w:t>La Fiesta is definitely a party-worthy slot game! The colors are vibrant, the music is energizing and don't even get me started on the mini-games - they're a fiesta all on their own!</w:t>
      </w:r>
      <w:r>
        <w:t xml:space="preserve"> </w:t>
      </w:r>
    </w:p>
    <w:p>
      <w:r/>
      <w:r>
        <w:t>But what really made me happy was the fair RTP (you gotta love those chances to win!) and the automatic spins - because who has time to sit around clicking all day?</w:t>
      </w:r>
      <w:r>
        <w:t xml:space="preserve"> </w:t>
      </w:r>
    </w:p>
    <w:p>
      <w:r/>
      <w:r>
        <w:t>And here's a tip: the Gamble function is both exciting and a little nerve-wracking, but hey - nothing ventured, nothing gained, right?</w:t>
      </w:r>
    </w:p>
    <w:p>
      <w:pPr>
        <w:pStyle w:val="Heading2"/>
      </w:pPr>
      <w:r>
        <w:t>FAQ</w:t>
      </w:r>
    </w:p>
    <w:p>
      <w:pPr>
        <w:pStyle w:val="Heading3"/>
      </w:pPr>
      <w:r>
        <w:t>What is La Fiesta?</w:t>
      </w:r>
    </w:p>
    <w:p>
      <w:r/>
      <w:r>
        <w:t>La Fiesta is an online slot game by Relax Gaming with a festive Spanish theme.</w:t>
      </w:r>
    </w:p>
    <w:p>
      <w:pPr>
        <w:pStyle w:val="Heading3"/>
      </w:pPr>
      <w:r>
        <w:t>What are the main features of La Fiesta?</w:t>
      </w:r>
    </w:p>
    <w:p>
      <w:r/>
      <w:r>
        <w:t>La Fiesta has 5 reels, 4 rows, and 40 fixed paylines. The bet can range from €0.10 up to €100. The game has a theoretical return to player of 96.19% and offers up to 100 automatic spins. There is also a Gamble function to double your winnings.</w:t>
      </w:r>
    </w:p>
    <w:p>
      <w:pPr>
        <w:pStyle w:val="Heading3"/>
      </w:pPr>
      <w:r>
        <w:t>What are the symbols in La Fiesta?</w:t>
      </w:r>
    </w:p>
    <w:p>
      <w:r/>
      <w:r>
        <w:t>La Fiesta has various symbols, including a bull, matador, boy and girl in festival attire, and vials in the shape of playing card symbols. There are also 4 Wild symbols, each representing a traditional Spanish festival: a tomato, a crushed tomato, a donkey, and a horse. The game also has 4 Scatter symbols: guitar and maracas, roses, tomatoes, and the bull.</w:t>
      </w:r>
    </w:p>
    <w:p>
      <w:pPr>
        <w:pStyle w:val="Heading3"/>
      </w:pPr>
      <w:r>
        <w:t>What are the Wild symbols?</w:t>
      </w:r>
    </w:p>
    <w:p>
      <w:r/>
      <w:r>
        <w:t>La Fiesta has 4 Wild symbols, each representing a traditional Spanish festival: a tomato, a crushed tomato, a donkey, and a horse. The latter two symbols are expanding and cover the entire reel. Wild symbols have the function of a wildcard and replace all other symbols.</w:t>
      </w:r>
    </w:p>
    <w:p>
      <w:pPr>
        <w:pStyle w:val="Heading3"/>
      </w:pPr>
      <w:r>
        <w:t>What are the Scatter symbols?</w:t>
      </w:r>
    </w:p>
    <w:p>
      <w:r/>
      <w:r>
        <w:t>La Fiesta has 4 Scatter symbols: guitar and maracas, roses, tomatoes, and the bull. With 3 symbols, you are entitled to 4 free spins and a mini-game that changes based on the symbol that appeared on the fifth reel.</w:t>
      </w:r>
    </w:p>
    <w:p>
      <w:pPr>
        <w:pStyle w:val="Heading3"/>
      </w:pPr>
      <w:r>
        <w:t>What are the mini-games in La Fiesta?</w:t>
      </w:r>
    </w:p>
    <w:p>
      <w:r/>
      <w:r>
        <w:t>The mini-games in La Fiesta are named after and based on 4 different traditional festivals in Spain: Falleras, Tomatina, Pamplona, and San Joan. In the Falleras mini-game, every rose that lands during the Bonus game will give an additional free spin. If a golden rose lands, in addition to a free spin, you get a +1 multiplier. In the Tomatina mini-game, every time a Wild lands on the reels, it becomes sticky and remains fixed during the following spins. In the Pamplona mini-game, you will have 6 Free Spins and the stacked bull symbol. In the San Joan mini-game, the horse is the main symbol, and it is associated with Respins and multipliers.</w:t>
      </w:r>
    </w:p>
    <w:p>
      <w:pPr>
        <w:pStyle w:val="Heading3"/>
      </w:pPr>
      <w:r>
        <w:t>What is the highest paying symbol in La Fiesta?</w:t>
      </w:r>
    </w:p>
    <w:p>
      <w:r/>
      <w:r>
        <w:t>By far, the symbol that pays the most in La Fiesta is the bull, followed by the matador. The boy and girl in festival attire also have significant value. The lowest value is that of vials in the shape of playing card symbols.</w:t>
      </w:r>
    </w:p>
    <w:p>
      <w:pPr>
        <w:pStyle w:val="Heading3"/>
      </w:pPr>
      <w:r>
        <w:t>Can I try La Fiesta for free?</w:t>
      </w:r>
    </w:p>
    <w:p>
      <w:r/>
      <w:r>
        <w:t>Yes, many online casinos offer the option to play La Fiesta for free in demo mode before betting real money.</w:t>
      </w:r>
    </w:p>
    <w:p>
      <w:pPr>
        <w:pStyle w:val="Heading3"/>
      </w:pPr>
      <w:r>
        <w:t>What is the Gamble function in La Fiesta?</w:t>
      </w:r>
    </w:p>
    <w:p>
      <w:r/>
      <w:r>
        <w:t>The Gamble function in La Fiesta gives you the option to try to double your winnings. You can choose to either guess the color of a card (to double your winnings) or guess the suit of a card (to quadruple your winnings). However, if you guess incorrectly, you lose your winnings from that spin.</w:t>
      </w:r>
    </w:p>
    <w:p>
      <w:pPr>
        <w:pStyle w:val="Heading2"/>
      </w:pPr>
      <w:r>
        <w:t>What we like</w:t>
      </w:r>
    </w:p>
    <w:p>
      <w:pPr>
        <w:pStyle w:val="ListBullet"/>
        <w:spacing w:line="240" w:lineRule="auto"/>
        <w:ind w:left="720"/>
      </w:pPr>
      <w:r/>
      <w:r>
        <w:t>Engaging and colorful design reflecting traditional Spanish festivals</w:t>
      </w:r>
    </w:p>
    <w:p>
      <w:pPr>
        <w:pStyle w:val="ListBullet"/>
        <w:spacing w:line="240" w:lineRule="auto"/>
        <w:ind w:left="720"/>
      </w:pPr>
      <w:r/>
      <w:r>
        <w:t>Several bonus features and mini-games</w:t>
      </w:r>
    </w:p>
    <w:p>
      <w:pPr>
        <w:pStyle w:val="ListBullet"/>
        <w:spacing w:line="240" w:lineRule="auto"/>
        <w:ind w:left="720"/>
      </w:pPr>
      <w:r/>
      <w:r>
        <w:t>Fair theoretical return to player (RTP) at 96.19%</w:t>
      </w:r>
    </w:p>
    <w:p>
      <w:pPr>
        <w:pStyle w:val="ListBullet"/>
        <w:spacing w:line="240" w:lineRule="auto"/>
        <w:ind w:left="720"/>
      </w:pPr>
      <w:r/>
      <w:r>
        <w:t>Possibility to increase winnings with automatic spins and Gamble function</w:t>
      </w:r>
    </w:p>
    <w:p>
      <w:pPr>
        <w:pStyle w:val="Heading2"/>
      </w:pPr>
      <w:r>
        <w:t>What we don't like</w:t>
      </w:r>
    </w:p>
    <w:p>
      <w:pPr>
        <w:pStyle w:val="ListBullet"/>
        <w:spacing w:line="240" w:lineRule="auto"/>
        <w:ind w:left="720"/>
      </w:pPr>
      <w:r/>
      <w:r>
        <w:t>Fixed paylines may limit betting options for some players</w:t>
      </w:r>
    </w:p>
    <w:p>
      <w:pPr>
        <w:pStyle w:val="ListBullet"/>
        <w:spacing w:line="240" w:lineRule="auto"/>
        <w:ind w:left="720"/>
      </w:pPr>
      <w:r/>
      <w:r>
        <w:t>Not a unique theme compared to other slot games</w:t>
      </w:r>
    </w:p>
    <w:p>
      <w:r/>
      <w:r>
        <w:rPr>
          <w:b/>
        </w:rPr>
        <w:t>Play La Fiesta Slot Game for Free - Pros, Cons and Bonuses</w:t>
      </w:r>
    </w:p>
    <w:p>
      <w:r/>
      <w:r>
        <w:rPr>
          <w:i/>
        </w:rPr>
        <w:t>Experience the excitement of traditional Spanish festivals with La Fiesta slot game by Relax Gaming. Play for free and win with bonus rounds and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