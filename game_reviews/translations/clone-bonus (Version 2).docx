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Clone Bonus Slot for Free - Review &amp; Ratings 2021</w:t>
      </w:r>
    </w:p>
    <w:p>
      <w:r/>
      <w:r>
        <w:rPr>
          <w:b/>
        </w:rPr>
        <w:t>Meta description</w:t>
      </w:r>
      <w:r>
        <w:t>: Want to play Clone Bonus slot for free? Read our comprehensive review, ratings, and pros and cons. Learn how to win big and make your free play today!</w:t>
      </w:r>
    </w:p>
    <w:p>
      <w:pPr>
        <w:pStyle w:val="Heading2"/>
      </w:pPr>
      <w:r>
        <w:t>Unleash your Chance of Winning with Clone Bonus</w:t>
      </w:r>
    </w:p>
    <w:p>
      <w:r/>
      <w:r>
        <w:t>If you're in for a big win and a unique experience, grab your seats and head straight to the game floor to try Clone Bonus. This game has a whole lot of surprises up its sleeves, and the most exciting feature is the Clone Bonus.</w:t>
      </w:r>
    </w:p>
    <w:p>
      <w:r/>
      <w:r>
        <w:t>Forget the usual slot game mechanics because during the Clone Bonus, a symbol is selected to reveal the clone symbol. This clone symbol can land on the reel and expand to cover its entirety, potentially resulting in big wins. It's like having an identical twin that's bringing you lots of cash. You won't want to miss this ride!</w:t>
      </w:r>
    </w:p>
    <w:p>
      <w:r/>
      <w:r>
        <w:t>But be warned, like identical twins who are polar opposites, the Clone Bonus can also be a double-edged sword. If luck isn't on your side, the Clone Bonus can be a game-changer in a negative way. But that's just how it goes in life, isn't it? Ups and downs, twists and turns. It's all part of the fun.</w:t>
      </w:r>
    </w:p>
    <w:p>
      <w:r/>
      <w:r>
        <w:t>All in all, Clone Bonus is a breath of fresh air in the world of online slot games. It's a game with exciting features and a unique twist that can make the difference between an ordinary round and a remarkably big win. So, what are you waiting for?</w:t>
      </w:r>
    </w:p>
    <w:p>
      <w:pPr>
        <w:pStyle w:val="Heading2"/>
      </w:pPr>
      <w:r>
        <w:t>GAMEPLAY AND DESIGN</w:t>
      </w:r>
    </w:p>
    <w:p>
      <w:r/>
      <w:r>
        <w:t>Are you tired of the same old boring slot game layouts? Well, Clone Bonus has answered your prayers with its unique three-reel and three-row setup. With five always active paylines, you'll have plenty of opportunities to hit it big.</w:t>
      </w:r>
    </w:p>
    <w:p>
      <w:r/>
      <w:r>
        <w:t>While the symbol designs are nothing to write home about, the energy packed into this game more than makes up for it. And if you're wondering about that BONUS symbol, don't worry, it's split across three separate symbols to keep you on your toes.</w:t>
      </w:r>
    </w:p>
    <w:p>
      <w:r/>
      <w:r>
        <w:t>Now, don't expect to be blown away by the graphics and design of this game. It's like the slot game equivalent of a '90s sitcom - not winning any awards, but still enjoyable nonetheless. That being said, the smooth gameplay and unique layout make Clone Bonus a solid choice for any slot game enthusiast.</w:t>
      </w:r>
    </w:p>
    <w:p>
      <w:pPr>
        <w:pStyle w:val="Heading2"/>
      </w:pPr>
      <w:r>
        <w:t>The Winning Potential Will Leave You Starry-Eyed</w:t>
      </w:r>
    </w:p>
    <w:p>
      <w:r/>
      <w:r>
        <w:t xml:space="preserve">If you like your online slots to have high variability and yield potentially big wins, then Clone Bonus is surely your game. </w:t>
      </w:r>
    </w:p>
    <w:p>
      <w:r/>
      <w:r>
        <w:t xml:space="preserve">It's simple: match three symbols on the reel and voila! Instant payline win. Best part is, there can be multiple winning paylines in just one spin! Talk about a great return on investment. Just keep your fingers crossed for that coveted star symbol combination, as it’s the most valuable one! But fear not, the bell and double BAR symbols still carry some weight, so never give up hope! </w:t>
      </w:r>
    </w:p>
    <w:p>
      <w:r/>
      <w:r>
        <w:t xml:space="preserve"> It’s enough to to keep you coming back for more - and daydreaming about how you’ll cash in your big win. Just don’t forget to share the wealth with your favorite slot-loving friends and don’t be too upset when they hit their own jackpot!</w:t>
      </w:r>
    </w:p>
    <w:p>
      <w:pPr>
        <w:pStyle w:val="Heading2"/>
      </w:pPr>
      <w:r>
        <w:t>Minimum and Maximum Bets</w:t>
      </w:r>
    </w:p>
    <w:p>
      <w:r/>
      <w:r>
        <w:t xml:space="preserve">If you're someone who likes to play it safe, you'll be happy to know that the minimum bet for Clone Bonus is just 25 cents. That's about the price of a cup of coffee, but instead of being jolted by caffeine, you could be amped up by the thrill of winning big! However, if you're feeling lucky and want to go big or go home, then the maximum bet of €125.00 per spin is perfect for you. Just make sure to buckle up because it's going to be a wild ride! </w:t>
      </w:r>
    </w:p>
    <w:p>
      <w:r/>
      <w:r>
        <w:t xml:space="preserve">Regardless of whether you're a penny pincher or a high roller, adjusting your bets in Clone Bonus is super easy. Just use the circular button on the left-hand side or the upward and downward arrows to select your preferred bet amount. And if you're someone who always has trouble making decisions, we suggest just going with the highest bet amount because, you know, YOLO! </w:t>
      </w:r>
    </w:p>
    <w:p>
      <w:pPr>
        <w:pStyle w:val="Heading2"/>
      </w:pPr>
      <w:r>
        <w:t>Similar Games</w:t>
      </w:r>
    </w:p>
    <w:p>
      <w:r/>
      <w:r>
        <w:t>Clone Bonus is bursting at the seams with exciting features that will keep you spinning for hours on end - but what happens when you've exhausted all the game's possibilities? Fear not, dear reader, because there are a number of similar slots that you're sure to love. One game that we highly recommend is Fire Joker, a classic Play N GO slot machine that offers a maximum multiplier of x80.</w:t>
      </w:r>
      <w:r/>
    </w:p>
    <w:p>
      <w:r/>
      <w:r>
        <w:t>This game is similar to Clone Bonus in that it uses three reels and five paylines - but that's where the similarities end. Where Clone Bonus is a flashy, modern slot game with a futuristic theme, Fire Joker is all about classic fruit machine fun. With its retro graphics and simple gameplay, it's perfect for players who just want to sit down and spin without any complicated bonuses or features getting in the way. And with a minimum denomination of only 0.05 euro, it's an affordable choice for low-budget players too.</w:t>
      </w:r>
      <w:r/>
    </w:p>
    <w:p>
      <w:r/>
      <w:r>
        <w:t>But let's be real - if you're playing Clone Bonus, you're probably a fan of all the bells and whistles that modern slots have to offer. If that sounds like you, we also highly recommend checking out a game like Dead or Alive 2. This slot is produced by NetEnt and offers features like sticky wilds, multipliers, and free spins. Plus, with a top prize of 100,000 coins, it's one of the most lucrative slots out there.</w:t>
      </w:r>
      <w:r/>
    </w:p>
    <w:p>
      <w:r/>
      <w:r>
        <w:t>Whichever game you choose to play, one thing's for sure - if you enjoy Clone Bonus, you're sure to find something else that tickles your fancy. Happy spinning!</w:t>
      </w:r>
    </w:p>
    <w:p>
      <w:pPr>
        <w:pStyle w:val="Heading2"/>
      </w:pPr>
      <w:r>
        <w:t>Maximize Your Wins with Clone Bonus</w:t>
      </w:r>
    </w:p>
    <w:p>
      <w:r/>
      <w:r>
        <w:t>Are you ready to unleash your inner mad scientist? Clone Bonus is the casino slot game that lets you create your own winning combinations! With a wide range of bonus features and an exciting cloning mechanism, this game has everything you need to enhance your online gaming experience.</w:t>
      </w:r>
    </w:p>
    <w:p>
      <w:r/>
      <w:r>
        <w:t xml:space="preserve">One of the most thrilling aspects of this game is the maximum multiplier. Unfortunately, the review doesn’t give a specific number for the highest multiplier. But that just adds to the excitement, doesn’t it? It’s like waiting for a cantaloupe to ripen – the anticipation is half the fun! </w:t>
      </w:r>
    </w:p>
    <w:p>
      <w:r/>
      <w:r>
        <w:t>Get ready to create clones of your favorite symbols with the cloning mechanism. Not only does this feature give you more opportunities to win, but it’s also a lot of fun. It’s like playing God, but without the ethical dilemmas.</w:t>
      </w:r>
    </w:p>
    <w:p>
      <w:r/>
      <w:r>
        <w:t>And let’s not forget about the bonus features. With free spins and multipliers, you’re sure to hit the jackpot in no time. Plus, the graphics are so sleek and futuristic that you’ll feel like you’re in a sci-fi movie.</w:t>
      </w:r>
    </w:p>
    <w:p>
      <w:r/>
      <w:r>
        <w:t>In conclusion, Clone Bonus is a slot game that lets you unleash your inner mad scientist without any consequences. And with the chance to win big and create clones, what could be more fun? Go ahead and give it a spin – it’s like cloning yourself, but without all the messy lab equipment.</w:t>
      </w:r>
    </w:p>
    <w:p>
      <w:pPr>
        <w:pStyle w:val="Heading2"/>
      </w:pPr>
      <w:r>
        <w:t>FAQ</w:t>
      </w:r>
    </w:p>
    <w:p>
      <w:pPr>
        <w:pStyle w:val="Heading3"/>
      </w:pPr>
      <w:r>
        <w:t>What type of game is Clone Bonus?</w:t>
      </w:r>
    </w:p>
    <w:p>
      <w:r/>
      <w:r>
        <w:t>Clone Bonus is a slot game with a layout of three reels, three rows, and five always-active paylines.</w:t>
      </w:r>
    </w:p>
    <w:p>
      <w:pPr>
        <w:pStyle w:val="Heading3"/>
      </w:pPr>
      <w:r>
        <w:t>What is the Clone Bonus feature?</w:t>
      </w:r>
    </w:p>
    <w:p>
      <w:r/>
      <w:r>
        <w:t>The Clone Bonus feature is where symbols multiply, along with free spins where you can always take advantage.</w:t>
      </w:r>
    </w:p>
    <w:p>
      <w:pPr>
        <w:pStyle w:val="Heading3"/>
      </w:pPr>
      <w:r>
        <w:t>How many paylines does Clone Bonus have?</w:t>
      </w:r>
    </w:p>
    <w:p>
      <w:r/>
      <w:r>
        <w:t>Clone Bonus has five always-active paylines.</w:t>
      </w:r>
    </w:p>
    <w:p>
      <w:pPr>
        <w:pStyle w:val="Heading3"/>
      </w:pPr>
      <w:r>
        <w:t>What are the symbols in Clone Bonus?</w:t>
      </w:r>
    </w:p>
    <w:p>
      <w:r/>
      <w:r>
        <w:t>The symbols are typical of fruit-themed slot machines, but also include the word BONUS divided into three separate symbols.</w:t>
      </w:r>
    </w:p>
    <w:p>
      <w:pPr>
        <w:pStyle w:val="Heading3"/>
      </w:pPr>
      <w:r>
        <w:t>What is the betting range for Clone Bonus?</w:t>
      </w:r>
    </w:p>
    <w:p>
      <w:r/>
      <w:r>
        <w:t>The minimum bet starts at multiples of €0.25, with a maximum of €125.00 per spin.</w:t>
      </w:r>
    </w:p>
    <w:p>
      <w:pPr>
        <w:pStyle w:val="Heading3"/>
      </w:pPr>
      <w:r>
        <w:t>Can I use the autoplay option in Clone Bonus?</w:t>
      </w:r>
    </w:p>
    <w:p>
      <w:r/>
      <w:r>
        <w:t>Yes, you can. The button in the bottom right corner opens the menu where players can choose from preset automatic spins and add optional settings that can track spending controls.</w:t>
      </w:r>
    </w:p>
    <w:p>
      <w:pPr>
        <w:pStyle w:val="Heading3"/>
      </w:pPr>
      <w:r>
        <w:t>What is the Clone symbol in Clone Bonus?</w:t>
      </w:r>
    </w:p>
    <w:p>
      <w:r/>
      <w:r>
        <w:t>The Clone symbol is a special symbol that is revealed during the Clone Bonus feature. It can land on the reel and expand to cover its entirety.</w:t>
      </w:r>
    </w:p>
    <w:p>
      <w:pPr>
        <w:pStyle w:val="Heading3"/>
      </w:pPr>
      <w:r>
        <w:t>What are some similar slot machines to Clone Bonus?</w:t>
      </w:r>
    </w:p>
    <w:p>
      <w:r/>
      <w:r>
        <w:t>Similar slot machines include Fire Joker, a classic Play N GO slot machine that uses three reels and five paylines.</w:t>
      </w:r>
    </w:p>
    <w:p>
      <w:pPr>
        <w:pStyle w:val="Heading2"/>
      </w:pPr>
      <w:r>
        <w:t>What we like</w:t>
      </w:r>
    </w:p>
    <w:p>
      <w:pPr>
        <w:pStyle w:val="ListBullet"/>
        <w:spacing w:line="240" w:lineRule="auto"/>
        <w:ind w:left="720"/>
      </w:pPr>
      <w:r/>
      <w:r>
        <w:t>Unique Clone Bonus feature</w:t>
      </w:r>
    </w:p>
    <w:p>
      <w:pPr>
        <w:pStyle w:val="ListBullet"/>
        <w:spacing w:line="240" w:lineRule="auto"/>
        <w:ind w:left="720"/>
      </w:pPr>
      <w:r/>
      <w:r>
        <w:t>Potential for big wins</w:t>
      </w:r>
    </w:p>
    <w:p>
      <w:pPr>
        <w:pStyle w:val="ListBullet"/>
        <w:spacing w:line="240" w:lineRule="auto"/>
        <w:ind w:left="720"/>
      </w:pPr>
      <w:r/>
      <w:r>
        <w:t>Smooth gameplay</w:t>
      </w:r>
    </w:p>
    <w:p>
      <w:pPr>
        <w:pStyle w:val="ListBullet"/>
        <w:spacing w:line="240" w:lineRule="auto"/>
        <w:ind w:left="720"/>
      </w:pPr>
      <w:r/>
      <w:r>
        <w:t>Multiple payline wins possible</w:t>
      </w:r>
    </w:p>
    <w:p>
      <w:pPr>
        <w:pStyle w:val="Heading2"/>
      </w:pPr>
      <w:r>
        <w:t>What we don't like</w:t>
      </w:r>
    </w:p>
    <w:p>
      <w:pPr>
        <w:pStyle w:val="ListBullet"/>
        <w:spacing w:line="240" w:lineRule="auto"/>
        <w:ind w:left="720"/>
      </w:pPr>
      <w:r/>
      <w:r>
        <w:t>Graphics and design may not be visually appealing</w:t>
      </w:r>
    </w:p>
    <w:p>
      <w:pPr>
        <w:pStyle w:val="ListBullet"/>
        <w:spacing w:line="240" w:lineRule="auto"/>
        <w:ind w:left="720"/>
      </w:pPr>
      <w:r/>
      <w:r>
        <w:t>Maximum multiplier is not specified</w:t>
      </w:r>
    </w:p>
    <w:p>
      <w:r/>
      <w:r>
        <w:rPr>
          <w:i/>
        </w:rPr>
        <w:t>Create a feature image fitting the game "Clone Bonus" that features a happy Maya warrior with glasses. The image should be in a cartoon style. The warrior should be standing in front of the slot machine, with a big smile on their face as they celebrate a big win. The background should be bright and colorful, with fruit symbols floating around in the air. The image should convey excitement and the potential for big wins, while also incorporating the Maya warrior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