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Gonzita's Quest Free | Review of High Volatility Jungle Adventure</w:t>
      </w:r>
    </w:p>
    <w:p>
      <w:pPr>
        <w:pStyle w:val="Heading2"/>
      </w:pPr>
      <w:r>
        <w:t>Gameplay</w:t>
      </w:r>
    </w:p>
    <w:p>
      <w:r/>
      <w:r>
        <w:t>Gonzita’s Quest is not your average online slot game. It's a 5-reel, 3-row, and 20-fixed-payline extravaganza - and boy, does it deliver! This game has high volatility, meaning that whenever you do win, you'll be winning big. It also boasts an RTP of 95.7%, which is higher than your average online slot game. So, you can spin to win knowing that you're in with a good chance of walking away a winner!</w:t>
      </w:r>
      <w:r/>
    </w:p>
    <w:p>
      <w:r/>
      <w:r>
        <w:t xml:space="preserve">Winning in Gonzita’s Quest is simple. All you need to do is spin and land 3-5 identical icons on a line that runs from left to right. Sounds easy, right? Well, it's easier said than done. But don't worry, that's what makes it so exciting! </w:t>
      </w:r>
      <w:r/>
    </w:p>
    <w:p>
      <w:r/>
      <w:r>
        <w:t>Overall, the gameplay in Gonzita’s Quest is top-notch. It's the perfect online slot game for those who love a challenge. Get ready to spin and win like never before – Gonzita’s Quest is waiting for you!</w:t>
      </w:r>
    </w:p>
    <w:p>
      <w:pPr>
        <w:pStyle w:val="Heading2"/>
      </w:pPr>
      <w:r>
        <w:t>Graphics and Design</w:t>
      </w:r>
    </w:p>
    <w:p>
      <w:r/>
      <w:r>
        <w:t>Red Tiger Gaming's Gonzita's Quest is like stepping into a lush, green wonderland filled with all sorts of tribal masks and carved stones. You'll feel like you've been teleported into a jungle that's both mysterious and inviting, all thanks to the fantastic graphics and design. Whether you're playing on your computer, phone, or tablet, you'll be mesmerized by the intricate details and stunning visual effects.</w:t>
      </w:r>
    </w:p>
    <w:p>
      <w:r/>
      <w:r>
        <w:t>This game is a feast for the eyes, and Red Tiger Gaming really outdid themselves with the intricate graphical details. The lush jungle is so realistic that you can almost smell the fresh air and hear the chirping of birds in the background. The symbols are all thoughtfully designed to match the theme with realistic depictions of masks, stones, and ancient artifacts.</w:t>
      </w:r>
    </w:p>
    <w:p>
      <w:r/>
      <w:r>
        <w:t>In short, Gonzita's Quest is a work of art that can be enjoyed on all devices. The impressive graphics and intricate details will keep you coming back for more, and the game itself is just as exciting as it looks. When you're spinning the reels, it's easy to get lost in the immersive graphics and design, but don't forget to keep an eye out for those big wins!</w:t>
      </w:r>
    </w:p>
    <w:p>
      <w:pPr>
        <w:pStyle w:val="Heading2"/>
      </w:pPr>
      <w:r>
        <w:t>Bonus Features</w:t>
      </w:r>
    </w:p>
    <w:p>
      <w:r/>
      <w:r>
        <w:t>Gonzita's Quest is not only an entertaining online slot game but also one packed with bonus features to keep things interesting. The cascading mechanism is a standout feature that comes into play after a winning combination is formed. Winning symbols disappear from the reels, and new ones cascade down to potentially form more consecutive wins.</w:t>
      </w:r>
      <w:r/>
    </w:p>
    <w:p>
      <w:r/>
      <w:r>
        <w:t>But the real excitement comes with the bonus round, triggered by landing at least 3 stone slab symbols. Once activated, Gonzita herself takes her seat on the throne as reel 3 is removed. The round's objective is to match three symbols, each with their value multiplier ranging from 1x to an impressive 750x, which can fill the screen and unlock higher valued slabs.</w:t>
      </w:r>
      <w:r/>
    </w:p>
    <w:p>
      <w:r/>
      <w:r>
        <w:t>All in all, Gonzita's Quest is a game that offers exciting gameplay and some excellent rewards through its bonus features, just what every slot player desires. And let's not forget that throne, we know we all want to sit on that chair too ;).</w:t>
      </w:r>
    </w:p>
    <w:p>
      <w:pPr>
        <w:pStyle w:val="Heading2"/>
      </w:pPr>
      <w:r>
        <w:t>Payouts</w:t>
      </w:r>
    </w:p>
    <w:p>
      <w:r/>
      <w:r>
        <w:t>Gonzita's Quest is one of the coolest slot games in the market right now, and the payouts are no exception. The paytable has eight symbols that can offer rewards ranging from 2 to 125 times your bet for 2 to 5 identical symbols. Talk about diversity, huh?! Once you hit the reels, you have the chance to earn big bucks with each spin. And that's not even the best part!</w:t>
      </w:r>
    </w:p>
    <w:p>
      <w:r/>
      <w:r>
        <w:t xml:space="preserve">The free spins round added to Gonzita's Quest comes with a cascading function, increasing your odds of winning big. Who thought winning could be so much fun? Gonzita did! In the free spins round, Gonzita's Quest can potentially pay out 2,580 times your bet, making it one of the highest paying video slot games out there. I mean, that's more money than you would get opening a lost wallet on the street. Gonzita's Quest is definitely worth a try if you are looking for some extra cash and a good laugh. </w:t>
      </w:r>
    </w:p>
    <w:p>
      <w:pPr>
        <w:pStyle w:val="Heading2"/>
      </w:pPr>
      <w:r>
        <w:t>GOING FOR THE GOLD: GONZITA'S QUEST JACKPOT REVIEW</w:t>
      </w:r>
    </w:p>
    <w:p>
      <w:r/>
      <w:r>
        <w:t>So, you're looking for the jackpot in Gonzita's Quest? Unfortunately, you won't find a traditional jackpot in this game. But don't let that get you down! There are still plenty of ways to hit it big in this exciting online slot.</w:t>
      </w:r>
      <w:r/>
    </w:p>
    <w:p>
      <w:r/>
      <w:r>
        <w:t>First, let's talk about the intriguing cascading mechanics. With each winning spin, the symbols involved will get blasted away, making way for new symbols to drop in. And with every consecutive winning spin, the payout multiplier goes up. It's kind of like a domino effect, with each win leading to even bigger wins. Plus, it makes for some seriously satisfying gameplay.</w:t>
      </w:r>
      <w:r/>
    </w:p>
    <w:p>
      <w:r/>
      <w:r>
        <w:t>Now, let's move onto the bonus round. This is where things get really interesting. In Gonzita's Quest, the bonus round is triggered by collecting three or more golden skulls. You'll know it's time for the bonus round when Gonzo himself puts down his map and starts dancing. During the bonus round, there are multiplier symbols that can appear, which can significantly boost your winnings. And if you're lucky enough to hit five of a kind on a payline during the bonus round, you'll be cashing in big time.</w:t>
      </w:r>
      <w:r/>
    </w:p>
    <w:p>
      <w:r/>
      <w:r>
        <w:t>In conclusion, while Gonzita's Quest may not have a traditional jackpot, it still has plenty of opportunities for players to rake in the gold. With cascading mechanics and a thrilling bonus round, you'll be on the edge of your seat on every spin. Plus, with Gonzo as your guide, you're bound to have a good time.</w:t>
      </w:r>
    </w:p>
    <w:p>
      <w:pPr>
        <w:pStyle w:val="Heading2"/>
      </w:pPr>
      <w:r>
        <w:t>Theme and Storyline</w:t>
      </w:r>
    </w:p>
    <w:p>
      <w:r/>
      <w:r>
        <w:t>Gonzita's Quest is a sequel to the original Gonzo's Quest from 2013, (which let's be honest, was already a classic at the time) and now we have an adventurous Latina heroine to spice up the game. Move over Indiana Jones, there's a new adventurer in town.</w:t>
      </w:r>
    </w:p>
    <w:p>
      <w:r/>
      <w:r>
        <w:t>Join Gonzita on her adventure to discover rare and valuable artifacts in the jungle. There are some incredible treasures hidden behind those reels, and Gonzita is the brave soul who is just crazy enough to face the dangers of the jungle head-on to uncover them.</w:t>
      </w:r>
    </w:p>
    <w:p>
      <w:r/>
      <w:r>
        <w:t>The game's theme perfectly combines exploration, adventure, and treasure hunting resulting in an exotic and captivating setting. Who knows? You might catch a glimpse of some unknown animals that will make you question whether it's a jungle or a zoo. But let's not forget why we're here: to find treasures and make some moolah.</w:t>
      </w:r>
    </w:p>
    <w:p>
      <w:pPr>
        <w:pStyle w:val="Heading2"/>
      </w:pPr>
      <w:r>
        <w:t>FAQ</w:t>
      </w:r>
    </w:p>
    <w:p>
      <w:pPr>
        <w:pStyle w:val="Heading3"/>
      </w:pPr>
      <w:r>
        <w:t>What is the RTP of Gonzita's Quest slot?</w:t>
      </w:r>
    </w:p>
    <w:p>
      <w:r/>
      <w:r>
        <w:t>The predetermined RTP of Gonzita's Quest slot is 95.7%, although sometimes the player return can be slightly lower.</w:t>
      </w:r>
    </w:p>
    <w:p>
      <w:pPr>
        <w:pStyle w:val="Heading3"/>
      </w:pPr>
      <w:r>
        <w:t>How many paylines does Gonzita's Quest slot features?</w:t>
      </w:r>
    </w:p>
    <w:p>
      <w:r/>
      <w:r>
        <w:t>Gonzita's Quest slot has a video slot online with 20 fixed paylines.</w:t>
      </w:r>
    </w:p>
    <w:p>
      <w:pPr>
        <w:pStyle w:val="Heading3"/>
      </w:pPr>
      <w:r>
        <w:t>What is the maximum bet in Gonzita's Quest slot?</w:t>
      </w:r>
    </w:p>
    <w:p>
      <w:r/>
      <w:r>
        <w:t>You can bet from 0.20 to 40 credits per round in Gonzita's Quest slot.</w:t>
      </w:r>
    </w:p>
    <w:p>
      <w:pPr>
        <w:pStyle w:val="Heading3"/>
      </w:pPr>
      <w:r>
        <w:t>Is there a demo version of Gonzita's Quest slot available?</w:t>
      </w:r>
    </w:p>
    <w:p>
      <w:r/>
      <w:r>
        <w:t>Yes, you can start with the demo version of Gonzita's Quest slot without spending your money if you prefer.</w:t>
      </w:r>
    </w:p>
    <w:p>
      <w:pPr>
        <w:pStyle w:val="Heading3"/>
      </w:pPr>
      <w:r>
        <w:t>What symbols are included in the paytable of Gonzita's Quest slot?</w:t>
      </w:r>
    </w:p>
    <w:p>
      <w:r/>
      <w:r>
        <w:t>There are 8 symbols included in the paytable of Gonzita's Quest slot ranging from 2 to 125 times the bet for a line of five identical symbols.</w:t>
      </w:r>
    </w:p>
    <w:p>
      <w:pPr>
        <w:pStyle w:val="Heading3"/>
      </w:pPr>
      <w:r>
        <w:t>What is the Stone Slab bonus game in Gonzita's Quest slot?</w:t>
      </w:r>
    </w:p>
    <w:p>
      <w:r/>
      <w:r>
        <w:t>Stone Slab bonus game is a respin round that activates when at least 3 slabs show a bet multiplier. In this bonus round, the third reel is removed, and Gonzita sits on a throne. When a reel is filled with three multiplier stones, Gonzita collects their values and removes them from the reels so that new symbols can land.</w:t>
      </w:r>
    </w:p>
    <w:p>
      <w:pPr>
        <w:pStyle w:val="Heading3"/>
      </w:pPr>
      <w:r>
        <w:t>What is the difference between Gonzita's Quest and Gonzo's Quest?</w:t>
      </w:r>
    </w:p>
    <w:p>
      <w:r/>
      <w:r>
        <w:t>Gonzita's Quest is a sequel to the original Gonzo's Quest from 2013 that takes you back to the thick jungle with the intrepid heroine to discover the most precious artifacts and unimaginable treasures. Regarding graphics, sound, and overall appearance, we can undoubtedly say that Red Tiger's new product surpasses its predecessors. However, concerning prizes, we must admit that Gonzo's Quest Megaways is one step ahead.</w:t>
      </w:r>
    </w:p>
    <w:p>
      <w:pPr>
        <w:pStyle w:val="Heading3"/>
      </w:pPr>
      <w:r>
        <w:t>Can I play Gonzita's Quest slot on my phone?</w:t>
      </w:r>
    </w:p>
    <w:p>
      <w:r/>
      <w:r>
        <w:t>Yes, Gonzita's Quest slot is mobile-friendly and can be played directly in the browser on smartphones and tablets.</w:t>
      </w:r>
    </w:p>
    <w:p>
      <w:pPr>
        <w:pStyle w:val="Heading2"/>
      </w:pPr>
      <w:r>
        <w:t>What we like</w:t>
      </w:r>
    </w:p>
    <w:p>
      <w:pPr>
        <w:pStyle w:val="ListBullet"/>
        <w:spacing w:line="240" w:lineRule="auto"/>
        <w:ind w:left="720"/>
      </w:pPr>
      <w:r/>
      <w:r>
        <w:t>Exciting cascading mechanics and bonus round with multipliers for high payouts.</w:t>
      </w:r>
    </w:p>
    <w:p>
      <w:pPr>
        <w:pStyle w:val="ListBullet"/>
        <w:spacing w:line="240" w:lineRule="auto"/>
        <w:ind w:left="720"/>
      </w:pPr>
      <w:r/>
      <w:r>
        <w:t>Visually appealing with intricate details on desktop, tablet, and mobile devices.</w:t>
      </w:r>
    </w:p>
    <w:p>
      <w:pPr>
        <w:pStyle w:val="ListBullet"/>
        <w:spacing w:line="240" w:lineRule="auto"/>
        <w:ind w:left="720"/>
      </w:pPr>
      <w:r/>
      <w:r>
        <w:t>High volatility and RTP of 95.7% for potential big wins.</w:t>
      </w:r>
    </w:p>
    <w:p>
      <w:pPr>
        <w:pStyle w:val="ListBullet"/>
        <w:spacing w:line="240" w:lineRule="auto"/>
        <w:ind w:left="720"/>
      </w:pPr>
      <w:r/>
      <w:r>
        <w:t>Sequel to the popular Gonzo’s Quest with a unique storyline and theme.</w:t>
      </w:r>
    </w:p>
    <w:p>
      <w:pPr>
        <w:pStyle w:val="Heading2"/>
      </w:pPr>
      <w:r>
        <w:t>What we don't like</w:t>
      </w:r>
    </w:p>
    <w:p>
      <w:pPr>
        <w:pStyle w:val="ListBullet"/>
        <w:spacing w:line="240" w:lineRule="auto"/>
        <w:ind w:left="720"/>
      </w:pPr>
      <w:r/>
      <w:r>
        <w:t>No progressive jackpot offered for players.</w:t>
      </w:r>
    </w:p>
    <w:p>
      <w:pPr>
        <w:pStyle w:val="ListBullet"/>
        <w:spacing w:line="240" w:lineRule="auto"/>
        <w:ind w:left="720"/>
      </w:pPr>
      <w:r/>
      <w:r>
        <w:t>Limited bonus features available compared to other online slot games.</w:t>
      </w:r>
    </w:p>
    <w:p>
      <w:r/>
      <w:r>
        <w:rPr>
          <w:b/>
        </w:rPr>
        <w:t>Play Gonzita's Quest Free | Review of High Volatility Jungle Adventure</w:t>
      </w:r>
    </w:p>
    <w:p>
      <w:r/>
      <w:r>
        <w:rPr>
          <w:i/>
        </w:rPr>
        <w:t>Join Gonzita to discover treasures in the jungle in Gonzita's Quest. Read our expert review, and play for free this high-volatility online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