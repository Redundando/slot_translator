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Atem Free &amp; Read Our Review | 2021</w:t>
      </w:r>
    </w:p>
    <w:p>
      <w:r/>
      <w:r>
        <w:rPr>
          <w:b/>
        </w:rPr>
        <w:t>Meta description</w:t>
      </w:r>
      <w:r>
        <w:t>: Discover Book of Atem, a top-rated slot machine. Play for free and read our latest review. Find special symbols, free spins and more!</w:t>
      </w:r>
    </w:p>
    <w:p>
      <w:pPr>
        <w:pStyle w:val="Heading2"/>
      </w:pPr>
      <w:r>
        <w:t>Get Your Game On! A Look at Book of Atem's Gameplay Mechanics and Rules</w:t>
      </w:r>
    </w:p>
    <w:p>
      <w:r/>
      <w:r>
        <w:t>Are you ready to dive into the world of ancient Egypt and try your luck on the reels of Book of Atem? This exciting slot machine features five reels and ten paylines, so finding a winning combination is easier than channeling your inner pharaoh!</w:t>
      </w:r>
      <w:r/>
    </w:p>
    <w:p>
      <w:r/>
      <w:r>
        <w:t xml:space="preserve">In terms of betting, Book of Atem offers a range from €0.10 up to €25, catering to both newbies and high rollers alike. And let's not forget about that impressive Return to Player rate of 96.45%! That's more lucrative than unearthing undiscovered treasures in the desert. </w:t>
      </w:r>
      <w:r/>
    </w:p>
    <w:p>
      <w:r/>
      <w:r>
        <w:t>This slot features both regular and special symbols, and the key symbol is the Book of Atem itself, which acts as both Wild and Scatter. It's like having a multipurpose tool handy when needed! And boy, does it come in handy. When you land three, four, or five Books of Atem on a single spin, you'll get a payout and trigger the coveted Free Spins feature. And who doesn't love free spins?</w:t>
      </w:r>
      <w:r/>
    </w:p>
    <w:p>
      <w:r/>
      <w:r>
        <w:t>Speaking of Free Spins, let's delve deeper into this feature. It all starts with ten free spins and one randomly selected expanding symbol. It's like playing the lottery, except your odds of winning are a whole lot better! And with expanding symbols, which cover the entire reel, your chances of hitting that big win just got a whole lot better.</w:t>
      </w:r>
      <w:r/>
    </w:p>
    <w:p>
      <w:r/>
      <w:r>
        <w:t>All in all, Book of Atem is an exciting slot machine that will take you on a journey back in time to the mysterious world of ancient Egypt. And with its impressive Return to Player rate, generous betting range, and exciting Free Spins feature, you'll be feeling like a true pharaoh in no time. So, get your game on and let's see if the Book of Atem will bring you riches beyond your wildest dreams!</w:t>
      </w:r>
    </w:p>
    <w:p>
      <w:pPr>
        <w:pStyle w:val="Heading2"/>
      </w:pPr>
      <w:r>
        <w:t>Delving into the Symbols and Meanings in Book of Atem</w:t>
      </w:r>
    </w:p>
    <w:p>
      <w:r/>
      <w:r>
        <w:t>Get ready for a deep dive into the magical symbols and meanings found in Book of Atem! In this exciting online slot game, you'll encounter both thematic and non-thematic symbols that will transport you to the ancient world of Egypt. Let's explore the symbols that await you.</w:t>
      </w:r>
      <w:r/>
    </w:p>
    <w:p>
      <w:r/>
      <w:r>
        <w:t>First up, we have the non-thematic regular symbols which include the usual suspects: letters and numbers representing playing cards from ten to Ace. But don't worry, things get more interesting from here on out!</w:t>
      </w:r>
      <w:r/>
    </w:p>
    <w:p>
      <w:r/>
      <w:r>
        <w:t>The regular thematic symbols include a lotus floating on a lake, which is said to be a symbol of rebirth and purity in ancient Egyptian mythology. Then there's the cobra, which represents royalty and power - two things we can all aspire to, am I right?</w:t>
      </w:r>
      <w:r/>
    </w:p>
    <w:p>
      <w:r/>
      <w:r>
        <w:t>And last but not least, the highest-paying regular symbol is the pharaoh himself! Align five of these powerful rulers in a row and you'll be rewarded with a win of 500 times your bet. Now that's what we call majestic!</w:t>
      </w:r>
      <w:r/>
    </w:p>
    <w:p>
      <w:r/>
      <w:r>
        <w:t>But let's not forget about the key symbol in the game - the book of Atem. This mystical tome acts as both a Wild and a Scatter symbol, substituting for any regular symbol to help form winning combinations and triggering the coveted Free Spins feature when three or more land on the reels. Not bad for a book, right?</w:t>
      </w:r>
      <w:r/>
    </w:p>
    <w:p>
      <w:r/>
      <w:r>
        <w:t>In conclusion, Book of Atem is packed with fascinating symbols and meanings that will make you feel like a true explorer of ancient Egypt. So, whether you're a fan of history or just looking for a thrilling gaming experience, this online slot game is definitely worth a spin!</w:t>
      </w:r>
    </w:p>
    <w:p>
      <w:pPr>
        <w:pStyle w:val="Heading2"/>
      </w:pPr>
      <w:r>
        <w:t>Bask in the Glory of Bonus Features and Free Spins!</w:t>
      </w:r>
    </w:p>
    <w:p>
      <w:r/>
      <w:r>
        <w:t>Get your hands on the Book of Atem, and you'll be rewarded with ten Free Spins! Who knew exploring the world of ancient Egypt could be so lucrative? This fantastic feature is triggered by getting three, four, or five Book of Atem symbols on the reels during a single spin. But that's not all! To make things even better, you'll also receive one randomly selected expanding symbol that increases your chances of winning big time!</w:t>
      </w:r>
      <w:r/>
    </w:p>
    <w:p>
      <w:r/>
      <w:r>
        <w:t>Feeling lucky? We sure hope so! The best part of the Free Spins feature is that you can keep retriggering it! Yes, you read that right. We mean it. If you hit three more Book of Atem symbols during the Free Spins feature, you'll get another ten Free Spins. And the cycle goes on and on! It's the perfect chance for you to explore all that the Book of Atem has to offer and win some major moolah while you're at it.</w:t>
      </w:r>
      <w:r/>
    </w:p>
    <w:p>
      <w:r/>
      <w:r>
        <w:t>But beware! Don't get too lost in the world of hieroglyphs and ancient secrets. You might end up chasing the Book of Atem forever! All jokes aside, though, this is a fantastic feature that will keep you entertained for hours. So what are you waiting for? Grab your explorer's gear (and maybe a lucky charm or two) and get ready for some serious slot gaming fun!</w:t>
      </w:r>
    </w:p>
    <w:p>
      <w:pPr>
        <w:pStyle w:val="Heading2"/>
      </w:pPr>
      <w:r>
        <w:t>Betting Range and Payout Potential for Book of Atem</w:t>
      </w:r>
    </w:p>
    <w:p>
      <w:r/>
      <w:r>
        <w:t xml:space="preserve">Get ready to enter the world of Book of Atem, an exciting casino slot game with a wide betting range and fantastic payout potential. This game is perfect for players with diverse bankrolls, as the betting range starts at a mere €0.10 and goes up to €25. </w:t>
      </w:r>
    </w:p>
    <w:p>
      <w:r/>
      <w:r>
        <w:t>But what's truly exciting about Book of Atem is the maximum payout potential. With the opportunity to win up to 5,000 times the initial bet, players have the chance to walk away with a whopping €125,000 in cash. Who wouldn't want to line their pockets with that kind of dough?</w:t>
      </w:r>
    </w:p>
    <w:p>
      <w:r/>
      <w:r>
        <w:t>And even better, the Return to Player (RTP) rate is top-notch. At 96.45%, players have an increased chance of winning and hitting a payout in the long run. So, get ready to spin those wheels, cross your fingers and toes, and watch the money roll in. Book of Atem may just be your ticket to fortune and fame.</w:t>
      </w:r>
    </w:p>
    <w:p>
      <w:pPr>
        <w:pStyle w:val="Heading2"/>
      </w:pPr>
      <w:r>
        <w:t>Graphic Awesomeness!</w:t>
      </w:r>
    </w:p>
    <w:p>
      <w:r/>
      <w:r>
        <w:t>Do you ever stare at your screen for hours and then realize you've just spend your entire evening playing slots? That's what playing Book of Atem feels like. The aquamarine backdrop is so relaxing, you could snooze off right there in front of your computer.</w:t>
      </w:r>
    </w:p>
    <w:p>
      <w:r/>
      <w:r>
        <w:t xml:space="preserve">Unlike your ex, who couldn't mix colors for their life, this game has an awesome color scheme. Who needs warm colors like purple and copper anyway? The symbols are visually appealing, with a lotus floating on a lake, a cobra, and a pharaoh, all of which fit perfectly with the overall graphics. You might be asking yourself if this game could ever lose momentum with such an awesome layout. But no, this game has an effortless and intuitive layout that makes it feel like you've been playing this game for years. </w:t>
      </w:r>
    </w:p>
    <w:p>
      <w:pPr>
        <w:pStyle w:val="Heading2"/>
      </w:pPr>
      <w:r>
        <w:t>FAQ</w:t>
      </w:r>
    </w:p>
    <w:p>
      <w:pPr>
        <w:pStyle w:val="Heading3"/>
      </w:pPr>
      <w:r>
        <w:t>What is Book of Atem?</w:t>
      </w:r>
    </w:p>
    <w:p>
      <w:r/>
      <w:r>
        <w:t>Book of Atem is an online slot game by Microgaming, with an Egyptian theme and a high potential for winnings.</w:t>
      </w:r>
    </w:p>
    <w:p>
      <w:pPr>
        <w:pStyle w:val="Heading3"/>
      </w:pPr>
      <w:r>
        <w:t>How many reels and paylines does Book of Atem have?</w:t>
      </w:r>
    </w:p>
    <w:p>
      <w:r/>
      <w:r>
        <w:t>Book of Atem has five reels and ten paylines.</w:t>
      </w:r>
    </w:p>
    <w:p>
      <w:pPr>
        <w:pStyle w:val="Heading3"/>
      </w:pPr>
      <w:r>
        <w:t>What is the betting range for Book of Atem?</w:t>
      </w:r>
    </w:p>
    <w:p>
      <w:r/>
      <w:r>
        <w:t>The betting range for Book of Atem is from €0.10 up to €25.</w:t>
      </w:r>
    </w:p>
    <w:p>
      <w:pPr>
        <w:pStyle w:val="Heading3"/>
      </w:pPr>
      <w:r>
        <w:t>What is the Return to Player rate for Book of Atem?</w:t>
      </w:r>
    </w:p>
    <w:p>
      <w:r/>
      <w:r>
        <w:t>The Return to Player rate for Book of Atem is 96.45%.</w:t>
      </w:r>
    </w:p>
    <w:p>
      <w:pPr>
        <w:pStyle w:val="Heading3"/>
      </w:pPr>
      <w:r>
        <w:t>What is the maximum payout for Book of Atem?</w:t>
      </w:r>
    </w:p>
    <w:p>
      <w:r/>
      <w:r>
        <w:t>The maximum payout for Book of Atem is 5,000 times the initial bet, a cash value of €125,000.</w:t>
      </w:r>
    </w:p>
    <w:p>
      <w:pPr>
        <w:pStyle w:val="Heading3"/>
      </w:pPr>
      <w:r>
        <w:t>What is the key symbol in Book of Atem?</w:t>
      </w:r>
    </w:p>
    <w:p>
      <w:r/>
      <w:r>
        <w:t>The key symbol in Book of Atem is the book of Atem, which acts as both Wild and Scatter.</w:t>
      </w:r>
    </w:p>
    <w:p>
      <w:pPr>
        <w:pStyle w:val="Heading3"/>
      </w:pPr>
      <w:r>
        <w:t>What happens when the Book of Atem appears three or more times on the reels?</w:t>
      </w:r>
    </w:p>
    <w:p>
      <w:r/>
      <w:r>
        <w:t>When the Book of Atem appears three or more times on the reels, you trigger the Bonus Free Spins and start with ten free spins.</w:t>
      </w:r>
    </w:p>
    <w:p>
      <w:pPr>
        <w:pStyle w:val="Heading3"/>
      </w:pPr>
      <w:r>
        <w:t>What is the expanding symbol in Book of Atem?</w:t>
      </w:r>
    </w:p>
    <w:p>
      <w:r/>
      <w:r>
        <w:t>Before the start of Free Spins, one of the standard symbols is randomly selected to act as the expanding symbol, which expands to cover the entire reel, significantly increasing the chance of a win.</w:t>
      </w:r>
    </w:p>
    <w:p>
      <w:pPr>
        <w:pStyle w:val="Heading2"/>
      </w:pPr>
      <w:r>
        <w:t>What we like</w:t>
      </w:r>
    </w:p>
    <w:p>
      <w:pPr>
        <w:pStyle w:val="ListBullet"/>
        <w:spacing w:line="240" w:lineRule="auto"/>
        <w:ind w:left="720"/>
      </w:pPr>
      <w:r/>
      <w:r>
        <w:t>Excellent Return to Player rate of 96.45%</w:t>
      </w:r>
    </w:p>
    <w:p>
      <w:pPr>
        <w:pStyle w:val="ListBullet"/>
        <w:spacing w:line="240" w:lineRule="auto"/>
        <w:ind w:left="720"/>
      </w:pPr>
      <w:r/>
      <w:r>
        <w:t>Free Spins feature with expanding symbols</w:t>
      </w:r>
    </w:p>
    <w:p>
      <w:pPr>
        <w:pStyle w:val="ListBullet"/>
        <w:spacing w:line="240" w:lineRule="auto"/>
        <w:ind w:left="720"/>
      </w:pPr>
      <w:r/>
      <w:r>
        <w:t>Maximum payout of 5,000 times the initial bet</w:t>
      </w:r>
    </w:p>
    <w:p>
      <w:pPr>
        <w:pStyle w:val="ListBullet"/>
        <w:spacing w:line="240" w:lineRule="auto"/>
        <w:ind w:left="720"/>
      </w:pPr>
      <w:r/>
      <w:r>
        <w:t>Engaging and polished design</w:t>
      </w:r>
    </w:p>
    <w:p>
      <w:pPr>
        <w:pStyle w:val="Heading2"/>
      </w:pPr>
      <w:r>
        <w:t>What we don't like</w:t>
      </w:r>
    </w:p>
    <w:p>
      <w:pPr>
        <w:pStyle w:val="ListBullet"/>
        <w:spacing w:line="240" w:lineRule="auto"/>
        <w:ind w:left="720"/>
      </w:pPr>
      <w:r/>
      <w:r>
        <w:t>Only ten paylines may limit the gameplay experience</w:t>
      </w:r>
    </w:p>
    <w:p>
      <w:pPr>
        <w:pStyle w:val="ListBullet"/>
        <w:spacing w:line="240" w:lineRule="auto"/>
        <w:ind w:left="720"/>
      </w:pPr>
      <w:r/>
      <w:r>
        <w:t>Medium level of volatility may not appeal to every player</w:t>
      </w:r>
    </w:p>
    <w:p>
      <w:r/>
      <w:r>
        <w:rPr>
          <w:i/>
        </w:rPr>
        <w:t>Create a feature image that fits the game "Book of Atem". The image should be in cartoon style and feature a happy Maya warrior with glasses. The warrior should hold the Book of Atem in one hand and a bag of gold coins in the other. The backdrop should be an aquamarine color, similar to the game's background, and some Egyptian-themed décor can be included in the image if desired. The overall feel of the image should be fun and engaging, reflecting the game's appeal for casual and enjoyable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