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Cashpot Kegs Free: Exciting Bonus Features &amp; Betting Options</w:t>
      </w:r>
    </w:p>
    <w:p>
      <w:r/>
      <w:r>
        <w:rPr>
          <w:b/>
        </w:rPr>
        <w:t>Meta description</w:t>
      </w:r>
      <w:r>
        <w:t>: Try your luck with Cashpot Kegs free and experience the thrill of bonus game and varied betting options.</w:t>
      </w:r>
    </w:p>
    <w:p>
      <w:pPr>
        <w:pStyle w:val="Heading2"/>
      </w:pPr>
      <w:r>
        <w:t>Gameplay</w:t>
      </w:r>
    </w:p>
    <w:p>
      <w:r/>
      <w:r>
        <w:t>Cashpot Kegs is one of those classic online slot games that never gets old. The game presents a grid with reels alongside a series of expressed jackpots. It's a minimalistic game that truly brings back the simpler times of playing classic slot games in the casinos.</w:t>
      </w:r>
    </w:p>
    <w:p>
      <w:r/>
      <w:r>
        <w:t>You'll notice Cashpot Kegs has a relatively simple designed, using mostly playing card symbols alongside special symbols for Bonus and to collect stars and coins. The simplicity of the game will have you feeling like you're in a real-life casino, minus the crying babies and the smell of cigars.</w:t>
      </w:r>
    </w:p>
    <w:p>
      <w:r/>
      <w:r>
        <w:t>If you're a fan of slot games, you know how important jackpots are. Cashpot Kegs provides players with plenty of opportunities to win big with its jackpot feature. The more stars and coins you collect, the greater your chances of walking away with a hefty sum of money. So, keep spinning those reels and watch the jackpot counter rise!</w:t>
      </w:r>
    </w:p>
    <w:p>
      <w:pPr>
        <w:pStyle w:val="Heading2"/>
      </w:pPr>
      <w:r>
        <w:t>Bonus Features</w:t>
      </w:r>
    </w:p>
    <w:p>
      <w:r/>
      <w:r>
        <w:t>Let's face it, folks, we all play these slot games for the bonuses, and Cashpot Kegs does not disappoint in this regard. This game's bonus round is like no other, and it's so good that you can even fork out some extra cash to purchase it!</w:t>
      </w:r>
    </w:p>
    <w:p>
      <w:r/>
      <w:r>
        <w:t>Here's the deal: the bonus game offers four different options, but if you're brave enough, we highly recommend that you go straight for the wild with a 10x multiplier and 12 free spins. Trust us - this combo is your best shot at hitting the jackpot!</w:t>
      </w:r>
    </w:p>
    <w:p>
      <w:r/>
      <w:r>
        <w:t>But let's be real here, the base game isn't the most exciting thing in the world. It might take a bit of patience to trigger the bonus round, but it'll be worth it in the end!</w:t>
      </w:r>
    </w:p>
    <w:p>
      <w:r/>
      <w:r>
        <w:t>Overall, Cashpot Kegs' bonus features are top-notch, and that's what makes this game stand out amongst the crowd. So go ahead and give it a spin - who knows, you might just get lucky!</w:t>
      </w:r>
    </w:p>
    <w:p>
      <w:pPr>
        <w:pStyle w:val="Heading2"/>
      </w:pPr>
      <w:r>
        <w:t>Cashpot Feature: Unlock the Jackpot with Gold Coins</w:t>
      </w:r>
    </w:p>
    <w:p>
      <w:r/>
      <w:r>
        <w:t>Are you ready to win big? Then you'll definitely want to try out Cashpot Kegs and take advantage of its unique Cashpot feature! This bonus round can be triggered by collecting gold coins on the reels, and once you do, you'll be one step closer to hitting the grand jackpot.</w:t>
      </w:r>
    </w:p>
    <w:p>
      <w:r/>
      <w:r>
        <w:t>But be careful, because these coins can be a little elusive at times. You might have to spin the reels a few times before you finally hit the perfect combination. However, once you do, you'll be rewarded with not just a big payout, but also with a rush of adrenaline and excitement.</w:t>
      </w:r>
    </w:p>
    <w:p>
      <w:r/>
      <w:r>
        <w:t>I've got to admit, I'm addicted to the Cashpot feature. There's something so satisfying about watching those coins rack up and knowing that just one more could be the key to unlocking the big prize. Some might call it gambling, but I call it thrilling entertainment.</w:t>
      </w:r>
    </w:p>
    <w:p>
      <w:r/>
      <w:r>
        <w:t>So go ahead and take a chance with Cashpot Kegs' special feature. Who knows? You could be the next lucky winner to hit the jackpot and walk away with a smile on your face (and a heavier wallet in your pocket)!</w:t>
      </w:r>
    </w:p>
    <w:p>
      <w:pPr>
        <w:pStyle w:val="Heading2"/>
      </w:pPr>
      <w:r>
        <w:t>BETTING OPTIONS</w:t>
      </w:r>
    </w:p>
    <w:p>
      <w:r/>
      <w:r>
        <w:t xml:space="preserve">Are you ready to put your luck to the test? With the </w:t>
      </w:r>
      <w:r>
        <w:rPr>
          <w:i/>
        </w:rPr>
        <w:t>Cashpot Kegs</w:t>
      </w:r>
      <w:r>
        <w:t xml:space="preserve"> slot game, you have 4 different betting options to choose from. Each option comes with a specific multiplier value and minimum number of scatters required for triggering the free spins round. I'd say it's like picking your favorite drink at the bar, but with a better chance to win big.</w:t>
      </w:r>
      <w:r/>
    </w:p>
    <w:p>
      <w:r/>
      <w:r>
        <w:t>Don't be fooled by the simplicity of the game's design - your choice of bet can make or break your chances of landing that sweet jackpot. It's all about strategy, folks.</w:t>
      </w:r>
      <w:r/>
    </w:p>
    <w:p>
      <w:r/>
      <w:r>
        <w:t>Personally, I like to go big or go home, so I always choose the option with the highest multiplier value. Of course, this means I have to hit more scatters to trigger the free spins, but hey, the rewards are worth the risk.</w:t>
      </w:r>
      <w:r/>
    </w:p>
    <w:p>
      <w:r/>
      <w:r>
        <w:t>So, will you play it safe with a lower multiplier and easier trigger requirement? Or will you take a chance and go for the big bucks? The choice is yours, but don't say I didn't warn you. Good luck out there!</w:t>
      </w:r>
    </w:p>
    <w:p>
      <w:pPr>
        <w:pStyle w:val="Heading2"/>
      </w:pPr>
      <w:r>
        <w:t>RTP: Cashpot Kegs' Return to Player Stats</w:t>
      </w:r>
    </w:p>
    <w:p>
      <w:r/>
      <w:r>
        <w:t>Well, well, well... it looks like Cashpot Kegs' RTP is 95%, which is slightly below average. But hey, I suppose that just means the opportunity to win big is even greater, am I right?!</w:t>
      </w:r>
    </w:p>
    <w:p>
      <w:r/>
      <w:r>
        <w:t>Of course, there are plenty of other factors that come into play when it comes to winning on a slot game. Luck, timing, and strategy all play a role. But with a little bit of Irish charm, who knows what kind of pots of gold await you on Cashpot Kegs!</w:t>
      </w:r>
    </w:p>
    <w:p>
      <w:pPr>
        <w:pStyle w:val="Heading2"/>
      </w:pPr>
      <w:r>
        <w:t>FAQ</w:t>
      </w:r>
    </w:p>
    <w:p>
      <w:pPr>
        <w:pStyle w:val="Heading3"/>
      </w:pPr>
      <w:r>
        <w:t>What is Cashpot Kegs?</w:t>
      </w:r>
    </w:p>
    <w:p>
      <w:r/>
      <w:r>
        <w:t>Cashpot Kegs is a slot game by Kalamba Games that offers a classic game structure alongside a series of expressed jackpots.</w:t>
      </w:r>
    </w:p>
    <w:p>
      <w:pPr>
        <w:pStyle w:val="Heading3"/>
      </w:pPr>
      <w:r>
        <w:t>What are the strengths of Cashpot Kegs?</w:t>
      </w:r>
    </w:p>
    <w:p>
      <w:r/>
      <w:r>
        <w:t>Cashpot Kegs has a simple yet engaging engine with features like a bonus game, free spins, and the chance to win jackpots.</w:t>
      </w:r>
    </w:p>
    <w:p>
      <w:pPr>
        <w:pStyle w:val="Heading3"/>
      </w:pPr>
      <w:r>
        <w:t>How do you activate the bonus game?</w:t>
      </w:r>
    </w:p>
    <w:p>
      <w:r/>
      <w:r>
        <w:t>You can activate the bonus game by getting gold coins on the reels or by paying to activate it whenever you want.</w:t>
      </w:r>
    </w:p>
    <w:p>
      <w:pPr>
        <w:pStyle w:val="Heading3"/>
      </w:pPr>
      <w:r>
        <w:t>What are the options available in the bonus game?</w:t>
      </w:r>
    </w:p>
    <w:p>
      <w:r/>
      <w:r>
        <w:t>There are 4 options: x1 wilds and 5 free spins, wilds with a x2 multiplier and 7 spins, 9 spins and a wild with a x3 multiplier, or 12 free spins and a wild with a x10 multiplier.</w:t>
      </w:r>
    </w:p>
    <w:p>
      <w:pPr>
        <w:pStyle w:val="Heading3"/>
      </w:pPr>
      <w:r>
        <w:t>What is the Cashpot feature?</w:t>
      </w:r>
    </w:p>
    <w:p>
      <w:r/>
      <w:r>
        <w:t>The Cashpot feature is a jackpot you can win based on the number of coins you get on the reels per spin.</w:t>
      </w:r>
    </w:p>
    <w:p>
      <w:pPr>
        <w:pStyle w:val="Heading3"/>
      </w:pPr>
      <w:r>
        <w:t>How many betting options are there in Cashpot Kegs?</w:t>
      </w:r>
    </w:p>
    <w:p>
      <w:r/>
      <w:r>
        <w:t>There are 4 betting options, and the value of the multiplier and number of required scatters for free spins may change based on your choice.</w:t>
      </w:r>
    </w:p>
    <w:p>
      <w:pPr>
        <w:pStyle w:val="Heading3"/>
      </w:pPr>
      <w:r>
        <w:t>What is the RTP of Cashpot Kegs?</w:t>
      </w:r>
    </w:p>
    <w:p>
      <w:r/>
      <w:r>
        <w:t>The RTP of Cashpot Kegs is at 95%, slightly below average.</w:t>
      </w:r>
    </w:p>
    <w:p>
      <w:pPr>
        <w:pStyle w:val="Heading3"/>
      </w:pPr>
      <w:r>
        <w:t>Is Kalamba Games a reliable provider?</w:t>
      </w:r>
    </w:p>
    <w:p>
      <w:r/>
      <w:r>
        <w:t>Yes, Kalamba Games is a new but reliable software provider in the online gambling industry.</w:t>
      </w:r>
    </w:p>
    <w:p>
      <w:pPr>
        <w:pStyle w:val="Heading2"/>
      </w:pPr>
      <w:r>
        <w:t>What we like</w:t>
      </w:r>
    </w:p>
    <w:p>
      <w:pPr>
        <w:pStyle w:val="ListBullet"/>
        <w:spacing w:line="240" w:lineRule="auto"/>
        <w:ind w:left="720"/>
      </w:pPr>
      <w:r/>
      <w:r>
        <w:t>Exciting bonus game options</w:t>
      </w:r>
    </w:p>
    <w:p>
      <w:pPr>
        <w:pStyle w:val="ListBullet"/>
        <w:spacing w:line="240" w:lineRule="auto"/>
        <w:ind w:left="720"/>
      </w:pPr>
      <w:r/>
      <w:r>
        <w:t>Interesting cashpot feature</w:t>
      </w:r>
    </w:p>
    <w:p>
      <w:pPr>
        <w:pStyle w:val="ListBullet"/>
        <w:spacing w:line="240" w:lineRule="auto"/>
        <w:ind w:left="720"/>
      </w:pPr>
      <w:r/>
      <w:r>
        <w:t>Variety of betting options</w:t>
      </w:r>
    </w:p>
    <w:p>
      <w:pPr>
        <w:pStyle w:val="ListBullet"/>
        <w:spacing w:line="240" w:lineRule="auto"/>
        <w:ind w:left="720"/>
      </w:pPr>
      <w:r/>
      <w:r>
        <w:t>Free star and coin collection for bigger wins</w:t>
      </w:r>
    </w:p>
    <w:p>
      <w:pPr>
        <w:pStyle w:val="Heading2"/>
      </w:pPr>
      <w:r>
        <w:t>What we don't like</w:t>
      </w:r>
    </w:p>
    <w:p>
      <w:pPr>
        <w:pStyle w:val="ListBullet"/>
        <w:spacing w:line="240" w:lineRule="auto"/>
        <w:ind w:left="720"/>
      </w:pPr>
      <w:r/>
      <w:r>
        <w:t>Base game can be uneventful</w:t>
      </w:r>
    </w:p>
    <w:p>
      <w:pPr>
        <w:pStyle w:val="ListBullet"/>
        <w:spacing w:line="240" w:lineRule="auto"/>
        <w:ind w:left="720"/>
      </w:pPr>
      <w:r/>
      <w:r>
        <w:t>Below average RTP of 95%</w:t>
      </w:r>
    </w:p>
    <w:p>
      <w:r/>
      <w:r>
        <w:rPr>
          <w:i/>
        </w:rPr>
        <w:t>Create an appealing feature image for Cashpot Kegs Please create an image that represents the Cashpot Kegs game in a cartoon style. The image should feature a happy Maya warrior wearing glasses to make it more interesting. The Maya warrior should have a smile on his face and be standing in front of a stack of gold coins with a jug of beer beside him. In the background, there should be an ancient temple with the sun setting behind it. The image should be colorful and vibrant to attract players to the game. Please make sure the image is high-resolution so that it can be used across various platforms to promote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