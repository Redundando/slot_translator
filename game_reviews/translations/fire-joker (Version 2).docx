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Joker for Free - Review of Classic Slot Game | AP</w:t>
      </w:r>
    </w:p>
    <w:p>
      <w:pPr>
        <w:pStyle w:val="Heading2"/>
      </w:pPr>
      <w:r>
        <w:t>Fanning the Flames: Fire Joker Slot Review</w:t>
      </w:r>
    </w:p>
    <w:p>
      <w:r/>
      <w:r>
        <w:t>Hold onto your seats, folks! We're about to take a spin around Fire Joker, the classic online slot game produced by Play 'N Go. As the name suggests, this game has a fiery theme that's sure to get your blood pumping. With 3 reels and 5 paylines, the gameplay is fast-paced and exciting. So buckle up, because this review will take you on a wild ride through the world of Fire Joker!</w:t>
      </w:r>
      <w:r/>
    </w:p>
    <w:p>
      <w:r/>
      <w:r>
        <w:t>First of all, let's talk about the graphics. When it comes to online slot games, visual appeal is important. Fire Joker does not disappoint in this department. The game's fiery design is both bold and vibrant, with catchy sound effects that make you feel like you're in the heart of the action. The game's symbols feature everything you would expect from a classic slot game: cherries, lemons, and lucky sevens. But let's not forget about the star of the show- the Fire Joker himself! Just wait until he shows up on your screen- he's sure to light a spark in your heart.</w:t>
      </w:r>
      <w:r/>
    </w:p>
    <w:p>
      <w:r/>
      <w:r>
        <w:t>Now, let's dive into the gameplay. While the 3 reels may seem limited compared to some modern online slots with hundreds or even thousands of paylines, Fire Joker has its own charm that is sure to keep you entertained. The game's bonus features include the Jokerizer mode, which offers great payout potential. And if you're lucky enough to land three Fire Jokers on your screen.. well, let's just say your bank account will be heating up!</w:t>
      </w:r>
      <w:r/>
    </w:p>
    <w:p>
      <w:r/>
      <w:r>
        <w:t>Overall, Fire Joker is a fun and fiery slot game that is perfect for fans of more classic slots. With its bold design and exciting gameplay, it's sure to get your adrenaline pumping. So, go ahead and give it a spin- we guarantee you won't regret fanning the flames on Fire Joker!</w:t>
      </w:r>
    </w:p>
    <w:p>
      <w:pPr>
        <w:pStyle w:val="Heading2"/>
      </w:pPr>
      <w:r>
        <w:t>Gameplay</w:t>
      </w:r>
    </w:p>
    <w:p>
      <w:r/>
      <w:r>
        <w:t>Playing Fire Joker is so easy, even a caveman could do it...or so they say. All you need to do is select your bet size, press the spin button, and watch as the flames ignite on the reels. You can also use the auto-spin feature if you're feeling lazy or have to step away from the game for a bit.</w:t>
      </w:r>
    </w:p>
    <w:p>
      <w:r/>
      <w:r>
        <w:t>But don't let the simplicity of the game fool you – Fire Joker has plenty to offer. While it may not have traditional free spins, the respin feature is a nice touch. This gives you another shot at winning big without placing an additional bet. Plus, there's something thrilling about watching a reel spin again and again, waiting for that one final symbol to complete a winning combination.</w:t>
      </w:r>
    </w:p>
    <w:p>
      <w:r/>
      <w:r>
        <w:t>All in all, Fire Joker is a straightforward and entertaining slot game. It may not have as many bells and whistles as some of the newer games out there, but sometimes, less is more. So grab a drink, sit back, and let the joker light your fire.</w:t>
      </w:r>
    </w:p>
    <w:p>
      <w:pPr>
        <w:pStyle w:val="Heading2"/>
      </w:pPr>
      <w:r>
        <w:t>Bonus Features</w:t>
      </w:r>
    </w:p>
    <w:p>
      <w:r/>
      <w:r>
        <w:t>Ready to amp up your excitement with sizzling hot bonus features? Look no further than Fire Joker! This online slot game is heating up the scene with its Flaming Re-spin feature, triggered when you land stacked symbols on two reels that hold the rest in rotation, giving you three fully stacked reels. With the Flaming Re-spin feature, prepare to ramp up your winning chances with blazing-hot payouts!</w:t>
      </w:r>
    </w:p>
    <w:p>
      <w:r/>
      <w:r>
        <w:t>But wait, there's more! Get ready for the Multiplier Wheel feature that is sure to have you spinning with excitement! Simply land three Wild symbols to trigger this tantalizing bonus feature. The flaming wheel of fortune assigns a randomly-issued multiplier, so get ready for a chance to win a massive 10x multiplier that multiplies your existing winnings on screen! With so many chances to win big, the Multiplier Wheel is sure to become your new spinning obsession.</w:t>
      </w:r>
    </w:p>
    <w:p>
      <w:r/>
      <w:r>
        <w:t>Whether you're a seasoned player or a novice to online slots, Fire Joker's bonus features will have you spinning with excitement! With its Flaming Re-spin and Multiplier Wheel features, you can be confident that you're playing a game with sensational chances to win. So why wait? Jump into the fiery action and start spinning those reels today!</w:t>
      </w:r>
    </w:p>
    <w:p>
      <w:pPr>
        <w:pStyle w:val="Heading2"/>
      </w:pPr>
      <w:r>
        <w:t>Graphics</w:t>
      </w:r>
    </w:p>
    <w:p>
      <w:r/>
      <w:r>
        <w:t>Are you tired of playing slot games with flashy graphics that make your eyes strain? Look no further than Fire Joker. The graphics on this game may be simple, but they are sure to captivate even the most experienced gambler. The classic casino symbols of fruits, bars, and sevens are present, but the addition of the Fire Joker himself as the wild symbol adds an exciting twist to the game.</w:t>
      </w:r>
      <w:r/>
    </w:p>
    <w:p>
      <w:r/>
      <w:r>
        <w:t>The graphics are clean, bright, and decently produced. It's almost as if the designers decided to forgo the bells and whistles and let the game speak for itself (or perhaps they were just trying to cut corners to afford a few more rounds at the bar). Either way, the result is a game that is easy on the eyes and doesn't distract from the true excitement of gambling and winning big.</w:t>
      </w:r>
    </w:p>
    <w:p>
      <w:pPr>
        <w:pStyle w:val="Heading2"/>
      </w:pPr>
      <w:r>
        <w:t>Music</w:t>
      </w:r>
    </w:p>
    <w:p>
      <w:r/>
      <w:r>
        <w:t>Fire Joker is not just a great online slot game, it also has a fantastic soundtrack to keep players entertained while they spin those reels. The music in Fire Joker is like a shot of espresso - it's upbeat, invigorating, and will have you tapping your feet in no time. In fact, it's so catchy that you might find yourself humming the tune long after you've stopped playing the game, much to the annoyance of your coworkers.</w:t>
      </w:r>
    </w:p>
    <w:p>
      <w:r/>
      <w:r>
        <w:t>If you're not a fan of the music, don't worry - the game has a mute button, and we won't judge you if you decide to play in silence. But if you ask us, you're missing out on half the fun. Still, we have to admit that the music can get a little repetitive after a while. So, to mix things up, we suggest turning on your favorite playlist and letting Fire Joker serenade you.</w:t>
      </w:r>
    </w:p>
    <w:p>
      <w:pPr>
        <w:pStyle w:val="Heading2"/>
      </w:pPr>
      <w:r>
        <w:t>FAQ</w:t>
      </w:r>
    </w:p>
    <w:p>
      <w:pPr>
        <w:pStyle w:val="Heading3"/>
      </w:pPr>
      <w:r>
        <w:t>How many paylines does Fire Joker have?</w:t>
      </w:r>
    </w:p>
    <w:p>
      <w:r/>
      <w:r>
        <w:t>Fire Joker comes with 3 reels and 5 paylines. So, you can win from left to right in any of those 5 paylines.</w:t>
      </w:r>
    </w:p>
    <w:p>
      <w:pPr>
        <w:pStyle w:val="Heading3"/>
      </w:pPr>
      <w:r>
        <w:t>How much can I bet on Fire Joker?</w:t>
      </w:r>
    </w:p>
    <w:p>
      <w:r/>
      <w:r>
        <w:t>You can bet on Fire Joker starting from 0.05 to 100.00 credits per spin. It has fixed lines, and no matter how many paylines you choose, bets will be the same.</w:t>
      </w:r>
    </w:p>
    <w:p>
      <w:pPr>
        <w:pStyle w:val="Heading3"/>
      </w:pPr>
      <w:r>
        <w:t>What is the Multiplier Wheel feature of Fire Joker?</w:t>
      </w:r>
    </w:p>
    <w:p>
      <w:r/>
      <w:r>
        <w:t>If you get the same symbol on all three reels, the Multiplier Wheel feature triggers, and you get a chance to win up to a massive 10x multiplier on your win.</w:t>
      </w:r>
    </w:p>
    <w:p>
      <w:pPr>
        <w:pStyle w:val="Heading3"/>
      </w:pPr>
      <w:r>
        <w:t>What is the Flaming Re-spin feature of Fire Joker?</w:t>
      </w:r>
    </w:p>
    <w:p>
      <w:r/>
      <w:r>
        <w:t>If you get stacked symbols on two reels, the Flaming Re-spin feature triggers with the stacked reels holding the others in rotation to give you 3 fully stacked reels.</w:t>
      </w:r>
    </w:p>
    <w:p>
      <w:pPr>
        <w:pStyle w:val="Heading3"/>
      </w:pPr>
      <w:r>
        <w:t>What is the wild symbol on Fire Joker?</w:t>
      </w:r>
    </w:p>
    <w:p>
      <w:r/>
      <w:r>
        <w:t>The Fire Joker is the wild symbol in this game. It can substitute all other symbols, and sometimes, it may fill the reel itself and trigger a respin or add a multiplier to your win.</w:t>
      </w:r>
    </w:p>
    <w:p>
      <w:pPr>
        <w:pStyle w:val="Heading3"/>
      </w:pPr>
      <w:r>
        <w:t>Does Fire Joker offer free spins?</w:t>
      </w:r>
    </w:p>
    <w:p>
      <w:r/>
      <w:r>
        <w:t>No, Fire Joker does not offer free spins. However, it has the unusual feature of a free respin reel, which, when combined with wilds or the bonus multiplier wheel, can offer massive wins.</w:t>
      </w:r>
    </w:p>
    <w:p>
      <w:pPr>
        <w:pStyle w:val="Heading3"/>
      </w:pPr>
      <w:r>
        <w:t>What other games can I find from Play 'N Go?</w:t>
      </w:r>
    </w:p>
    <w:p>
      <w:r/>
      <w:r>
        <w:t>Play 'N Go has a lot of games to offer, such as Leprechaun Goes to Hell and Wild North. These games offer complex themes and animations, as well as bonus features like free spins and progressive jackpots.</w:t>
      </w:r>
    </w:p>
    <w:p>
      <w:pPr>
        <w:pStyle w:val="Heading3"/>
      </w:pPr>
      <w:r>
        <w:t>How much can I win on Fire Joker?</w:t>
      </w:r>
    </w:p>
    <w:p>
      <w:r/>
      <w:r>
        <w:t>You can win up to 800 times your bet per round on Fire Joker, thanks to its Multiplier Wheel feature. However, the game's volatility is medium to high, so wins may not be frequent but likely bigger.</w:t>
      </w:r>
    </w:p>
    <w:p>
      <w:pPr>
        <w:pStyle w:val="Heading2"/>
      </w:pPr>
      <w:r>
        <w:t>What we like</w:t>
      </w:r>
    </w:p>
    <w:p>
      <w:pPr>
        <w:pStyle w:val="ListBullet"/>
        <w:spacing w:line="240" w:lineRule="auto"/>
        <w:ind w:left="720"/>
      </w:pPr>
      <w:r/>
      <w:r>
        <w:t>Flaming Re-spin feature</w:t>
      </w:r>
    </w:p>
    <w:p>
      <w:pPr>
        <w:pStyle w:val="ListBullet"/>
        <w:spacing w:line="240" w:lineRule="auto"/>
        <w:ind w:left="720"/>
      </w:pPr>
      <w:r/>
      <w:r>
        <w:t>Multiplier Wheel with up to 10x multiplier</w:t>
      </w:r>
    </w:p>
    <w:p>
      <w:pPr>
        <w:pStyle w:val="ListBullet"/>
        <w:spacing w:line="240" w:lineRule="auto"/>
        <w:ind w:left="720"/>
      </w:pPr>
      <w:r/>
      <w:r>
        <w:t>Clean and brightly produced graphics</w:t>
      </w:r>
    </w:p>
    <w:p>
      <w:pPr>
        <w:pStyle w:val="ListBullet"/>
        <w:spacing w:line="240" w:lineRule="auto"/>
        <w:ind w:left="720"/>
      </w:pPr>
      <w:r/>
      <w:r>
        <w:t>Delightful pop song as background music</w:t>
      </w:r>
    </w:p>
    <w:p>
      <w:pPr>
        <w:pStyle w:val="Heading2"/>
      </w:pPr>
      <w:r>
        <w:t>What we don't like</w:t>
      </w:r>
    </w:p>
    <w:p>
      <w:pPr>
        <w:pStyle w:val="ListBullet"/>
        <w:spacing w:line="240" w:lineRule="auto"/>
        <w:ind w:left="720"/>
      </w:pPr>
      <w:r/>
      <w:r>
        <w:t>No free spin feature</w:t>
      </w:r>
    </w:p>
    <w:p>
      <w:pPr>
        <w:pStyle w:val="ListBullet"/>
        <w:spacing w:line="240" w:lineRule="auto"/>
        <w:ind w:left="720"/>
      </w:pPr>
      <w:r/>
      <w:r>
        <w:t>No progressive jackpot</w:t>
      </w:r>
    </w:p>
    <w:p>
      <w:r/>
      <w:r>
        <w:rPr>
          <w:b/>
        </w:rPr>
        <w:t>Play Fire Joker for Free - Review of Classic Slot Game | AP</w:t>
      </w:r>
    </w:p>
    <w:p>
      <w:r/>
      <w:r>
        <w:rPr>
          <w:i/>
        </w:rPr>
        <w:t>Read our review of Fire Joker by Play 'N Go. Play now for free and discover bonus features such as Flaming Re-spin and Multiplier Wheel with up to 10x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