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and the Aztec Treasure for Free | Review</w:t>
      </w:r>
    </w:p>
    <w:p>
      <w:pPr>
        <w:pStyle w:val="Heading2"/>
      </w:pPr>
      <w:r>
        <w:t>Experience the Thrill with John Hunter and the Aztec Treasure Gameplay Features</w:t>
      </w:r>
    </w:p>
    <w:p>
      <w:r/>
      <w:r>
        <w:t>Get ready for a wild ride with John Hunter and the Aztec Treasure - a game with 5 reels and 7776 paylines. While the high volatility might scare off the faint-hearted, the 96.5% RTP ensures your courage will be worth it. From €0.20 to €100, the bet range is pretty wide, so you can take risks according to your heart's desire.</w:t>
      </w:r>
    </w:p>
    <w:p>
      <w:r/>
      <w:r>
        <w:t>The Scatters are your trigger for free spins, and what's more, the bonus round comes with a sweet multiplier to boost your winnings. Just as the fearless John Hunter would have done, try the game for free in 'play for fun' mode - it's not rocket science!</w:t>
      </w:r>
    </w:p>
    <w:p>
      <w:pPr>
        <w:pStyle w:val="Heading2"/>
      </w:pPr>
      <w:r>
        <w:t>Game Symbols</w:t>
      </w:r>
    </w:p>
    <w:p>
      <w:r/>
      <w:r>
        <w:t>If Indiana Jones were to play an online slot game, John Hunter and the Aztec Treasure would be right up his alley. The game is set against a thrilling Aztec pyramid backdrop, complete with symbols that could unlock unimaginable riches. From a trusty torch and a trendy hat to a wacky toucan and a slithery snake, the game has all your classic adventure symbols but with a twist. And let's not forget about the elusive panther and the rugged explorer, John Hunter himself. But what really steals the show is the Wild symbol, an intimidating mask totem, which can replace all other symbols except for the Scatter. If you see an ancient sundial on your screen, you've hit the jackpot. This Scatter symbol is used to activate the highly coveted Free Spins bonus round. Get ready to channel your inner Indiana Jones and explore the Aztec treasures that await!</w:t>
      </w:r>
    </w:p>
    <w:p>
      <w:pPr>
        <w:pStyle w:val="Heading2"/>
      </w:pPr>
      <w:r>
        <w:t>Bonuses?! Yes, please!</w:t>
      </w:r>
    </w:p>
    <w:p>
      <w:r/>
      <w:r>
        <w:t>The thrill of getting free spins can be exhilarating, and it's no different in John Hunter and the Aztec Treasure. Get those three or more Scatters and you're in for a treat! You can get up to 25 free spins - that's more than you can count on one hand! And the best part? Your winnings during these free spins can be multiplied from 2 to 20 times - talk about bang for your buck. Plus, if you're super lucky, you may even get extra free spins added to your total. Just like your ex, this game doesn't have a progressive jackpot - but who needs that when you've got bonuses like this?</w:t>
      </w:r>
    </w:p>
    <w:p>
      <w:pPr>
        <w:pStyle w:val="Heading2"/>
      </w:pPr>
      <w:r>
        <w:t>Developer and Other Games</w:t>
      </w:r>
    </w:p>
    <w:p>
      <w:r/>
      <w:r>
        <w:t xml:space="preserve">Let's talk about the masterminds behind John Hunter and the Aztec Treasure! The game is befittingly developed by the pragmatic developers at Pragmatic Play. They sure know how to make a slot game exciting, adventurous and fun. The John Hunter series is undoubtedly their magnum opus, and we're all in awe of their genius. </w:t>
      </w:r>
    </w:p>
    <w:p>
      <w:r/>
      <w:r>
        <w:t>However, if you're hungry for more adventure and want to explore further, you can try out John Hunter and the Tomb of Scarab Queen and John Hunter and the Da Vinci's Treasure - both equally exhilarating. For players interested in themes related to ancient Aztec culture, we have a few recommendations up our sleeves. Montezuma's Treasure, Aztec Princess and Aztec Idols, and Amazing Aztecs are some of the top picks for gamers who feel like Indiana Jones in their souls.</w:t>
      </w:r>
    </w:p>
    <w:p>
      <w:pPr>
        <w:pStyle w:val="Heading2"/>
      </w:pPr>
      <w:r>
        <w:t>Theme and Graphics</w:t>
      </w:r>
    </w:p>
    <w:p>
      <w:r/>
      <w:r>
        <w:t>Prepare yourself for an epic adventure as John Hunter and the Aztec Treasure takes you deep into the heart of the Aztec culture! This slot game is a true masterpiece of design, with stunning graphics that transport you to a world of gold, colors and adventure. The sound effects are spot on, and will keep you captivated throughout your gaming experience. You'll feel like Indiana Jones himself!</w:t>
      </w:r>
    </w:p>
    <w:p>
      <w:r/>
      <w:r>
        <w:t>The symbols featured in this game are beautifully designed, and the colors are out of this world. From the mysterious temples to the helpful monkey, John Hunter's journey couldn't be more exciting. The character symbols represent different stages of John Hunter's quest for treasure, and you'll love seeing them pop up on your screen. Get ready for a wild ride!</w:t>
      </w:r>
    </w:p>
    <w:p>
      <w:pPr>
        <w:pStyle w:val="Heading2"/>
      </w:pPr>
      <w:r>
        <w:t>FAQ</w:t>
      </w:r>
    </w:p>
    <w:p>
      <w:pPr>
        <w:pStyle w:val="Heading3"/>
      </w:pPr>
      <w:r>
        <w:t>What is the minimum bet amount for John Hunter and the Aztec Treasure?</w:t>
      </w:r>
    </w:p>
    <w:p>
      <w:r/>
      <w:r>
        <w:t>The minimum bet amount for this game is €0.20.</w:t>
      </w:r>
    </w:p>
    <w:p>
      <w:pPr>
        <w:pStyle w:val="Heading3"/>
      </w:pPr>
      <w:r>
        <w:t>What is the maximum bet amount for John Hunter and the Aztec Treasure?</w:t>
      </w:r>
    </w:p>
    <w:p>
      <w:r/>
      <w:r>
        <w:t>The maximum bet amount for this game is €100.</w:t>
      </w:r>
    </w:p>
    <w:p>
      <w:pPr>
        <w:pStyle w:val="Heading3"/>
      </w:pPr>
      <w:r>
        <w:t>What is the RTP of John Hunter and the Aztec Treasure?</w:t>
      </w:r>
    </w:p>
    <w:p>
      <w:r/>
      <w:r>
        <w:t>The RTP of this game is 96.5%.</w:t>
      </w:r>
    </w:p>
    <w:p>
      <w:pPr>
        <w:pStyle w:val="Heading3"/>
      </w:pPr>
      <w:r>
        <w:t>What is the volatility level of John Hunter and the Aztec Treasure?</w:t>
      </w:r>
    </w:p>
    <w:p>
      <w:r/>
      <w:r>
        <w:t>The volatility level of this game is high.</w:t>
      </w:r>
    </w:p>
    <w:p>
      <w:pPr>
        <w:pStyle w:val="Heading3"/>
      </w:pPr>
      <w:r>
        <w:t>What is the Wild symbol in John Hunter and the Aztec Treasure?</w:t>
      </w:r>
    </w:p>
    <w:p>
      <w:r/>
      <w:r>
        <w:t>The Wild symbol is a mask that reproduces a totem and can only appear on reels 2, 3 and 4.</w:t>
      </w:r>
    </w:p>
    <w:p>
      <w:pPr>
        <w:pStyle w:val="Heading3"/>
      </w:pPr>
      <w:r>
        <w:t>What is the Scatter symbol in John Hunter and the Aztec Treasure?</w:t>
      </w:r>
    </w:p>
    <w:p>
      <w:r/>
      <w:r>
        <w:t>The Scatter symbol is an ancient sundial that can activate the Free Spins mode when it appears on the reels.</w:t>
      </w:r>
    </w:p>
    <w:p>
      <w:pPr>
        <w:pStyle w:val="Heading3"/>
      </w:pPr>
      <w:r>
        <w:t>How many free spins can be obtained in the Free Spins mode in John Hunter and the Aztec Treasure?</w:t>
      </w:r>
    </w:p>
    <w:p>
      <w:r/>
      <w:r>
        <w:t>The number of free spins in the Free Spins mode can range from 5 to 25.</w:t>
      </w:r>
    </w:p>
    <w:p>
      <w:pPr>
        <w:pStyle w:val="Heading3"/>
      </w:pPr>
      <w:r>
        <w:t>What other slots are similar to John Hunter and the Aztec Treasure?</w:t>
      </w:r>
    </w:p>
    <w:p>
      <w:r/>
      <w:r>
        <w:t>Similar slots include John Hunter and the Tomb of the Scarab Queen, John Hunter and the Da Vinci's Treasure, Montezuma's Treasure, Aztec Princess, Aztec Idols, and Amazing Aztecs.</w:t>
      </w:r>
    </w:p>
    <w:p>
      <w:pPr>
        <w:pStyle w:val="Heading2"/>
      </w:pPr>
      <w:r>
        <w:t>What we like</w:t>
      </w:r>
    </w:p>
    <w:p>
      <w:pPr>
        <w:pStyle w:val="ListBullet"/>
        <w:spacing w:line="240" w:lineRule="auto"/>
        <w:ind w:left="720"/>
      </w:pPr>
      <w:r/>
      <w:r>
        <w:t>High volatility for big wins</w:t>
      </w:r>
    </w:p>
    <w:p>
      <w:pPr>
        <w:pStyle w:val="ListBullet"/>
        <w:spacing w:line="240" w:lineRule="auto"/>
        <w:ind w:left="720"/>
      </w:pPr>
      <w:r/>
      <w:r>
        <w:t>7776 paylines for increased chances of winning</w:t>
      </w:r>
    </w:p>
    <w:p>
      <w:pPr>
        <w:pStyle w:val="ListBullet"/>
        <w:spacing w:line="240" w:lineRule="auto"/>
        <w:ind w:left="720"/>
      </w:pPr>
      <w:r/>
      <w:r>
        <w:t>Exciting Free Spins bonus round with multipliers</w:t>
      </w:r>
    </w:p>
    <w:p>
      <w:pPr>
        <w:pStyle w:val="ListBullet"/>
        <w:spacing w:line="240" w:lineRule="auto"/>
        <w:ind w:left="720"/>
      </w:pPr>
      <w:r/>
      <w:r>
        <w:t>Free demo mode available for players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unique or groundbreaking features</w:t>
      </w:r>
    </w:p>
    <w:p>
      <w:r/>
      <w:r>
        <w:rPr>
          <w:b/>
        </w:rPr>
        <w:t>Play John Hunter and the Aztec Treasure for Free | Review</w:t>
      </w:r>
    </w:p>
    <w:p>
      <w:r/>
      <w:r>
        <w:rPr>
          <w:i/>
        </w:rPr>
        <w:t>Read our review of John Hunter and the Aztec Treasure, a slot game with a Free Spins bonus round and try it for free in demo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