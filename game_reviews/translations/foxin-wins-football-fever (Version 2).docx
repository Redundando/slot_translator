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Wins Football Fever for Free - Review</w:t>
      </w:r>
    </w:p>
    <w:p>
      <w:r/>
      <w:r>
        <w:rPr>
          <w:b/>
        </w:rPr>
        <w:t>Meta description</w:t>
      </w:r>
      <w:r>
        <w:t>: Read our review of Foxin' Wins Football Fever, a fun online slot game with 2 random bonuses and a Super Bet feature. Play for free now!</w:t>
      </w:r>
    </w:p>
    <w:p>
      <w:pPr>
        <w:pStyle w:val="Heading2"/>
      </w:pPr>
      <w:r>
        <w:t>Gameplay mechanics and bonuses</w:t>
      </w:r>
    </w:p>
    <w:p>
      <w:r/>
      <w:r>
        <w:t xml:space="preserve">Calling all football fanatics! If you’re looking for a fun and exciting way to enjoy the World Cup season, Foxin’ Wins Football Fever is the perfect slot game for you. This 5x3 video slot game features 25 fixed paylines, giving players many opportunities to win big. And with a minimum bet of just 0.25 € per spin, you don’t have to break the bank to join in on the fun. </w:t>
      </w:r>
    </w:p>
    <w:p>
      <w:r/>
      <w:r>
        <w:t>But that’s not all - Foxin’ Wins Football Fever also offers the Super Bet feature with 2 betting levels, which are sure to spice up your gameplay experience. If you’re feeling lucky, you can opt for level 2, which costs a little more at 0.50 € per spin but offers bonuses that can almost guarantee a win. And if you’re feeling a bit more cautious, level 1 is a great place to start at just 0.35 € per spin.</w:t>
      </w:r>
    </w:p>
    <w:p>
      <w:r/>
      <w:r>
        <w:t xml:space="preserve">On average, this game has an RTP of 95.61% and an average level of volatility. But don’t let that fool you - with the right strategy and a bit of luck, you could potentially win big and come out on top. </w:t>
      </w:r>
    </w:p>
    <w:p>
      <w:pPr>
        <w:pStyle w:val="Heading2"/>
      </w:pPr>
      <w:r>
        <w:t>Graphics That Deserve the Red Carpet Treatment</w:t>
      </w:r>
    </w:p>
    <w:p>
      <w:r/>
      <w:r>
        <w:t>NextGen may very well be my new favorite slot game developer solely based on the vibrant, eye-catching graphics of Foxin’ Wins Football Fever. The colors are so bright and lively that I felt like I was stepping into an animated world filled with lovable characters and endless possibilities.</w:t>
      </w:r>
    </w:p>
    <w:p>
      <w:r/>
      <w:r>
        <w:t>As for the sound effects, they're 'stadium quality' – pun fully intended. From the roaring crowds in the background to the trumpet-like jingles that ring out whenever I hit a winning payline, this game really knows how to get my heart racing faster than a soccer player on the field.</w:t>
      </w:r>
    </w:p>
    <w:p>
      <w:r/>
      <w:r>
        <w:t>When it comes to immersion, Foxin’ Wins Football Fever definitely gets a gold medal!</w:t>
      </w:r>
    </w:p>
    <w:p>
      <w:pPr>
        <w:pStyle w:val="Heading2"/>
      </w:pPr>
      <w:r>
        <w:t>Symbols and Paylines</w:t>
      </w:r>
    </w:p>
    <w:p>
      <w:r/>
      <w:r>
        <w:t>Who doesn't love symbols and paylines? In Foxin' Wins Football Fever, the low-level symbols are represented by playing cards from 9 to Ace - so don't expect to get rich off those. But once you get to the roll of banknotes and the golden statue, things start to heat up. The higher-level prizes are attributed to the foxes competing in the backyard, which is pretty entertaining to watch. But wait - it gets better. The most valuable prizes are paid out when Fox drives a car towards the stadium - now that's one fast fox!</w:t>
      </w:r>
      <w:r>
        <w:t xml:space="preserve"> </w:t>
      </w:r>
    </w:p>
    <w:p>
      <w:r/>
      <w:r>
        <w:t>But don't forget about the Wild symbol - the fox with the pipe. This Wild replaces all symbols except the Scatter, which is represented by a pot full of gold coins. Don't you wish you could just reach into the screen and grab those coins? With 3 Scatters on the reels, players get 10 free spins, and Fox cubs appear more often during this round. Who doesn't love free spins? It's like getting an extra scoop of ice cream on your sundae.</w:t>
      </w:r>
      <w:r>
        <w:t xml:space="preserve"> </w:t>
      </w:r>
    </w:p>
    <w:p>
      <w:r/>
      <w:r>
        <w:t>Speaking of Fox cubs, did you know that they can transform symbols into Wilds? It's true! The fox cub only appears in regular play on reel 3, but with Super Bet turned on, it can appear on all reels. It's like having a little helper right there on your screen.</w:t>
      </w:r>
    </w:p>
    <w:p>
      <w:pPr>
        <w:pStyle w:val="Heading2"/>
      </w:pPr>
      <w:r>
        <w:t>Super Bet Function</w:t>
      </w:r>
    </w:p>
    <w:p>
      <w:r/>
      <w:r>
        <w:t>The Super Bet function in Foxin’ Wins Football Fever is like the VIP section of a nightclub. It costs a little extra, but boy, is it worth it! With two levels to choose from, this feature offers players bonuses that almost guarantee a win. It’s like having fox in the henhouse, but instead of stealing chickens, he’s helping you win big.</w:t>
      </w:r>
      <w:r/>
    </w:p>
    <w:p>
      <w:r/>
      <w:r>
        <w:t>The fox cub, who is almost as cute as he is cunning, appears more frequently on all reels when the Super Bet function is turned on. He’s like a ninja, stealthily transforming symbols into Wilds more often, increasing the chances of winning even bigger payouts. It’s like having your own personal fox, who’s always got your back, watching over your shoulder, or paw, in this case.</w:t>
      </w:r>
      <w:r/>
    </w:p>
    <w:p>
      <w:r/>
      <w:r>
        <w:t xml:space="preserve">So, if you’re feeling foxy and want to up your game, go ahead and give Super Bet a try. Just don’t blame us if you become addicted to those Wilds! </w:t>
      </w:r>
    </w:p>
    <w:p>
      <w:pPr>
        <w:pStyle w:val="Heading2"/>
      </w:pPr>
      <w:r>
        <w:t>Bonus Features</w:t>
      </w:r>
    </w:p>
    <w:p>
      <w:r/>
      <w:r>
        <w:t>Get ready to score some amazing prizes with the two bonus features in Foxin’ Wins Football Fever. As unpredictable as the beautiful game itself, these two bonuses will keep you glued to the edge of your seat.</w:t>
      </w:r>
    </w:p>
    <w:p>
      <w:r/>
      <w:r>
        <w:t>The first random bonus, Fox Funds, will award you an incredible prize no matter what. Who says that the house always wins? This time, you have the fox on your side and might even end up breaking the bank.</w:t>
      </w:r>
    </w:p>
    <w:p>
      <w:r/>
      <w:r>
        <w:t>But wait, there’s more! The second bonus, Leprechaun Shakedown, will put your hunting skills to the test and reward you only if you can manage to catch all the leprechauns. Easy right? Don’t let these little guys fool you, the rewards can range from a 2x to an incredible 50x multiplier of your bet, providing players with great chances of winning big payouts.</w:t>
      </w:r>
    </w:p>
    <w:p>
      <w:r/>
      <w:r>
        <w:t>So, if you’re ready to boost your winnings with these fantastic bonus features, grab your lucky jersey and join the Foxes on the field as they chase their elusive opponents.</w:t>
      </w:r>
    </w:p>
    <w:p>
      <w:pPr>
        <w:pStyle w:val="Heading2"/>
      </w:pPr>
      <w:r>
        <w:t>FAQ</w:t>
      </w:r>
    </w:p>
    <w:p>
      <w:pPr>
        <w:pStyle w:val="Heading3"/>
      </w:pPr>
      <w:r>
        <w:t>What is the minimum bet for Foxin' Wins Football Fever?</w:t>
      </w:r>
    </w:p>
    <w:p>
      <w:r/>
      <w:r>
        <w:t>The minimum bet is 0.25 € per spin.</w:t>
      </w:r>
    </w:p>
    <w:p>
      <w:pPr>
        <w:pStyle w:val="Heading3"/>
      </w:pPr>
      <w:r>
        <w:t>What is the Super Bet function?</w:t>
      </w:r>
    </w:p>
    <w:p>
      <w:r/>
      <w:r>
        <w:t>Super Bet is a function with 2 betting levels that cost a little more (minimum 0.35 € with level 1, 0.50 € with level 2), but offer bonuses that almost guarantee a win.</w:t>
      </w:r>
    </w:p>
    <w:p>
      <w:pPr>
        <w:pStyle w:val="Heading3"/>
      </w:pPr>
      <w:r>
        <w:t>What is the average RTP for Foxin' Wins Football Fever?</w:t>
      </w:r>
    </w:p>
    <w:p>
      <w:r/>
      <w:r>
        <w:t>The average RTP for Foxin’ Wins Football Fever is 95.61%.</w:t>
      </w:r>
    </w:p>
    <w:p>
      <w:pPr>
        <w:pStyle w:val="Heading3"/>
      </w:pPr>
      <w:r>
        <w:t>What is the volatility of Foxin' Wins Football Fever?</w:t>
      </w:r>
    </w:p>
    <w:p>
      <w:r/>
      <w:r>
        <w:t>The volatility is average.</w:t>
      </w:r>
    </w:p>
    <w:p>
      <w:pPr>
        <w:pStyle w:val="Heading3"/>
      </w:pPr>
      <w:r>
        <w:t>What are the Wild and Scatter symbols in Foxin' Wins Football Fever?</w:t>
      </w:r>
    </w:p>
    <w:p>
      <w:r/>
      <w:r>
        <w:t>The Wild symbol is the fox with the pipe, and the Scatter symbol is a pot full of gold coins.</w:t>
      </w:r>
    </w:p>
    <w:p>
      <w:pPr>
        <w:pStyle w:val="Heading3"/>
      </w:pPr>
      <w:r>
        <w:t>What happens when you get 3 Scatter symbols in Foxin' Wins Football Fever?</w:t>
      </w:r>
    </w:p>
    <w:p>
      <w:r/>
      <w:r>
        <w:t>When you get 3 Scatter symbols, you will receive 10 free spins, in which fox cubs appear more often. The function of this symbol is to transform symbols into Wilds.</w:t>
      </w:r>
    </w:p>
    <w:p>
      <w:pPr>
        <w:pStyle w:val="Heading3"/>
      </w:pPr>
      <w:r>
        <w:t>Are there any random bonuses in Foxin' Wins Football Fever?</w:t>
      </w:r>
    </w:p>
    <w:p>
      <w:r/>
      <w:r>
        <w:t>Yes, there are 2 random bonuses that can be awarded from time to time, Fox Funds, which awards a prize no matter what, and Leprechaun Shakedown, which rewards us only if we manage to catch all the leprechauns.</w:t>
      </w:r>
    </w:p>
    <w:p>
      <w:pPr>
        <w:pStyle w:val="Heading3"/>
      </w:pPr>
      <w:r>
        <w:t>What is the multiplier range for the prizes in Foxin' Wins Football Fever?</w:t>
      </w:r>
    </w:p>
    <w:p>
      <w:r/>
      <w:r>
        <w:t>All prizes correspond to a multiplier ranging from 2x to 50x our bet.</w:t>
      </w:r>
    </w:p>
    <w:p>
      <w:pPr>
        <w:pStyle w:val="Heading2"/>
      </w:pPr>
      <w:r>
        <w:t>What we like</w:t>
      </w:r>
    </w:p>
    <w:p>
      <w:pPr>
        <w:pStyle w:val="ListBullet"/>
        <w:spacing w:line="240" w:lineRule="auto"/>
        <w:ind w:left="720"/>
      </w:pPr>
      <w:r/>
      <w:r>
        <w:t>Super Bet feature increases chances of winning big payouts</w:t>
      </w:r>
    </w:p>
    <w:p>
      <w:pPr>
        <w:pStyle w:val="ListBullet"/>
        <w:spacing w:line="240" w:lineRule="auto"/>
        <w:ind w:left="720"/>
      </w:pPr>
      <w:r/>
      <w:r>
        <w:t>Colorful graphics in a cartoon style</w:t>
      </w:r>
    </w:p>
    <w:p>
      <w:pPr>
        <w:pStyle w:val="ListBullet"/>
        <w:spacing w:line="240" w:lineRule="auto"/>
        <w:ind w:left="720"/>
      </w:pPr>
      <w:r/>
      <w:r>
        <w:t>Two random bonuses with great multipliers</w:t>
      </w:r>
    </w:p>
    <w:p>
      <w:pPr>
        <w:pStyle w:val="ListBullet"/>
        <w:spacing w:line="240" w:lineRule="auto"/>
        <w:ind w:left="720"/>
      </w:pPr>
      <w:r/>
      <w:r>
        <w:t>Free spins with increased fox cub appearances</w:t>
      </w:r>
    </w:p>
    <w:p>
      <w:pPr>
        <w:pStyle w:val="Heading2"/>
      </w:pPr>
      <w:r>
        <w:t>What we don't like</w:t>
      </w:r>
    </w:p>
    <w:p>
      <w:pPr>
        <w:pStyle w:val="ListBullet"/>
        <w:spacing w:line="240" w:lineRule="auto"/>
        <w:ind w:left="720"/>
      </w:pPr>
      <w:r/>
      <w:r>
        <w:t>Super Bet feature costs more to activate</w:t>
      </w:r>
    </w:p>
    <w:p>
      <w:pPr>
        <w:pStyle w:val="ListBullet"/>
        <w:spacing w:line="240" w:lineRule="auto"/>
        <w:ind w:left="720"/>
      </w:pPr>
      <w:r/>
      <w:r>
        <w:t>Average volatility may not appeal to some players</w:t>
      </w:r>
    </w:p>
    <w:p>
      <w:r/>
      <w:r>
        <w:rPr>
          <w:i/>
        </w:rPr>
        <w:t>Prompt for DALLE: Create a feature image for "Foxin' Wins Football Fever" that captures the game's fun and cartoonish style. The image should prominently feature a happy Maya warrior wearing glasses. The Maya warrior should be shown cheering on the Fox as he competes in a soccer match, surrounded by a stadium filled with cheering fans. The image should be bright and colorful, with playful details that will appeal to fans of the game. Make sure that the image is eye-catching and will encourage viewers to try the game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