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Buffalo Spirit Slot - Enjoy a Calming Buffalo-Themed Game for Free</w:t>
      </w:r>
    </w:p>
    <w:p>
      <w:r/>
      <w:r>
        <w:rPr>
          <w:b/>
        </w:rPr>
        <w:t>Meta description</w:t>
      </w:r>
      <w:r>
        <w:t>: Experience the serene atmosphere of Buffalo Spirit Slot with two Wild symbols and a Bonus mode. Try it for free now!</w:t>
      </w:r>
    </w:p>
    <w:p>
      <w:pPr>
        <w:pStyle w:val="Heading2"/>
      </w:pPr>
      <w:r>
        <w:t>Buffalo Spirit Slot Game: Charge Towards Winning!</w:t>
      </w:r>
    </w:p>
    <w:p>
      <w:r/>
      <w:r>
        <w:t xml:space="preserve">Are you ready to harness the power of the mighty buffalo to win big? Look no further than Buffalo Spirit, the slot game from WMS that will transport you to the Great Plains of America. </w:t>
      </w:r>
    </w:p>
    <w:p>
      <w:r/>
      <w:r>
        <w:t>As you spin the reels, you'll notice the calming atmosphere and soothing visuals that help bring out your inner zen, while the buffalo theme inspires you to charge forward towards your fortune. This slot game truly embodies the strength and tenacity of the American bison, making it a thrilling and exhilarating experience for players of all levels.</w:t>
      </w:r>
    </w:p>
    <w:p>
      <w:r/>
      <w:r>
        <w:t>But don't let the serene setting fool you - this game packs a punch with its exciting bonus features and chances to win big. With a variety of symbols ranging from eagles to lizards to of course, the buffalo, each spin is filled with potential for big payouts.</w:t>
      </w:r>
    </w:p>
    <w:p>
      <w:r/>
      <w:r>
        <w:t>So what are you waiting for? Put on your cowboy hat and boots and head on over to Buffalo Spirit, where you can charge towards your next big win!</w:t>
      </w:r>
    </w:p>
    <w:p>
      <w:pPr>
        <w:pStyle w:val="Heading2"/>
      </w:pPr>
      <w:r>
        <w:t>Experience the Wild with Buffalo Spirit</w:t>
      </w:r>
    </w:p>
    <w:p>
      <w:r/>
      <w:r>
        <w:t>If you're a fan of wildlife-themed slot games, we highly recommend trying out Buffalo Spirit! Featuring stunning visuals and immersive audio, this game is sure to take you on an adventure through the American wilderness.</w:t>
      </w:r>
      <w:r/>
    </w:p>
    <w:p>
      <w:r/>
      <w:r>
        <w:t>The theme of the game centers around the majestic American bison, an animal that has been an integral part of the country's history. But don't let the calm demeanor of the gentle giant fool you - with its massive size, muscular build, and fierce horns, the buffalo can pack quite the punch. It's no wonder why the native populations considered them sacred and viewed them as a symbol of wealth and prosperity.</w:t>
      </w:r>
      <w:r/>
    </w:p>
    <w:p>
      <w:r/>
      <w:r>
        <w:t>But returning to the game - Buffalo Spirit aims to capture the serene yet powerful energy of the bison through its audio-visual presentation. With beautifully rendered graphics and a soothing soundtrack, the game immerses you in your journey through the vast American wilderness. And with plenty of opportunities to win big, you'll be on the edge of your seat as you spin the reels and watch the buffalo come to life before your very eyes.</w:t>
      </w:r>
      <w:r/>
    </w:p>
    <w:p>
      <w:r/>
      <w:r>
        <w:t>In summary, Buffalo Spirit is a must-try for anyone who's a fan of wildlife or just wants to experience the thrill of the slots. So what are you waiting for? Give it a spin and get ready to embark on a wild adventure with these majestic creatures!</w:t>
      </w:r>
    </w:p>
    <w:p>
      <w:pPr>
        <w:pStyle w:val="Heading2"/>
      </w:pPr>
      <w:r>
        <w:t>GAMEPLAY FEATURES</w:t>
      </w:r>
    </w:p>
    <w:p>
      <w:r/>
      <w:r>
        <w:t>Buffalo Spirit is not just a run-of-the-mill online slot game. It's a traditional five-reel slot machine that'll have you jumping up and down with delight. With thirty paylines and RTP of 95.97%, don't be surprised when you find yourself playing for hours on end.</w:t>
      </w:r>
    </w:p>
    <w:p>
      <w:r/>
      <w:r>
        <w:t>What's more? The game features not just one wild symbol but two that can substitute for all other regular symbols. And if that's not already enough to spark up a fire inside you, wait until you trigger the bonus mode by finding three or more scatter symbols in a single spin. During this mode, you may realize that some symbols on the grid have transformed into a single one, which may lead to massive wins.</w:t>
      </w:r>
    </w:p>
    <w:p>
      <w:r/>
      <w:r>
        <w:t>In conclusion, Buffalo Spirit is a fantastic game that offers an unforgettable gaming experience, and the features this online slot game comes with are undoubtedly worth checking out.</w:t>
      </w:r>
    </w:p>
    <w:p>
      <w:pPr>
        <w:pStyle w:val="Heading2"/>
      </w:pPr>
      <w:r>
        <w:t>RTP (Return to Player)</w:t>
      </w:r>
    </w:p>
    <w:p>
      <w:r/>
      <w:r>
        <w:t>Buffalo Spirit, more like BUFFALO WONDER! With an RTP of 95.97%, this game gives players a good chance to win some serious cash! By serious cash, I, of course, mean possibly enough to buy a fancy new toaster. In theory, the game returns 95.97% of the money wagered by players over a long period of time. You know what that means? The more you play, the more likely you are to win big. It's like the old saying: 'You gotta be in it to win it,' which also applies to fighting over the last slice of pizza at 3 am.</w:t>
      </w:r>
    </w:p>
    <w:p>
      <w:r/>
      <w:r>
        <w:t>With an RTP like that, you're practically stealing from the casino. It's just like taking candy from a baby, except the baby is a giant casino and the candy is cold hard cash. So, grab your lucky buffalo and get spinning. Who knows, with a little luck, you might just be able to afford more than just a toaster.</w:t>
      </w:r>
    </w:p>
    <w:p>
      <w:pPr>
        <w:pStyle w:val="Heading2"/>
      </w:pPr>
      <w:r>
        <w:t>Comparison with other buffalo-themed slots</w:t>
      </w:r>
    </w:p>
    <w:p>
      <w:r/>
      <w:r>
        <w:t>The American bison is a popular theme in the world of online slots, and there are several other options in addition to Buffalo Spirit. Some popular titles with a similar theme include Megaways Buffalo Rising by Blueprint Gaming and Buffalo Blitz by Playtech.</w:t>
      </w:r>
    </w:p>
    <w:p>
      <w:r/>
      <w:r>
        <w:t>But let's be real, anything with a buffalo theme is bound to be awesome - unless we're talking about actual buffaloes, because those things can be pretty cranky. Anyway, where was I? Oh yeah, Buffalo Spirit stands out for its serene and calming atmosphere, making it an ideal choice for those who want to have fun without additional stress. It's like the buffalo version of a spa day. And who doesn't love a good spa day?</w:t>
      </w:r>
    </w:p>
    <w:p>
      <w:pPr>
        <w:pStyle w:val="Heading2"/>
      </w:pPr>
      <w:r>
        <w:t>FAQ</w:t>
      </w:r>
    </w:p>
    <w:p>
      <w:pPr>
        <w:pStyle w:val="Heading3"/>
      </w:pPr>
      <w:r>
        <w:t>What is the RTP of Buffalo Spirit?</w:t>
      </w:r>
    </w:p>
    <w:p>
      <w:r/>
      <w:r>
        <w:t>The RTP (Return-to-Player) of Buffalo Spirit is 95.97%.</w:t>
      </w:r>
    </w:p>
    <w:p>
      <w:pPr>
        <w:pStyle w:val="Heading3"/>
      </w:pPr>
      <w:r>
        <w:t>How many paylines does Buffalo Spirit have?</w:t>
      </w:r>
    </w:p>
    <w:p>
      <w:r/>
      <w:r>
        <w:t>Buffalo Spirit has 30 paylines.</w:t>
      </w:r>
    </w:p>
    <w:p>
      <w:pPr>
        <w:pStyle w:val="Heading3"/>
      </w:pPr>
      <w:r>
        <w:t>What are the special symbols in Buffalo Spirit?</w:t>
      </w:r>
    </w:p>
    <w:p>
      <w:r/>
      <w:r>
        <w:t>Buffalo Spirit has two Wild symbols, represented by two different buffaloes, and a Feature symbol, represented by a rocky pile.</w:t>
      </w:r>
    </w:p>
    <w:p>
      <w:pPr>
        <w:pStyle w:val="Heading3"/>
      </w:pPr>
      <w:r>
        <w:t>What is the expansion mode in Buffalo Spirit?</w:t>
      </w:r>
    </w:p>
    <w:p>
      <w:r/>
      <w:r>
        <w:t>During the expansion mode in Buffalo Spirit, some symbols on the grid will be transformed into a single symbol, allowing for bigger wins.</w:t>
      </w:r>
    </w:p>
    <w:p>
      <w:pPr>
        <w:pStyle w:val="Heading3"/>
      </w:pPr>
      <w:r>
        <w:t>How can I trigger the bonus mode in Buffalo Spirit?</w:t>
      </w:r>
    </w:p>
    <w:p>
      <w:r/>
      <w:r>
        <w:t>To trigger the bonus mode in Buffalo Spirit, you need to find at least three Feature symbols in a single spin and in any position.</w:t>
      </w:r>
    </w:p>
    <w:p>
      <w:pPr>
        <w:pStyle w:val="Heading3"/>
      </w:pPr>
      <w:r>
        <w:t>What is the gameplay of Buffalo Spirit like?</w:t>
      </w:r>
    </w:p>
    <w:p>
      <w:r/>
      <w:r>
        <w:t>The gameplay of Buffalo Spirit is calm and serene, making it an ideal title for those who want to have fun without additional stress.</w:t>
      </w:r>
    </w:p>
    <w:p>
      <w:pPr>
        <w:pStyle w:val="Heading3"/>
      </w:pPr>
      <w:r>
        <w:t>What are similar slots to Buffalo Spirit?</w:t>
      </w:r>
    </w:p>
    <w:p>
      <w:r/>
      <w:r>
        <w:t>Similar slots to Buffalo Spirit include Megaways Buffalo Rising by Blueprint Gaming and Buffalo Blitz by Playtech.</w:t>
      </w:r>
    </w:p>
    <w:p>
      <w:pPr>
        <w:pStyle w:val="Heading3"/>
      </w:pPr>
      <w:r>
        <w:t>What is the theme of Buffalo Spirit?</w:t>
      </w:r>
    </w:p>
    <w:p>
      <w:r/>
      <w:r>
        <w:t>The theme of Buffalo Spirit is the American bison, a symbol of the wealth of the New World and a sacred animal for native populations.</w:t>
      </w:r>
    </w:p>
    <w:p>
      <w:pPr>
        <w:pStyle w:val="Heading2"/>
      </w:pPr>
      <w:r>
        <w:t>What we like</w:t>
      </w:r>
    </w:p>
    <w:p>
      <w:pPr>
        <w:pStyle w:val="ListBullet"/>
        <w:spacing w:line="240" w:lineRule="auto"/>
        <w:ind w:left="720"/>
      </w:pPr>
      <w:r/>
      <w:r>
        <w:t>Serene and calming audio-visual presentation</w:t>
      </w:r>
    </w:p>
    <w:p>
      <w:pPr>
        <w:pStyle w:val="ListBullet"/>
        <w:spacing w:line="240" w:lineRule="auto"/>
        <w:ind w:left="720"/>
      </w:pPr>
      <w:r/>
      <w:r>
        <w:t>Two Wild symbols that can substitute for all other normal symbols</w:t>
      </w:r>
    </w:p>
    <w:p>
      <w:pPr>
        <w:pStyle w:val="ListBullet"/>
        <w:spacing w:line="240" w:lineRule="auto"/>
        <w:ind w:left="720"/>
      </w:pPr>
      <w:r/>
      <w:r>
        <w:t>Bonus mode with symbols transforming for bigger wins</w:t>
      </w:r>
    </w:p>
    <w:p>
      <w:pPr>
        <w:pStyle w:val="ListBullet"/>
        <w:spacing w:line="240" w:lineRule="auto"/>
        <w:ind w:left="720"/>
      </w:pPr>
      <w:r/>
      <w:r>
        <w:t>Good choice for those looking for a calming gameplay experience</w:t>
      </w:r>
    </w:p>
    <w:p>
      <w:pPr>
        <w:pStyle w:val="Heading2"/>
      </w:pPr>
      <w:r>
        <w:t>What we don't like</w:t>
      </w:r>
    </w:p>
    <w:p>
      <w:pPr>
        <w:pStyle w:val="ListBullet"/>
        <w:spacing w:line="240" w:lineRule="auto"/>
        <w:ind w:left="720"/>
      </w:pPr>
      <w:r/>
      <w:r>
        <w:t>Average RTP of 95.97%</w:t>
      </w:r>
    </w:p>
    <w:p>
      <w:pPr>
        <w:pStyle w:val="ListBullet"/>
        <w:spacing w:line="240" w:lineRule="auto"/>
        <w:ind w:left="720"/>
      </w:pPr>
      <w:r/>
      <w:r>
        <w:t>Not much different from other buffalo-themed slots in terms of gameplay</w:t>
      </w:r>
    </w:p>
    <w:p>
      <w:r/>
      <w:r>
        <w:rPr>
          <w:i/>
        </w:rPr>
        <w:t>Create a unique feature image for Buffalo Spirit that captures the calmness and serenity of the game while also featuring a happy Maya warrior with glasses. The image should be in a cartoon style. The warrior should convey a sense of joy and relaxation while playing the game. The background should include elements that evoke the American West, such as cactus plants and desert rocks. The buffalo should also feature prominently in the image, with one of the Wild symbols being highlighted. The overall vibe of the image should be delightful and inviting, encouraging potential players to engage in a stress-free gaming experience with Buffalo Spirit.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