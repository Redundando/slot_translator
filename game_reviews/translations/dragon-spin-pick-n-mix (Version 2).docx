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Spin Pick n Mix Free Slot Game | Review 2021</w:t>
      </w:r>
    </w:p>
    <w:p>
      <w:r/>
      <w:r>
        <w:rPr>
          <w:b/>
        </w:rPr>
        <w:t>Meta description</w:t>
      </w:r>
      <w:r>
        <w:t>: Read our review of Dragon Spin Pick n Mix, an online slot game with 5 bonuses, a Dragon Pot Bonus, and a high RTP. Play it for free or real money.</w:t>
      </w:r>
    </w:p>
    <w:p>
      <w:pPr>
        <w:pStyle w:val="Heading2"/>
      </w:pPr>
      <w:r>
        <w:t>Gameplay Features</w:t>
      </w:r>
    </w:p>
    <w:p>
      <w:r/>
      <w:r>
        <w:t>Are you ready for some dragon-slaying, treasure-hunting, reel-spinning action? Dragon Spin Pick n Mix is the perfect slot game for those who love high-stakes and high-rewards. The game offers 5 reels and 20 fixed lines, with a wide range of betting options that will satisfy both casual players and high rollers alike. Whether you're betting the minimum of €0.10 or going all in with €100, this game is sure to keep you on the edge of your seat with its high volatility and impressive return-to-player (RTP) rate of 96%.</w:t>
      </w:r>
    </w:p>
    <w:p>
      <w:r/>
      <w:r>
        <w:t>But wait, there's more! Before spinning those fiery reels, players get to choose not one, not two, but THREE out of FIVE bonus features! Each bonus feature offers its unique spin on the game, giving players endless possibilities and strategies to score that big win. Will you choose the Dragon Wheel, Dragon Spin, Dragon Drop, Persisting Wilds, or the Mystery Stacked Reels? It's up to you!</w:t>
      </w:r>
    </w:p>
    <w:p>
      <w:r/>
      <w:r>
        <w:t>With so many options to choose from, players will surely be entertained for hours on end. It's like being a kid in a candy store, but instead of sweets, you get to play with dragons and win lots of money. Who said dragons weren't real? Dragon Spin Pick n Mix proves that they are, and they're here to help you strike it rich!</w:t>
      </w:r>
    </w:p>
    <w:p>
      <w:pPr>
        <w:pStyle w:val="Heading2"/>
      </w:pPr>
      <w:r>
        <w:t>Visuals and Theme</w:t>
      </w:r>
    </w:p>
    <w:p>
      <w:r/>
      <w:r>
        <w:t>Dragon Spin Pick n Mix is a visually stunning game designed by Barcrest that will transport you into a world of ancient treasures protected by legendary dragons. The level of detailed graphics and the oriental-inspired soundtrack create a unique and immersive atmosphere.</w:t>
      </w:r>
    </w:p>
    <w:p>
      <w:r/>
      <w:r>
        <w:t>The dragons are the true highlight of the game, and they are represented with intricate details that make them seem almost as if they could fly off the screen! And let's not forget about the treasure that they guard, which is so shiny and tempting that you'll want to get your hands on it right away.</w:t>
      </w:r>
    </w:p>
    <w:p>
      <w:r/>
      <w:r>
        <w:t>All in all, the combination of these visual and audio elements creates a theme that is executed to perfection, allowing gamblers to enjoy a gaming experience that is truly unforgettable.</w:t>
      </w:r>
    </w:p>
    <w:p>
      <w:pPr>
        <w:pStyle w:val="Heading2"/>
      </w:pPr>
      <w:r>
        <w:t>Betting Range</w:t>
      </w:r>
    </w:p>
    <w:p>
      <w:r/>
      <w:r>
        <w:t>If you're looking for a game that won't break the bank, Dragon Spin Pick n Mix has got you covered. With a minimum bet of just €0.10, even the most budget-conscious players can enjoy this slot without sacrificing their savings account. And if you're more experienced and ready to take on bigger risks, the maximum bet of €100 will surely get your heart pumping faster!</w:t>
      </w:r>
    </w:p>
    <w:p>
      <w:r/>
      <w:r>
        <w:t>But the best part of this game is that higher bets mean higher payouts, thanks to the five jackpots that increase with the stake. So, if you're feeling lucky, go ahead and place that big bet - who knows, maybe you'll be the next big winner!</w:t>
      </w:r>
    </w:p>
    <w:p>
      <w:r/>
      <w:r>
        <w:t>Just remember, gambling should always be fun and entertaining, not stressful or overwhelming. So, whatever your budget or betting preference, make sure to stay within your means and enjoy the ride!</w:t>
      </w:r>
    </w:p>
    <w:p>
      <w:pPr>
        <w:pStyle w:val="Heading2"/>
      </w:pPr>
      <w:r>
        <w:t>Bonuses and Special Features</w:t>
      </w:r>
    </w:p>
    <w:p>
      <w:r/>
      <w:r>
        <w:t xml:space="preserve">If you're a fan of bonuses and special features, then Dragon Spin Pick n Mix is the perfect slot game for you. With five unique bonuses to choose from, you can pick the three that suit you best and dive right in. It's like a Vegas buffet, but with slot bonuses instead of food. </w:t>
      </w:r>
    </w:p>
    <w:p>
      <w:r/>
      <w:r>
        <w:t xml:space="preserve">Each of the five bonuses has its own set of rewards and features to keep things exciting. The Symbol Eliminator bonus helps players get rid of lower paying symbols, giving them a chance to win big on every spin. The Fortune Eggs bonus gives players a chance to choose from a range of eggs with hidden rewards inside. It's like a slot game and Easter egg hunt all rolled into one. </w:t>
      </w:r>
    </w:p>
    <w:p>
      <w:r/>
      <w:r>
        <w:t xml:space="preserve">For those who love wilds, Dragon Spin Pick n Mix offers two types of wilds. The Persisting Wilds bonus adds wild symbols to the reels that stay in place for several spins, giving players even more chances to land winning combinations. The Expanding Wilds bonus, on the other hand, makes wild symbols expand to cover entire reels, creating even more opportunities for players to win big. </w:t>
      </w:r>
    </w:p>
    <w:p>
      <w:r/>
      <w:r>
        <w:t xml:space="preserve">If that's not enough to get your blood pumping, the game also offers the Goliath Reels feature, which adds oversized symbols to the reels that can cover up to four reel positions. It's like playing slot games with the Incredible Hulk. Finally, if you manage to land two pearls on reels 1 and 5, you'll activate the Dragon Pot Bonus and have a chance to win a multiplier ranging from x25 to x500. </w:t>
      </w:r>
    </w:p>
    <w:p>
      <w:r/>
      <w:r>
        <w:t>With so many exciting features, Dragon Spin Pick n Mix is sure to keep you entertained for hours on end. Just be careful not to get too caught up in the bonuses and forget to check your bankroll!</w:t>
      </w:r>
    </w:p>
    <w:p>
      <w:pPr>
        <w:pStyle w:val="Heading2"/>
      </w:pPr>
      <w:r>
        <w:t>Volatility and RTP</w:t>
      </w:r>
    </w:p>
    <w:p>
      <w:r/>
      <w:r>
        <w:t>If you're the type of person who loves living on the edge and taking risks, then the Dragon Spin Pick n Mix slot game is perfect for you! This game boasts high volatility, which means you may have to wait a little longer for those big wins, but when they come, they can be seriously lucrative.</w:t>
      </w:r>
      <w:r>
        <w:t xml:space="preserve"> </w:t>
      </w:r>
    </w:p>
    <w:p>
      <w:r/>
      <w:r>
        <w:t>But don't worry, this game won't leave you penniless. With an expected return-to-player rate of 96%, Dragon Spin Pick n Mix gives players a fair shot at winning, even with its high volatility. So, you'll have plenty of opportunities to pick up some dragon-sized treasures throughout your gameplay. Just make sure you bring some fire-retardant gear to handle all the heat you'll be bringing!</w:t>
      </w:r>
    </w:p>
    <w:p>
      <w:pPr>
        <w:pStyle w:val="Heading2"/>
      </w:pPr>
      <w:r>
        <w:t>DRAGON POT BONUS</w:t>
      </w:r>
    </w:p>
    <w:p>
      <w:r/>
      <w:r>
        <w:t xml:space="preserve">If you're looking for a game with all the dragon's power, then Dragon Spin Pick n Mix is the one. With the Dragon Pot Bonus feature, players can feel the heat of the dragon's breath as they wait for two pearls to appear on reels 1 and 5. The moment that happens, players get the chance to earn a multiplier ranging from x25 to x500, which could mean some serious moolah. </w:t>
      </w:r>
      <w:r/>
    </w:p>
    <w:p>
      <w:r/>
      <w:r>
        <w:t xml:space="preserve">But wait, that's not all! The Dragon Pot Bonus feature is only one of the five bonus features available at the start of the game. Players can pick and choose whichever bonus they prefer before starting the game. It's like being in a buffet where you can get your fill of dragons, pearls, multipliers, and more! </w:t>
      </w:r>
      <w:r/>
    </w:p>
    <w:p>
      <w:r/>
      <w:r>
        <w:t xml:space="preserve">The Dragon Pot Bonus feature is the cherry on top of an already scrumptious Sunday. With the chance to win big, players will feel like they're on top of the world. So what are you waiting for? Get on the epic journey to slay some dragons and reap the rewards. </w:t>
      </w:r>
      <w:r/>
    </w:p>
    <w:p>
      <w:r/>
      <w:r>
        <w:t>Remember, the dragon is a mythical creature that symbolizes strength, courage, and fortune. With the Dragon Pot Bonus feature, players get the chance to harness all of that power and win some serious cash. So, don't be a dragon dropper, give Dragon Spin Pick n Mix a spin today!</w:t>
      </w:r>
    </w:p>
    <w:p>
      <w:pPr>
        <w:pStyle w:val="Heading2"/>
      </w:pPr>
      <w:r>
        <w:t>FAQ</w:t>
      </w:r>
    </w:p>
    <w:p>
      <w:pPr>
        <w:pStyle w:val="Heading3"/>
      </w:pPr>
      <w:r>
        <w:t>What are the key features of Dragon Spin Pick n Mix?</w:t>
      </w:r>
    </w:p>
    <w:p>
      <w:r/>
      <w:r>
        <w:t>The game has 20 fixed game lines on a 5x3 grid, with a minimum bet of €0.10 and a maximum bet of €100. Players can choose 3 out of the 5 offered bonuses before starting the game, and the expected return (RTP) is 96%.</w:t>
      </w:r>
    </w:p>
    <w:p>
      <w:pPr>
        <w:pStyle w:val="Heading3"/>
      </w:pPr>
      <w:r>
        <w:t>What is the Wild symbol of Dragon Spin Pick n Mix?</w:t>
      </w:r>
    </w:p>
    <w:p>
      <w:r/>
      <w:r>
        <w:t>The Wild symbol is the Joker, which replaces all symbols except for the Bonus ones.</w:t>
      </w:r>
    </w:p>
    <w:p>
      <w:pPr>
        <w:pStyle w:val="Heading3"/>
      </w:pPr>
      <w:r>
        <w:t>What are the Bonus features of Dragon Spin Pick n Mix?</w:t>
      </w:r>
    </w:p>
    <w:p>
      <w:r/>
      <w:r>
        <w:t>Players can choose 3 out of 5 offered bonuses, including Symbol Eliminator, Fortune Eggs, Persisting Wilds, Goliath Reels, and Expanding Wilds. Each bonus has special features that can significantly increase winnings.</w:t>
      </w:r>
    </w:p>
    <w:p>
      <w:pPr>
        <w:pStyle w:val="Heading3"/>
      </w:pPr>
      <w:r>
        <w:t>What is the Dragon Pot Bonus feature?</w:t>
      </w:r>
    </w:p>
    <w:p>
      <w:r/>
      <w:r>
        <w:t>Occasional pearls will appear, adding to the Dragon Pot located above the game grid. With two pearls appearing on reels 1 and 5, players can trigger the Dragon Pot Bonus feature and potentially earn a multiplier of up to x500.</w:t>
      </w:r>
    </w:p>
    <w:p>
      <w:pPr>
        <w:pStyle w:val="Heading3"/>
      </w:pPr>
      <w:r>
        <w:t>What is the volatility of Dragon Spin Pick n Mix?</w:t>
      </w:r>
    </w:p>
    <w:p>
      <w:r/>
      <w:r>
        <w:t>The game has high volatility, offering experienced gamblers the thrill of high stakes gambling.</w:t>
      </w:r>
    </w:p>
    <w:p>
      <w:pPr>
        <w:pStyle w:val="Heading3"/>
      </w:pPr>
      <w:r>
        <w:t>What are the low-value symbols of Dragon Spin Pick n Mix?</w:t>
      </w:r>
    </w:p>
    <w:p>
      <w:r/>
      <w:r>
        <w:t>The low-value symbols of the game are the playing cards from 10 to Ace, followed by the red drapes and medallions.</w:t>
      </w:r>
    </w:p>
    <w:p>
      <w:pPr>
        <w:pStyle w:val="Heading3"/>
      </w:pPr>
      <w:r>
        <w:t>What is the minimum bet of Dragon Spin Pick n Mix?</w:t>
      </w:r>
    </w:p>
    <w:p>
      <w:r/>
      <w:r>
        <w:t>The minimum bet of the game is €0.10 per spin.</w:t>
      </w:r>
    </w:p>
    <w:p>
      <w:pPr>
        <w:pStyle w:val="Heading3"/>
      </w:pPr>
      <w:r>
        <w:t>What is the maximum bet of Dragon Spin Pick n Mix?</w:t>
      </w:r>
    </w:p>
    <w:p>
      <w:r/>
      <w:r>
        <w:t>The maximum bet of the game is €100 per spin.</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Stunning visuals and theme</w:t>
      </w:r>
    </w:p>
    <w:p>
      <w:pPr>
        <w:pStyle w:val="ListBullet"/>
        <w:spacing w:line="240" w:lineRule="auto"/>
        <w:ind w:left="720"/>
      </w:pPr>
      <w:r/>
      <w:r>
        <w:t>Five bonuses with unique features</w:t>
      </w:r>
    </w:p>
    <w:p>
      <w:pPr>
        <w:pStyle w:val="ListBullet"/>
        <w:spacing w:line="240" w:lineRule="auto"/>
        <w:ind w:left="720"/>
      </w:pPr>
      <w:r/>
      <w:r>
        <w:t>Dragon Pot Bonus offers significant payouts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No progressive jackpot</w:t>
      </w:r>
    </w:p>
    <w:p>
      <w:r/>
      <w:r>
        <w:rPr>
          <w:i/>
        </w:rPr>
        <w:t>Create a feature image for Dragon Spin Pick n Mix that features a happy Maya warrior with glasses in a cartoon-style. The warrior should be surrounded by dragons and treasure, creating a sense of adventure and excitement. The image should be bright and colorful, with an Eastern-inspired design to match the game's theme. The Maya warrior should be depicted as confident and triumphant, holding a winning jackpot symbol above their head. This will appeal to the slot game's adventurous and adventurous players, while also highlighting the exciting gameplay and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