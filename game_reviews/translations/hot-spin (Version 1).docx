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Spin Free - Review of iSoftBet's Hot Spin Slot Game</w:t>
      </w:r>
    </w:p>
    <w:p>
      <w:pPr>
        <w:pStyle w:val="Heading2"/>
      </w:pPr>
      <w:r>
        <w:t>Get Ready to Spin the Heat with Hot Spin Slot</w:t>
      </w:r>
    </w:p>
    <w:p>
      <w:r/>
      <w:r>
        <w:t>Feeling lucky? Why not try your hand at iSoftBet’s Hot Spin slot game? This fruity number brings a classic feel with a modern twist that’ll get you hooked in no time. With 5 reels, 20 paylines, and bets ranging from €0.20 to €20.00 per round, it’s the perfect online game for both slot newbies and seasoned players.</w:t>
      </w:r>
    </w:p>
    <w:p>
      <w:r/>
      <w:r>
        <w:t>If you’re ready to turn up the heat, Hot Spin’s medium-to-high variance won’t disappoint. Get those reels spinning and you could win big. We’re talking a maximum win of 500 times your bet on every spin or free spin. With an RTP of 96%, the thrill and excitement never stop!</w:t>
      </w:r>
    </w:p>
    <w:p>
      <w:r/>
      <w:r>
        <w:t>So, what are you waiting for? Give Hot Spin a spin today and watch the heat rise!</w:t>
      </w:r>
    </w:p>
    <w:p>
      <w:pPr>
        <w:pStyle w:val="Heading2"/>
      </w:pPr>
      <w:r>
        <w:t>Symbols in Hot Spin: Things That Go BOOM!</w:t>
      </w:r>
    </w:p>
    <w:p>
      <w:r/>
      <w:r>
        <w:t xml:space="preserve">Looking for juicy fruit, sparkling gems and shiny stars that will make your heart race? Look no further! This slot game is packed with excitement and amazing rewards. </w:t>
        <w:br/>
      </w:r>
      <w:r>
        <w:t xml:space="preserve"> Brace yourselves for a full-blown fruit frenzy with Cherry, Lemon, Plum, Watermelon, and Bell symbols offering explosive rewards for each payline. Even a mis-hit can take you a long way with these fruits. </w:t>
        <w:br/>
      </w:r>
      <w:r>
        <w:t xml:space="preserve"> But wait, the bonuses don't end there. The Star and lucky 7 throw in some extra heat with up to 15 times your stake, enough for a party all night long! And don't forget about the diamond. This little rock isn’t just a girl's best friend but also pays a mind-boggling 25 times your bet. </w:t>
        <w:br/>
      </w:r>
      <w:r>
        <w:t xml:space="preserve"> To add a kick, be prepared to be swept off your feet by the Wild symbol, which replaces all other symbols except the Bonus and can offer prizes up to 25 times the bet. With this symbol in your spins, you'll feel like you're holding a stick of dynamite, waiting for the explosion! </w:t>
      </w:r>
    </w:p>
    <w:p>
      <w:pPr>
        <w:pStyle w:val="Heading2"/>
      </w:pPr>
      <w:r>
        <w:t>Get Your Bonus Fix with Hot Spin</w:t>
      </w:r>
    </w:p>
    <w:p>
      <w:r/>
      <w:r>
        <w:t>Looking for a little extra excitement in your online slot games? Look no further than Hot Spin's Bonus Wheel! This unique feature is triggered by landing the Bonus symbol on reels 1, 3, and 5 in the same spin. It'll have you spinning from 1 to 15 times, giving you the chance to unlock one of six incredible bonus features!</w:t>
      </w:r>
    </w:p>
    <w:p>
      <w:r/>
      <w:r>
        <w:t>From mystery symbols to wild reels and beyond, you never know what kind of massive payout might be waiting for you. Plus, with up to 5 reels synced, you'll be feeling hotter than ever before. So what are you waiting for? Give Hot Spin a spin and see for yourself!</w:t>
      </w:r>
    </w:p>
    <w:p>
      <w:pPr>
        <w:pStyle w:val="Heading2"/>
      </w:pPr>
      <w:r>
        <w:t>Get Sizzling with Hot Spin Free Spins!</w:t>
      </w:r>
    </w:p>
    <w:p>
      <w:r/>
      <w:r>
        <w:t>Have you been feeling burnt out by the same old slot games? Heat things up with Hot Spin! You'll be spinning the reels for free with their Bonus Wheel feature, which can award you anywhere from one to fifteen free spins. That's hotter than a jalapeño popper!</w:t>
      </w:r>
    </w:p>
    <w:p>
      <w:r/>
      <w:r>
        <w:t>And it gets better - during these free spins, you can trigger one of six bonus features to help you rake in the dough. From secret symbols to wild reels, this game has it all. Who needs a beach vacation when you can feel the heat with Hot Spin?</w:t>
      </w:r>
    </w:p>
    <w:p>
      <w:pPr>
        <w:pStyle w:val="Heading2"/>
      </w:pPr>
      <w:r>
        <w:t>The Hot and Spicy Variance of Hot Spin</w:t>
      </w:r>
    </w:p>
    <w:p>
      <w:r/>
      <w:r>
        <w:t>If you're looking for a game that's as spicy as a jalapeño pepper with wins just as hot, look no further than Hot Spin. This slot game has an oh-so-satisfying medium-to-high variance that makes every win feel like a victory parade, complete with marching drums and confetti.</w:t>
      </w:r>
    </w:p>
    <w:p>
      <w:r/>
      <w:r>
        <w:t xml:space="preserve"> And boy, do those wins pack a punch! With the chance to win up to 500 times your bet on every spin or free spin by filling the reels with the Wild symbol, you'll be feeling like a high roller in no time. Just be prepared to wait a bit longer between wins - the thrill of the chase is half the fun anyway, right?</w:t>
      </w:r>
    </w:p>
    <w:p>
      <w:r/>
      <w:r>
        <w:t xml:space="preserve"> Plus, with an RTP of 96%, Hot Spin's payouts are as standard as your favorite burrito joint. So next time you're feeling lucky and craving a little heat, give Hot Spin a spin. You won't regret it.</w:t>
      </w:r>
    </w:p>
    <w:p>
      <w:pPr>
        <w:pStyle w:val="Heading2"/>
      </w:pPr>
      <w:r>
        <w:t>FAQ</w:t>
      </w:r>
    </w:p>
    <w:p>
      <w:pPr>
        <w:pStyle w:val="Heading3"/>
      </w:pPr>
      <w:r>
        <w:t>What is the betting range in Hot Spin?</w:t>
      </w:r>
    </w:p>
    <w:p>
      <w:r/>
      <w:r>
        <w:t>The betting range in Hot Spin starts from €0.20 up to €20.00 per round.</w:t>
      </w:r>
    </w:p>
    <w:p>
      <w:pPr>
        <w:pStyle w:val="Heading3"/>
      </w:pPr>
      <w:r>
        <w:t>What is the RTP in Hot Spin?</w:t>
      </w:r>
    </w:p>
    <w:p>
      <w:r/>
      <w:r>
        <w:t>The RTP in Hot Spin is 96%.</w:t>
      </w:r>
    </w:p>
    <w:p>
      <w:pPr>
        <w:pStyle w:val="Heading3"/>
      </w:pPr>
      <w:r>
        <w:t>What is the maximum win in Hot Spin?</w:t>
      </w:r>
    </w:p>
    <w:p>
      <w:r/>
      <w:r>
        <w:t>The maximum win in Hot Spin is 500 times your bet available on every spin or free spin.</w:t>
      </w:r>
    </w:p>
    <w:p>
      <w:pPr>
        <w:pStyle w:val="Heading3"/>
      </w:pPr>
      <w:r>
        <w:t>How many paylines does Hot Spin have?</w:t>
      </w:r>
    </w:p>
    <w:p>
      <w:r/>
      <w:r>
        <w:t>Hot Spin has 20 paylines.</w:t>
      </w:r>
    </w:p>
    <w:p>
      <w:pPr>
        <w:pStyle w:val="Heading3"/>
      </w:pPr>
      <w:r>
        <w:t>What is the Hot Wheel feature in Hot Spin?</w:t>
      </w:r>
    </w:p>
    <w:p>
      <w:r/>
      <w:r>
        <w:t>The Hot Wheel is a bonus feature in Hot Spin triggered by landing the Bonus symbol on reels 1, 3, and 5 in the same spin.</w:t>
      </w:r>
    </w:p>
    <w:p>
      <w:pPr>
        <w:pStyle w:val="Heading3"/>
      </w:pPr>
      <w:r>
        <w:t>What are the extra features during free spins in Hot Spin?</w:t>
      </w:r>
    </w:p>
    <w:p>
      <w:r/>
      <w:r>
        <w:t>The extra features during free spins in Hot Spin are Mystery Symbols, Random Wilds, Wild Reels, Winning Spins, Mega Reel, and Sync Reels up to 5 reels.</w:t>
      </w:r>
    </w:p>
    <w:p>
      <w:pPr>
        <w:pStyle w:val="Heading3"/>
      </w:pPr>
      <w:r>
        <w:t>What is the highest-paying standard symbol in Hot Spin?</w:t>
      </w:r>
    </w:p>
    <w:p>
      <w:r/>
      <w:r>
        <w:t>The highest-paying standard symbol in Hot Spin is the Diamond.</w:t>
      </w:r>
    </w:p>
    <w:p>
      <w:pPr>
        <w:pStyle w:val="Heading3"/>
      </w:pPr>
      <w:r>
        <w:t>What is the Wild symbol in Hot Spin?</w:t>
      </w:r>
    </w:p>
    <w:p>
      <w:r/>
      <w:r>
        <w:t>The Wild symbol in Hot Spin is the 'W'. It can offer prizes up to 25 times the bet and replaces all other symbols except the Bonus.</w:t>
      </w:r>
    </w:p>
    <w:p>
      <w:pPr>
        <w:pStyle w:val="Heading2"/>
      </w:pPr>
      <w:r>
        <w:t>What we like</w:t>
      </w:r>
    </w:p>
    <w:p>
      <w:pPr>
        <w:pStyle w:val="ListBullet"/>
        <w:spacing w:line="240" w:lineRule="auto"/>
        <w:ind w:left="720"/>
      </w:pPr>
      <w:r/>
      <w:r>
        <w:t>Exciting Bonus Wheel feature with up to 15 free spins</w:t>
      </w:r>
    </w:p>
    <w:p>
      <w:pPr>
        <w:pStyle w:val="ListBullet"/>
        <w:spacing w:line="240" w:lineRule="auto"/>
        <w:ind w:left="720"/>
      </w:pPr>
      <w:r/>
      <w:r>
        <w:t>Six bonus features available during free spins</w:t>
      </w:r>
    </w:p>
    <w:p>
      <w:pPr>
        <w:pStyle w:val="ListBullet"/>
        <w:spacing w:line="240" w:lineRule="auto"/>
        <w:ind w:left="720"/>
      </w:pPr>
      <w:r/>
      <w:r>
        <w:t>High maximum payout of 500 times the bet</w:t>
      </w:r>
    </w:p>
    <w:p>
      <w:pPr>
        <w:pStyle w:val="ListBullet"/>
        <w:spacing w:line="240" w:lineRule="auto"/>
        <w:ind w:left="720"/>
      </w:pPr>
      <w:r/>
      <w:r>
        <w:t>Medium-to-high variance increases the chances of big wins</w:t>
      </w:r>
    </w:p>
    <w:p>
      <w:pPr>
        <w:pStyle w:val="Heading2"/>
      </w:pPr>
      <w:r>
        <w:t>What we don't like</w:t>
      </w:r>
    </w:p>
    <w:p>
      <w:pPr>
        <w:pStyle w:val="ListBullet"/>
        <w:spacing w:line="240" w:lineRule="auto"/>
        <w:ind w:left="720"/>
      </w:pPr>
      <w:r/>
      <w:r>
        <w:t>Standard RTP of 96%</w:t>
      </w:r>
    </w:p>
    <w:p>
      <w:pPr>
        <w:pStyle w:val="ListBullet"/>
        <w:spacing w:line="240" w:lineRule="auto"/>
        <w:ind w:left="720"/>
      </w:pPr>
      <w:r/>
      <w:r>
        <w:t>Limited betting range of €0.20 to €20.00 per round</w:t>
      </w:r>
    </w:p>
    <w:p>
      <w:r/>
      <w:r>
        <w:rPr>
          <w:b/>
        </w:rPr>
        <w:t>Play Hot Spin Free - Review of iSoftBet's Hot Spin Slot Game</w:t>
      </w:r>
    </w:p>
    <w:p>
      <w:r/>
      <w:r>
        <w:rPr>
          <w:i/>
        </w:rPr>
        <w:t>Read our review of Hot Spin - a medium-to-high variance slot game by iSoftBet. Play for free and enjoy the exciting Bonus Wheel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