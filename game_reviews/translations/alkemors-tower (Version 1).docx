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Alkemor's Tower for Free</w:t>
      </w:r>
    </w:p>
    <w:p>
      <w:pPr>
        <w:pStyle w:val="Heading2"/>
      </w:pPr>
      <w:r>
        <w:t>Exploring Alkemor's Tower Gameplay Mechanics and Special Functions</w:t>
      </w:r>
    </w:p>
    <w:p>
      <w:r/>
      <w:r>
        <w:t xml:space="preserve">Step into the magical world of Alkemor’s Tower by Betsoft and meet a wizard who can evoke powerful creatures at his will! In this visually stunning game, there are plenty of surprises lurking around every corner, especially when it comes to the special functions. </w:t>
      </w:r>
      <w:r/>
    </w:p>
    <w:p>
      <w:r/>
      <w:r>
        <w:t xml:space="preserve">One of the most exciting things about this game is the ability to evoke elementals, which offer advantageous situations and potentially excellent winnings. These special powers of elementals increase the excitement and enjoyment during gameplay. For instance, when the water elemental is evoked, it can cast a wave over the reels and transform symbols into Wilds, thereby improving your chances of winning. </w:t>
      </w:r>
      <w:r/>
    </w:p>
    <w:p>
      <w:r/>
      <w:r>
        <w:t xml:space="preserve">Another fascinating aspect of Alkemor’s Tower is the collection of spell books. Every time you spin the reels, you will notice that some symbols come with their own book. Once you collect enough books, you will trigger a bonus game where you can win even bigger prizes! Keep an eye out for the powerful elemental symbols as well; they can impact your gameplay tremendously. </w:t>
      </w:r>
      <w:r/>
    </w:p>
    <w:p>
      <w:r/>
      <w:r>
        <w:t>To win in Alkemor’s Tower, you must obtain three or more identical symbols starting from the leftmost reel. Make sure to take advantage of the wizard’s spells as they can boost your winnings immensely. The gameplay mechanics are straightforward, but the variety of special functions and the array of powers available to the wizard make it an enjoyable and engaging slot game.</w:t>
      </w:r>
      <w:r/>
    </w:p>
    <w:p>
      <w:r/>
      <w:r>
        <w:t>Overall, Alkemor’s Tower offers a unique gaming experience that is hard to replicate. With its stunning graphics, interesting gameplay mechanics, and innovative features, this game is perfect for anyone looking for entertainment and excitement. Plus, who can resist a game that includes spell books and evocative spells by a wizard?</w:t>
      </w:r>
    </w:p>
    <w:p>
      <w:pPr>
        <w:pStyle w:val="Heading2"/>
      </w:pPr>
      <w:r>
        <w:t>Unleash the Magic of Alkemor’s Tower with the Power of Elementals</w:t>
      </w:r>
    </w:p>
    <w:p>
      <w:r/>
      <w:r>
        <w:t>Alkemor’s Tower is not your typical slot game as it features mystic and magical elements to keep you entertained for hours on end. Among the highlights of the game are the mythical beings known as Elementals. These powerful and quirky creatures are the key to unlocking the game’s full potential.</w:t>
      </w:r>
    </w:p>
    <w:p>
      <w:r/>
      <w:r>
        <w:t>Elementals are best described as legendary beings that embody one of the four elements of nature: earth, fire, water, and air. In this game, they take center stage as they appear on the reels alongside a mysterious book symbol. To trigger an elemental, the book must appear on the first two reels and an elemental symbol on the third. Doing so will activate one of the four magic powers.</w:t>
      </w:r>
    </w:p>
    <w:p>
      <w:r/>
      <w:r>
        <w:t>Each elemental has its unique magic ability that can change your fortune in the game. For instance, when you unleash the power of water, all books on reels 2, 3, 4, and 5 transform into wild symbols, and your winnings are recalculated and multiplied. If you’d rather cause some destruction, activate the power of earth. This power weaponizes all books on reels 2, 3, 4, and 5, turning them into wilds and wiping out all other symbols for a chance to win big. Fire lovers can activate the power of Fire, which turns every book on reels 2, 3, 4, and 5 into a special wild symbol, and extra wild symbols are thrown in to sweeten the deal. Finally, there's the power of air, which brings a whirlwind of change, transforming all books on the reels into wilds and then tossing the other symbols into a tornado where they land in different places.</w:t>
      </w:r>
    </w:p>
    <w:p>
      <w:r/>
      <w:r>
        <w:t>Playing Alkemor’s Tower is like visiting a mystical world filled with amazing powers and enchantments. The Elementals add just the right amount of magic and surprises to keep you entertained from the moment you start playing. It's a slot game like no other; it's a world where magic meets gambling, and both are a win-win situation.</w:t>
      </w:r>
    </w:p>
    <w:p>
      <w:pPr>
        <w:pStyle w:val="Heading2"/>
      </w:pPr>
      <w:r>
        <w:t>How to trigger free spin bonuses and what to expect in Alkemor’s Tower</w:t>
      </w:r>
    </w:p>
    <w:p>
      <w:r/>
      <w:r>
        <w:t xml:space="preserve">Are you ready to experience the magic of Alkemor’s Tower? This slot game has all the elements to keep you entertained while winning big. One of its most exciting features is the free spin bonuses, and there are two ways to activate them by displaying the right symbol combinations. </w:t>
      </w:r>
      <w:r/>
    </w:p>
    <w:p>
      <w:r/>
      <w:r>
        <w:t>Nature’s Floor bonus is activated by displaying 2 blue books and 1 book squeezed by the plant. Once you activate it, you will be awarded with 10, 12, or 15 free spins that come with special symbols and higher payouts. Keep your eyes on the third reel, as the vine symbol can appear and swallow nearby symbols, transforming them into prizes. Isn’t that amazing?</w:t>
      </w:r>
      <w:r/>
    </w:p>
    <w:p>
      <w:r/>
      <w:r>
        <w:t>The Celestial Floor bonus, on the other hand, is triggered by displaying 2 blue books and 1 book with a seal. With this bonus, you get to enjoy 10, 12, or 15 free spins while being greeted by the appearance of two black holes on reels 2 and 4, devouring nearby symbols and converting them into prizes. Talk about out-of-this-world luck!</w:t>
      </w:r>
      <w:r/>
    </w:p>
    <w:p>
      <w:r/>
      <w:r>
        <w:t>So, what are you waiting for? Dive into Alkemor’s Tower and experience the thrill of hitting free spin bonuses. You never know when luck will strike and how much you can win, but one thing’s for sure: it’s going to be a magical journey. So, hit those reels and let the fun begin!</w:t>
      </w:r>
    </w:p>
    <w:p>
      <w:pPr>
        <w:pStyle w:val="Heading2"/>
      </w:pPr>
      <w:r>
        <w:t>Paylines, RTP, and Volatility</w:t>
      </w:r>
    </w:p>
    <w:p>
      <w:r/>
      <w:r>
        <w:t>Alkemor's Tower is a fantastic online slot game that promises to take you on a magical journey of alchemy and wizardry. The game features 243 paylines, which means that there are 243 ways to win on every spin. And the best part is that all combinations that start from the leftmost reel are considered valid!</w:t>
      </w:r>
    </w:p>
    <w:p>
      <w:r/>
      <w:r>
        <w:t>But the fun doesn't stop there! The game's RTP percentage is 94.96%, which is not too shabby. With medium-level volatility, players can expect a blend of frequent small wins and rare larger payouts. So, whether you're a cautious player or a high roller chasing big wins, Alkemor's Tower has something to offer for everyone.</w:t>
      </w:r>
    </w:p>
    <w:p>
      <w:r/>
      <w:r>
        <w:t>So why not join Alkemor on his magical journey and see for yourself what hidden treasures his tower holds? But be warned: with its enchanting graphics and exciting gameplay, this game is highly addictive! Just don't forget to come up for air every once in a while and take a break.</w:t>
      </w:r>
    </w:p>
    <w:p>
      <w:pPr>
        <w:pStyle w:val="Heading2"/>
      </w:pPr>
      <w:r>
        <w:t>Overall Gaming Experience and Appeal</w:t>
      </w:r>
    </w:p>
    <w:p>
      <w:r/>
      <w:r>
        <w:t>Alkemor's Tower is the kind of game where you don't want to blink while playing it. The graphics and animations are so mesmerizing, you may find yourself getting lost in the world. The gameplay mechanics are unique, and it's easy to get hooked on the special functions that the game has to offer. And let's talk about the evocation of elementals, shall we? That's R-E-A-L magic right there!</w:t>
      </w:r>
      <w:r>
        <w:t xml:space="preserve"> </w:t>
      </w:r>
    </w:p>
    <w:p>
      <w:r/>
      <w:r>
        <w:t>It's not just the theme that makes Alkemor's Tower stand out - the free spin bonuses are where it's at! Who doesn't love the chance to win big without having to spend more money? I mean, there's a reason why it's called gambling, and Alkemor's Tower has found a way to make it more fun and exciting than ever before.</w:t>
      </w:r>
      <w:r>
        <w:t xml:space="preserve"> </w:t>
      </w:r>
    </w:p>
    <w:p>
      <w:r/>
      <w:r>
        <w:t xml:space="preserve">But what really sets this game apart is the balance between playing it safe and taking risks. Alkemor's Tower has a medium level of volatility, which means that you can have your cake and eat it too. It's a game that's suitable for both casual players and high rollers. However, be warned – it's so much fun you might forget time altogether. </w:t>
      </w:r>
    </w:p>
    <w:p>
      <w:pPr>
        <w:pStyle w:val="Heading2"/>
      </w:pPr>
      <w:r>
        <w:t>FAQ</w:t>
      </w:r>
    </w:p>
    <w:p>
      <w:pPr>
        <w:pStyle w:val="Heading3"/>
      </w:pPr>
      <w:r>
        <w:t>What is Alkemor's Tower?</w:t>
      </w:r>
    </w:p>
    <w:p>
      <w:r/>
      <w:r>
        <w:t>Alkemor's Tower is an online slot game that takes players into the world of magic where a wizard has the power to evoke fantastic creatures and trigger special functions.</w:t>
      </w:r>
    </w:p>
    <w:p>
      <w:pPr>
        <w:pStyle w:val="Heading3"/>
      </w:pPr>
      <w:r>
        <w:t>How do I activate the elemental features in Alkemor's Tower?</w:t>
      </w:r>
    </w:p>
    <w:p>
      <w:r/>
      <w:r>
        <w:t>To activate the elemental features in Alkemor's Tower, a book must be displayed on the first two reels and an elemental symbol on the third. If books also appear on the fourth and fifth reels, the power of the elemental symbol increases.</w:t>
      </w:r>
    </w:p>
    <w:p>
      <w:pPr>
        <w:pStyle w:val="Heading3"/>
      </w:pPr>
      <w:r>
        <w:t>What are the different elemental features in Alkemor's Tower?</w:t>
      </w:r>
    </w:p>
    <w:p>
      <w:r/>
      <w:r>
        <w:t>The different elemental features in Alkemor's Tower include Water, Earth, Air, and Fire. Each elemental evocation has different features and can offer advantageous situations and potentially excellent winnings.</w:t>
      </w:r>
    </w:p>
    <w:p>
      <w:pPr>
        <w:pStyle w:val="Heading3"/>
      </w:pPr>
      <w:r>
        <w:t>What is the free spin bonus in Alkemor's Tower?</w:t>
      </w:r>
    </w:p>
    <w:p>
      <w:r/>
      <w:r>
        <w:t>The free spin bonus in Alkemor's Tower is triggered by displaying 2 blue books and 1 book squeezed by a plant or with the seal. This unlocks the Nature's Floor or Celestial Floor bonus, with up to 15 free spins and special symbols that offer higher winnings.</w:t>
      </w:r>
    </w:p>
    <w:p>
      <w:pPr>
        <w:pStyle w:val="Heading3"/>
      </w:pPr>
      <w:r>
        <w:t>How many paylines does Alkemor's Tower have?</w:t>
      </w:r>
    </w:p>
    <w:p>
      <w:r/>
      <w:r>
        <w:t>Alkemor's Tower has 243 paylines, and all combinations are valid as long as they start from the first reel on the left.</w:t>
      </w:r>
    </w:p>
    <w:p>
      <w:pPr>
        <w:pStyle w:val="Heading3"/>
      </w:pPr>
      <w:r>
        <w:t>What is the RTP percentage of Alkemor's Tower?</w:t>
      </w:r>
    </w:p>
    <w:p>
      <w:r/>
      <w:r>
        <w:t>The RTP percentage of Alkemor's Tower is 94.96%, and the level of volatility is medium.</w:t>
      </w:r>
    </w:p>
    <w:p>
      <w:pPr>
        <w:pStyle w:val="Heading3"/>
      </w:pPr>
      <w:r>
        <w:t>Where can I play Alkemor's Tower for real money?</w:t>
      </w:r>
    </w:p>
    <w:p>
      <w:r/>
      <w:r>
        <w:t>You can play Alkemor's Tower for real money at online casinos that feature it in their catalog. Check out our recommended casinos on this page to get started.</w:t>
      </w:r>
    </w:p>
    <w:p>
      <w:pPr>
        <w:pStyle w:val="Heading3"/>
      </w:pPr>
      <w:r>
        <w:t>What is the objective of Alkemor's Tower slot game?</w:t>
      </w:r>
    </w:p>
    <w:p>
      <w:r/>
      <w:r>
        <w:t>The objective of Alkemor's Tower slot game is to obtain three or more identical symbols starting from the first reel on the left and trigger special functions and bonuses.</w:t>
      </w:r>
    </w:p>
    <w:p>
      <w:pPr>
        <w:pStyle w:val="Heading2"/>
      </w:pPr>
      <w:r>
        <w:t>What we like</w:t>
      </w:r>
    </w:p>
    <w:p>
      <w:pPr>
        <w:pStyle w:val="ListBullet"/>
        <w:spacing w:line="240" w:lineRule="auto"/>
        <w:ind w:left="720"/>
      </w:pPr>
      <w:r/>
      <w:r>
        <w:t>Exciting gameplay mechanics and special functions</w:t>
      </w:r>
    </w:p>
    <w:p>
      <w:pPr>
        <w:pStyle w:val="ListBullet"/>
        <w:spacing w:line="240" w:lineRule="auto"/>
        <w:ind w:left="720"/>
      </w:pPr>
      <w:r/>
      <w:r>
        <w:t>Unique theme with impressive graphics and animations</w:t>
      </w:r>
    </w:p>
    <w:p>
      <w:pPr>
        <w:pStyle w:val="ListBullet"/>
        <w:spacing w:line="240" w:lineRule="auto"/>
        <w:ind w:left="720"/>
      </w:pPr>
      <w:r/>
      <w:r>
        <w:t>Opportunities to win big with free spin bonuses</w:t>
      </w:r>
    </w:p>
    <w:p>
      <w:pPr>
        <w:pStyle w:val="ListBullet"/>
        <w:spacing w:line="240" w:lineRule="auto"/>
        <w:ind w:left="720"/>
      </w:pPr>
      <w:r/>
      <w:r>
        <w:t>Suitable for both casual players and high rollers</w:t>
      </w:r>
    </w:p>
    <w:p>
      <w:pPr>
        <w:pStyle w:val="Heading2"/>
      </w:pPr>
      <w:r>
        <w:t>What we don't like</w:t>
      </w:r>
    </w:p>
    <w:p>
      <w:pPr>
        <w:pStyle w:val="ListBullet"/>
        <w:spacing w:line="240" w:lineRule="auto"/>
        <w:ind w:left="720"/>
      </w:pPr>
      <w:r/>
      <w:r>
        <w:t>Medium level of volatility may not appeal to all players</w:t>
      </w:r>
    </w:p>
    <w:p>
      <w:pPr>
        <w:pStyle w:val="ListBullet"/>
        <w:spacing w:line="240" w:lineRule="auto"/>
        <w:ind w:left="720"/>
      </w:pPr>
      <w:r/>
      <w:r>
        <w:t>RTP percentage is slightly lower compared to some other slot games</w:t>
      </w:r>
    </w:p>
    <w:p>
      <w:r/>
      <w:r>
        <w:rPr>
          <w:b/>
        </w:rPr>
        <w:t>Play Alkemor's Tower for Free</w:t>
      </w:r>
    </w:p>
    <w:p>
      <w:r/>
      <w:r>
        <w:rPr>
          <w:i/>
        </w:rPr>
        <w:t>Read our review of Alkemor's Tower and discover its exciting gameplay. Play for free and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