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Gallina D'oro Free: Review &amp; Features</w:t>
      </w:r>
    </w:p>
    <w:p>
      <w:pPr>
        <w:pStyle w:val="Heading2"/>
      </w:pPr>
      <w:r>
        <w:t>A Golden Egg-laying Experience!</w:t>
      </w:r>
    </w:p>
    <w:p>
      <w:r/>
      <w:r>
        <w:t>Get ready to cluck your way to big winnings with La Gallina D’oro! This single-reel slot game will have you feeling like a farm animal on the loose, chasing after those elusive symbols that fill your pockets with tower loads of cash.</w:t>
      </w:r>
    </w:p>
    <w:p>
      <w:r/>
      <w:r>
        <w:t>But don't let the volatility ruffle your feathers, this game has a minimum bet of only 0.01 per line, per spin, and a maximum bet of 12.5 per line, per spin. And with seamless gameplay on both Apple and Android devices, you can play on the go or from the comfort of your own coop.</w:t>
      </w:r>
    </w:p>
    <w:p>
      <w:r/>
      <w:r>
        <w:t>Need to adjust the game settings mid-play? Just tap that handy 'more' button to access all the goodies, including the coveted 'i' icon that unlocks the coolest features. Plus, players can set a session budget for responsible gaming - because let's face it, you don't want to squander all your eggs in one basket.</w:t>
      </w:r>
    </w:p>
    <w:p>
      <w:pPr>
        <w:pStyle w:val="Heading2"/>
      </w:pPr>
      <w:r>
        <w:t>The Feathered Fortune Return</w:t>
      </w:r>
    </w:p>
    <w:p>
      <w:r/>
      <w:r>
        <w:t>Get ready to egg-cite your wallet with La Gallina D'oro, the online casino game with a feathered flock of winning opportunities! With a clucking great return-to-player percentage of 97.61%, this game is no chicken when it comes to high stakes and big rewards. Whether you're a seasoned player or a newbie in search of golden eggs, La Gallina D'oro will have you crowing with delight!</w:t>
      </w:r>
    </w:p>
    <w:p>
      <w:pPr>
        <w:pStyle w:val="Heading2"/>
      </w:pPr>
      <w:r>
        <w:t>Symbols</w:t>
      </w:r>
    </w:p>
    <w:p>
      <w:r/>
      <w:r>
        <w:t xml:space="preserve">La Gallina D’oro has five symbols that will keep you entertained: the belle, the star, the horseshoe, the wolf, and the chicken (yes, the chicken!). The belle, star, and horseshoe are there just for collecting purposes, while the wolf will leave you howling and the chicken, oh lovely chicken, is the wild symbol that highlights every tower level. Get all five wild symbols in a row, and you'll be clucking happily all the way to the bank with a jackpot of 1,000. </w:t>
      </w:r>
    </w:p>
    <w:p>
      <w:r/>
      <w:r>
        <w:t>Furthermore, the rooster in this game is not just an early morning alarm, it's the game's wild symbol too. This means he can substitute for any other symbol to create a winning combination, making him one of the most popular game members (next to the chicken, of course).</w:t>
      </w:r>
    </w:p>
    <w:p>
      <w:r/>
      <w:r>
        <w:t>But wait, there's more! Three or more silver and gold eggs, which are the scatter symbols, are your golden ticket to the free spin round. Flashing up anywhere on the reel, you can get up to twelve free spins. Just imagine, all those free spins to - hopefully - land on your lucky chicken symbol. Winner winner, chicken dinner!</w:t>
      </w:r>
    </w:p>
    <w:p>
      <w:pPr>
        <w:pStyle w:val="Heading2"/>
      </w:pPr>
      <w:r>
        <w:t>Graphics</w:t>
      </w:r>
    </w:p>
    <w:p>
      <w:r/>
      <w:r>
        <w:t>La Gallina D’oro has got some serious game when it comes to graphics. With golden egg graphics and animated cuts that will have you clucking with joy every time you hit the jackpot, this game really knows how to make an entrance. And speaking of entrances, why not stroll down to the farm where you can hear the clucks and crows of our feathered friends whilst testing your luck? The simple layout is easy to navigate and all of your settings are just a click away - no need to go on a wild goose chase to find your favorite features.</w:t>
      </w:r>
    </w:p>
    <w:p>
      <w:pPr>
        <w:pStyle w:val="Heading2"/>
      </w:pPr>
      <w:r>
        <w:t>Get Free Spins and Bonus Features in La Gallina D’oro</w:t>
      </w:r>
    </w:p>
    <w:p>
      <w:r/>
      <w:r>
        <w:t>If you're looking for some egg-cellent fun and big wins, La Gallina D’oro has got you covered. Keep an eye out for the silver and gold eggs - find three or more of these little beauties and you'll trigger 12 free spins. And let's be honest, who doesn't love free stuff? You can even get the inside scoop on all the bonus features straight from the loading screen before you begin.</w:t>
      </w:r>
      <w:r/>
    </w:p>
    <w:p>
      <w:r/>
      <w:r>
        <w:t>So why not take a crack at La Gallina D’oro and see what kind of fortune lays in store for you? It's clucking awesome.</w:t>
      </w:r>
    </w:p>
    <w:p>
      <w:pPr>
        <w:pStyle w:val="Heading2"/>
      </w:pPr>
      <w:r>
        <w:t>The Rooster Takes Over</w:t>
      </w:r>
    </w:p>
    <w:p>
      <w:r/>
      <w:r>
        <w:t>If you're looking for some feathered fun in your casino slot games, La Gallina D’oro has got you covered with their resident rooster Wild symbol. This guy's not just some run-of-the-mill birdbrain, he's got some serious skills up his wing. With the power to substitute any other symbol for a winning combination, you're gonna want this cocky character on your side.</w:t>
      </w:r>
    </w:p>
    <w:p>
      <w:r/>
      <w:r>
        <w:t>But that's not all - the rooster's also laying golden eggs that can offer even more chances to boost your winnings. Get 5 wild symbols in a row and you'll be crowing with joy as you pocket a cool 1,000 coins.</w:t>
      </w:r>
    </w:p>
    <w:p>
      <w:r/>
      <w:r>
        <w:t>So don't be a chicken - give La Gallina D’oro's Wild rooster a spin and see if he'll bring you some big bucks!</w:t>
      </w:r>
    </w:p>
    <w:p>
      <w:pPr>
        <w:pStyle w:val="Heading2"/>
      </w:pPr>
      <w:r>
        <w:t>Is It Your Lucky Day? Check Out the Winning Potential of La Gallina D’oro!</w:t>
      </w:r>
    </w:p>
    <w:p>
      <w:r/>
      <w:r>
        <w:t>Ready to play an online slot game with a high payout potential? Look no further than La Gallina D’oro! With a whopping 97.61% return-to-player percentage and a top prize multiplier of 500x, it’s worth giving it a shot (or a spin!).</w:t>
      </w:r>
    </w:p>
    <w:p>
      <w:r/>
      <w:r>
        <w:t>But don't worry if you're not a high roller - the game has a reasonable minimum bet of only 0.01 per line, per spin. So, go ahead, place your bets, and let the chicken goddess of luck decide your fate!</w:t>
      </w:r>
    </w:p>
    <w:p>
      <w:pPr>
        <w:pStyle w:val="Heading2"/>
      </w:pPr>
      <w:r>
        <w:t>FAQ</w:t>
      </w:r>
    </w:p>
    <w:p>
      <w:pPr>
        <w:pStyle w:val="Heading3"/>
      </w:pPr>
      <w:r>
        <w:t>What is La Gallina D'oro?</w:t>
      </w:r>
    </w:p>
    <w:p>
      <w:r/>
      <w:r>
        <w:t>La Gallina D'oro is a single-reel themed slot game with a chicken as the main character. The aim of the game is to work towards a huge jackpot prize as you fill the towers with gold. The game offers a 97.61% RTP.</w:t>
      </w:r>
    </w:p>
    <w:p>
      <w:pPr>
        <w:pStyle w:val="Heading3"/>
      </w:pPr>
      <w:r>
        <w:t>What is the maximum win in La Gallina D'oro?</w:t>
      </w:r>
    </w:p>
    <w:p>
      <w:r/>
      <w:r>
        <w:t>The top prize multiplier in La Gallina D'oro is 500x. The golden rooster symbol can earn you 1,000 if you land five of them in a row.</w:t>
      </w:r>
    </w:p>
    <w:p>
      <w:pPr>
        <w:pStyle w:val="Heading3"/>
      </w:pPr>
      <w:r>
        <w:t>What is the minimum bet for La Gallina D'oro?</w:t>
      </w:r>
    </w:p>
    <w:p>
      <w:r/>
      <w:r>
        <w:t>The minimum bet for La Gallina D'oro is 0.01 per line, per spin. The number of paylines is fixed, but with a super low line bet, this won't discourage many players.</w:t>
      </w:r>
    </w:p>
    <w:p>
      <w:pPr>
        <w:pStyle w:val="Heading3"/>
      </w:pPr>
      <w:r>
        <w:t>What is the maximum bet for La Gallina D'oro?</w:t>
      </w:r>
    </w:p>
    <w:p>
      <w:r/>
      <w:r>
        <w:t>The maximum bet per line, per spin, in La Gallina D'oro is set at 12.5 per spin. This might seem low for some high rollers, but this game is really a game to have fun and give the chance of an unexpected win at the same time.</w:t>
      </w:r>
    </w:p>
    <w:p>
      <w:pPr>
        <w:pStyle w:val="Heading3"/>
      </w:pPr>
      <w:r>
        <w:t>What are the symbols in La Gallina D'oro?</w:t>
      </w:r>
    </w:p>
    <w:p>
      <w:r/>
      <w:r>
        <w:t>The symbols in La Gallina D'oro are a mix of playing cards and animals such as the goat, the dog, the pig, the sheep, and the cow. The golden rooster is the Wild symbol, and there are silver and gold eggs that act as Scatters and trigger free spins.</w:t>
      </w:r>
    </w:p>
    <w:p>
      <w:pPr>
        <w:pStyle w:val="Heading3"/>
      </w:pPr>
      <w:r>
        <w:t>What is the minimum and maximum value of the cashpot in La Gallina D'oro?</w:t>
      </w:r>
    </w:p>
    <w:p>
      <w:r/>
      <w:r>
        <w:t>You can adjust the cashpot between 0.02 and the top win using the plus and minus icons.</w:t>
      </w:r>
    </w:p>
    <w:p>
      <w:pPr>
        <w:pStyle w:val="Heading3"/>
      </w:pPr>
      <w:r>
        <w:t>Are there similar slot machines to La Gallina D'oro?</w:t>
      </w:r>
    </w:p>
    <w:p>
      <w:r/>
      <w:r>
        <w:t>Yes, Chicken Party, a slot machine produced by Booming Games, is similar to La Gallina D'oro. Both games have a chicken as the main character, wild and scatter symbols, and free spins as a bonus feature.</w:t>
      </w:r>
    </w:p>
    <w:p>
      <w:pPr>
        <w:pStyle w:val="Heading3"/>
      </w:pPr>
      <w:r>
        <w:t>Is La Gallina D'oro available for mobile devices?</w:t>
      </w:r>
    </w:p>
    <w:p>
      <w:r/>
      <w:r>
        <w:t>Yes, La Gallina D'oro and other Skywind demo slots usually play seamlessly on your Apple and Android gadgets. The game is designed to work across all devices.</w:t>
      </w:r>
    </w:p>
    <w:p>
      <w:pPr>
        <w:pStyle w:val="Heading2"/>
      </w:pPr>
      <w:r>
        <w:t>What we like</w:t>
      </w:r>
    </w:p>
    <w:p>
      <w:pPr>
        <w:pStyle w:val="ListBullet"/>
        <w:spacing w:line="240" w:lineRule="auto"/>
        <w:ind w:left="720"/>
      </w:pPr>
      <w:r/>
      <w:r>
        <w:t>High payout potential</w:t>
      </w:r>
    </w:p>
    <w:p>
      <w:pPr>
        <w:pStyle w:val="ListBullet"/>
        <w:spacing w:line="240" w:lineRule="auto"/>
        <w:ind w:left="720"/>
      </w:pPr>
      <w:r/>
      <w:r>
        <w:t>Rooster wild symbol</w:t>
      </w:r>
    </w:p>
    <w:p>
      <w:pPr>
        <w:pStyle w:val="ListBullet"/>
        <w:spacing w:line="240" w:lineRule="auto"/>
        <w:ind w:left="720"/>
      </w:pPr>
      <w:r/>
      <w:r>
        <w:t>Golden egg graphics</w:t>
      </w:r>
    </w:p>
    <w:p>
      <w:pPr>
        <w:pStyle w:val="ListBullet"/>
        <w:spacing w:line="240" w:lineRule="auto"/>
        <w:ind w:left="720"/>
      </w:pPr>
      <w:r/>
      <w:r>
        <w:t>Free spins</w:t>
      </w:r>
    </w:p>
    <w:p>
      <w:pPr>
        <w:pStyle w:val="Heading2"/>
      </w:pPr>
      <w:r>
        <w:t>What we don't like</w:t>
      </w:r>
    </w:p>
    <w:p>
      <w:pPr>
        <w:pStyle w:val="ListBullet"/>
        <w:spacing w:line="240" w:lineRule="auto"/>
        <w:ind w:left="720"/>
      </w:pPr>
      <w:r/>
      <w:r>
        <w:t>Only 5 symbols</w:t>
      </w:r>
    </w:p>
    <w:p>
      <w:pPr>
        <w:pStyle w:val="ListBullet"/>
        <w:spacing w:line="240" w:lineRule="auto"/>
        <w:ind w:left="720"/>
      </w:pPr>
      <w:r/>
      <w:r>
        <w:t>Limited bonus features</w:t>
      </w:r>
    </w:p>
    <w:p>
      <w:r/>
      <w:r>
        <w:rPr>
          <w:b/>
        </w:rPr>
        <w:t>Play La Gallina D'oro Free: Review &amp; Features</w:t>
      </w:r>
    </w:p>
    <w:p>
      <w:r/>
      <w:r>
        <w:rPr>
          <w:i/>
        </w:rPr>
        <w:t>Read our review of La Gallina D'oro slot game. Play for free and discover its high payout potential, free spins, and rooster wild symbol.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