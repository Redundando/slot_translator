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Ellen's Fortune Free: Review and Gameplay Experience</w:t>
      </w:r>
    </w:p>
    <w:p>
      <w:pPr>
        <w:pStyle w:val="Heading2"/>
      </w:pPr>
      <w:r>
        <w:t>Get Lucky with Ellen's Fortune Slot Game!</w:t>
      </w:r>
    </w:p>
    <w:p>
      <w:r/>
      <w:r>
        <w:t xml:space="preserve">If you're feeling lucky, Ellen's Fortune is the way to go! Developed by Evoplay, this slot game has a magical Irish theme with graphics that will make your eyes pop out. You'll love the 5x4 grid and 20 paylines that make betting easy, not to mention a high RTP of 96%! </w:t>
      </w:r>
    </w:p>
    <w:p>
      <w:r/>
      <w:r>
        <w:t xml:space="preserve">And if you're looking for a game with low volatility, Ellen's Fortune is perfect for you. You won't have to wait long to hit a jackpot that offers a maximum win of 1,000 times the bet placed. That's enough to make anyone feel like they just struck gold! </w:t>
      </w:r>
    </w:p>
    <w:p>
      <w:r/>
      <w:r>
        <w:t xml:space="preserve">As you spin the reels, you'll encounter lucky symbols like horseshoes, clovers, and pots of gold. Plus, the cheerful Irish theme music will keep you tapping your toes as you watch those winnings roll in. </w:t>
      </w:r>
    </w:p>
    <w:p>
      <w:r/>
      <w:r>
        <w:t xml:space="preserve">In conclusion, Ellen's Fortune is a slot game with a bit of charm and a lot of luck. Give it a whirl and see if the leprechauns will share their pot of gold with you! But don't worry, if you don't end up winning big, you can always drown your sorrows in a pint of Guinness. </w:t>
      </w:r>
    </w:p>
    <w:p>
      <w:pPr>
        <w:pStyle w:val="Heading2"/>
      </w:pPr>
      <w:r>
        <w:t>Gameplay Experience</w:t>
      </w:r>
    </w:p>
    <w:p>
      <w:r/>
      <w:r>
        <w:t>The gameplay of Ellen's Fortune is absolutely fantastic! It's so good, I might even consider it my new BFF. Get it? Ellen's Fortune, BFF? Okay, maybe my jokes aren't as great as this game, but trust me, you won't be disappointed.</w:t>
      </w:r>
    </w:p>
    <w:p>
      <w:r/>
      <w:r>
        <w:t>The Royal Cards, including Ace, King, Queen, Jack, and 10, not only add excitement and a royal touch to the game, but they also have the potential to land you some big wins. I mean, who doesn't love feeling like Royalty, am I right?</w:t>
      </w:r>
    </w:p>
    <w:p>
      <w:r/>
      <w:r>
        <w:t>The Wild symbol is the star of the game and rightfully so! It can potentially create more winning combinations, even in the absence of the necessary number of icons – it's like magic! Speaking of magic, the Sticky Coins and Lucky Coins are added features that bring a whole new level of charm to this already enchanting game. And let's not forget the captivating young girl that accompanies you on the reels, she's like your very own fairy godmother that intervenes to unlock winning combinations!</w:t>
      </w:r>
    </w:p>
    <w:p>
      <w:pPr>
        <w:pStyle w:val="Heading2"/>
      </w:pPr>
      <w:r>
        <w:t>Experience the Thrill of Free Spins Mode</w:t>
      </w:r>
    </w:p>
    <w:p>
      <w:r/>
      <w:r>
        <w:t>If you're a seasoned slot player, you know that landing three scatter symbols is the Holy Grail to unlocking some of the game's most exciting features. In Ellen's Fortune, this is no different. The Free Spins mode is triggered when you land three scatter symbols on the reels, and boy, does it get your heart racing!</w:t>
      </w:r>
    </w:p>
    <w:p>
      <w:r/>
      <w:r>
        <w:t>Don't be fooled, though! It's a non-reactivating function, which means that you can't trigger it again while you're in the middle of a Free Spins round. And with no additional scatter symbols appearing on the reels, you'll be holding your breath till the end of the round.</w:t>
      </w:r>
    </w:p>
    <w:p>
      <w:r/>
      <w:r>
        <w:t>But fear not, dear players! The elusive Lucky Coins will be your saving grace. You'll only receive these coins in the Free Spins mode, and they unlock the game's most important additional features, which means that you could be in for mammoth wins!</w:t>
      </w:r>
    </w:p>
    <w:p>
      <w:r/>
      <w:r>
        <w:t>So buckle up, enjoy the ride, and keep an eye out for those Lucky Coins. Ellen's Fortune is a fun and quirky game that will have you coming back for more - with Free Spins Mode being a highlight of the gaming experience.</w:t>
      </w:r>
    </w:p>
    <w:p>
      <w:pPr>
        <w:pStyle w:val="Heading2"/>
      </w:pPr>
      <w:r>
        <w:t>Unleash the Magic with Sticky Coins and Lucky Coins</w:t>
      </w:r>
    </w:p>
    <w:p>
      <w:r/>
      <w:r>
        <w:t>Ellen's Fortune takes players on a magical journey filled with exciting features and winning opportunities like never before. Get ready to immerse yourself in the world of unicorns and lucky coins as you spin the reels of this entertaining game.</w:t>
      </w:r>
    </w:p>
    <w:p>
      <w:r/>
      <w:r>
        <w:t>The Sticky Coins feature is what makes Ellen's Fortune stand out. With these coins randomly appearing on the second and fourth reels of the base game, players are in for an enchanting surprise. When these coins land, a rainbow with a unicorn appears, triggering a small animation that makes players feel like they just stepped into a fairytale. The symbols touched by this effect will turn into Sticky Wilds and initiate winning combinations while giving players one additional spin. It's almost like having a magical unicorn spreading good fortune across the reels.</w:t>
      </w:r>
    </w:p>
    <w:p>
      <w:r/>
      <w:r>
        <w:t>But let's not forget about the Lucky Coins! These coins are like bonus coins that are only received during Free Spin mode. Not only do they add a bit of fun to the game, but they can also determine the payout of the player. The bonus spins multiply the payout, making every spin even more magical and exciting. It's always a good time to make a wish upon a Lucky Coin and watch the magic happen.</w:t>
      </w:r>
    </w:p>
    <w:p>
      <w:r/>
      <w:r>
        <w:t>All in all, Ellen's Fortune is a game that will keep players entertained for hours on end. Its engaging features, stunning graphics, and captivating sound effects make it a game that truly stands out from the crowd. So why not give it a spin or two and join Ellen on her journey through this fantastical world of unicorns, magic, and big wins!</w:t>
      </w:r>
    </w:p>
    <w:p>
      <w:pPr>
        <w:pStyle w:val="Heading2"/>
      </w:pPr>
      <w:r>
        <w:t>Unlocking Winning Combinations with the Wild Symbol</w:t>
      </w:r>
    </w:p>
    <w:p>
      <w:r/>
      <w:r>
        <w:t xml:space="preserve">Let's talk about the Wild symbol in Ellen's Fortune - the ultimate game-changer that can make or break whether you walk away with a fortune, or with a bruised ego and empty pockets. </w:t>
      </w:r>
    </w:p>
    <w:p>
      <w:r/>
      <w:r>
        <w:t xml:space="preserve">This symbol is like the wild card in a game of poker, and can take the place of any other regular symbol on the reels, meaning that it gives you a much higher chance of forming winning combinations. But wait, there's more - not only can the Wild symbol help you win big in the base game, but it also appears during the Free Spin mode, where a specific symbol is dedicated to it. </w:t>
      </w:r>
    </w:p>
    <w:p>
      <w:r/>
      <w:r>
        <w:t>Think of the Wild symbol as Ellen herself, swooping in to save the day and handing you wads of cash. Its integration into the game's graphics and gameplay makes the game even more engaging, as it transforms every spin into a thrilling experience.</w:t>
      </w:r>
    </w:p>
    <w:p>
      <w:r/>
      <w:r>
        <w:t>So, keep your eyes peeled for the Wild symbol, and let it lead you to victory - or, just enjoy the graphics of the game as Ellen does her thing. Either way, Ellen's Fortune is sure to be a wild ride!</w:t>
      </w:r>
    </w:p>
    <w:p>
      <w:pPr>
        <w:pStyle w:val="Heading2"/>
      </w:pPr>
      <w:r>
        <w:t>FAQ</w:t>
      </w:r>
    </w:p>
    <w:p>
      <w:pPr>
        <w:pStyle w:val="Heading3"/>
      </w:pPr>
      <w:r>
        <w:t>What is Ellen's Fortune?</w:t>
      </w:r>
    </w:p>
    <w:p>
      <w:r/>
      <w:r>
        <w:t>Ellen's Fortune is an online slot game developed by Evoplay, with an Irish-style theme and cartoon graphics.</w:t>
      </w:r>
    </w:p>
    <w:p>
      <w:pPr>
        <w:pStyle w:val="Heading3"/>
      </w:pPr>
      <w:r>
        <w:t>What is the RTP of Ellen's Fortune?</w:t>
      </w:r>
    </w:p>
    <w:p>
      <w:r/>
      <w:r>
        <w:t>The RTP of Ellen's Fortune is 96% with low volatility.</w:t>
      </w:r>
    </w:p>
    <w:p>
      <w:pPr>
        <w:pStyle w:val="Heading3"/>
      </w:pPr>
      <w:r>
        <w:t>What is the maximum win in Ellen's Fortune?</w:t>
      </w:r>
    </w:p>
    <w:p>
      <w:r/>
      <w:r>
        <w:t>The maximum win in Ellen's Fortune is 1,000 times the bet placed.</w:t>
      </w:r>
    </w:p>
    <w:p>
      <w:pPr>
        <w:pStyle w:val="Heading3"/>
      </w:pPr>
      <w:r>
        <w:t>What are the Wild symbols in Ellen's Fortune?</w:t>
      </w:r>
    </w:p>
    <w:p>
      <w:r/>
      <w:r>
        <w:t>The Wild symbols in Ellen's Fortune can take the place of all other regular symbols, increasing the chances of winning combos.</w:t>
      </w:r>
    </w:p>
    <w:p>
      <w:pPr>
        <w:pStyle w:val="Heading3"/>
      </w:pPr>
      <w:r>
        <w:t>How are Sticky Coins used in Ellen's Fortune?</w:t>
      </w:r>
    </w:p>
    <w:p>
      <w:r/>
      <w:r>
        <w:t>Sticky Coins appear randomly on the second and fourth reels in the base game, and when they land, a unicorn animation activates Sticky Wilds and an additional spin.</w:t>
      </w:r>
    </w:p>
    <w:p>
      <w:pPr>
        <w:pStyle w:val="Heading3"/>
      </w:pPr>
      <w:r>
        <w:t>What are Lucky Coins in Ellen's Fortune?</w:t>
      </w:r>
    </w:p>
    <w:p>
      <w:r/>
      <w:r>
        <w:t>Lucky Coins are special coins that are received only in Free Spin mode.</w:t>
      </w:r>
    </w:p>
    <w:p>
      <w:pPr>
        <w:pStyle w:val="Heading3"/>
      </w:pPr>
      <w:r>
        <w:t>How is the Free Spins feature in Ellen's Fortune activated?</w:t>
      </w:r>
    </w:p>
    <w:p>
      <w:r/>
      <w:r>
        <w:t>The Free Spins feature is activated by landing three Scatters on the game grid during various spins in the base game.</w:t>
      </w:r>
    </w:p>
    <w:p>
      <w:pPr>
        <w:pStyle w:val="Heading3"/>
      </w:pPr>
      <w:r>
        <w:t>Can the Free Spins feature be reactivated in Ellen's Fortune?</w:t>
      </w:r>
    </w:p>
    <w:p>
      <w:r/>
      <w:r>
        <w:t>No, the Free Spins feature cannot be reactivated once activated.</w:t>
      </w:r>
    </w:p>
    <w:p>
      <w:pPr>
        <w:pStyle w:val="Heading2"/>
      </w:pPr>
      <w:r>
        <w:t>What we like</w:t>
      </w:r>
    </w:p>
    <w:p>
      <w:pPr>
        <w:pStyle w:val="ListBullet"/>
        <w:spacing w:line="240" w:lineRule="auto"/>
        <w:ind w:left="720"/>
      </w:pPr>
      <w:r/>
      <w:r>
        <w:t>Engaging gameplay experience</w:t>
      </w:r>
    </w:p>
    <w:p>
      <w:pPr>
        <w:pStyle w:val="ListBullet"/>
        <w:spacing w:line="240" w:lineRule="auto"/>
        <w:ind w:left="720"/>
      </w:pPr>
      <w:r/>
      <w:r>
        <w:t>Eye-catching graphics and animations</w:t>
      </w:r>
    </w:p>
    <w:p>
      <w:pPr>
        <w:pStyle w:val="ListBullet"/>
        <w:spacing w:line="240" w:lineRule="auto"/>
        <w:ind w:left="720"/>
      </w:pPr>
      <w:r/>
      <w:r>
        <w:t>Sticky Coins and Lucky Coins features add excitement</w:t>
      </w:r>
    </w:p>
    <w:p>
      <w:pPr>
        <w:pStyle w:val="ListBullet"/>
        <w:spacing w:line="240" w:lineRule="auto"/>
        <w:ind w:left="720"/>
      </w:pPr>
      <w:r/>
      <w:r>
        <w:t>Free Spins mode with additional bonus feature</w:t>
      </w:r>
    </w:p>
    <w:p>
      <w:pPr>
        <w:pStyle w:val="Heading2"/>
      </w:pPr>
      <w:r>
        <w:t>What we don't like</w:t>
      </w:r>
    </w:p>
    <w:p>
      <w:pPr>
        <w:pStyle w:val="ListBullet"/>
        <w:spacing w:line="240" w:lineRule="auto"/>
        <w:ind w:left="720"/>
      </w:pPr>
      <w:r/>
      <w:r>
        <w:t>Low maximum win compared to other slot games</w:t>
      </w:r>
    </w:p>
    <w:p>
      <w:pPr>
        <w:pStyle w:val="ListBullet"/>
        <w:spacing w:line="240" w:lineRule="auto"/>
        <w:ind w:left="720"/>
      </w:pPr>
      <w:r/>
      <w:r>
        <w:t>Free Spins mode is not reactivating</w:t>
      </w:r>
    </w:p>
    <w:p>
      <w:r/>
      <w:r>
        <w:rPr>
          <w:b/>
        </w:rPr>
        <w:t>Play Ellen's Fortune Free: Review and Gameplay Experience</w:t>
      </w:r>
    </w:p>
    <w:p>
      <w:r/>
      <w:r>
        <w:rPr>
          <w:i/>
        </w:rPr>
        <w:t>Read our review of Ellen's Fortune slot game, with an Irish theme and exciting gameplay features. Play it free and experience the thrill of winning.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