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 De Los Muertos Free: Colorful and Unique Slot Game</w:t>
      </w:r>
    </w:p>
    <w:p>
      <w:pPr>
        <w:pStyle w:val="Heading2"/>
      </w:pPr>
      <w:r>
        <w:t>Dia De Los Muertos Slot Game: Are you ready to hit the jackpot?</w:t>
      </w:r>
    </w:p>
    <w:p>
      <w:r/>
      <w:r>
        <w:t>Ready to be dead impressed by a colorful slot game with a unique theme? Look no further than Dia De Los Muertos! Endorphina nailed the Mexican celebration's vibrant spirit and turned it into a captivating and thrilling video slot game.</w:t>
      </w:r>
    </w:p>
    <w:p>
      <w:r/>
      <w:r>
        <w:t>The game is set up with 5 paylines in a 3x3 grid, featuring symbols and masks that celebrate and honor the dead. With its atmospheric sound effects and striking visuals, Endorphina's game designers have outdone themselves.</w:t>
      </w:r>
    </w:p>
    <w:p>
      <w:r/>
      <w:r>
        <w:t>The stunning graphics and vivid color scheme are enough to draw any player in, but the fun doesn't stop there. Dia De Los Muertos features free spins, bonus rounds, and wild and scatter symbols to keep you on the edge of your seat and also keep your pockets full. Who says death can’t be profitable?</w:t>
      </w:r>
    </w:p>
    <w:p>
      <w:pPr>
        <w:pStyle w:val="Heading2"/>
      </w:pPr>
      <w:r>
        <w:t>Mexican Theme</w:t>
      </w:r>
    </w:p>
    <w:p>
      <w:r/>
      <w:r>
        <w:t>If there's one thing that we love more than online slot games, it's a good old Mexican fiesta! Dia De Los Muertos is the perfect slot game for anyone wanting to test their luck against the bright and colorful backdrop of this amazing culture. The game is inspired by the Mexican tradition of Dia de Los Muertos, a festival of the dead that is celebrated in the Mesoamerican region. And what's more, you'll be able to immerse yourself in the vibrant and lively atmosphere with the help of an excellent visual design!</w:t>
      </w:r>
    </w:p>
    <w:p>
      <w:r/>
      <w:r>
        <w:t xml:space="preserve">Upon spinning the reels of Dia De Los Muertos, you'll notice a range of symbols that really bring the theme of the game to life. The graphics of the slot machine include small skulls, stars, mustaches, flowers, and human characters, all very colorful and bright. And while the visuals here are clearly the main draw, we can't forget to mention how smooth and intuitive the gameplay is - with a few clicks of your mouse, you'll be spinning the reels and scoring some potentially lucrative wins in no time! </w:t>
      </w:r>
    </w:p>
    <w:p>
      <w:r/>
      <w:r>
        <w:t>So, if you're in the mood for a festive, fun, and potentially profitable online gambling experience, then Dia De Los Muertos is definitely worth checking out. All in all, this game is perfect for anyone who wants to immerse themselves in the culture of Mexico while vying for a few extra dollars, and will keep you entertained for hours on end. Don't pass up your chance to try out this great slot game!</w:t>
      </w:r>
    </w:p>
    <w:p>
      <w:pPr>
        <w:pStyle w:val="Heading2"/>
      </w:pPr>
      <w:r>
        <w:t>Technical Features of Classic Slots</w:t>
      </w:r>
    </w:p>
    <w:p>
      <w:r/>
      <w:r>
        <w:t>Oh boy, do we have a treat for you! If you're a fan of classic slots, but also like a unique twist in your gameplay, then Dia De Los Muertos is the perfect match for you!</w:t>
      </w:r>
    </w:p>
    <w:p>
      <w:r/>
      <w:r>
        <w:t>This game takes the traditional 3-reel setup of classic slots and spices things up by adding some special features that make it stand out from other games in the genre. It's like your grandma's famous apple pie recipe, but with a secret ingredient that makes it even more delicious. Yum!</w:t>
      </w:r>
    </w:p>
    <w:p>
      <w:r/>
      <w:r>
        <w:t>Don't let the old-school look fool you, Dia De Los Muertos knows how to bring some excitement to the table. You'll be hooked from the moment you start spinning those reels.</w:t>
      </w:r>
    </w:p>
    <w:p>
      <w:pPr>
        <w:pStyle w:val="Heading2"/>
      </w:pPr>
      <w:r>
        <w:t>Special Functions - Free Spins and Gamble</w:t>
      </w:r>
    </w:p>
    <w:p>
      <w:r/>
      <w:r>
        <w:t>Playing Dia De Los Muertos is an absolute blast, and not just because of the vibrant colors and cool graphics. This game is all about the two special functions that players can trigger: free spins and gamble. Let's dive into the details.</w:t>
      </w:r>
    </w:p>
    <w:p>
      <w:r/>
      <w:r>
        <w:t>First up, we have the free spins feature. You can't miss it - just watch out for the scatter symbol. Three or more scatters in the same spin will activate 20 free spins that will keep you spinning and winning without touching your bankroll. It's like getting a bonus, but better because you can keep playing and spinning for free. Woohoo!</w:t>
      </w:r>
    </w:p>
    <w:p>
      <w:r/>
      <w:r>
        <w:t>Next, we have the gamble feature. Now, let us be clear - gambling always comes with risks. But hey, no risk, no reward, right? The gamble feature lets players play a game of the highest card against an automatic dealer at the end of each winning spin. If you win, you can double your winnings, and if you're feeling lucky, you can go up to 10 consecutive wins. Just remember to be smart about it. We don't want you to end up broke or something.</w:t>
      </w:r>
    </w:p>
    <w:p>
      <w:r/>
      <w:r>
        <w:t>All in all, these two special functions really set Dia De Los Muertos apart from other slot games out there. Not only do they give players a break from regular spinning, but they also provide some extra excitement and chances to win big. What's not to love?!</w:t>
      </w:r>
    </w:p>
    <w:p>
      <w:pPr>
        <w:pStyle w:val="Heading2"/>
      </w:pPr>
      <w:r>
        <w:t>Lack of Multiplier in Free Spin Feature</w:t>
      </w:r>
    </w:p>
    <w:p>
      <w:r/>
      <w:r>
        <w:t xml:space="preserve">Unfortunately, Dia De Los Muertos falls short in terms of excitement with its lack of a multiplier in the free spin feature. It's like going to a buffet and finding out they've run out of your favorite dish. Disappointing, to say the least. </w:t>
      </w:r>
    </w:p>
    <w:p>
      <w:r/>
      <w:r>
        <w:t>On the bright side, the game's colorful skulls and interesting symbols on the slot machine make up for its shortcomings. However, players should be aware that the graphics of the human characters are not for the faint of heart. You might want to turn on the lights and have a buddy with you just in case.</w:t>
      </w:r>
    </w:p>
    <w:p>
      <w:r/>
      <w:r>
        <w:t>All jokes aside, the game's overall atmosphere is definitely on the darker side, which could be a turn off for some players. But if you're in the mood for a little spookiness, Dia De Los Muertos might be worth the spin. Who doesn't love a little scare every now and then? Just don't forget to check under your bed tonight.</w:t>
      </w:r>
    </w:p>
    <w:p>
      <w:pPr>
        <w:pStyle w:val="Heading2"/>
      </w:pPr>
      <w:r>
        <w:t>FAQ</w:t>
      </w:r>
    </w:p>
    <w:p>
      <w:pPr>
        <w:pStyle w:val="Heading3"/>
      </w:pPr>
      <w:r>
        <w:t>What is Dia de Los Muertos?</w:t>
      </w:r>
    </w:p>
    <w:p>
      <w:r/>
      <w:r>
        <w:t>Dia de Los Muertos is a Mexican holiday celebrated to remember and celebrate those who have passed away.</w:t>
      </w:r>
    </w:p>
    <w:p>
      <w:pPr>
        <w:pStyle w:val="Heading3"/>
      </w:pPr>
      <w:r>
        <w:t>What type of slot game is Dia de Los Muertos?</w:t>
      </w:r>
    </w:p>
    <w:p>
      <w:r/>
      <w:r>
        <w:t>Dia de Los Muertos is a video slot game that incorporates some features of classic slots.</w:t>
      </w:r>
    </w:p>
    <w:p>
      <w:pPr>
        <w:pStyle w:val="Heading3"/>
      </w:pPr>
      <w:r>
        <w:t>How many paylines does Dia de Los Muertos have?</w:t>
      </w:r>
    </w:p>
    <w:p>
      <w:r/>
      <w:r>
        <w:t>Dia de Los Muertos has 5 paylines arranged in a 3x3 display.</w:t>
      </w:r>
    </w:p>
    <w:p>
      <w:pPr>
        <w:pStyle w:val="Heading3"/>
      </w:pPr>
      <w:r>
        <w:t>What is the special symbol in Dia de Los Muertos?</w:t>
      </w:r>
    </w:p>
    <w:p>
      <w:r/>
      <w:r>
        <w:t>The special symbol in Dia de Los Muertos is the scatter symbol, recognizable from the 'Scatter' writing against a sunset scene in the Mexican desert.</w:t>
      </w:r>
    </w:p>
    <w:p>
      <w:pPr>
        <w:pStyle w:val="Heading3"/>
      </w:pPr>
      <w:r>
        <w:t>What is the setting sun symbolize in Dia de Los Muertos?</w:t>
      </w:r>
    </w:p>
    <w:p>
      <w:r/>
      <w:r>
        <w:t>The setting sun symbolizes death, the protagonist of the Dia de Los Muertos festival.</w:t>
      </w:r>
    </w:p>
    <w:p>
      <w:pPr>
        <w:pStyle w:val="Heading3"/>
      </w:pPr>
      <w:r>
        <w:t>What are the special functions in Dia de Los Muertos?</w:t>
      </w:r>
    </w:p>
    <w:p>
      <w:r/>
      <w:r>
        <w:t>There are two special functions in Dia de Los Muertos: free spins and gamble. Free spins are activated by displaying 3 or more scatter symbols in the same spin, which awards 20 free spins that can be retriggered. Gamble is a feature that allows you to bet against an automatic dealer in the game of the highest card and double your winnings up to 10 consecutive times.</w:t>
      </w:r>
    </w:p>
    <w:p>
      <w:pPr>
        <w:pStyle w:val="Heading3"/>
      </w:pPr>
      <w:r>
        <w:t>What is the graphics style of Dia de Los Muertos?</w:t>
      </w:r>
    </w:p>
    <w:p>
      <w:r/>
      <w:r>
        <w:t>The graphics of Dia de Los Muertos are peculiar and colorful, with mostly small skulls of various colors as symbols.</w:t>
      </w:r>
    </w:p>
    <w:p>
      <w:pPr>
        <w:pStyle w:val="Heading3"/>
      </w:pPr>
      <w:r>
        <w:t>Is Dia de Los Muertos a good slot game?</w:t>
      </w:r>
    </w:p>
    <w:p>
      <w:r/>
      <w:r>
        <w:t>Dia de Los Muertos is okay, but it may be considered a bit static compared to other Endorphina slot games. This might be because the symbols are all the same with colorful skulls, the graphics are a bit too dark, or because there is no multiplier in the free spin feature.</w:t>
      </w:r>
    </w:p>
    <w:p>
      <w:pPr>
        <w:pStyle w:val="Heading2"/>
      </w:pPr>
      <w:r>
        <w:t>What we like</w:t>
      </w:r>
    </w:p>
    <w:p>
      <w:pPr>
        <w:pStyle w:val="ListBullet"/>
        <w:spacing w:line="240" w:lineRule="auto"/>
        <w:ind w:left="720"/>
      </w:pPr>
      <w:r/>
      <w:r>
        <w:t>Unique and colorful Mexican theme</w:t>
      </w:r>
    </w:p>
    <w:p>
      <w:pPr>
        <w:pStyle w:val="ListBullet"/>
        <w:spacing w:line="240" w:lineRule="auto"/>
        <w:ind w:left="720"/>
      </w:pPr>
      <w:r/>
      <w:r>
        <w:t>Incorporates technical features of classic slots</w:t>
      </w:r>
    </w:p>
    <w:p>
      <w:pPr>
        <w:pStyle w:val="ListBullet"/>
        <w:spacing w:line="240" w:lineRule="auto"/>
        <w:ind w:left="720"/>
      </w:pPr>
      <w:r/>
      <w:r>
        <w:t>Special functions: free spins and gamble</w:t>
      </w:r>
    </w:p>
    <w:p>
      <w:pPr>
        <w:pStyle w:val="ListBullet"/>
        <w:spacing w:line="240" w:lineRule="auto"/>
        <w:ind w:left="720"/>
      </w:pPr>
      <w:r/>
      <w:r>
        <w:t>Appealing graphics and symbols</w:t>
      </w:r>
    </w:p>
    <w:p>
      <w:pPr>
        <w:pStyle w:val="Heading2"/>
      </w:pPr>
      <w:r>
        <w:t>What we don't like</w:t>
      </w:r>
    </w:p>
    <w:p>
      <w:pPr>
        <w:pStyle w:val="ListBullet"/>
        <w:spacing w:line="240" w:lineRule="auto"/>
        <w:ind w:left="720"/>
      </w:pPr>
      <w:r/>
      <w:r>
        <w:t>Lack of multiplier in free spin feature</w:t>
      </w:r>
    </w:p>
    <w:p>
      <w:pPr>
        <w:pStyle w:val="ListBullet"/>
        <w:spacing w:line="240" w:lineRule="auto"/>
        <w:ind w:left="720"/>
      </w:pPr>
      <w:r/>
      <w:r>
        <w:t>Some players may find the graphics and atmosphere unsettling</w:t>
      </w:r>
    </w:p>
    <w:p>
      <w:r/>
      <w:r>
        <w:rPr>
          <w:b/>
        </w:rPr>
        <w:t>Play Dia De Los Muertos Free: Colorful and Unique Slot Game</w:t>
      </w:r>
    </w:p>
    <w:p>
      <w:r/>
      <w:r>
        <w:rPr>
          <w:i/>
        </w:rPr>
        <w:t>Read our review of Dia De Los Muertos, a colorful and unique slot game celebrating the Mexican tradition of Dia de Los Muertos.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