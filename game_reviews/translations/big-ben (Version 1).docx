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Ben Slot Game for Free | London-themed by Aristocrat</w:t>
      </w:r>
    </w:p>
    <w:p>
      <w:pPr>
        <w:pStyle w:val="Heading2"/>
      </w:pPr>
      <w:r>
        <w:t>Game Theme and Design</w:t>
      </w:r>
    </w:p>
    <w:p>
      <w:r/>
      <w:r>
        <w:t>As a London-lover and a fan of online slot games, Big Ben by Aristocrat caught my attention for obvious reasons. The design of the game is highly detailed and beautifully crafted, bringing to life some of the city's most iconic landmarks and characters. From the royal guard to the Sherlock Holmes scenes, the immersion in the London atmosphere is truly remarkable.</w:t>
      </w:r>
    </w:p>
    <w:p>
      <w:r/>
      <w:r>
        <w:t>But it's not just the graphics that impress - the auditory experience is equally noteworthy. Every time you click on the spin button, it sounds like you're pulling the lever of the clock tower itself. And the soundtrack of the game? Well, let's just say it's fit for a queen.</w:t>
      </w:r>
    </w:p>
    <w:p>
      <w:r/>
      <w:r>
        <w:t>As I played, I couldn't help but feel like I was strolling through the streets of London myself. The narrow alleyway where the reels are found is flanked by recognisable buildings and landmarks, adding to the overall experience of the game. It truly felt like I was walking down the city's most famous streets!</w:t>
      </w:r>
    </w:p>
    <w:p>
      <w:r/>
      <w:r>
        <w:t>Overall, I thoroughly enjoyed the thematic design of Big Ben. Aristocrat did an outstanding job of capturing the essence of London while incorporating fun and exciting slot gameplay.</w:t>
      </w:r>
    </w:p>
    <w:p>
      <w:pPr>
        <w:pStyle w:val="Heading2"/>
      </w:pPr>
      <w:r>
        <w:t>Important Symbols</w:t>
      </w:r>
    </w:p>
    <w:p>
      <w:r/>
      <w:r>
        <w:t>Alright, partner, let's take a look at the symbols this game offers. We have the queen's crown, which is probably worth more than all of our rent combined. Then we have some classic British imagery with metal street lamps and red telephone booths, which we all know are #iconic. And of course, we can't forget the red double-decker bus, because what would London be without it?</w:t>
      </w:r>
    </w:p>
    <w:p>
      <w:r/>
      <w:r>
        <w:t xml:space="preserve">Now, moving on to the important stuff. The royal guard and Big Ben are the real MVPs of this game. The royal guard acts as a "Wild" symbol, making sure you get that extra payout you deserve, while also doubling your winnings. Is there anything better than a royal guard that works for you? We think not. </w:t>
      </w:r>
    </w:p>
    <w:p>
      <w:r/>
      <w:r>
        <w:t>And let's not forget about our boy Big Ben, the ultimate "Scatter" symbol in the game. Not only can he multiply your bet up to 1000 times (holy cow, Batman), but he also can lead you to up to 20 free spins. Who doesn't love free stuff, am I right?</w:t>
      </w:r>
    </w:p>
    <w:p>
      <w:pPr>
        <w:pStyle w:val="Heading2"/>
      </w:pPr>
      <w:r>
        <w:t>Bonus Features</w:t>
      </w:r>
    </w:p>
    <w:p>
      <w:r/>
      <w:r>
        <w:t>Let's talk about what really matters in a slot game – the bonus features! And Big Ben does not disappoint! In fact, it boasts exceptional gameplay features such as Autoplay and Gamble which increase the level of immersion and captivate the player.</w:t>
      </w:r>
      <w:r/>
    </w:p>
    <w:p>
      <w:r/>
      <w:r>
        <w:t>But the real star of the show is the iconic Big Ben itself. When this symbol appears on reels 2, 3, 4 or 5, it can multiply the bet from 2 up to 1000 times! Cha-ching, anyone?</w:t>
      </w:r>
      <w:r/>
    </w:p>
    <w:p>
      <w:r/>
      <w:r>
        <w:t>And as if that wasn't enough, Big Ben also leads to up to 20 free spins that prolong the winnings during the course of the game. So, let your winnings pile up high as Big Ben chimes in celebration of your success!</w:t>
      </w:r>
      <w:r/>
    </w:p>
    <w:p>
      <w:r/>
      <w:r>
        <w:t>But here's the thing, folks, you gotta play it to win it. So, take a chance and don't be afraid to try your luck. And who knows, maybe Big Ben will be chiming in celebration of your big win!</w:t>
      </w:r>
    </w:p>
    <w:p>
      <w:pPr>
        <w:pStyle w:val="Heading2"/>
      </w:pPr>
      <w:r>
        <w:t>Related Slot Games</w:t>
      </w:r>
    </w:p>
    <w:p>
      <w:r/>
      <w:r>
        <w:t>If you've spent enough time with Big Ben and want to explore some other London-themed slots, we've got a few suggestions for you. First up is Fowl Play London, which is based on the character of Sherlock Holmes. This game developed by WMG puts you in the shoes of the famous detective and tasks you with solving crimes while spinning the reels. Plus, the huge magnifying glass that appears on the screen is a great reminder that you might want to go see your optometrist.</w:t>
      </w:r>
    </w:p>
    <w:p>
      <w:r/>
      <w:r>
        <w:t>Another game to consider is The Spice is Right, which is set in the bustling markets of London's East End. This slot game is all about the exotic spices that were traded throughout the city during the peak of the British Empire. With fun graphics, spicy sound effects, and a chance to make some serious cash, The Spice is Right is definitely worth checking out. Who knows, maybe it'll inspire you to try your hand at cooking some traditional British dishes. (Just be sure to have a fire extinguisher nearby).</w:t>
      </w:r>
    </w:p>
    <w:p>
      <w:pPr>
        <w:pStyle w:val="Heading2"/>
      </w:pPr>
      <w:r>
        <w:t>FAQ</w:t>
      </w:r>
    </w:p>
    <w:p>
      <w:pPr>
        <w:pStyle w:val="Heading3"/>
      </w:pPr>
      <w:r>
        <w:t>What is Big Ben slot?</w:t>
      </w:r>
    </w:p>
    <w:p>
      <w:r/>
      <w:r>
        <w:t>Big Ben is a slot machine produced by Aristocrat that takes place in London and features symbols such as the royal guard, Big Ben, Sherlock Holmes, and other London landmarks.</w:t>
      </w:r>
    </w:p>
    <w:p>
      <w:pPr>
        <w:pStyle w:val="Heading3"/>
      </w:pPr>
      <w:r>
        <w:t>What kind of graphics does the game have?</w:t>
      </w:r>
    </w:p>
    <w:p>
      <w:r/>
      <w:r>
        <w:t>The game has colorful and highly detailed graphics that create a London atmosphere. The reels are located in a narrow alleyway where the player can recognize London's most important landmarks.</w:t>
      </w:r>
    </w:p>
    <w:p>
      <w:pPr>
        <w:pStyle w:val="Heading3"/>
      </w:pPr>
      <w:r>
        <w:t>What is the auditory experience like?</w:t>
      </w:r>
    </w:p>
    <w:p>
      <w:r/>
      <w:r>
        <w:t>The sound effects of the game are used to best complete the atmosphere and give a better idea of the landscape. Each click of the button sounds like the bell of the clock tower.</w:t>
      </w:r>
    </w:p>
    <w:p>
      <w:pPr>
        <w:pStyle w:val="Heading3"/>
      </w:pPr>
      <w:r>
        <w:t>What are the symbols in Big Ben slot?</w:t>
      </w:r>
    </w:p>
    <w:p>
      <w:r/>
      <w:r>
        <w:t>The symbols of the game are made up of the queen's crown, the metal street lamp, the red telephone booth, the Double Decker, and many others, including the typical playing card symbols of J, Q, K and A.</w:t>
      </w:r>
    </w:p>
    <w:p>
      <w:pPr>
        <w:pStyle w:val="Heading3"/>
      </w:pPr>
      <w:r>
        <w:t>What is the Wild symbol in the game?</w:t>
      </w:r>
    </w:p>
    <w:p>
      <w:r/>
      <w:r>
        <w:t>The royal guard serves as a Wild symbol, replacing any necessary symbol for winning and doubling the winnings.</w:t>
      </w:r>
    </w:p>
    <w:p>
      <w:pPr>
        <w:pStyle w:val="Heading3"/>
      </w:pPr>
      <w:r>
        <w:t>What is the Scatter symbol?</w:t>
      </w:r>
    </w:p>
    <w:p>
      <w:r/>
      <w:r>
        <w:t>Big Ben is the Scatter symbol, and when it appears on reels 2, 3, 4, or 5, it can multiply the bet from 2 up to 1000 times. It can also lead to up to 20 free spins during the game.</w:t>
      </w:r>
    </w:p>
    <w:p>
      <w:pPr>
        <w:pStyle w:val="Heading3"/>
      </w:pPr>
      <w:r>
        <w:t>What other features does the game have?</w:t>
      </w:r>
    </w:p>
    <w:p>
      <w:r/>
      <w:r>
        <w:t>Autoplay and Gamble are additional features that make the game more immersive and captivating.</w:t>
      </w:r>
    </w:p>
    <w:p>
      <w:pPr>
        <w:pStyle w:val="Heading3"/>
      </w:pPr>
      <w:r>
        <w:t>Are there any similar slot machines?</w:t>
      </w:r>
    </w:p>
    <w:p>
      <w:r/>
      <w:r>
        <w:t>Fowl Play London is another London-themed slot machine developed by WMG based on the character of Sherlock Holmes.</w:t>
      </w:r>
    </w:p>
    <w:p>
      <w:pPr>
        <w:pStyle w:val="Heading2"/>
      </w:pPr>
      <w:r>
        <w:t>What we like</w:t>
      </w:r>
    </w:p>
    <w:p>
      <w:pPr>
        <w:pStyle w:val="ListBullet"/>
        <w:spacing w:line="240" w:lineRule="auto"/>
        <w:ind w:left="720"/>
      </w:pPr>
      <w:r/>
      <w:r>
        <w:t>Beautiful London-themed graphics and design</w:t>
      </w:r>
    </w:p>
    <w:p>
      <w:pPr>
        <w:pStyle w:val="ListBullet"/>
        <w:spacing w:line="240" w:lineRule="auto"/>
        <w:ind w:left="720"/>
      </w:pPr>
      <w:r/>
      <w:r>
        <w:t>Exceptional gameplay features such as Autoplay and Gamble</w:t>
      </w:r>
    </w:p>
    <w:p>
      <w:pPr>
        <w:pStyle w:val="ListBullet"/>
        <w:spacing w:line="240" w:lineRule="auto"/>
        <w:ind w:left="720"/>
      </w:pPr>
      <w:r/>
      <w:r>
        <w:t>Crucial 'Scatter' symbol for gameplay</w:t>
      </w:r>
    </w:p>
    <w:p>
      <w:pPr>
        <w:pStyle w:val="ListBullet"/>
        <w:spacing w:line="240" w:lineRule="auto"/>
        <w:ind w:left="720"/>
      </w:pPr>
      <w:r/>
      <w:r>
        <w:t>Free spins prolong winnings</w:t>
      </w:r>
    </w:p>
    <w:p>
      <w:pPr>
        <w:pStyle w:val="Heading2"/>
      </w:pPr>
      <w:r>
        <w:t>What we don't like</w:t>
      </w:r>
    </w:p>
    <w:p>
      <w:pPr>
        <w:pStyle w:val="ListBullet"/>
        <w:spacing w:line="240" w:lineRule="auto"/>
        <w:ind w:left="720"/>
      </w:pPr>
      <w:r/>
      <w:r>
        <w:t>Limited bonus features beyond free spins and multiplier</w:t>
      </w:r>
    </w:p>
    <w:p>
      <w:pPr>
        <w:pStyle w:val="ListBullet"/>
        <w:spacing w:line="240" w:lineRule="auto"/>
        <w:ind w:left="720"/>
      </w:pPr>
      <w:r/>
      <w:r>
        <w:t>Low return to player percentage</w:t>
      </w:r>
    </w:p>
    <w:p>
      <w:r/>
      <w:r>
        <w:rPr>
          <w:b/>
        </w:rPr>
        <w:t>Play Big Ben Slot Game for Free | London-themed by Aristocrat</w:t>
      </w:r>
    </w:p>
    <w:p>
      <w:r/>
      <w:r>
        <w:rPr>
          <w:i/>
        </w:rPr>
        <w:t>Immerse yourself in London with Big Ben, a beautiful and captivating slot game. Play for free and enjoy multiple exciting gameplay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