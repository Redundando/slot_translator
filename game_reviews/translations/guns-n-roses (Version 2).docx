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Guns N' Roses Slot for Free | Game Review</w:t>
      </w:r>
    </w:p>
    <w:p>
      <w:pPr>
        <w:pStyle w:val="Heading2"/>
      </w:pPr>
      <w:r>
        <w:t>Get Ready for Explosive Fun with Guns N' Roses Slot Bonuses!</w:t>
      </w:r>
    </w:p>
    <w:p>
      <w:r/>
      <w:r>
        <w:t>If you're looking for a slot game with some major bonus features, Guns N' Roses has got your back! You'll get to rock out on 5 reels and 3 rows with 20 fixed paylines. With various betting levels and an Autoplay feature that lets you spin the reels automatically, you can sit back, relax, and enjoy the show.</w:t>
      </w:r>
      <w:r>
        <w:t xml:space="preserve"> </w:t>
      </w:r>
    </w:p>
    <w:p>
      <w:r/>
      <w:r>
        <w:t>But don't let the chill vibes fool you, because this game packs a punch with its low volatility and a theoretical return to player (RTP) of 96.98%. And with two different types of wilds - normal and expanding - the possibilities are endless! Don't miss out on the Appetite for Destruction Wild, Encore Free Spins, Crowd Pleaser Bonus Game, Coin Wins, and Legend Spin bonuses - they'll have you cheering in the audience.</w:t>
      </w:r>
      <w:r>
        <w:t xml:space="preserve"> </w:t>
      </w:r>
    </w:p>
    <w:p>
      <w:r/>
      <w:r>
        <w:t>Pro tip: Spin three vinyl record symbols to activate one of these explosive bonuses!</w:t>
      </w:r>
    </w:p>
    <w:p>
      <w:pPr>
        <w:pStyle w:val="Heading2"/>
      </w:pPr>
      <w:r>
        <w:t>Symbolism and Imagery</w:t>
      </w:r>
    </w:p>
    <w:p>
      <w:r/>
      <w:r>
        <w:t>Get ready to rock and roll with Guns N' Roses slot game! The symbols in this game not only pay tribute to the legendary rock band but also offer a chance to win big. You'll find the cards adorned with roses for lower values, while the higher values pay homage to Guns N' Roses albums. And what's a Guns N' Roses game without the faces of Axl Rose, Slash, and Duff? They are all here, ready to help you score some wins.</w:t>
      </w:r>
    </w:p>
    <w:p>
      <w:r/>
      <w:r>
        <w:t>But that's not all; the game grid is set on a big stage, with the band's iconic logo shouting out in the background. And whenever you hit a bonus or a special win, you'll be treated to some concert clips. It's like being transported to a Guns N' Roses concert, only this time, you get to win money while you're at it.</w:t>
      </w:r>
    </w:p>
    <w:p>
      <w:pPr>
        <w:pStyle w:val="Heading2"/>
      </w:pPr>
      <w:r>
        <w:t>Betting Choices Galore!</w:t>
      </w:r>
    </w:p>
    <w:p>
      <w:r/>
      <w:r>
        <w:t>Get ready to rock because Guns N' Roses is here to give you a one-of-a-kind betting experience! With 20 fixed paylines, the game offers players a chance to win big, all while jamming to iconic rock anthems.</w:t>
      </w:r>
    </w:p>
    <w:p>
      <w:r/>
      <w:r>
        <w:t>Each spin may cost 0.20 €, but that doesn't mean you can't cash in on some sweet payouts. The game allows for various betting levels, so you can adjust your bets to match your playing style. And if you're feeling extra daring, hit the Max Bet button and let it all ride!</w:t>
      </w:r>
    </w:p>
    <w:p>
      <w:r/>
      <w:r>
        <w:t>So, what are you waiting for? Place your bets and get ready to rock out with your wallet out!</w:t>
      </w:r>
    </w:p>
    <w:p>
      <w:pPr>
        <w:pStyle w:val="Heading2"/>
      </w:pPr>
      <w:r>
        <w:t>Low Volatility and Generous RTP</w:t>
      </w:r>
    </w:p>
    <w:p>
      <w:r/>
      <w:r>
        <w:t>Guns N' Roses may not make you rich immediately, but at least it won't leave you crying in the corner. You might not hit the jackpot, but you'll definitely hit some cool melodies while playing this game.</w:t>
      </w:r>
    </w:p>
    <w:p>
      <w:r/>
      <w:r>
        <w:t>With a low volatility, players can expect to win more frequently, giving them more chances to rock the reels. The real headbanger, however, is the theoretical return to player (RTP) at 96.98%. That's a percentage worth throwing your horns up for! It's one of the highest RTPs out there, so you won't feel like you're being cheated while you channel your inner Slash.</w:t>
      </w:r>
    </w:p>
    <w:p>
      <w:pPr>
        <w:pStyle w:val="Heading2"/>
      </w:pPr>
      <w:r>
        <w:t>Rock Out with Guns N' Roses Soundtrack and Video Clips</w:t>
      </w:r>
    </w:p>
    <w:p>
      <w:r/>
      <w:r>
        <w:t>Are you ready to rock? The Guns N' Roses slot game has got you covered! With a soundtrack that features five of the band's biggest hits, including Welcome to the Jungle, November Rain, and Paradise City, you'll feel like you're right in the middle of a live concert. And if that's not enough to get you headbanging, the bonus and special wins come with video clips of the band in concert, giving you an immersive rock experience like no other.</w:t>
      </w:r>
    </w:p>
    <w:p>
      <w:r/>
      <w:r>
        <w:t>Let's be honest, sometimes the biggest thrill of playing online slots is the music. But with Guns N' Roses, it's not just any music – it's pure, unadulterated rock 'n' roll. So crank up the volume, grab your air guitar, and get ready to rock out with the Guns N' Roses slot game.</w:t>
      </w:r>
    </w:p>
    <w:p>
      <w:pPr>
        <w:pStyle w:val="Heading2"/>
      </w:pPr>
      <w:r>
        <w:t>FAQ</w:t>
      </w:r>
    </w:p>
    <w:p>
      <w:pPr>
        <w:pStyle w:val="Heading3"/>
      </w:pPr>
      <w:r>
        <w:t>What is the RTP of Guns N' Roses?</w:t>
      </w:r>
    </w:p>
    <w:p>
      <w:r/>
      <w:r>
        <w:t>The theoretical return to player of Guns N' Roses is 96.98%, which is a very satisfying percentage.</w:t>
      </w:r>
    </w:p>
    <w:p>
      <w:pPr>
        <w:pStyle w:val="Heading3"/>
      </w:pPr>
      <w:r>
        <w:t>What does it mean that the volatility is low?</w:t>
      </w:r>
    </w:p>
    <w:p>
      <w:r/>
      <w:r>
        <w:t>It means that players can win fairly often, but the prizes aren't very high.</w:t>
      </w:r>
    </w:p>
    <w:p>
      <w:pPr>
        <w:pStyle w:val="Heading3"/>
      </w:pPr>
      <w:r>
        <w:t>Can I set the bet amount as desired in Guns N' Roses?</w:t>
      </w:r>
    </w:p>
    <w:p>
      <w:r/>
      <w:r>
        <w:t>Yes, the bet amount can be raised as desired according to the player's preference.</w:t>
      </w:r>
    </w:p>
    <w:p>
      <w:pPr>
        <w:pStyle w:val="Heading3"/>
      </w:pPr>
      <w:r>
        <w:t>What is Autoplay in Guns N' Roses?</w:t>
      </w:r>
    </w:p>
    <w:p>
      <w:r/>
      <w:r>
        <w:t>Autoplay is a feature that allows the player to set between 10 and 1,000 automatic spins.</w:t>
      </w:r>
    </w:p>
    <w:p>
      <w:pPr>
        <w:pStyle w:val="Heading3"/>
      </w:pPr>
      <w:r>
        <w:t>Is Guns N' Roses available on mobile devices?</w:t>
      </w:r>
    </w:p>
    <w:p>
      <w:r/>
      <w:r>
        <w:t>Yes, Guns N' Roses is designed to run smoothly on any device.</w:t>
      </w:r>
    </w:p>
    <w:p>
      <w:pPr>
        <w:pStyle w:val="Heading3"/>
      </w:pPr>
      <w:r>
        <w:t>What is the highest prize offered in Guns N' Roses?</w:t>
      </w:r>
    </w:p>
    <w:p>
      <w:r/>
      <w:r>
        <w:t>The highest prize is offered by the Appetite for Destruction Wild, a random cross-shaped wildcard that rewards players with sky-high winnings.</w:t>
      </w:r>
    </w:p>
    <w:p>
      <w:pPr>
        <w:pStyle w:val="Heading3"/>
      </w:pPr>
      <w:r>
        <w:t>What is the Crowd Pleaser Bonus Game in Guns N' Roses?</w:t>
      </w:r>
    </w:p>
    <w:p>
      <w:r/>
      <w:r>
        <w:t>The Crowd Pleaser Bonus Game is a bonus divided into three levels, rewarding players with free spins and coins.</w:t>
      </w:r>
    </w:p>
    <w:p>
      <w:pPr>
        <w:pStyle w:val="Heading3"/>
      </w:pPr>
      <w:r>
        <w:t>Are there any video clips of concerts featured in Guns N' Roses?</w:t>
      </w:r>
    </w:p>
    <w:p>
      <w:r/>
      <w:r>
        <w:t>Yes, there are video clips of concerts shown during bonus and special wins which make the game even more special.</w:t>
      </w:r>
    </w:p>
    <w:p>
      <w:pPr>
        <w:pStyle w:val="Heading2"/>
      </w:pPr>
      <w:r>
        <w:t>What we like</w:t>
      </w:r>
    </w:p>
    <w:p>
      <w:pPr>
        <w:pStyle w:val="ListBullet"/>
        <w:spacing w:line="240" w:lineRule="auto"/>
        <w:ind w:left="720"/>
      </w:pPr>
      <w:r/>
      <w:r>
        <w:t>Multiple bonuses and features</w:t>
      </w:r>
    </w:p>
    <w:p>
      <w:pPr>
        <w:pStyle w:val="ListBullet"/>
        <w:spacing w:line="240" w:lineRule="auto"/>
        <w:ind w:left="720"/>
      </w:pPr>
      <w:r/>
      <w:r>
        <w:t>Low volatility for frequent wins</w:t>
      </w:r>
    </w:p>
    <w:p>
      <w:pPr>
        <w:pStyle w:val="ListBullet"/>
        <w:spacing w:line="240" w:lineRule="auto"/>
        <w:ind w:left="720"/>
      </w:pPr>
      <w:r/>
      <w:r>
        <w:t>High RTP of 96.98%</w:t>
      </w:r>
    </w:p>
    <w:p>
      <w:pPr>
        <w:pStyle w:val="ListBullet"/>
        <w:spacing w:line="240" w:lineRule="auto"/>
        <w:ind w:left="720"/>
      </w:pPr>
      <w:r/>
      <w:r>
        <w:t>Authentic Guns N' Roses theme and imagery</w:t>
      </w:r>
    </w:p>
    <w:p>
      <w:pPr>
        <w:pStyle w:val="Heading2"/>
      </w:pPr>
      <w:r>
        <w:t>What we don't like</w:t>
      </w:r>
    </w:p>
    <w:p>
      <w:pPr>
        <w:pStyle w:val="ListBullet"/>
        <w:spacing w:line="240" w:lineRule="auto"/>
        <w:ind w:left="720"/>
      </w:pPr>
      <w:r/>
      <w:r>
        <w:t>Prizes aren't very high due to low volatility</w:t>
      </w:r>
    </w:p>
    <w:p>
      <w:pPr>
        <w:pStyle w:val="ListBullet"/>
        <w:spacing w:line="240" w:lineRule="auto"/>
        <w:ind w:left="720"/>
      </w:pPr>
      <w:r/>
      <w:r>
        <w:t>No progressive jackpot feature</w:t>
      </w:r>
    </w:p>
    <w:p>
      <w:r/>
      <w:r>
        <w:rPr>
          <w:b/>
        </w:rPr>
        <w:t>Play Guns N' Roses Slot for Free | Game Review</w:t>
      </w:r>
    </w:p>
    <w:p>
      <w:r/>
      <w:r>
        <w:rPr>
          <w:i/>
        </w:rPr>
        <w:t>Read our unbiased review of Guns N' Roses slot game. Play the game online for free and enjoy its authentic rock concert atmosphere and numerous bonuses.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