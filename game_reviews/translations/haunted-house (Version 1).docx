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Haunted House Slot Machine | Review &amp; Guide</w:t>
      </w:r>
    </w:p>
    <w:p>
      <w:r/>
      <w:r>
        <w:rPr>
          <w:b/>
        </w:rPr>
        <w:t>Meta description</w:t>
      </w:r>
      <w:r>
        <w:t>: Find out everything you need to know about the Haunted House online slot game and play for free. Read our full review and get ready to explore the haunted house.</w:t>
      </w:r>
    </w:p>
    <w:p>
      <w:pPr>
        <w:pStyle w:val="Heading2"/>
      </w:pPr>
      <w:r>
        <w:t>Gameplay Mechanics</w:t>
      </w:r>
    </w:p>
    <w:p>
      <w:r/>
      <w:r>
        <w:t>If you're looking for a game that reflects the canons that made it famous, then Haunted House is the perfect choice. With an RTP of 90%, it may be below the average, but it still allows for a good number of wins during gameplay. You'll find the grid divided into five reels and three horizontal lines, with 15 symbols displaying each time you play.</w:t>
      </w:r>
    </w:p>
    <w:p>
      <w:r/>
      <w:r>
        <w:t>But don't let the simple layout fool you! The paylines range from a minimum of 5 to a maximum of 10, depending on the value of the bet. And with two special symbols in play, things can get spooky real fast. The Wild symbol is your best friend, as it can substitute all others in the combinations, while the Scatter symbol can give you access to the bonus mode in any position. And let's be honest - who doesn't love a good bonus?</w:t>
      </w:r>
    </w:p>
    <w:p>
      <w:r/>
      <w:r>
        <w:t>Overall, Haunted House is a pretty straightforward game with fun mechanics and, if played right, can reap some significant rewards. Just make sure you don't get too scared and run away before you hit the jackpot!</w:t>
      </w:r>
    </w:p>
    <w:p>
      <w:pPr>
        <w:pStyle w:val="Heading2"/>
      </w:pPr>
      <w:r>
        <w:t>Graphics and Sound</w:t>
      </w:r>
    </w:p>
    <w:p>
      <w:r/>
      <w:r>
        <w:t>The graphics in Haunted House are like a Scooby-Doo mystery: simple, yet effective. They won't knock your socks off, but they won't leave you yawning either. In fact, they'll stick in your mind like that one ghost story your friend always told at sleepovers. Bright and bold colors make up the symbols, adding a cheerful and playful vibe to the game. No need to worry, though - the game's not meant to be spooky. It's all about bringing a bit of color into your life and having some fun.</w:t>
      </w:r>
      <w:r/>
    </w:p>
    <w:p>
      <w:r/>
      <w:r>
        <w:t>As for the sound effects, they're like the icing on the cake. They don't just make the game more fun and entertaining, but they're also tied to your winnings. You can practically hear the coins jingle in your pocket as you trigger a winning payline. And let's be honest, if you're surrounded by ghosts, it's always a plus to have some tunes to listen to. Maybe they'll even turn into your ghost DJ and spin some sick tracks for you. Who knows?</w:t>
      </w:r>
    </w:p>
    <w:p>
      <w:pPr>
        <w:pStyle w:val="Heading2"/>
      </w:pPr>
      <w:r>
        <w:t>RTP: Is it Fair or Spooky?</w:t>
      </w:r>
    </w:p>
    <w:p>
      <w:r/>
      <w:r>
        <w:t xml:space="preserve">Alright folks, let’s get down to brass tacks. With an RTP (Return to Player) of 90%, Haunted House doesn’t exactly scream “winner winner chicken dinner”. In fact, it falls well below the industry standard of 96%. Now, don’t get me wrong, I’m all for a good scare, but it seems like this game is setting you up for more of a trick than a treat. Heck, it’s almost like the ghosts themselves are in on this scheme, ha! </w:t>
      </w:r>
      <w:r>
        <w:t xml:space="preserve"> </w:t>
      </w:r>
    </w:p>
    <w:p>
      <w:r/>
      <w:r>
        <w:t>On the other hand, a lower RTP could be seen as a thrill-chaser’s paradise. After all, it’s kind of like seeking out a haunted house attraction on Halloween -- you know the risks, but it’s all part of the fun. So, if you’re the type of person who’s willing to brave a lower RTP in exchange for some spine-tingling spins and ghostly graphics, Haunted House might just be your cup of tea. Or tarot cards. Whatever you fancy, really.</w:t>
      </w:r>
    </w:p>
    <w:p>
      <w:pPr>
        <w:pStyle w:val="Heading2"/>
      </w:pPr>
      <w:r>
        <w:t>Reel and Line Structure</w:t>
      </w:r>
    </w:p>
    <w:p>
      <w:r/>
      <w:r>
        <w:t xml:space="preserve">Ha! You thought this would be a review about a spooky house, but it's just about a slot game! Don't worry, there are still plenty of chances to get scared when you see your bankroll disappear. </w:t>
      </w:r>
    </w:p>
    <w:p>
      <w:r/>
      <w:r>
        <w:t>But let's talk about the reel and line structure. Haunted House boasts five reels and three horizontal lines, creating a grid of fifteen symbols that can give you the wins you need to keep playing. Just like entering a haunted house, the bet sizes in this game can be unpredictable, with paylines ranging from 5 to 10 depending on how much you're willing to bet. Choose wisely, or else you might end up with less money than a ghost.</w:t>
      </w:r>
    </w:p>
    <w:p>
      <w:pPr>
        <w:pStyle w:val="Heading2"/>
      </w:pPr>
      <w:r>
        <w:t>Unlock Your Fortune with Special Symbols</w:t>
      </w:r>
    </w:p>
    <w:p>
      <w:r/>
      <w:r>
        <w:t>What makes Haunted House stand out from other casino slot games is its unique set of special symbols that offer more opportunities to avid players like you to win big!</w:t>
      </w:r>
    </w:p>
    <w:p>
      <w:r/>
      <w:r>
        <w:t>First up, we have the Wild symbol, which appears as the dreaded vampire. Despite his fearsome reputation, this symbol can work in your favor as it can substitute all other symbols in the game to create winning combinations. Plus, if you're lucky enough to land five of them on a payline, you'll win the game's top prize!</w:t>
      </w:r>
    </w:p>
    <w:p>
      <w:r/>
      <w:r>
        <w:t>Next up is the Scatter symbol, represented by the alluring image of the haunted house. Don't let its spooky exterior fool you as this symbol will unlock the bonus mode for you, which gives you a chance to score more prizes. To trigger the bonus mode, just land at least three Scatter symbols in any position on the reels.</w:t>
      </w:r>
    </w:p>
    <w:p>
      <w:r/>
      <w:r>
        <w:t>While the Wild and Scatter symbols are creepy in their own way, they're definitely not something to be scared of. So gather your courage and spin the reels to uncover the amazing rewards that await you in Haunted House!</w:t>
      </w:r>
    </w:p>
    <w:p>
      <w:r/>
      <w:r>
        <w:t>And if everything else fails, try going Trick-or-Treating with a haunted theme and make sure to bring your vampire bat with you – we heard it can sniff out the bonus mode!</w:t>
      </w:r>
    </w:p>
    <w:p>
      <w:pPr>
        <w:pStyle w:val="Heading2"/>
      </w:pPr>
      <w:r>
        <w:t>Bonus Mode: What Lies Beyond the Doors</w:t>
      </w:r>
    </w:p>
    <w:p>
      <w:r/>
      <w:r>
        <w:t>Step right up, players, and prepare to enter the haunted house bonus mode! In order to reach the final prize, you'll need to climb all the way to the top floor. But be warned - there are obstacles and surprises behind every door!</w:t>
      </w:r>
      <w:r>
        <w:t xml:space="preserve"> </w:t>
      </w:r>
    </w:p>
    <w:p>
      <w:r/>
      <w:r>
        <w:t>When you trigger bonus mode, you'll be given a certain number of lives. The more scatter symbols you collected to trigger the bonus, the more lives you'll have, allowing you to open more doors in your climb to the top.</w:t>
      </w:r>
      <w:r>
        <w:t xml:space="preserve"> </w:t>
      </w:r>
    </w:p>
    <w:p>
      <w:r/>
      <w:r>
        <w:t>Each floor of the haunted house has five doors waiting to be opened. Inside, you'll find different results that can make or break your journey. One door might contain a friendly hand that will help you reach the next floor. Another might reveal a mischievous ghost, who will take away one of your precious lives. You might even find lesser prizes to help you along the way, adding up to a bigger win in the end!</w:t>
      </w:r>
      <w:r>
        <w:t xml:space="preserve"> </w:t>
      </w:r>
    </w:p>
    <w:p>
      <w:r/>
      <w:r>
        <w:t>So are you brave enough to step inside the haunted house and take your chances in bonus mode? It's a risky venture, but the rewards could be spook-tacular!</w:t>
      </w:r>
    </w:p>
    <w:p>
      <w:pPr>
        <w:pStyle w:val="Heading2"/>
      </w:pPr>
      <w:r>
        <w:t>Theme</w:t>
      </w:r>
    </w:p>
    <w:p>
      <w:r/>
      <w:r>
        <w:t>Are you afraid of ghosts, goblins, and things that go bump in the night? Well, you better be, because Haunted House is here to give you the spooks and the thrills! This video slot game is jam-packed with all the classic horror symbols like vampires, werewolves, Frankenstein's monster, and the haunted house itself! If you're lucky (or unlucky) enough, you might even come across some ghosts and ghouls!</w:t>
      </w:r>
    </w:p>
    <w:p>
      <w:r/>
      <w:r>
        <w:t>But don't worry, this game is not here to give you nightmares. It's actually designed to bring some fun and excitement to your slot game experience. Think of it as a trip to a haunted house amusement park, but without the long lines and screaming children.</w:t>
      </w:r>
    </w:p>
    <w:p>
      <w:pPr>
        <w:pStyle w:val="Heading2"/>
      </w:pPr>
      <w:r>
        <w:t>Similar Slots</w:t>
      </w:r>
    </w:p>
    <w:p>
      <w:r/>
      <w:r>
        <w:t xml:space="preserve">If you're a fan of Haunted House, there are plenty of other horror-themed slot games out there to keep you entertained. One great option is Fowl Play Gold, which shares many of the same gameplay mechanics as Haunted House - plus, it's always a little amusing to watch chickens running around on your screen while you're trying to win big. </w:t>
      </w:r>
    </w:p>
    <w:p>
      <w:r/>
      <w:r>
        <w:t xml:space="preserve">If you're specifically interested in horror-themed slots, you might want to check out Spooky Family by iSoftBet. It's definitely spooky, but don't worry - these family members won't be creeping into your nightmares anytime soon. Another option is Haunted Night by Genesis, which is perfect for fans of a good old-fashioned scare. </w:t>
      </w:r>
    </w:p>
    <w:p>
      <w:r/>
      <w:r>
        <w:t xml:space="preserve"> And then there's Haunted House by Playtech, which uses a completely different mechanism that's similar to very old casino slots. If you're feeling nostalgic for the early days of slot machines, it might be worth checking out - but fair warning, you might end up feeling like you're playing a game from the 1800s.</w:t>
      </w:r>
    </w:p>
    <w:p>
      <w:pPr>
        <w:pStyle w:val="Heading2"/>
      </w:pPr>
      <w:r>
        <w:t>FAQ</w:t>
      </w:r>
    </w:p>
    <w:p>
      <w:pPr>
        <w:pStyle w:val="Heading3"/>
      </w:pPr>
      <w:r>
        <w:t>What is Haunted House slot game?</w:t>
      </w:r>
    </w:p>
    <w:p>
      <w:r/>
      <w:r>
        <w:t>Haunted House is an online slot game developed by WMG with a spooky theme and simple gameplay mechanics.</w:t>
      </w:r>
    </w:p>
    <w:p>
      <w:pPr>
        <w:pStyle w:val="Heading3"/>
      </w:pPr>
      <w:r>
        <w:t>What are the graphics and sound like in Haunted House?</w:t>
      </w:r>
    </w:p>
    <w:p>
      <w:r/>
      <w:r>
        <w:t>Haunted House has a horror movie-like panoramic frame with vibrant colors and symbols. The sound is simple but effective, catching the player's attention when they win.</w:t>
      </w:r>
    </w:p>
    <w:p>
      <w:pPr>
        <w:pStyle w:val="Heading3"/>
      </w:pPr>
      <w:r>
        <w:t>Is Haunted House online a legal slot game?</w:t>
      </w:r>
    </w:p>
    <w:p>
      <w:r/>
      <w:r>
        <w:t>Yes, it complies with all safety standards, but to be truly safe, you should only try it on licensed online casinos.</w:t>
      </w:r>
    </w:p>
    <w:p>
      <w:pPr>
        <w:pStyle w:val="Heading3"/>
      </w:pPr>
      <w:r>
        <w:t>Can you play Haunted House Slot Online for free?</w:t>
      </w:r>
    </w:p>
    <w:p>
      <w:r/>
      <w:r>
        <w:t>Yes, you can play Haunted House for free on some online casinos and our site.</w:t>
      </w:r>
    </w:p>
    <w:p>
      <w:pPr>
        <w:pStyle w:val="Heading3"/>
      </w:pPr>
      <w:r>
        <w:t>Does Haunted House Online have a good RTP?</w:t>
      </w:r>
    </w:p>
    <w:p>
      <w:r/>
      <w:r>
        <w:t>No, it has an RTP of 90%, which is lower than the market average (96%).</w:t>
      </w:r>
    </w:p>
    <w:p>
      <w:pPr>
        <w:pStyle w:val="Heading3"/>
      </w:pPr>
      <w:r>
        <w:t>Are there any special symbols in Haunted House?</w:t>
      </w:r>
    </w:p>
    <w:p>
      <w:r/>
      <w:r>
        <w:t>Yes, there are two special symbols: the Wild symbol, which can substitute all others in the combinations, and a Scatter symbol, which gives access to the bonus mode in any position.</w:t>
      </w:r>
    </w:p>
    <w:p>
      <w:pPr>
        <w:pStyle w:val="Heading3"/>
      </w:pPr>
      <w:r>
        <w:t>What happens in the bonus mode in Haunted House?</w:t>
      </w:r>
    </w:p>
    <w:p>
      <w:r/>
      <w:r>
        <w:t>In the bonus mode, players climb the various floors of the haunted house and have the chance to win lesser prizes or lose lives, depending on what's behind each door they open. Their number of lives varies depending on how many scatter symbols they obtained.</w:t>
      </w:r>
    </w:p>
    <w:p>
      <w:pPr>
        <w:pStyle w:val="Heading3"/>
      </w:pPr>
      <w:r>
        <w:t>Are there any similar slot games to Haunted House online?</w:t>
      </w:r>
    </w:p>
    <w:p>
      <w:r/>
      <w:r>
        <w:t>Yes, Fowl Play Gold is another title from WMG with similar gameplay mechanics. Other slot games with horror themes include Spooky Family by iSoftBet, Haunted Night by Genesis, and Haunted House by Playtech.</w:t>
      </w:r>
    </w:p>
    <w:p>
      <w:pPr>
        <w:pStyle w:val="Heading2"/>
      </w:pPr>
      <w:r>
        <w:t>What we like</w:t>
      </w:r>
    </w:p>
    <w:p>
      <w:pPr>
        <w:pStyle w:val="ListBullet"/>
        <w:spacing w:line="240" w:lineRule="auto"/>
        <w:ind w:left="720"/>
      </w:pPr>
      <w:r/>
      <w:r>
        <w:t>Interesting bonus mode</w:t>
      </w:r>
    </w:p>
    <w:p>
      <w:pPr>
        <w:pStyle w:val="ListBullet"/>
        <w:spacing w:line="240" w:lineRule="auto"/>
        <w:ind w:left="720"/>
      </w:pPr>
      <w:r/>
      <w:r>
        <w:t>Atmospheric graphics</w:t>
      </w:r>
    </w:p>
    <w:p>
      <w:pPr>
        <w:pStyle w:val="ListBullet"/>
        <w:spacing w:line="240" w:lineRule="auto"/>
        <w:ind w:left="720"/>
      </w:pPr>
      <w:r/>
      <w:r>
        <w:t>Fun horror-themed symbols</w:t>
      </w:r>
    </w:p>
    <w:p>
      <w:pPr>
        <w:pStyle w:val="ListBullet"/>
        <w:spacing w:line="240" w:lineRule="auto"/>
        <w:ind w:left="720"/>
      </w:pPr>
      <w:r/>
      <w:r>
        <w:t>Two special symbols with unique functions</w:t>
      </w:r>
    </w:p>
    <w:p>
      <w:pPr>
        <w:pStyle w:val="Heading2"/>
      </w:pPr>
      <w:r>
        <w:t>What we don't like</w:t>
      </w:r>
    </w:p>
    <w:p>
      <w:pPr>
        <w:pStyle w:val="ListBullet"/>
        <w:spacing w:line="240" w:lineRule="auto"/>
        <w:ind w:left="720"/>
      </w:pPr>
      <w:r/>
      <w:r>
        <w:t>Below average RTP</w:t>
      </w:r>
    </w:p>
    <w:p>
      <w:pPr>
        <w:pStyle w:val="ListBullet"/>
        <w:spacing w:line="240" w:lineRule="auto"/>
        <w:ind w:left="720"/>
      </w:pPr>
      <w:r/>
      <w:r>
        <w:t>Limited number of paylines</w:t>
      </w:r>
    </w:p>
    <w:p>
      <w:r/>
      <w:r>
        <w:rPr>
          <w:i/>
        </w:rPr>
        <w:t>Create a Feature Image Prompt: Can you imagine a happy Maya warrior with glasses frolicking around a haunted house? This is the perfect combination of the spooky and the fun, just like the Haunted House slot game. Create a feature image that showcases this happy Maya warrior in a cartoon style, surrounded by elements of a haunted house. Make sure that the image reflects the excitement and thrill that players experience when playing this popular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