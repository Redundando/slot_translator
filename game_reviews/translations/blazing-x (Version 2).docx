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Blazing X Free Slot Game Online</w:t>
      </w:r>
    </w:p>
    <w:p>
      <w:pPr>
        <w:pStyle w:val="Heading2"/>
      </w:pPr>
      <w:r>
        <w:t>Explore the Exotic Gameplay of Blazing X</w:t>
      </w:r>
    </w:p>
    <w:p>
      <w:r/>
      <w:r>
        <w:t>Blazing X by Bally is a refreshing take on the classic casino slot game, with an oriental theme and exciting gameplay mechanics that sets it apart from the rest. The game features a 5x5 grid, which represents an impressive twenty-five symbols with each spin, making it an excellent option for those players who enjoy games that offer different ways to win.</w:t>
      </w:r>
      <w:r/>
    </w:p>
    <w:p>
      <w:r/>
      <w:r>
        <w:t>The game's RTP of 95.94% is pretty average for the industry, but what makes Blazing X stand out is its unique Wild center reel. During gameplay, players can trigger the Wild center reel, which is covered with Jolly symbols and has a multiplier that increases from 2x to a whopping 25x during three spins. This exclusive reel can make any spin an exciting one, and with the potential to create a series of chain wins, players will be on the edge of their seats with every turn.</w:t>
      </w:r>
      <w:r/>
    </w:p>
    <w:p>
      <w:r/>
      <w:r>
        <w:t>If you're a fan of bonus features, you won't be disappointed with Blazing X. The bonus feature of the game is seamlessly integrated with the spins, and each of them has the potential to unlock a series of rewarding chain wins. From the thrilling sound effects to the vibrant graphics, this game will keep you entertained and engaged while also providing you with endless chances to win big.</w:t>
      </w:r>
      <w:r/>
    </w:p>
    <w:p>
      <w:r/>
      <w:r>
        <w:t>Blazing X is a game that combines exotic elements with an innovative gameplay structure. Join us and enjoy the journey as we explore the mystery and wonder that is Blazing X.</w:t>
      </w:r>
    </w:p>
    <w:p>
      <w:pPr>
        <w:pStyle w:val="Heading2"/>
      </w:pPr>
      <w:r>
        <w:t>Experience the Blazing X Bonus Feature</w:t>
      </w:r>
    </w:p>
    <w:p>
      <w:r/>
      <w:r>
        <w:t>If you're looking for a slot game with some serious heat, then Blazing X is the way to go! With its two special features, the gameplay is nothing short of unique. The Wild center reel function is like no other, as it gives players the chance to win multipliers that range from 2x to a whopping 25x in just three spins! Talk about hot stuff!</w:t>
      </w:r>
    </w:p>
    <w:p>
      <w:r/>
      <w:r>
        <w:t>Now, if you think that's impressive, wait until you hear about the Dragon Scatter function. This feature is the key to unlocking free spins with an unlimited multiplier. Yes, you heard that right - unlimited! All you have to do is trigger the Wild function first, and then find three Dragon scatter symbols on the game grid. Simple, right?</w:t>
      </w:r>
    </w:p>
    <w:p>
      <w:r/>
      <w:r>
        <w:t>With these features, it's no wonder that Blazing X is becoming one of the most popular slot games out there. So why not give it a spin and see if you can handle the heat? Just be careful not to get burned!</w:t>
      </w:r>
    </w:p>
    <w:p>
      <w:pPr>
        <w:pStyle w:val="Heading2"/>
      </w:pPr>
      <w:r>
        <w:t>Is Blazing X Hot Enough?: A Look at Its RTP</w:t>
      </w:r>
    </w:p>
    <w:p>
      <w:r/>
      <w:r>
        <w:t>Blazing X is a casino slot game that promises to set your world on fire with blazing spins and hot payouts. But before you start spinning those reels like a pyromaniac, let's take a closer look at its RTP (Return to Player) rate and see if it's worth getting burned over.</w:t>
      </w:r>
    </w:p>
    <w:p>
      <w:r/>
      <w:r>
        <w:t>First things first, Blazing X has an RTP of 95.94%, which is pretty much on par with other industry-average slot games. If you're familiar with how the RTP works, you know that this percentage represents the amount of money that a player can expect to receive back from their original wager over a prolonged period of time. This percentage includes all winnings and losing spins, so it's vital to take into account that individual experiences with the game will always vary.</w:t>
      </w:r>
    </w:p>
    <w:p>
      <w:r/>
      <w:r>
        <w:t>So, what's the verdict on Blazing X's RTP? It's decent, but it's probably not going to make you spontaneously combust with joy. You're unlikely to win big straight away, but the odds of winning something back are relatively good. However, don't underestimate the fun factor - Blazing X might not be the hottest slot game in town, but it can still be a scorching good time.</w:t>
      </w:r>
    </w:p>
    <w:p>
      <w:r/>
      <w:r>
        <w:t>Now that we've got the science-y stuff out of the way, let's get back to the flames. Why not try out Blazing X yourself and see if you can ignite some sizzling hot wins? Pro-tip: keep a fire extinguisher handy, just in case!</w:t>
      </w:r>
    </w:p>
    <w:p>
      <w:pPr>
        <w:pStyle w:val="Heading2"/>
      </w:pPr>
      <w:r>
        <w:t>Get Ready to Blaze Through China with These Beats</w:t>
      </w:r>
    </w:p>
    <w:p>
      <w:r/>
      <w:r>
        <w:t>Blazing X by Bally has an intense soundtrack that tends to change as players advance through the game, but still maintains the classic oriental motifs. This game truly brings the noise and makes you feel like you've stepped out of your home and into the bustling streets of China.</w:t>
      </w:r>
    </w:p>
    <w:p>
      <w:r/>
      <w:r>
        <w:t>With each spin, you'll be captivated by the hypnotic rhythms of the game. The sound effects are top-notch and really help immerse players in the Chinese culture and surrounding countries with colors and shapes.</w:t>
      </w:r>
    </w:p>
    <w:p>
      <w:r/>
      <w:r>
        <w:t>But let's be real, what's a great game without a great soundtrack? Blazing X does not disappoint, and neither will the rewards you reap. You'll be hitting that spin button over and over again to experience that sweet, sweet sound.</w:t>
      </w:r>
    </w:p>
    <w:p>
      <w:pPr>
        <w:pStyle w:val="Heading2"/>
      </w:pPr>
      <w:r>
        <w:t>Blazing X Theme</w:t>
      </w:r>
    </w:p>
    <w:p>
      <w:r/>
      <w:r>
        <w:t>Blazing X is an oriental-flavored slot game that comes with an immersive visual that is meant to transport players into the Chinese culture and surrounding countries. If only it offered free flights too! The game's design is pretty basic, but that doesn't mean you won't enjoy it. And, let's be honest, we all secretly love dragons, right? Apart from the two dragons guarding the game grid (who are too busy guarding to take a selfie), there's not much else to say about the game's theme - it mostly relies on the visuals and sound. So you can play and imagine yourself traveling to ancient and long-gone dynasties, or maybe just wish you had taken that exotic trip to Asia. Either way, it's worth giving Blazing X a try because you never know where those dragons might take you! Maybe you'll even end up in Chinatown for some MSG-laden Chinese takeout...yum!</w:t>
      </w:r>
    </w:p>
    <w:p>
      <w:pPr>
        <w:pStyle w:val="Heading2"/>
      </w:pPr>
      <w:r>
        <w:t>FAQ</w:t>
      </w:r>
    </w:p>
    <w:p>
      <w:pPr>
        <w:pStyle w:val="Heading3"/>
      </w:pPr>
      <w:r>
        <w:t>What is Blazing X?</w:t>
      </w:r>
    </w:p>
    <w:p>
      <w:r/>
      <w:r>
        <w:t>Blazing X is an online slot game developed by Bally inspired by oriental culture that features a 5x5 grid and a variety of special functions like Wild center reels and Scatter symbols that give bonuses and multipliers.</w:t>
      </w:r>
    </w:p>
    <w:p>
      <w:pPr>
        <w:pStyle w:val="Heading3"/>
      </w:pPr>
      <w:r>
        <w:t>What is the RTP of Blazing X?</w:t>
      </w:r>
    </w:p>
    <w:p>
      <w:r/>
      <w:r>
        <w:t>Blazing X has an RTP of 95.94%, which is average in the market.</w:t>
      </w:r>
    </w:p>
    <w:p>
      <w:pPr>
        <w:pStyle w:val="Heading3"/>
      </w:pPr>
      <w:r>
        <w:t>How many symbols are there on the grid of Blazing X?</w:t>
      </w:r>
    </w:p>
    <w:p>
      <w:r/>
      <w:r>
        <w:t>Blazing X features a 5x5 grid, showing twenty-five symbols with each spin, ten more than the classic 5x3 grid type.</w:t>
      </w:r>
    </w:p>
    <w:p>
      <w:pPr>
        <w:pStyle w:val="Heading3"/>
      </w:pPr>
      <w:r>
        <w:t>What is the Wild center reel in Blazing X?</w:t>
      </w:r>
    </w:p>
    <w:p>
      <w:r/>
      <w:r>
        <w:t>The Wild center reel in Blazing X is a special function you can obtain during gameplay that is covered with Jolly symbols and contains a multiplier (usually starting at 2x or 3x).</w:t>
      </w:r>
    </w:p>
    <w:p>
      <w:pPr>
        <w:pStyle w:val="Heading3"/>
      </w:pPr>
      <w:r>
        <w:t>What happens when you find a Wild center reel in Blazing X?</w:t>
      </w:r>
    </w:p>
    <w:p>
      <w:r/>
      <w:r>
        <w:t>When you find a Wild center reel in Blazing X, you will have three spins to find another one. If you succeed in your mission, the multiplier will increase, reaching 5x, then 10x and finally 25x, giving you a chance to create chain wins of exceptional value.</w:t>
      </w:r>
    </w:p>
    <w:p>
      <w:pPr>
        <w:pStyle w:val="Heading3"/>
      </w:pPr>
      <w:r>
        <w:t>What are the Scatter symbols in Blazing X?</w:t>
      </w:r>
    </w:p>
    <w:p>
      <w:r/>
      <w:r>
        <w:t>The Scatter symbols in Blazing X are dragons, which allow you to obtain free spins with a multiplier that has unlimited possibilities.</w:t>
      </w:r>
    </w:p>
    <w:p>
      <w:pPr>
        <w:pStyle w:val="Heading3"/>
      </w:pPr>
      <w:r>
        <w:t>What other slots have an oriental theme like Blazing X?</w:t>
      </w:r>
    </w:p>
    <w:p>
      <w:r/>
      <w:r>
        <w:t>Bally offers other slot games with an oriental theme like China River, Jewel of the Dragon, or Fu Dao Le, among others.</w:t>
      </w:r>
    </w:p>
    <w:p>
      <w:pPr>
        <w:pStyle w:val="Heading3"/>
      </w:pPr>
      <w:r>
        <w:t>Is Blazing X worth playing?</w:t>
      </w:r>
    </w:p>
    <w:p>
      <w:r/>
      <w:r>
        <w:t>If you're a fan of oriental-themed slots and want to try something new and exciting, Blazing X by Bally is definitely worth playing. Its unique game mechanics, stunning visuals, and special functions, like Wild center reels and Scatter symbols, make it stand out from other slots in the market.</w:t>
      </w:r>
    </w:p>
    <w:p>
      <w:pPr>
        <w:pStyle w:val="Heading2"/>
      </w:pPr>
      <w:r>
        <w:t>What we like</w:t>
      </w:r>
    </w:p>
    <w:p>
      <w:pPr>
        <w:pStyle w:val="ListBullet"/>
        <w:spacing w:line="240" w:lineRule="auto"/>
        <w:ind w:left="720"/>
      </w:pPr>
      <w:r/>
      <w:r>
        <w:t>Unique gameplay mechanics with a 5x5 grid</w:t>
      </w:r>
    </w:p>
    <w:p>
      <w:pPr>
        <w:pStyle w:val="ListBullet"/>
        <w:spacing w:line="240" w:lineRule="auto"/>
        <w:ind w:left="720"/>
      </w:pPr>
      <w:r/>
      <w:r>
        <w:t>Free spins with unlimited multiplier</w:t>
      </w:r>
    </w:p>
    <w:p>
      <w:pPr>
        <w:pStyle w:val="ListBullet"/>
        <w:spacing w:line="240" w:lineRule="auto"/>
        <w:ind w:left="720"/>
      </w:pPr>
      <w:r/>
      <w:r>
        <w:t>Wild center reel with increasing multiplier</w:t>
      </w:r>
    </w:p>
    <w:p>
      <w:pPr>
        <w:pStyle w:val="ListBullet"/>
        <w:spacing w:line="240" w:lineRule="auto"/>
        <w:ind w:left="720"/>
      </w:pPr>
      <w:r/>
      <w:r>
        <w:t>Immersive Chinese culture theme with classic oriental motifs</w:t>
      </w:r>
    </w:p>
    <w:p>
      <w:pPr>
        <w:pStyle w:val="Heading2"/>
      </w:pPr>
      <w:r>
        <w:t>What we don't like</w:t>
      </w:r>
    </w:p>
    <w:p>
      <w:pPr>
        <w:pStyle w:val="ListBullet"/>
        <w:spacing w:line="240" w:lineRule="auto"/>
        <w:ind w:left="720"/>
      </w:pPr>
      <w:r/>
      <w:r>
        <w:t>Average RTP of 95.94%</w:t>
      </w:r>
    </w:p>
    <w:p>
      <w:pPr>
        <w:pStyle w:val="ListBullet"/>
        <w:spacing w:line="240" w:lineRule="auto"/>
        <w:ind w:left="720"/>
      </w:pPr>
      <w:r/>
      <w:r>
        <w:t>Lack of additional theme features besides symbols and sound</w:t>
      </w:r>
    </w:p>
    <w:p>
      <w:r/>
      <w:r>
        <w:rPr>
          <w:b/>
        </w:rPr>
        <w:t>Play Blazing X Free Slot Game Online</w:t>
      </w:r>
    </w:p>
    <w:p>
      <w:r/>
      <w:r>
        <w:rPr>
          <w:i/>
        </w:rPr>
        <w:t>Discover the unique gameplay style of Blazing X, an oriental-flavored slot game with a free spin feature and 25x multiplier. Play for free online.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