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Free: Review and Ratings</w:t>
      </w:r>
    </w:p>
    <w:p>
      <w:r/>
      <w:r>
        <w:rPr>
          <w:b/>
        </w:rPr>
        <w:t>Meta description</w:t>
      </w:r>
      <w:r>
        <w:t>: Read our review of Genie Jackpots and play for free. Learn about bonus games, symbols, jackpots, and betting strategies.</w:t>
      </w:r>
    </w:p>
    <w:p>
      <w:pPr>
        <w:pStyle w:val="Heading2"/>
      </w:pPr>
      <w:r>
        <w:t>Gameplay Experience</w:t>
      </w:r>
    </w:p>
    <w:p>
      <w:r/>
      <w:r>
        <w:t xml:space="preserve">Genie Jackpots is a pretty genie-ous game, to say the least! Well, not really, but it's definitely a straightforward, traditional-style slot that offers easy gameplay. It's a perfect game for those who enjoy simplicity and don't want to be bogged down by complicated rules and features. </w:t>
      </w:r>
    </w:p>
    <w:p>
      <w:r/>
      <w:r>
        <w:t>Now, don't let the simplicity of the graphics fool you! They may be simple, but they are not basic. The graphics may not be rocket science, but they are smoothly animated, and the game flows cleanly. The beautiful colors and vibrant theme of the game are enough to keep you entranced for hours!</w:t>
      </w:r>
    </w:p>
    <w:p>
      <w:r/>
      <w:r>
        <w:t>The objective of the game is simple – unlock the bonuses and win big! The randomly activated bonuses can lead to free spins and significant payouts. You will feel like a real Aladdin while playing this game, and the genie might just grant you your wishes!</w:t>
      </w:r>
    </w:p>
    <w:p>
      <w:pPr>
        <w:pStyle w:val="Heading2"/>
      </w:pPr>
      <w:r>
        <w:t>Bonus Games</w:t>
      </w:r>
    </w:p>
    <w:p>
      <w:r/>
      <w:r>
        <w:t>Did someone say bonus games? Count me in! The bonus games in Genie Jackpots are as exciting as they are bountiful. You'll find yourself hoping to summon the Genie Win Spin bonus symbol, which can lead to some big wins. And let's not forget about the Genie Wild symbol - it's almost like having your own personal genie granting wishes left and right.</w:t>
      </w:r>
    </w:p>
    <w:p>
      <w:r/>
      <w:r>
        <w:t>But wait, there's more! There's also the 5 of a Kind bonus symbol which, as the name suggests, awards you a payout for getting five of the same symbol in a row. And then there's the Magic Carpet bonus game that can take you on a wild ride to uncover wild symbols and multipliers.</w:t>
      </w:r>
    </w:p>
    <w:p>
      <w:r/>
      <w:r>
        <w:t>All in all, these bonus games really add to the overall playing experience and can lead to some truly magical moments. Just be sure to let the Genie know if you want your winnings in coins or wishes!</w:t>
      </w:r>
    </w:p>
    <w:p>
      <w:pPr>
        <w:pStyle w:val="Heading2"/>
      </w:pPr>
      <w:r>
        <w:t>Bonus Symbols</w:t>
      </w:r>
    </w:p>
    <w:p>
      <w:r/>
      <w:r>
        <w:t xml:space="preserve">Are you ready to rub that lamp and unleash the magical wonders of Genie Jackpots? Well, hold on tight, because this game has four bonus symbols that are a whole lot of fun! </w:t>
      </w:r>
    </w:p>
    <w:p>
      <w:r/>
      <w:r>
        <w:t>The first bonus symbol you'll want to keep an eye out for is the Genie Win Spin. Not only does it have a cool name, but it's also your ticket to the ultimate jackpot. Get ready to make all your wishes come true!</w:t>
      </w:r>
    </w:p>
    <w:p>
      <w:r/>
      <w:r>
        <w:t>Next up is the Genie Wild, which is no ordinary wild symbol. Instead, it can turn an entire reel into wild symbols, giving you even more chances to win big. That's what we call some serious magic.</w:t>
      </w:r>
    </w:p>
    <w:p>
      <w:r/>
      <w:r>
        <w:t>If you're looking for a little extra luck, the 5 of a Kind bonus is for you. This symbol gives you an additional chance to land five matching symbols on the reels, and that means even more cash in your pocket.</w:t>
      </w:r>
    </w:p>
    <w:p>
      <w:r/>
      <w:r>
        <w:t>Last but not least, we have the Magic Carpet bonus game. Who doesn't love a good carpet ride? In this bonus game, you get to choose from lamps to win wild symbols and multipliers. It's like a mini-adventure within the game, and it's a whole lot of fun!</w:t>
      </w:r>
    </w:p>
    <w:p>
      <w:r/>
      <w:r>
        <w:t>But let's face it, the real magic here is on the reels. Keep an eye out for these bonus symbols and increase your chances of scoring big. Whether you're a seasoned player or new to the game, Genie Jackpots will have you feeling like a wish-granting wizard in no time!</w:t>
      </w:r>
    </w:p>
    <w:p>
      <w:pPr>
        <w:pStyle w:val="Heading2"/>
      </w:pPr>
      <w:r>
        <w:t>Jackpots</w:t>
      </w:r>
    </w:p>
    <w:p>
      <w:r/>
      <w:r>
        <w:t>Are you ready to rub the lamp and summon the Genie in Genie Jackpots? Well, you better be, because this slot game offers players a progressive jackpot that can be won through the Genie Win Spin bonus game. That's right, you could end up as rich as Aladdin!</w:t>
      </w:r>
    </w:p>
    <w:p>
      <w:r/>
      <w:r>
        <w:t>Now, don't get too excited yet. The wins from regular symbols in Genie Jackpots might be lower than in other slots, but don't let that discourage you. With multiple bonus games and a potential for the progressive jackpot on offer, there's always a chance for significant payouts.</w:t>
      </w:r>
    </w:p>
    <w:p>
      <w:r/>
      <w:r>
        <w:t>So, if you're feeling lucky, give Genie Jackpots a spin and who knows? Maybe the Genie will grant your wishes and reward you with a life-changing jackpot. Just keep in mind that rubbing a lamp won't guarantee a jackpot win, but hey, it's worth a shot, right?</w:t>
      </w:r>
    </w:p>
    <w:p>
      <w:pPr>
        <w:pStyle w:val="Heading2"/>
      </w:pPr>
      <w:r>
        <w:t>Betting Strategy</w:t>
      </w:r>
    </w:p>
    <w:p>
      <w:r/>
      <w:r>
        <w:t>Looking to strike it rich with Genie Jackpots? Well, you might want to consider upping your betting strategy! While we can’t promise you a magic carpet ride, we can advise that a higher budget may lead to unlocking bonuses, free spins and ultimately, significant payouts.</w:t>
      </w:r>
    </w:p>
    <w:p>
      <w:r/>
      <w:r>
        <w:t>On average, players typically place a €2 bet to evaluate progress. However, if you’re feeling extra lucky, why not make a wish on higher stakes? After all, with a genie on your side, anything is possible! Just be sure to hold on tight to your lamp, the excitement is electric and the Genie Jackpot is a game where anything can happen.</w:t>
      </w:r>
    </w:p>
    <w:p>
      <w:r/>
      <w:r>
        <w:t>Players looking to increase their chances of accessing the bonus games can definitely benefit from a higher betting budget. What’s the worst that can happen? You spend all your savings on magic potions and genie wishes? Hey, at least it’s not like buying a ton of IKEA furniture that ends up not fitting together! So go ahead, rub that lamp, make a wish and let the genie take you on a ride of your dreams. Just remember to play responsibly and always, ALWAYS, trust the genie. Except when he’s offering you a third wish. Have you not seen Aladdin?</w:t>
      </w:r>
    </w:p>
    <w:p>
      <w:pPr>
        <w:pStyle w:val="Heading2"/>
      </w:pPr>
      <w:r>
        <w:t>FAQ</w:t>
      </w:r>
    </w:p>
    <w:p>
      <w:pPr>
        <w:pStyle w:val="Heading3"/>
      </w:pPr>
      <w:r>
        <w:t>What is Genie Jackpots?</w:t>
      </w:r>
    </w:p>
    <w:p>
      <w:r/>
      <w:r>
        <w:t>Genie Jackpot is a basic slot game that is fun to play and can be entertaining, but it's not suitable for those seeking great thrills and surprises.</w:t>
      </w:r>
    </w:p>
    <w:p>
      <w:pPr>
        <w:pStyle w:val="Heading3"/>
      </w:pPr>
      <w:r>
        <w:t>What are the graphics like in Genie Jackpots?</w:t>
      </w:r>
    </w:p>
    <w:p>
      <w:r/>
      <w:r>
        <w:t>The game features traditional symbols, simple animations, and a game board on which the genie occasionally appears, ready to come out of his lamp to serve his new 'master'.</w:t>
      </w:r>
    </w:p>
    <w:p>
      <w:pPr>
        <w:pStyle w:val="Heading3"/>
      </w:pPr>
      <w:r>
        <w:t>Are there any special effects or noteworthy animations in Genie Jackpots?</w:t>
      </w:r>
    </w:p>
    <w:p>
      <w:r/>
      <w:r>
        <w:t>No, there are no other special effects or noteworthy animations, but the game flows smoothly and cleanly.</w:t>
      </w:r>
    </w:p>
    <w:p>
      <w:pPr>
        <w:pStyle w:val="Heading3"/>
      </w:pPr>
      <w:r>
        <w:t>What do you need to know to win with Genie Jackpots?</w:t>
      </w:r>
    </w:p>
    <w:p>
      <w:r/>
      <w:r>
        <w:t>To win with Genie Jackpots, you need to know its bonus symbols, such as Genie Win Spin, Genie Wild, 5 of a Kind, and Magic Carpet.</w:t>
      </w:r>
    </w:p>
    <w:p>
      <w:pPr>
        <w:pStyle w:val="Heading3"/>
      </w:pPr>
      <w:r>
        <w:t>How do you access the game bonus in Genie Jackpots?</w:t>
      </w:r>
    </w:p>
    <w:p>
      <w:r/>
      <w:r>
        <w:t>To access the game bonus in Genie Jackpots, you need to increase your betting budget, which leads to obtaining free spins.</w:t>
      </w:r>
    </w:p>
    <w:p>
      <w:pPr>
        <w:pStyle w:val="Heading3"/>
      </w:pPr>
      <w:r>
        <w:t>What is the Genie Win Spin in Genie Jackpots?</w:t>
      </w:r>
    </w:p>
    <w:p>
      <w:r/>
      <w:r>
        <w:t>The Genie Win Spin is a bonus symbol in Genie Jackpots that is used to win big jackpots.</w:t>
      </w:r>
    </w:p>
    <w:p>
      <w:pPr>
        <w:pStyle w:val="Heading3"/>
      </w:pPr>
      <w:r>
        <w:t>What is the Genie Wild in Genie Jackpots?</w:t>
      </w:r>
    </w:p>
    <w:p>
      <w:r/>
      <w:r>
        <w:t>The Genie Wild is a bonus symbol in Genie Jackpots that allows you to turn any reel entirely into symbols of this type.</w:t>
      </w:r>
    </w:p>
    <w:p>
      <w:pPr>
        <w:pStyle w:val="Heading3"/>
      </w:pPr>
      <w:r>
        <w:t>What is the Magic Carpet in Genie Jackpots?</w:t>
      </w:r>
    </w:p>
    <w:p>
      <w:r/>
      <w:r>
        <w:t>The Magic Carpet is a bonus symbol in Genie Jackpots that allows you to select the magic lamps scattered on the screen. You can click on the lamp you want as soon as the genie appears on your display and get Wild symbols or important multipliers for your winnings.</w:t>
      </w:r>
    </w:p>
    <w:p>
      <w:pPr>
        <w:pStyle w:val="Heading2"/>
      </w:pPr>
      <w:r>
        <w:t>What we like</w:t>
      </w:r>
    </w:p>
    <w:p>
      <w:pPr>
        <w:pStyle w:val="ListBullet"/>
        <w:spacing w:line="240" w:lineRule="auto"/>
        <w:ind w:left="720"/>
      </w:pPr>
      <w:r/>
      <w:r>
        <w:t>Easy and straightforward gameplay</w:t>
      </w:r>
    </w:p>
    <w:p>
      <w:pPr>
        <w:pStyle w:val="ListBullet"/>
        <w:spacing w:line="240" w:lineRule="auto"/>
        <w:ind w:left="720"/>
      </w:pPr>
      <w:r/>
      <w:r>
        <w:t>Well-designed bonus games</w:t>
      </w:r>
    </w:p>
    <w:p>
      <w:pPr>
        <w:pStyle w:val="ListBullet"/>
        <w:spacing w:line="240" w:lineRule="auto"/>
        <w:ind w:left="720"/>
      </w:pPr>
      <w:r/>
      <w:r>
        <w:t>Multiple bonus symbols and opportunities</w:t>
      </w:r>
    </w:p>
    <w:p>
      <w:pPr>
        <w:pStyle w:val="ListBullet"/>
        <w:spacing w:line="240" w:lineRule="auto"/>
        <w:ind w:left="720"/>
      </w:pPr>
      <w:r/>
      <w:r>
        <w:t>Chance to win a progressive jackpot</w:t>
      </w:r>
    </w:p>
    <w:p>
      <w:pPr>
        <w:pStyle w:val="Heading2"/>
      </w:pPr>
      <w:r>
        <w:t>What we don't like</w:t>
      </w:r>
    </w:p>
    <w:p>
      <w:pPr>
        <w:pStyle w:val="ListBullet"/>
        <w:spacing w:line="240" w:lineRule="auto"/>
        <w:ind w:left="720"/>
      </w:pPr>
      <w:r/>
      <w:r>
        <w:t>Regular symbol wins are lower than other slots</w:t>
      </w:r>
    </w:p>
    <w:p>
      <w:pPr>
        <w:pStyle w:val="ListBullet"/>
        <w:spacing w:line="240" w:lineRule="auto"/>
        <w:ind w:left="720"/>
      </w:pPr>
      <w:r/>
      <w:r>
        <w:t>Limited betting strategy</w:t>
      </w:r>
    </w:p>
    <w:p>
      <w:r/>
      <w:r>
        <w:rPr>
          <w:i/>
        </w:rPr>
        <w:t>Prompt for DALLE: Create a feature image that brings out the lively and fun nature of the game "Genie Jackpots". The image should be in cartoon style and include a Maya warrior with glasses who looks excited to be playing the game. The warrior should have a big smile on their face and be surrounded by colorful symbols and the genie from the game. The background should be bright and vibrant, with elements of magic and fantasy. Overall, the image should convey a sense of excitement and adventure, depicting the fun experience players can expect from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