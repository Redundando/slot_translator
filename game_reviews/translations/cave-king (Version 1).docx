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Cave King Free! Slot Review with €30,000 Jackpot</w:t>
      </w:r>
    </w:p>
    <w:p>
      <w:r/>
      <w:r>
        <w:rPr>
          <w:b/>
        </w:rPr>
        <w:t>Meta description</w:t>
      </w:r>
      <w:r>
        <w:t>: Learn all about Cave King from High 5 Games and play for free! Enjoy interesting bonuses and win the €30,000 Jackpot.</w:t>
      </w:r>
    </w:p>
    <w:p>
      <w:pPr>
        <w:pStyle w:val="Heading2"/>
      </w:pPr>
      <w:r>
        <w:t>Gameplay</w:t>
      </w:r>
    </w:p>
    <w:p>
      <w:r/>
      <w:r>
        <w:t>Cave King from High 5 Games presents a classic 5x3 grid with 30 paylines. And yes, in case you were wondering, a caveman does make a few appearances. But don't be fooled, this isn't just a game for Neanderthals, it's for sophisticated and intelligent players like you!</w:t>
      </w:r>
    </w:p>
    <w:p>
      <w:r/>
      <w:r>
        <w:t>The console for changing bets and making spins is nothing special, but it's as easy to use as a club to hit a woolly mammoth. The game is packed full with bonus features such as the Wild symbol, which replaces any symbol to form a winning combination. So don't worry if you've just missed out on that mammoth leg meat, with this symbol you can still come out a winner.</w:t>
      </w:r>
    </w:p>
    <w:p>
      <w:r/>
      <w:r>
        <w:t>As if that weren't exciting enough, the Bonus symbol also functions as a Scatter, and by getting three in a row, you get four free spins. And if you've got the luck of the saber-toothed tiger on your side and you get five Scatters, you can earn yourself a whopping 15 free spins. That's enough time to go out and hunt for another mammoth and still make it back in time for the bonus round. Oh, and did we mention that if you manage to place five Bonus symbols in a row on the first payline, you can win the incredible Jackpot of €30,000? That's a lot of mammoth leg meat.</w:t>
      </w:r>
    </w:p>
    <w:p>
      <w:r/>
      <w:r>
        <w:t>During the Free Spins feature, you can also get multipliers that can earn you up to 10x your initial bet. That's enough to buy all the mammoth leg meat you could want and maybe even a cave upgrade. So if you're ready to embrace your inner caveman and win big, Cave King is the game for you.</w:t>
      </w:r>
    </w:p>
    <w:p>
      <w:pPr>
        <w:pStyle w:val="Heading2"/>
      </w:pPr>
      <w:r>
        <w:t>Graphics</w:t>
      </w:r>
    </w:p>
    <w:p>
      <w:r/>
      <w:r>
        <w:t xml:space="preserve">Cave King presents cartoon-style symbols on a vibrant purple background. The symbols include the Cave King himself, a rugged and primitive man rocking a stylish crown, and his equally fierce wife, draped in a luxurious purple fur and a sparkling diadem. If the Flintstones made an appearance in this game, it wouldn't feel out of place at all. It's like taking a step back into our childhoods and reliving those moments when we used to play with our friends, singing the Flintstones' tune at the top of our lungs! </w:t>
      </w:r>
      <w:r/>
    </w:p>
    <w:p>
      <w:r/>
      <w:r>
        <w:t>The graphics are crisp and clean, and the color scheme is perfect for the prehistoric theme. I couldn't help but chuckle at the silly look on the Cave King's face whenever a win occurred. It's nice to see a game that doesn't take itself too seriously and gives players a light-hearted environment to play in.</w:t>
      </w:r>
    </w:p>
    <w:p>
      <w:pPr>
        <w:pStyle w:val="Heading2"/>
      </w:pPr>
      <w:r>
        <w:t>Bonus Features</w:t>
      </w:r>
    </w:p>
    <w:p>
      <w:r/>
      <w:r>
        <w:t>Cave King offers interesting bonuses that make the game enjoyable. You'll be rooting for the Wild symbol to pop up on the reels, like a caveman waiting for the apocalypse. This symbol replaces any other symbol within a payline to form a winning combination.</w:t>
      </w:r>
    </w:p>
    <w:p>
      <w:r/>
      <w:r>
        <w:t xml:space="preserve"> And let's not forget about the Bonus symbol, which functions as a Scatter. It's like the Holy Grail of the game. By getting three of them in a row, you get four free spins. But if you are one of the lucky few to get five Scatters, you can earn up to 15 free spins. Five Bonus symbols in a row on the first payline and bam! you can win the incredible Jackpot of €30,000. That's like finding a saber-toothed tiger who's willing to play fetch and bring back small animals for you to eat.</w:t>
      </w:r>
    </w:p>
    <w:p>
      <w:r/>
      <w:r>
        <w:t xml:space="preserve"> During the Free Spins feature, you can also get multipliers that can earn you up to 10x your initial bet. It's like discovering fire or inventing the wheel. It takes things to another level. So buckle up, because this could be the ride of your life. </w:t>
      </w:r>
    </w:p>
    <w:p>
      <w:pPr>
        <w:pStyle w:val="Heading2"/>
      </w:pPr>
      <w:r>
        <w:t>Payout Percentage</w:t>
      </w:r>
    </w:p>
    <w:p>
      <w:r/>
      <w:r>
        <w:t>Are you wondering how much Cave King is going to fatten up your wallet? Well, let's talk payout percentage! The game boasts a payout percentage of 95%, which is slightly higher than High 5 Games' standards. Though it falls a bit below the general average of 95.5%. But hey, waffles without syrup are still worth savoring, am I right?</w:t>
      </w:r>
    </w:p>
    <w:p>
      <w:r/>
      <w:r>
        <w:t>Keep in mind, this percentage is notably lower than its bigger and more successful competitors, like the award-winning NetEnt brand. But let's be real, if you're playing this game, you're probably not in it for the money, you're in it for the thrill of the chase. That's where the real fun is anyway, isn't it?</w:t>
      </w:r>
    </w:p>
    <w:p>
      <w:pPr>
        <w:pStyle w:val="Heading2"/>
      </w:pPr>
      <w:r>
        <w:t>Hit the Cave King Jackpot!</w:t>
      </w:r>
    </w:p>
    <w:p>
      <w:r/>
      <w:r>
        <w:t>Calling all adventurers! Are you ready to win big in the thrilling world of Cave King? This slot game offers a tantalizing jackpot of €30,000 if you're lucky enough to land five Bonus symbols in a row on the first payline. Of course, you'll need some serious luck to achieve this feat, but hey, a little luck is all you need to kick-start your journey to riches!</w:t>
      </w:r>
    </w:p>
    <w:p>
      <w:r/>
      <w:r>
        <w:t>But that's not all. The Free Spins feature can also shower you with prizes. With multipliers of up to 10x your initial bet up for grabs, it's a fun way to boost your winnings with minimal effort. Plus, with a prehistoric setting that will transport you back in time, Cave King is a sure-fire hit for anyone who loves adventure and a bit of humor with their online slot games. So, gear up and don't forget your lucky charm - the Cave King jackpot is waiting for you!</w:t>
      </w:r>
    </w:p>
    <w:p>
      <w:pPr>
        <w:pStyle w:val="Heading2"/>
      </w:pPr>
      <w:r>
        <w:t>FAQ</w:t>
      </w:r>
    </w:p>
    <w:p>
      <w:pPr>
        <w:pStyle w:val="Heading3"/>
      </w:pPr>
      <w:r>
        <w:t>What is Cave King's payout percentage?</w:t>
      </w:r>
    </w:p>
    <w:p>
      <w:r/>
      <w:r>
        <w:t>Cave King's payout percentage is 95%, which is slightly lower than the general average of 95.5%.</w:t>
      </w:r>
    </w:p>
    <w:p>
      <w:pPr>
        <w:pStyle w:val="Heading3"/>
      </w:pPr>
      <w:r>
        <w:t>What is the maximum jackpot amount that can be won in Cave King?</w:t>
      </w:r>
    </w:p>
    <w:p>
      <w:r/>
      <w:r>
        <w:t>By placing five Bonus symbols in a row on the first payline in Cave King, you can win the incredible Jackpot of €30,000.</w:t>
      </w:r>
    </w:p>
    <w:p>
      <w:pPr>
        <w:pStyle w:val="Heading3"/>
      </w:pPr>
      <w:r>
        <w:t>What does Cave King's Wild symbol represent?</w:t>
      </w:r>
    </w:p>
    <w:p>
      <w:r/>
      <w:r>
        <w:t>The Cave King symbol in Cave King represents the Wild symbol, which can replace any symbol within a payline to form a winning combination.</w:t>
      </w:r>
    </w:p>
    <w:p>
      <w:pPr>
        <w:pStyle w:val="Heading3"/>
      </w:pPr>
      <w:r>
        <w:t>What does Cave King's Bonus symbol represent?</w:t>
      </w:r>
    </w:p>
    <w:p>
      <w:r/>
      <w:r>
        <w:t>The Bonus symbol in Cave King represents the Scatter, and by getting three in a row, you get four free spins, while five Scatters can earn you 15 free spins.</w:t>
      </w:r>
    </w:p>
    <w:p>
      <w:pPr>
        <w:pStyle w:val="Heading3"/>
      </w:pPr>
      <w:r>
        <w:t>Is there a Free Spins feature in Cave King?</w:t>
      </w:r>
    </w:p>
    <w:p>
      <w:r/>
      <w:r>
        <w:t>Yes, Cave King has a Free Spins feature, and during this feature, you can easily get multipliers that can earn you up to 10x your initial bet.</w:t>
      </w:r>
    </w:p>
    <w:p>
      <w:pPr>
        <w:pStyle w:val="Heading3"/>
      </w:pPr>
      <w:r>
        <w:t>What is the maximum number of paylines in Cave King?</w:t>
      </w:r>
    </w:p>
    <w:p>
      <w:r/>
      <w:r>
        <w:t>Cave King has 30 paylines.</w:t>
      </w:r>
    </w:p>
    <w:p>
      <w:pPr>
        <w:pStyle w:val="Heading3"/>
      </w:pPr>
      <w:r>
        <w:t>Is there a similar slot machine to Cave King?</w:t>
      </w:r>
    </w:p>
    <w:p>
      <w:r/>
      <w:r>
        <w:t>Yes, if you enjoyed the prehistoric setting of Cave King, we recommend that you give The Flintstones Slot a try.</w:t>
      </w:r>
    </w:p>
    <w:p>
      <w:pPr>
        <w:pStyle w:val="Heading3"/>
      </w:pPr>
      <w:r>
        <w:t>Who produced Cave King?</w:t>
      </w:r>
    </w:p>
    <w:p>
      <w:r/>
      <w:r>
        <w:t>Cave King was produced by online gambling software producer, High 5 Games.</w:t>
      </w:r>
    </w:p>
    <w:p>
      <w:pPr>
        <w:pStyle w:val="Heading2"/>
      </w:pPr>
      <w:r>
        <w:t>What we like</w:t>
      </w:r>
    </w:p>
    <w:p>
      <w:pPr>
        <w:pStyle w:val="ListBullet"/>
        <w:spacing w:line="240" w:lineRule="auto"/>
        <w:ind w:left="720"/>
      </w:pPr>
      <w:r/>
      <w:r>
        <w:t>Interesting bonus features</w:t>
      </w:r>
    </w:p>
    <w:p>
      <w:pPr>
        <w:pStyle w:val="ListBullet"/>
        <w:spacing w:line="240" w:lineRule="auto"/>
        <w:ind w:left="720"/>
      </w:pPr>
      <w:r/>
      <w:r>
        <w:t>Cartoon-style graphics appeal to players</w:t>
      </w:r>
    </w:p>
    <w:p>
      <w:pPr>
        <w:pStyle w:val="ListBullet"/>
        <w:spacing w:line="240" w:lineRule="auto"/>
        <w:ind w:left="720"/>
      </w:pPr>
      <w:r/>
      <w:r>
        <w:t>Free spins offer potential for big wins</w:t>
      </w:r>
    </w:p>
    <w:p>
      <w:pPr>
        <w:pStyle w:val="ListBullet"/>
        <w:spacing w:line="240" w:lineRule="auto"/>
        <w:ind w:left="720"/>
      </w:pPr>
      <w:r/>
      <w:r>
        <w:t>Chance to win Jackpot of €30,000</w:t>
      </w:r>
    </w:p>
    <w:p>
      <w:pPr>
        <w:pStyle w:val="Heading2"/>
      </w:pPr>
      <w:r>
        <w:t>What we don't like</w:t>
      </w:r>
    </w:p>
    <w:p>
      <w:pPr>
        <w:pStyle w:val="ListBullet"/>
        <w:spacing w:line="240" w:lineRule="auto"/>
        <w:ind w:left="720"/>
      </w:pPr>
      <w:r/>
      <w:r>
        <w:t>Payout percentage lower than some competitors</w:t>
      </w:r>
    </w:p>
    <w:p>
      <w:pPr>
        <w:pStyle w:val="ListBullet"/>
        <w:spacing w:line="240" w:lineRule="auto"/>
        <w:ind w:left="720"/>
      </w:pPr>
      <w:r/>
      <w:r>
        <w:t>Limited console for changing bets and making spins</w:t>
      </w:r>
    </w:p>
    <w:p>
      <w:r/>
      <w:r>
        <w:rPr>
          <w:i/>
        </w:rPr>
        <w:t>Prompt: Create a feature image for Cave King that features a happy Maya warrior with glasses in a cartoon-style. The background should be a purple color with the reels spinning in front. The Maya warrior should be holding a club or some kind of weapon to reflect the prehistoric theme of the game. Make sure to incorporate some of the symbols from the game, such as the Cave King wearing a crown, and the Cave King's wife wearing a purple fur and diadem. The image should be eye-catching and playful to appeal to fans of prehistoric and cartoon-themed slots.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