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Bot Crew Free: A Futuristic Slot Game | Review</w:t>
      </w:r>
    </w:p>
    <w:p>
      <w:pPr>
        <w:pStyle w:val="Heading2"/>
      </w:pPr>
      <w:r>
        <w:t>Gameplay Mechanics</w:t>
      </w:r>
    </w:p>
    <w:p>
      <w:r/>
      <w:r>
        <w:t>Are you ready to go on an exciting adventure and help three tech-savvy teens construct a humanoid robot in the Big Bot Crew slot game? In this game, players have the opportunity to hit winning combinations across 5 reels and 40 paylines.</w:t>
      </w:r>
    </w:p>
    <w:p>
      <w:r/>
      <w:r>
        <w:t>But that's not all! The game also has the potential to multiply bets up to a staggering 5,203.2 times the initial wager. Talk about a big win!</w:t>
      </w:r>
    </w:p>
    <w:p>
      <w:r/>
      <w:r>
        <w:t>All in all, Big Bot Crew offers a dynamic and engaging gameplay experience that is sure to keep players coming back for more. Whether you're already a seasoned pro or new to the world of online slot games, this game is definitely not one to be missed.</w:t>
      </w:r>
    </w:p>
    <w:p>
      <w:pPr>
        <w:pStyle w:val="Heading2"/>
      </w:pPr>
      <w:r>
        <w:t>Symbol Payouts</w:t>
      </w:r>
    </w:p>
    <w:p>
      <w:r/>
      <w:r>
        <w:t xml:space="preserve">Looking to make big bucks? Look no further than the symbol payouts in "Big Bot Crew" - they'll have you yelling "jackpot!" in no time. The game features a variety of symbols, ranging from four different colored gears to two robots and even three tech-savvy kids. Matsuo, the game's highest paying symbol, offers a lucrative payout of 7.5 times the original bet for five symbols on a payline. That's almost enough to buy a shiny new robot of your own! </w:t>
      </w:r>
    </w:p>
    <w:p>
      <w:r/>
      <w:r>
        <w:t xml:space="preserve">But wait, there's more! The Bigbot Wild icon is your ticket to unlocking numerous bonuses and prizes. And let's be real - who doesn't love a good Wild symbol? If you're lucky enough to land five of these on a payline, you can earn an incredible 10 times your initial wager. That's enough cash to make even the most stoic of robots bust a move! Keep in mind that the Bigbot Wild only appears on reels two, three, and four, as well as on all reels containing two Bonus symbols. So keep your eyes peeled and your fingers crossed, and the riches of Big Bot Crew could be yours. </w:t>
      </w:r>
    </w:p>
    <w:p>
      <w:pPr>
        <w:pStyle w:val="Heading2"/>
      </w:pPr>
      <w:r>
        <w:t>Bonus Features</w:t>
      </w:r>
    </w:p>
    <w:p>
      <w:r/>
      <w:r>
        <w:t>Get ready to experience some thrill and excitement as Big Bot Crew offers you an array of bonus features to keep you engaged and entertained. The Bigbot Respins bonus is one such feature that's bound to keep your heart racing. All you need is two or more Bigbot Wilds to land on the reels and the bonus feature is triggered. The number of respins awarded depends on the number of complete Bigbot Wilds present in the triggering round. And hey, the best part? Each additional Wild Bigbot landing earns you an extra respin! So, let those bots roll and rack up those wins.</w:t>
      </w:r>
      <w:r/>
    </w:p>
    <w:p>
      <w:r/>
      <w:r>
        <w:t>But wait, there's more - the Big Bot Crew slot game also offers a Free Spins bonus round, which is triggered when three Bonus Scatters land anywhere on the reels. So, not only do you get eight free spins, but the Bigbot Wild also remains on the reels and moves to the indicated reels for each spin! Now, isn't that a great bonus?</w:t>
      </w:r>
      <w:r/>
    </w:p>
    <w:p>
      <w:r/>
      <w:r>
        <w:t>Overall, these bonus features add to the game's fun quotient. It's a complete package of entertainment and rewards. So, keep spinning the reels and let the bots do their job - you never know, you might just hit the jackpot!</w:t>
      </w:r>
    </w:p>
    <w:p>
      <w:pPr>
        <w:pStyle w:val="Heading2"/>
      </w:pPr>
      <w:r>
        <w:t>Betting Options</w:t>
      </w:r>
    </w:p>
    <w:p>
      <w:r/>
      <w:r>
        <w:t>What better way to channel your inner tech-geek than by spinning the reels of Big Bot Crew? Players can adjust their bets with ease, whether they're playing on their desktop or mobile device, and can bet anywhere from €0.40 to €100.00 per spin.</w:t>
      </w:r>
    </w:p>
    <w:p>
      <w:r/>
      <w:r>
        <w:t>And hey, let’s be real, sometimes it’s fun to have that little bit extra on the line than usual. With just a few clicks/taps, you can max bet, sit back, and hope that those robot servants have a heart and bring in the big bucks.</w:t>
      </w:r>
    </w:p>
    <w:p>
      <w:pPr>
        <w:pStyle w:val="Heading2"/>
      </w:pPr>
      <w:r>
        <w:t>Theme and Design</w:t>
      </w:r>
    </w:p>
    <w:p>
      <w:r/>
      <w:r>
        <w:t>Big Bot Crew has a futuristic theme set in a bustling metropolis that follows the journey of three tech-savvy teens creating a humanoid robot prototype. The game is designed so well that it feels like you are entering a completely different world filled with robots and high tech adventure. The background music and sound effects contribute to the immersive feeling you get while playing.</w:t>
      </w:r>
      <w:r>
        <w:t xml:space="preserve"> </w:t>
      </w:r>
    </w:p>
    <w:p>
      <w:r/>
      <w:r>
        <w:t>The symbols in the game are all robot-themed, and the three teenage tech geniuses that are the protagonists of the game often appear beside the reels, cheering you on! It's like you have your very own robotics team guiding you along your journey to success. It's a welcome departure from the usual looking slots game, and the vibrant, futuristic graphics never get old.</w:t>
      </w:r>
      <w:r>
        <w:t xml:space="preserve"> </w:t>
      </w:r>
    </w:p>
    <w:p>
      <w:r/>
      <w:r>
        <w:t>One cool feature of this game is that the robots help to reveal hidden bonuses that can give you surprising results. And speaking of results, playing this game on your desktop or mobile device is a treat. The design is perfectly optimized for all screens, and you won't experience any lag, no matter how many robots fill the screen.</w:t>
      </w:r>
    </w:p>
    <w:p>
      <w:pPr>
        <w:pStyle w:val="Heading2"/>
      </w:pPr>
      <w:r>
        <w:t>FAQ</w:t>
      </w:r>
    </w:p>
    <w:p>
      <w:pPr>
        <w:pStyle w:val="Heading3"/>
      </w:pPr>
      <w:r>
        <w:t>What is Big Bot Crew?</w:t>
      </w:r>
    </w:p>
    <w:p>
      <w:r/>
      <w:r>
        <w:t>Big Bot Crew is a slot game by Quickspin where players embark on a futuristic journey to construct a humanoid robot by hitting winning combinations and BigBot Respins.</w:t>
      </w:r>
    </w:p>
    <w:p>
      <w:pPr>
        <w:pStyle w:val="Heading3"/>
      </w:pPr>
      <w:r>
        <w:t>What are the main symbols in Big Bot Crew?</w:t>
      </w:r>
    </w:p>
    <w:p>
      <w:r/>
      <w:r>
        <w:t>The main symbols include four gears, two robots, and three tech whiz kids, with Matsuo being the most valuable symbol.</w:t>
      </w:r>
    </w:p>
    <w:p>
      <w:pPr>
        <w:pStyle w:val="Heading3"/>
      </w:pPr>
      <w:r>
        <w:t>What is the Bigbot Wild symbol?</w:t>
      </w:r>
    </w:p>
    <w:p>
      <w:r/>
      <w:r>
        <w:t>The Bigbot Wild is an icon that helps unlock bonuses and prizes in the game and can replace all symbols on the Bonus Bar.</w:t>
      </w:r>
    </w:p>
    <w:p>
      <w:pPr>
        <w:pStyle w:val="Heading3"/>
      </w:pPr>
      <w:r>
        <w:t>What is the Bigbot Respins bonus?</w:t>
      </w:r>
    </w:p>
    <w:p>
      <w:r/>
      <w:r>
        <w:t>The Bigbot Respins bonus is a feature that activates when two or more Bigbot Wilds appear on the reels, with the number of respins awarded corresponding to the number of complete Bigbot Wilds present in the triggering round.</w:t>
      </w:r>
    </w:p>
    <w:p>
      <w:pPr>
        <w:pStyle w:val="Heading3"/>
      </w:pPr>
      <w:r>
        <w:t>What is the Free Spins bonus round?</w:t>
      </w:r>
    </w:p>
    <w:p>
      <w:r/>
      <w:r>
        <w:t>The Free Spins bonus round is activated when three Bonus Scatters land anywhere on the reels, and players earn eight free spins during which the Bigbot Wild remains on the reels and moves to the indicated reels for each spin.</w:t>
      </w:r>
    </w:p>
    <w:p>
      <w:pPr>
        <w:pStyle w:val="Heading3"/>
      </w:pPr>
      <w:r>
        <w:t>What is the maximum bet players can make in Big Bot Crew?</w:t>
      </w:r>
    </w:p>
    <w:p>
      <w:r/>
      <w:r>
        <w:t>Players can bet between €0.40 and €100.00 per spin in Big Bot Crew.</w:t>
      </w:r>
    </w:p>
    <w:p>
      <w:pPr>
        <w:pStyle w:val="Heading3"/>
      </w:pPr>
      <w:r>
        <w:t>Where can I play Big Bot Crew?</w:t>
      </w:r>
    </w:p>
    <w:p>
      <w:r/>
      <w:r>
        <w:t>Big Bot Crew is available on various online casinos that offer Quickspin games.</w:t>
      </w:r>
    </w:p>
    <w:p>
      <w:pPr>
        <w:pStyle w:val="Heading3"/>
      </w:pPr>
      <w:r>
        <w:t>Can Big Bot Crew be played on mobile devices?</w:t>
      </w:r>
    </w:p>
    <w:p>
      <w:r/>
      <w:r>
        <w:t>Yes, Big Bot Crew can be played on both desktop and mobile devices.</w:t>
      </w:r>
    </w:p>
    <w:p>
      <w:pPr>
        <w:pStyle w:val="Heading2"/>
      </w:pPr>
      <w:r>
        <w:t>What we like</w:t>
      </w:r>
    </w:p>
    <w:p>
      <w:pPr>
        <w:pStyle w:val="ListBullet"/>
        <w:spacing w:line="240" w:lineRule="auto"/>
        <w:ind w:left="720"/>
      </w:pPr>
      <w:r/>
      <w:r>
        <w:t>Numerous bonus features including Bigbot Respins and Free Spins</w:t>
      </w:r>
    </w:p>
    <w:p>
      <w:pPr>
        <w:pStyle w:val="ListBullet"/>
        <w:spacing w:line="240" w:lineRule="auto"/>
        <w:ind w:left="720"/>
      </w:pPr>
      <w:r/>
      <w:r>
        <w:t>Bigbot Wild icon offers generous payouts</w:t>
      </w:r>
    </w:p>
    <w:p>
      <w:pPr>
        <w:pStyle w:val="ListBullet"/>
        <w:spacing w:line="240" w:lineRule="auto"/>
        <w:ind w:left="720"/>
      </w:pPr>
      <w:r/>
      <w:r>
        <w:t>High-quality graphics and design</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Theme may not appeal to all players</w:t>
      </w:r>
    </w:p>
    <w:p>
      <w:r/>
      <w:r>
        <w:rPr>
          <w:b/>
        </w:rPr>
        <w:t>Play Big Bot Crew Free: A Futuristic Slot Game | Review</w:t>
      </w:r>
    </w:p>
    <w:p>
      <w:r/>
      <w:r>
        <w:rPr>
          <w:i/>
        </w:rPr>
        <w:t>Join three tech-savvy teens in constructing a humanoid robot and win big with Big Bot Crew. Play for free and read our review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