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Legend of Cleopatra Free: Exciting 6-Reel Slot Game</w:t>
      </w:r>
    </w:p>
    <w:p>
      <w:pPr>
        <w:pStyle w:val="Heading2"/>
      </w:pPr>
      <w:r>
        <w:t>Game On: Diving into Gameplay</w:t>
      </w:r>
    </w:p>
    <w:p>
      <w:r/>
      <w:r>
        <w:t xml:space="preserve">Prepare for a royal adventure as you immerse yourself in the world of Legend of Cleopatra's peculiar 6-reel gameplay, all taking place in none other than Cleopatra's bathroom. Don't worry; the stakes are high, not the smell. With its unconventional setup of 2x3x3x4x5x5 and its 100 paylines, this game may seem like one for the pros. But have no fear, even beginners will find it easy to play. Symbols include the likes of the bird god Ra, cat god Bastet, and dog god Anubis. And of course, the highest paying symbols are Cleopatra and the Legend of Cleopatra logo themselves, with their pal, a golden wild symbol, substituting for all the rest. </w:t>
      </w:r>
    </w:p>
    <w:p>
      <w:pPr>
        <w:pStyle w:val="Heading2"/>
      </w:pPr>
      <w:r>
        <w:t>Amazing Graphics and Sound</w:t>
      </w:r>
    </w:p>
    <w:p>
      <w:r/>
      <w:r>
        <w:t>The graphics are so good that they make me want to put on a fedora and whip, ready to explore an ancient tomb. The illustrations are so detailed, it's as if Cleopatra herself posed for them. And let's not forget about the music, which has me feeling like I'm in the middle of a sandstorm in the Sahara.</w:t>
      </w:r>
    </w:p>
    <w:p>
      <w:pPr>
        <w:pStyle w:val="Heading2"/>
      </w:pPr>
      <w:r>
        <w:t>Enjoy the Extra Features!</w:t>
      </w:r>
    </w:p>
    <w:p>
      <w:r/>
      <w:r>
        <w:t>Legend of Cleopatra slot game is equipped with two exciting extra features to enhance your gameplay experience. Brace yourself for the Double Wild Reel feature, which is triggered when a stacked wild fills reel number 4, choosing another reel randomly to duplicate wilds. Whoa! Two wild reels, just like Hannibal in ancient Rome! This feature significantly increases your chances of winning and will keep you on the edge of your seat.</w:t>
      </w:r>
    </w:p>
    <w:p>
      <w:r/>
      <w:r>
        <w:t>Feeling lucky, eh? Hop on to the Free Spins feature, which can offer up to 30 free spins and reverses the reel setup into a 5x5x4x3x3x2 formation. This feature also has the possibility of adding more free spins by landing 2 scarab scatters. So, saddle up, Cleopatra is about to take you on a ride full of thrill and fortune!</w:t>
      </w:r>
    </w:p>
    <w:p>
      <w:pPr>
        <w:pStyle w:val="Heading2"/>
      </w:pPr>
      <w:r>
        <w:t>Betting and Compatibility: Bet Like a Pharaoh on Any Device!</w:t>
      </w:r>
    </w:p>
    <w:p>
      <w:r/>
      <w:r>
        <w:t>Legend of Cleopatra lets you bet like a ruler with a betting range from €0.20 to €100.00 per spin. Feeling like a Cleopatra-in-waiting doesn't require a desktop — you can play this game on tablets, smartphones, or even on a papyrus scroll if you have the patience.</w:t>
      </w:r>
    </w:p>
    <w:p>
      <w:pPr>
        <w:pStyle w:val="Heading2"/>
      </w:pPr>
      <w:r>
        <w:t>Other Games Cleopatra Fans Will Love</w:t>
      </w:r>
    </w:p>
    <w:p>
      <w:r/>
      <w:r>
        <w:t>If you're a history buff and love strong women rulers, then Legend of Cleopatra is the game for you. But, why stop there? If you enjoyed this game, then try out other free slots with an ancient Egyptian theme such as Cleopatra, Cleopatra 2, and Cleopatra Plus, all from the provider IGT. Or, if you're feeling lucky, play with real money and receive a deposit bonus. Just remember, don't let the mummies scare you away!</w:t>
      </w:r>
    </w:p>
    <w:p>
      <w:pPr>
        <w:pStyle w:val="Heading2"/>
      </w:pPr>
      <w:r>
        <w:t>FAQ</w:t>
      </w:r>
    </w:p>
    <w:p>
      <w:pPr>
        <w:pStyle w:val="Heading3"/>
      </w:pPr>
      <w:r>
        <w:t>What is the Legend of Cleopatra slot game?</w:t>
      </w:r>
    </w:p>
    <w:p>
      <w:r/>
      <w:r>
        <w:t>The Legend of Cleopatra is a popular online slot game with an Egyptian theme. The game features a unique 6-reel layout with up to 100 paylines, and offers a range of extras and features including stacked wilds and free spins.</w:t>
      </w:r>
    </w:p>
    <w:p>
      <w:pPr>
        <w:pStyle w:val="Heading3"/>
      </w:pPr>
      <w:r>
        <w:t>Who created the Legend of Cleopatra slot game?</w:t>
      </w:r>
    </w:p>
    <w:p>
      <w:r/>
      <w:r>
        <w:t>The Legend of Cleopatra was created by the game provider Playson.</w:t>
      </w:r>
    </w:p>
    <w:p>
      <w:pPr>
        <w:pStyle w:val="Heading3"/>
      </w:pPr>
      <w:r>
        <w:t>What is the highest-paying symbol in the Legend of Cleopatra?</w:t>
      </w:r>
    </w:p>
    <w:p>
      <w:r/>
      <w:r>
        <w:t>The highest-paying symbols in the Legends of Cleopatra are Cleopatra herself and the Legends of Cleopatra logo. These symbols pay 3.75 times the bet if you get a combination of 6 symbols.</w:t>
      </w:r>
    </w:p>
    <w:p>
      <w:pPr>
        <w:pStyle w:val="Heading3"/>
      </w:pPr>
      <w:r>
        <w:t>What is the Double Wild Reel feature in the Legend of Cleopatra?</w:t>
      </w:r>
    </w:p>
    <w:p>
      <w:r/>
      <w:r>
        <w:t>The Double Wild Reel feature in the Legend of Cleopatra is activated if you manage to fill reel number 4 with a stacked wild. A reel is randomly chosen and filled with wilds to give you two wild reels.</w:t>
      </w:r>
    </w:p>
    <w:p>
      <w:pPr>
        <w:pStyle w:val="Heading3"/>
      </w:pPr>
      <w:r>
        <w:t>Can you win free spins in the Legend of Cleopatra?</w:t>
      </w:r>
    </w:p>
    <w:p>
      <w:r/>
      <w:r>
        <w:t>Yes, you can win free spins in the Legend of Cleopatra. The game's Free Spins feature is triggered by landing on scarab scatters, and during this feature, the shape of the reels is reversed into a 5x5x4x3x3x2 formation.</w:t>
      </w:r>
    </w:p>
    <w:p>
      <w:pPr>
        <w:pStyle w:val="Heading3"/>
      </w:pPr>
      <w:r>
        <w:t>What is the min and max bet in the Legend of Cleopatra?</w:t>
      </w:r>
    </w:p>
    <w:p>
      <w:r/>
      <w:r>
        <w:t>You can play Legend of Cleopatra on all devices from €0.20 up to €100.00 per spin.</w:t>
      </w:r>
    </w:p>
    <w:p>
      <w:pPr>
        <w:pStyle w:val="Heading3"/>
      </w:pPr>
      <w:r>
        <w:t>What are some other free slots with an ancient Egyptian theme?</w:t>
      </w:r>
    </w:p>
    <w:p>
      <w:r/>
      <w:r>
        <w:t>If you enjoyed the Legend of Cleopatra and want to play other free slots with an ancient Egyptian theme, you can try Cleopatra, Cleopatra 2, and Cleopatra Plus from the provider IGT.</w:t>
      </w:r>
    </w:p>
    <w:p>
      <w:pPr>
        <w:pStyle w:val="Heading3"/>
      </w:pPr>
      <w:r>
        <w:t>Can you play Legend of Cleopatra with real money?</w:t>
      </w:r>
    </w:p>
    <w:p>
      <w:r/>
      <w:r>
        <w:t>Yes, you can play Legend of Cleopatra with real money and win a fantastic deposit bonus!</w:t>
      </w:r>
    </w:p>
    <w:p>
      <w:pPr>
        <w:pStyle w:val="Heading2"/>
      </w:pPr>
      <w:r>
        <w:t>What we like</w:t>
      </w:r>
    </w:p>
    <w:p>
      <w:pPr>
        <w:pStyle w:val="ListBullet"/>
        <w:spacing w:line="240" w:lineRule="auto"/>
        <w:ind w:left="720"/>
      </w:pPr>
      <w:r/>
      <w:r>
        <w:t>Unique 6-reel gameplay with 100 paylines</w:t>
      </w:r>
    </w:p>
    <w:p>
      <w:pPr>
        <w:pStyle w:val="ListBullet"/>
        <w:spacing w:line="240" w:lineRule="auto"/>
        <w:ind w:left="720"/>
      </w:pPr>
      <w:r/>
      <w:r>
        <w:t>Detailed graphics and immersive sound</w:t>
      </w:r>
    </w:p>
    <w:p>
      <w:pPr>
        <w:pStyle w:val="ListBullet"/>
        <w:spacing w:line="240" w:lineRule="auto"/>
        <w:ind w:left="720"/>
      </w:pPr>
      <w:r/>
      <w:r>
        <w:t>Exciting Double Wild Reel and Free Spins features</w:t>
      </w:r>
    </w:p>
    <w:p>
      <w:pPr>
        <w:pStyle w:val="ListBullet"/>
        <w:spacing w:line="240" w:lineRule="auto"/>
        <w:ind w:left="720"/>
      </w:pPr>
      <w:r/>
      <w:r>
        <w:t>Compatible with all devices</w:t>
      </w:r>
    </w:p>
    <w:p>
      <w:pPr>
        <w:pStyle w:val="Heading2"/>
      </w:pPr>
      <w:r>
        <w:t>What we don't like</w:t>
      </w:r>
    </w:p>
    <w:p>
      <w:pPr>
        <w:pStyle w:val="ListBullet"/>
        <w:spacing w:line="240" w:lineRule="auto"/>
        <w:ind w:left="720"/>
      </w:pPr>
      <w:r/>
      <w:r>
        <w:t>Gameplay may be complicated for some players</w:t>
      </w:r>
    </w:p>
    <w:p>
      <w:pPr>
        <w:pStyle w:val="ListBullet"/>
        <w:spacing w:line="240" w:lineRule="auto"/>
        <w:ind w:left="720"/>
      </w:pPr>
      <w:r/>
      <w:r>
        <w:t>No progressive jackpot feature</w:t>
      </w:r>
    </w:p>
    <w:p>
      <w:r/>
      <w:r>
        <w:rPr>
          <w:b/>
        </w:rPr>
        <w:t>Play Legend of Cleopatra Free: Exciting 6-Reel Slot Game</w:t>
      </w:r>
    </w:p>
    <w:p>
      <w:r/>
      <w:r>
        <w:rPr>
          <w:i/>
        </w:rPr>
        <w:t>Explore the ancient world with Legend of Cleopatra, featuring exciting wild and free spins features. Play now for free on desktops and mobile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