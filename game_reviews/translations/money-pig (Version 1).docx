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Money Pig Free Slot Game | Review</w:t>
      </w:r>
    </w:p>
    <w:p>
      <w:pPr>
        <w:pStyle w:val="Heading2"/>
      </w:pPr>
      <w:r>
        <w:t>Put Your Money on the Pig with Money Pig Slot Game</w:t>
      </w:r>
    </w:p>
    <w:p>
      <w:r/>
      <w:r>
        <w:t xml:space="preserve">If you're looking for a fun and quirky way to potentially rake in some cash, then you have to try your luck with Money Pig! This pig-themed online slot game from Capecod is the stuff of dreams for pig-lovers. The game has five reels with three horizontal lines and fifteen symbols displayed in each game, giving you plenty of opportunities to hit the jackpot. The gold and purple graphics immediately scream opulence, making you feel like a big spender even if you're playing from your couch. The symbols include everything from diamonds and banknotes to pig tokens and rings, so you'll definitely be feeling like royalty. Aside from its wealth-focused theme, what sets this game apart is its fun twist on classic playing card symbols. You'll be sure to find yourself giggling at the sight of the piggy-themed A, K, Q, and J symbols. </w:t>
      </w:r>
    </w:p>
    <w:p>
      <w:pPr>
        <w:pStyle w:val="Heading2"/>
      </w:pPr>
      <w:r>
        <w:t>Experience the Customizable Gameplay Features</w:t>
      </w:r>
    </w:p>
    <w:p>
      <w:r/>
      <w:r>
        <w:t>Get your piggy banks ready for the ultimate slot experience with Money Pig. This slot game offers players various customization options to enhance their experience. They can choose the number of winning lines and coin value ranging from 1 to 150!</w:t>
      </w:r>
    </w:p>
    <w:p>
      <w:r/>
      <w:r>
        <w:t>But wait, there's more! Money Pig has two special symbols to level up your gameplay. The piggy bank piglet is the Wild symbol and can substitute for all other symbols except the other special symbol. It's like having your own piggy savings that can do it all!</w:t>
      </w:r>
    </w:p>
    <w:p>
      <w:r/>
      <w:r>
        <w:t>Lastly, the Money Pig symbol is the Scatter symbol. Get this symbol and access the bonus mode where you'll be asked to select a gem and receive a random winning associated with it. It's like digging for gold in a pig pen!</w:t>
      </w:r>
    </w:p>
    <w:p>
      <w:pPr>
        <w:pStyle w:val="Heading2"/>
      </w:pPr>
      <w:r>
        <w:t>Aesthetics and Symbols</w:t>
      </w:r>
    </w:p>
    <w:p>
      <w:r/>
      <w:r>
        <w:t>Money Pig is not your average pig-themed slot game - it's got style. The atmospheric music is simple but catchy, unlike some of the jingles you hear in other slots that will make you want to crawl under a rock. Plus, the neon signs representing the symbols give this game a modern edge that's sure to impress.</w:t>
      </w:r>
    </w:p>
    <w:p>
      <w:r/>
      <w:r>
        <w:t>Speaking of symbols, there are two special ones that you'll want to keep an eye out for: the piggy bank piglet and the title of the game itself, Money Pig. Not only are they cute, but they can also make you some serious cash. And let's not forget about the color scheme - gold and purple might sound gaudy, but in this game they're easy on the eyes and add to the overall glitz.</w:t>
      </w:r>
    </w:p>
    <w:p>
      <w:pPr>
        <w:pStyle w:val="Heading2"/>
      </w:pPr>
      <w:r>
        <w:t>Special Symbols</w:t>
      </w:r>
    </w:p>
    <w:p>
      <w:r/>
      <w:r>
        <w:t>Hold on to your wallets, because Money Pig has some special symbols that'll make you go hog wild! First up, we have the piggy bank piglet, the Wild symbol that can replace any other symbol except our next special guest star. That's right, it's the title of the game itself, the Money Pig Scatter symbol. Get three or more of these bad boys and you'll get to play in the bonus mode, where you get to pick a gem and see what kind of swine-sational winnings await.</w:t>
      </w:r>
    </w:p>
    <w:p>
      <w:pPr>
        <w:pStyle w:val="Heading2"/>
      </w:pPr>
      <w:r>
        <w:t>How Does "Money Pig" Compare to Similar Games?</w:t>
      </w:r>
    </w:p>
    <w:p>
      <w:r/>
      <w:r>
        <w:t>Looking for more games from Capecod? Check out Bomber Fruit Slot if you're feeling fruity or The Bounty Pirates for a swashbuckling adventure! But if you're looking for something similar to Money Pig's piggy bank fun, don't be afraid to give Smash The Pig by G2 Spielo a spin. These pigs might be a little more smashable, but the thrill is just as real!</w:t>
      </w:r>
    </w:p>
    <w:p>
      <w:pPr>
        <w:pStyle w:val="Heading2"/>
      </w:pPr>
      <w:r>
        <w:t>FAQ</w:t>
      </w:r>
    </w:p>
    <w:p>
      <w:pPr>
        <w:pStyle w:val="Heading3"/>
      </w:pPr>
      <w:r>
        <w:t>What is Money Pig?</w:t>
      </w:r>
    </w:p>
    <w:p>
      <w:r/>
      <w:r>
        <w:t>Money Pig is a slot machine developed by Capecod that revolves around two elements: wealth and the animal that wastes nothing.</w:t>
      </w:r>
    </w:p>
    <w:p>
      <w:pPr>
        <w:pStyle w:val="Heading3"/>
      </w:pPr>
      <w:r>
        <w:t>What are the symbols in Money Pig?</w:t>
      </w:r>
    </w:p>
    <w:p>
      <w:r/>
      <w:r>
        <w:t>Symbols in Money Pig represent various faces of wealth, ranging from the diamond (the symbol with the highest value) to the pig token, banknotes, and the ring. In addition, there are other 4 symbols representing playing cards (A, K, Q and J).</w:t>
      </w:r>
    </w:p>
    <w:p>
      <w:pPr>
        <w:pStyle w:val="Heading3"/>
      </w:pPr>
      <w:r>
        <w:t>What are the colors of the Money Pig slot?</w:t>
      </w:r>
    </w:p>
    <w:p>
      <w:r/>
      <w:r>
        <w:t>Colors of the slot are gold and purple, both symbols of opulence, which do not strain the eyes during the various plays.</w:t>
      </w:r>
    </w:p>
    <w:p>
      <w:pPr>
        <w:pStyle w:val="Heading3"/>
      </w:pPr>
      <w:r>
        <w:t>How do you play Money Pig?</w:t>
      </w:r>
    </w:p>
    <w:p>
      <w:r/>
      <w:r>
        <w:t>Money Pig is a 5*3 game grid, with five reels that spin on themselves and stop along three horizontal lines. The player can customize their gameplay by changing the number of winning lines and the value in coins of each coin along such lines, going from a minimum value of 1 to a maximum value of 150.</w:t>
      </w:r>
    </w:p>
    <w:p>
      <w:pPr>
        <w:pStyle w:val="Heading3"/>
      </w:pPr>
      <w:r>
        <w:t>What are the special symbols in Money Pig?</w:t>
      </w:r>
    </w:p>
    <w:p>
      <w:r/>
      <w:r>
        <w:t>The special symbols in Money Pig are the piggy bank piglet as a Wild symbol that can replace all the others in the game (except the other special one), and the title of the slot itself as a Scatter symbol that can give access to the bonus mode in which the player will have to choose a gem and will get a random winning associated with it.</w:t>
      </w:r>
    </w:p>
    <w:p>
      <w:pPr>
        <w:pStyle w:val="Heading3"/>
      </w:pPr>
      <w:r>
        <w:t>What is the maximum number of winning lines in Money Pig?</w:t>
      </w:r>
    </w:p>
    <w:p>
      <w:r/>
      <w:r>
        <w:t>The maximum number of winning lines in Money Pig is 15, rather few compared to normal online standards, which leads to having a lower number of winnings but with a higher value.</w:t>
      </w:r>
    </w:p>
    <w:p>
      <w:pPr>
        <w:pStyle w:val="Heading3"/>
      </w:pPr>
      <w:r>
        <w:t>What other titles are similar to Money Pig?</w:t>
      </w:r>
    </w:p>
    <w:p>
      <w:r/>
      <w:r>
        <w:t>Other slots by Capecod include Bomber Fruit Slot for those looking for the classic fruit-themed game in their game or The Bounty Pirates for those who want some extra excitement during their game. Smash The Pig by G2 Spielo is another slot featuring pigs and piggy banks which is also recommended.</w:t>
      </w:r>
    </w:p>
    <w:p>
      <w:pPr>
        <w:pStyle w:val="Heading3"/>
      </w:pPr>
      <w:r>
        <w:t>Is Money Pig easy to understand for players less accustomed to slots?</w:t>
      </w:r>
    </w:p>
    <w:p>
      <w:r/>
      <w:r>
        <w:t>Yes, Money Pig has a rather direct functioning and is easy to understand, even for players less accustomed to this world.</w:t>
      </w:r>
    </w:p>
    <w:p>
      <w:pPr>
        <w:pStyle w:val="Heading2"/>
      </w:pPr>
      <w:r>
        <w:t>What we like</w:t>
      </w:r>
    </w:p>
    <w:p>
      <w:pPr>
        <w:pStyle w:val="ListBullet"/>
        <w:spacing w:line="240" w:lineRule="auto"/>
        <w:ind w:left="720"/>
      </w:pPr>
      <w:r/>
      <w:r>
        <w:t>Customization options for coin value and winning lines</w:t>
      </w:r>
    </w:p>
    <w:p>
      <w:pPr>
        <w:pStyle w:val="ListBullet"/>
        <w:spacing w:line="240" w:lineRule="auto"/>
        <w:ind w:left="720"/>
      </w:pPr>
      <w:r/>
      <w:r>
        <w:t>Gold and purple color scheme</w:t>
      </w:r>
    </w:p>
    <w:p>
      <w:pPr>
        <w:pStyle w:val="ListBullet"/>
        <w:spacing w:line="240" w:lineRule="auto"/>
        <w:ind w:left="720"/>
      </w:pPr>
      <w:r/>
      <w:r>
        <w:t>Simple and modern symbols</w:t>
      </w:r>
    </w:p>
    <w:p>
      <w:pPr>
        <w:pStyle w:val="ListBullet"/>
        <w:spacing w:line="240" w:lineRule="auto"/>
        <w:ind w:left="720"/>
      </w:pPr>
      <w:r/>
      <w:r>
        <w:t>Two special symbols (Wild and Scatter)</w:t>
      </w:r>
    </w:p>
    <w:p>
      <w:pPr>
        <w:pStyle w:val="Heading2"/>
      </w:pPr>
      <w:r>
        <w:t>What we don't like</w:t>
      </w:r>
    </w:p>
    <w:p>
      <w:pPr>
        <w:pStyle w:val="ListBullet"/>
        <w:spacing w:line="240" w:lineRule="auto"/>
        <w:ind w:left="720"/>
      </w:pPr>
      <w:r/>
      <w:r>
        <w:t>Limited number of winning lines</w:t>
      </w:r>
    </w:p>
    <w:p>
      <w:pPr>
        <w:pStyle w:val="ListBullet"/>
        <w:spacing w:line="240" w:lineRule="auto"/>
        <w:ind w:left="720"/>
      </w:pPr>
      <w:r/>
      <w:r>
        <w:t>No progressive jackpot feature</w:t>
      </w:r>
    </w:p>
    <w:p>
      <w:r/>
      <w:r>
        <w:rPr>
          <w:b/>
        </w:rPr>
        <w:t>Play Money Pig Free Slot Game | Review</w:t>
      </w:r>
    </w:p>
    <w:p>
      <w:r/>
      <w:r>
        <w:rPr>
          <w:i/>
        </w:rPr>
        <w:t>Read our expert review of Money Pig, an online slot game by Capecod. Play for free and enjoy bonus features, gold and purple colors, and modern symbols.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