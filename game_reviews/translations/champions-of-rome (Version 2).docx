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Champions of Rome Free Slot: Unique Bonus Features</w:t>
      </w:r>
    </w:p>
    <w:p>
      <w:pPr>
        <w:pStyle w:val="Heading2"/>
      </w:pPr>
      <w:r>
        <w:t>Graphics and Design</w:t>
      </w:r>
    </w:p>
    <w:p>
      <w:r/>
      <w:r>
        <w:t>Step into the gladiatorial ring with the Champions of Rome slot game and let the battle for riches commence! This online slot game is a masterpiece in terms of its graphics and design, which are both inspired by the legendary Roman games. The high-quality visuals and the intense audio effects make playing this game all the more thrilling.</w:t>
      </w:r>
      <w:r/>
    </w:p>
    <w:p>
      <w:r/>
      <w:r>
        <w:t>It's clear that the designers behind Champions of Rome have thought through every detail. The reels are set amid the ancient Colosseum, transporting players right to where the action took place. And we don't mean fighting lions, oh no, we're talking about the excitement of spinning the reels and landing those lucrative winning combinations.</w:t>
      </w:r>
      <w:r/>
    </w:p>
    <w:p>
      <w:r/>
      <w:r>
        <w:t>One can enjoy the gladiator-style game without any of the gory mess with the Champions of Rome slot game. The game's visuals truly capture the essence of Roman times, albeit with a few tweaks here and there for a modern twist. The visuals are spot on complemented by the deceptively simple interface that makes the game easy for both beginners and experienced players.</w:t>
      </w:r>
      <w:r/>
    </w:p>
    <w:p>
      <w:r/>
      <w:r>
        <w:t>In short, the game's graphics and design are a winner. With high quality and good aesthetics, the Champions of Rome slot game shows us that it is possible to create an exciting game without sacrificing visual quality. There's no need to head to Rome to experience the ancient games when this online slot game can transport you back in time!</w:t>
      </w:r>
    </w:p>
    <w:p>
      <w:pPr>
        <w:pStyle w:val="Heading2"/>
      </w:pPr>
      <w:r>
        <w:t>Bonus Features</w:t>
      </w:r>
    </w:p>
    <w:p>
      <w:r/>
      <w:r>
        <w:t>Are you ready for the ultimate showdown in Champions of Rome? Well, hold on tight, because this game has got some bonus features that will blow your mind!</w:t>
      </w:r>
    </w:p>
    <w:p>
      <w:r/>
      <w:r>
        <w:t>The gladiator weapons - trident, sword, or mace - come with different kickers during the game, making every spin more exciting than the last. With every hit, you can feel the thrill of victory and the agony of defeat.</w:t>
      </w:r>
    </w:p>
    <w:p>
      <w:r/>
      <w:r>
        <w:t>But wait, there's more! The initial eight free spins can increase when additional scatter symbols land, giving you even more chances to win big. And if that's not enough, the wild symbols play an additional role in the Deathmatch Champions of Rome mode. Strap in for three levels of the bonus game, and if you make it to the end of the third level, you get additional multipliers and the prize could result in up to 200 coins. Talk about a major win!</w:t>
      </w:r>
    </w:p>
    <w:p>
      <w:r/>
      <w:r>
        <w:t>So what are you waiting for? Gear up and enter the arena, because Champions of Rome is waiting for you to become a true champion!</w:t>
      </w:r>
    </w:p>
    <w:p>
      <w:pPr>
        <w:pStyle w:val="Heading2"/>
      </w:pPr>
      <w:r>
        <w:t>User Interface and Controls</w:t>
      </w:r>
    </w:p>
    <w:p>
      <w:r/>
      <w:r>
        <w:t>The Champions of Rome slot game has a user-friendly interface that is easy to navigate, making it easy for players to get started. The game controls are simple to understand, and players can easily adjust the value of the coins and bet level to suit their preferences. Whether you're a seasoned slot gamer or just starting, you'll find Champions of Rome easy to use and navigate.</w:t>
      </w:r>
    </w:p>
    <w:p>
      <w:r/>
      <w:r>
        <w:t>As you play, you'll see the total bet per spin displayed in a ticker at the bottom of the screen, so you'll always know how much you're betting. Players can also take advantage of the Autospin feature, located next to the stylized 'Spin' button, which allows them to let the game spin the reels automatically for a specified number of times.</w:t>
      </w:r>
    </w:p>
    <w:p>
      <w:r/>
      <w:r>
        <w:t>The paytable is another crucial aspect of the game's user interface. It provides information on the different symbols used in the game, as well as how payouts are calculated. The paytable is easy to access, making it simple for players to understand how to win big in this exciting slot game.</w:t>
      </w:r>
    </w:p>
    <w:p>
      <w:r/>
      <w:r>
        <w:t>Overall, the user interface and controls of Champions of Rome are well-designed, making the game an excellent choice for players who want an enjoyable, easy-to-use slot game. Whether you're a casual player looking for a fun way to pass the time or a serious gamer looking for some serious potential payouts and exciting bonus features, Champions of Rome has got you covered.</w:t>
      </w:r>
    </w:p>
    <w:p>
      <w:r/>
      <w:r>
        <w:t>And, let's be real, who doesn't love clicking brightly colored buttons and watching reels spin around?? (We know we do!)</w:t>
      </w:r>
    </w:p>
    <w:p>
      <w:pPr>
        <w:pStyle w:val="Heading2"/>
      </w:pPr>
      <w:r>
        <w:t>Unleash your Winning Streak with Champions of Rome!</w:t>
      </w:r>
    </w:p>
    <w:p>
      <w:r/>
      <w:r>
        <w:t>The gladiator arena is where everything happens in Champions of Rome. But the real action starts spilling onto the reels when you begin spinning. As with any slot game, there are different payout potentials, with Champions of Rome offering a whopping 3000x potential multiplier – enough to make any player a gladiator in their own right.</w:t>
      </w:r>
    </w:p>
    <w:p>
      <w:r/>
      <w:r>
        <w:t>With each symbol, there's something different to get excited about. Don't know what to do with your thumbs? Well, make sure you're ready to press that spin button because some of these victories are worth fighting for. The paytable serves as your handy guide to understanding which icon offers what. Or, if you're not keen on reading, you can always let the game show you how it's done with its flashy animations and exhilarating sound effects.</w:t>
      </w:r>
    </w:p>
    <w:p>
      <w:r/>
      <w:r>
        <w:t>The free spins feature is a must-have in any slot game, but it's just the beginning of what Champions of Rome has to offer. It's always great when free spins trigger other wins. And if you land extra scatter symbols during the spins, you are granted additional free spins – more chances to win and show off your skills to Caesar himself.</w:t>
      </w:r>
    </w:p>
    <w:p>
      <w:r/>
      <w:r>
        <w:t>The wild symbol appears in both regular gameplay and Deathmatch Champions of Rome mode. In regular gameplay, it can substitute any other symbol except for the scatter. But in the Deathmatch, it's a whole new level of entertainment. Get ready to advance through three levels of bonus game, each level offering better and more impressive potential payouts. And if you progress through all three levels, a grand prize of 200 coins is waiting for you. Some players call it luck; others call it skill. But the fact remains that Champions of Rome offers players ample rewards and entertainment for those brave enough to spin the reels.</w:t>
      </w:r>
    </w:p>
    <w:p>
      <w:pPr>
        <w:pStyle w:val="Heading2"/>
      </w:pPr>
      <w:r>
        <w:t>Similar Games</w:t>
      </w:r>
    </w:p>
    <w:p>
      <w:r/>
      <w:r>
        <w:t>If Champions of Rome left you feeling like a true gladiator, then you may want to take on Caesar's Empire, a slot machine produced by Real Time Gaming. Much like Champions of Rome, Caesar's Empire immerses players in the world of ancient Rome, with a chance to walk in the footsteps of Julius Caesar himself. Just be sure to pace yourself, because playing these games can be as intense as a chariot race through the Colosseum.</w:t>
      </w:r>
    </w:p>
    <w:p>
      <w:r/>
      <w:r>
        <w:t>If you're ready to kick back and watch ancient Rome play out on the reels, then you might enjoy giving Spartacus Gladiator of Rome a spin - produced by WMS gaming. With features like a Colossal Reel, and symbols that include Spartacus and a lion, this game feels like you've won your seat in the Gladiator's Box.</w:t>
      </w:r>
    </w:p>
    <w:p>
      <w:r/>
      <w:r>
        <w:t>And last but not least, we have to give a shout out to Gladiator by Betsoft. This one takes a slightly different approach, with stunning 3D graphics that give you the sensation of being in the crowd, watching the gladiators fight for their lives. With all these Rome-inspired games to choose from, it's like having your own personal Colosseum right at your fingertips!</w:t>
      </w:r>
    </w:p>
    <w:p>
      <w:pPr>
        <w:pStyle w:val="Heading2"/>
      </w:pPr>
      <w:r>
        <w:t>FAQ</w:t>
      </w:r>
    </w:p>
    <w:p>
      <w:pPr>
        <w:pStyle w:val="Heading3"/>
      </w:pPr>
      <w:r>
        <w:t>What is the maximum prize you can win in Champions of Rome?</w:t>
      </w:r>
    </w:p>
    <w:p>
      <w:r/>
      <w:r>
        <w:t>The maximum prize you can win in Champions of Rome is 3000x multiplied by the winning bet.</w:t>
      </w:r>
    </w:p>
    <w:p>
      <w:pPr>
        <w:pStyle w:val="Heading3"/>
      </w:pPr>
      <w:r>
        <w:t>What are the symbols in the free bonus spins?</w:t>
      </w:r>
    </w:p>
    <w:p>
      <w:r/>
      <w:r>
        <w:t>During the free bonus spins, you can get one of three gladiator weapons: trident, sword, or mace.</w:t>
      </w:r>
    </w:p>
    <w:p>
      <w:pPr>
        <w:pStyle w:val="Heading3"/>
      </w:pPr>
      <w:r>
        <w:t>What are the different kickers accompanying each gladiator weapon?</w:t>
      </w:r>
    </w:p>
    <w:p>
      <w:r/>
      <w:r>
        <w:t>The trident will result in four wild gladiators randomly positioned; the mace will result in 2x2 green wild gladiators and the sword is equipped with 2x1 or 1x2 red wild symbols.</w:t>
      </w:r>
    </w:p>
    <w:p>
      <w:pPr>
        <w:pStyle w:val="Heading3"/>
      </w:pPr>
      <w:r>
        <w:t>How many free spins are initially available in the free spins feature?</w:t>
      </w:r>
    </w:p>
    <w:p>
      <w:r/>
      <w:r>
        <w:t>The initial 8 free spins can increase in number when additional scatter symbols land.</w:t>
      </w:r>
    </w:p>
    <w:p>
      <w:pPr>
        <w:pStyle w:val="Heading3"/>
      </w:pPr>
      <w:r>
        <w:t>What happens in the Deathmatch Champions of Rome mode?</w:t>
      </w:r>
    </w:p>
    <w:p>
      <w:r/>
      <w:r>
        <w:t>In the Deathmatch Champions of Rome mode, you advance through three levels of the bonus game. If you reach the end of the third level, you get additional multipliers and the prize could result in up to 200 coins.</w:t>
      </w:r>
    </w:p>
    <w:p>
      <w:pPr>
        <w:pStyle w:val="Heading3"/>
      </w:pPr>
      <w:r>
        <w:t>What are the minimum and maximum bet amounts in Champions of Rome?</w:t>
      </w:r>
    </w:p>
    <w:p>
      <w:r/>
      <w:r>
        <w:t>The smallest amount you can play is only 0.20 pounds and the highest amount is 100 pounds per spin.</w:t>
      </w:r>
    </w:p>
    <w:p>
      <w:pPr>
        <w:pStyle w:val="Heading3"/>
      </w:pPr>
      <w:r>
        <w:t>What is Autospin in Champions of Rome?</w:t>
      </w:r>
    </w:p>
    <w:p>
      <w:r/>
      <w:r>
        <w:t>Autospin is a control feature that allows players to select how many times the game will spin the reels on its own.</w:t>
      </w:r>
    </w:p>
    <w:p>
      <w:pPr>
        <w:pStyle w:val="Heading3"/>
      </w:pPr>
      <w:r>
        <w:t>What is the paytable in Champions of Rome?</w:t>
      </w:r>
    </w:p>
    <w:p>
      <w:r/>
      <w:r>
        <w:t>The paytable is where you can see which symbols pay how much and detailed information on the Champions of Rome free spins and other bonus features.</w:t>
      </w:r>
    </w:p>
    <w:p>
      <w:pPr>
        <w:pStyle w:val="Heading2"/>
      </w:pPr>
      <w:r>
        <w:t>What we like</w:t>
      </w:r>
    </w:p>
    <w:p>
      <w:pPr>
        <w:pStyle w:val="ListBullet"/>
        <w:spacing w:line="240" w:lineRule="auto"/>
        <w:ind w:left="720"/>
      </w:pPr>
      <w:r/>
      <w:r>
        <w:t>Exciting bonus features with unique gladiator weapons</w:t>
      </w:r>
    </w:p>
    <w:p>
      <w:pPr>
        <w:pStyle w:val="ListBullet"/>
        <w:spacing w:line="240" w:lineRule="auto"/>
        <w:ind w:left="720"/>
      </w:pPr>
      <w:r/>
      <w:r>
        <w:t>High-quality graphics and appealing design</w:t>
      </w:r>
    </w:p>
    <w:p>
      <w:pPr>
        <w:pStyle w:val="ListBullet"/>
        <w:spacing w:line="240" w:lineRule="auto"/>
        <w:ind w:left="720"/>
      </w:pPr>
      <w:r/>
      <w:r>
        <w:t>User-friendly interface with easy-to-navigate controls</w:t>
      </w:r>
    </w:p>
    <w:p>
      <w:pPr>
        <w:pStyle w:val="ListBullet"/>
        <w:spacing w:line="240" w:lineRule="auto"/>
        <w:ind w:left="720"/>
      </w:pPr>
      <w:r/>
      <w:r>
        <w:t>Great winning potential with up to 3000x prize</w:t>
      </w:r>
    </w:p>
    <w:p>
      <w:pPr>
        <w:pStyle w:val="Heading2"/>
      </w:pPr>
      <w:r>
        <w:t>What we don't like</w:t>
      </w:r>
    </w:p>
    <w:p>
      <w:pPr>
        <w:pStyle w:val="ListBullet"/>
        <w:spacing w:line="240" w:lineRule="auto"/>
        <w:ind w:left="720"/>
      </w:pPr>
      <w:r/>
      <w:r>
        <w:t>Free spins feature requires additional scatter symbols to be triggered</w:t>
      </w:r>
    </w:p>
    <w:p>
      <w:pPr>
        <w:pStyle w:val="ListBullet"/>
        <w:spacing w:line="240" w:lineRule="auto"/>
        <w:ind w:left="720"/>
      </w:pPr>
      <w:r/>
      <w:r>
        <w:t>No progressive jackpot feature</w:t>
      </w:r>
    </w:p>
    <w:p>
      <w:r/>
      <w:r>
        <w:rPr>
          <w:b/>
        </w:rPr>
        <w:t>Play Champions of Rome Free Slot: Unique Bonus Features</w:t>
      </w:r>
    </w:p>
    <w:p>
      <w:r/>
      <w:r>
        <w:rPr>
          <w:i/>
        </w:rPr>
        <w:t>Champions of Rome is an exciting gladiator game with a user-friendly interface and unique bonus features. Play for free and aim for a winning potential of up to 3000x.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