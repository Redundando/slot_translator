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300 Shields Extreme Free | Exciting Gameplay with Big Wins</w:t>
      </w:r>
    </w:p>
    <w:p>
      <w:pPr>
        <w:pStyle w:val="Heading2"/>
      </w:pPr>
      <w:r>
        <w:t>Gameplay Mechanics</w:t>
      </w:r>
    </w:p>
    <w:p>
      <w:r/>
      <w:r>
        <w:t>Get ready to dive into a slot game where the gameplay mechanics are as strong as the Spartan army. 300 Shields Extreme is a thrilling game that offers players countless opportunities to win big. With 5 reels and 25 paylines, players can create winning combinations by matching symbols from left to right. And let's not forget that the minimum number of identical symbols requried to win is three! It's like playing a game of War, but with actual stakes (so, you know, better).</w:t>
      </w:r>
    </w:p>
    <w:p>
      <w:pPr>
        <w:pStyle w:val="Heading2"/>
      </w:pPr>
      <w:r>
        <w:t>Special Features and Bonuses</w:t>
      </w:r>
    </w:p>
    <w:p>
      <w:r/>
      <w:r>
        <w:t xml:space="preserve">Are you tired of traditional slot games with boring features? Well, you're in for a treat with 300 Shields Extreme! Not only does the game have regular symbols that pay out more than the typical Ace, King, Queen, and Jack, but it also has the epic Battle function. </w:t>
      </w:r>
    </w:p>
    <w:p>
      <w:r/>
      <w:r>
        <w:t>You know what they say, the best things in life are earned, not given. That's exactly the case with the Battle function. You need to find three or more Scatters to activate it. Trust us, it's worth the hunt. During the Battle function, you can collect Shields, which will increase your multiplier up to a whopping 300x the standard payout. That's sure to get your heart racing and your adrenaline pumping.</w:t>
      </w:r>
    </w:p>
    <w:p>
      <w:r/>
      <w:r>
        <w:t>But wait, there's more! The game also has an infinite Free Spins feature. Yes, you read that right, infinite. Scratching your head and wondering how that's possible? Here's how: each time you land three or more Scatters during the Free Spins feature, you'll be awarded even more Free Spins. It's like the game is giving out presents, and who doesn't love presents? We know we do.</w:t>
      </w:r>
    </w:p>
    <w:p>
      <w:r/>
      <w:r>
        <w:t>So, put on your armor and ready your swords because with 300 Shields Extreme, you're in for one heck of a battle!</w:t>
      </w:r>
    </w:p>
    <w:p>
      <w:pPr>
        <w:pStyle w:val="Heading2"/>
      </w:pPr>
      <w:r>
        <w:t>Visuals and Graphics</w:t>
      </w:r>
    </w:p>
    <w:p>
      <w:r/>
      <w:r>
        <w:t>If you're a fan of online slot games but have grown tired of the same old boring graphics, then 300 Shields Extreme is the game you're looking for. The visuals in this game are nothing short of spectacular. I mean, we're talking about Spartan warriors, screaming banshees, and golden shields - what's not to like? Plus, the graphics have been noticeably improved compared to the original version of the game.</w:t>
      </w:r>
    </w:p>
    <w:p>
      <w:r/>
      <w:r>
        <w:t>As soon as you start playing, you'll be transported to a rural hill where the sky is just the right shade of blue, and the air is filled with a sense of calmness that will make you forget about the outside world. The symbols in the game are inspired by the Spartan world, so you'll see things like swords, arrows, and helmets. But it's not just the symbols that are great - the game's animations are top-notch, too.</w:t>
      </w:r>
    </w:p>
    <w:p>
      <w:r/>
      <w:r>
        <w:t>When you're playing 300 Shields Extreme, you'll feel like you're part of the action. The game's graphics and animations are so immersive that you might forget that you're just sitting at home on your computer. You'll get sucked into the world of the Spartans and experience everything from their battles to their victories. It's a truly exhilarating experience, and one that you won't want to miss out on.</w:t>
      </w:r>
    </w:p>
    <w:p>
      <w:pPr>
        <w:pStyle w:val="Heading2"/>
      </w:pPr>
      <w:r>
        <w:t>Payouts and RTP</w:t>
      </w:r>
    </w:p>
    <w:p>
      <w:r/>
      <w:r>
        <w:t>Looking for a slot game that offers high payouts and exciting gameplay? Look no further than 300 Shields Extreme!</w:t>
      </w:r>
    </w:p>
    <w:p>
      <w:r/>
      <w:r>
        <w:t>The game offers plenty of winning opportunities in the base game, but the real excitement comes with the Battle feature where you can win big. With an RTP of 95.3%, this game is slightly below industry average but still offers favorable odds for gamblers.</w:t>
      </w:r>
    </w:p>
    <w:p>
      <w:r/>
      <w:r>
        <w:t>While some players prefer a steady stream of small wins, others like to take their chances and go for the big payout. This is definitely the game for the latter, as its high volatility means you can expect frequent small wins with the potential for massive payouts.</w:t>
      </w:r>
    </w:p>
    <w:p>
      <w:r/>
      <w:r>
        <w:t>So if you're feeling lucky, give 300 Shields Extreme a spin and see how much you can win!</w:t>
      </w:r>
    </w:p>
    <w:p>
      <w:pPr>
        <w:pStyle w:val="Heading2"/>
      </w:pPr>
      <w:r>
        <w:t>Overall Impression and Recommendation</w:t>
      </w:r>
    </w:p>
    <w:p>
      <w:r/>
      <w:r>
        <w:t>Buckle up, folks! 300 Shields Extreme is an epic slot game that offers everything a player could ask for and more. From the incredible graphics that make you feel as though you’re standing on a battlefield to the heart-pumping gameplay, this game leaves nothing to chance. And speaking of chances, you'll have plenty with this game's Battle Feature and Free Spins rounds. Who knows - you may even win big enough to take over an entire kingdom!</w:t>
      </w:r>
    </w:p>
    <w:p>
      <w:r/>
      <w:r>
        <w:t>But seriously, if you love a slot game that’s exciting and offers incredible payouts, this is the one for you. With its high volatility, 300 Shields Extreme is perfect for people who want to win big and are willing to put in the effort. Whether you’re an experienced slot player or just starting, this game is sure to keep you entertained for hours on end.</w:t>
      </w:r>
    </w:p>
    <w:p>
      <w:r/>
      <w:r>
        <w:t>So what are you waiting for? Take up your shield and prepare for battle, because 300 Shields Extreme is a game that you don't want to miss. We highly recommend it!</w:t>
      </w:r>
    </w:p>
    <w:p>
      <w:pPr>
        <w:pStyle w:val="Heading2"/>
      </w:pPr>
      <w:r>
        <w:t>FAQ</w:t>
      </w:r>
    </w:p>
    <w:p>
      <w:pPr>
        <w:pStyle w:val="Heading3"/>
      </w:pPr>
      <w:r>
        <w:t>What is the theme of the 300 Shields Extreme slot?</w:t>
      </w:r>
    </w:p>
    <w:p>
      <w:r/>
      <w:r>
        <w:t>The theme of this online slot game is Sparta, a historical theme featuring symbols such as warriors, swords, and ships.</w:t>
      </w:r>
    </w:p>
    <w:p>
      <w:pPr>
        <w:pStyle w:val="Heading3"/>
      </w:pPr>
      <w:r>
        <w:t>What are the graphics like in the 300 Shields Extreme slot?</w:t>
      </w:r>
    </w:p>
    <w:p>
      <w:r/>
      <w:r>
        <w:t>The graphics are similar to its predecessor, the 300 Shields, but with improved graphics and animations of symbols and gameplay.</w:t>
      </w:r>
    </w:p>
    <w:p>
      <w:pPr>
        <w:pStyle w:val="Heading3"/>
      </w:pPr>
      <w:r>
        <w:t>What are the basic features of 300 Shields Extreme?</w:t>
      </w:r>
    </w:p>
    <w:p>
      <w:r/>
      <w:r>
        <w:t>This slot game has 5 reels, 25 paylines, wild and scatter symbols, free spins, and a battle function that increases your winnings.</w:t>
      </w:r>
    </w:p>
    <w:p>
      <w:pPr>
        <w:pStyle w:val="Heading3"/>
      </w:pPr>
      <w:r>
        <w:t>What is the Battle function in the 300 Shields Extreme slot?</w:t>
      </w:r>
    </w:p>
    <w:p>
      <w:r/>
      <w:r>
        <w:t>The Battle function is a feature that allows you to collect Scatter Shields to earn free spins and multipliers up to 300x.</w:t>
      </w:r>
    </w:p>
    <w:p>
      <w:pPr>
        <w:pStyle w:val="Heading3"/>
      </w:pPr>
      <w:r>
        <w:t>What is the RTP of the 300 Shields Extreme slot?</w:t>
      </w:r>
    </w:p>
    <w:p>
      <w:r/>
      <w:r>
        <w:t>The player return rate in this slot game is 95.3%, just below the gaming sector's average.</w:t>
      </w:r>
    </w:p>
    <w:p>
      <w:pPr>
        <w:pStyle w:val="Heading3"/>
      </w:pPr>
      <w:r>
        <w:t>How much can you win while playing 300 Shields Extreme?</w:t>
      </w:r>
    </w:p>
    <w:p>
      <w:r/>
      <w:r>
        <w:t>This slot game offers the possibility of winning 17,770 times your bet when you are in free spin mode.</w:t>
      </w:r>
    </w:p>
    <w:p>
      <w:pPr>
        <w:pStyle w:val="Heading3"/>
      </w:pPr>
      <w:r>
        <w:t>What is the Wild symbol in the 300 Shields Extreme slot?</w:t>
      </w:r>
    </w:p>
    <w:p>
      <w:r/>
      <w:r>
        <w:t>The Wild symbol in this game is a Warrior that can replace any other symbol except the Scatter.</w:t>
      </w:r>
    </w:p>
    <w:p>
      <w:pPr>
        <w:pStyle w:val="Heading3"/>
      </w:pPr>
      <w:r>
        <w:t>What is the maximum win multiplier in the 300 Shields Extreme slot?</w:t>
      </w:r>
    </w:p>
    <w:p>
      <w:r/>
      <w:r>
        <w:t>You can reach a maximum of 300x for the win multiplier by collecting more Scatter Shields during your gameplay.</w:t>
      </w:r>
    </w:p>
    <w:p>
      <w:pPr>
        <w:pStyle w:val="Heading2"/>
      </w:pPr>
      <w:r>
        <w:t>What we like</w:t>
      </w:r>
    </w:p>
    <w:p>
      <w:pPr>
        <w:pStyle w:val="ListBullet"/>
        <w:spacing w:line="240" w:lineRule="auto"/>
        <w:ind w:left="720"/>
      </w:pPr>
      <w:r/>
      <w:r>
        <w:t>Interesting Battle function with multipliers up to 300x</w:t>
      </w:r>
    </w:p>
    <w:p>
      <w:pPr>
        <w:pStyle w:val="ListBullet"/>
        <w:spacing w:line="240" w:lineRule="auto"/>
        <w:ind w:left="720"/>
      </w:pPr>
      <w:r/>
      <w:r>
        <w:t>High payouts in the base game</w:t>
      </w:r>
    </w:p>
    <w:p>
      <w:pPr>
        <w:pStyle w:val="ListBullet"/>
        <w:spacing w:line="240" w:lineRule="auto"/>
        <w:ind w:left="720"/>
      </w:pPr>
      <w:r/>
      <w:r>
        <w:t>Great graphics and animation</w:t>
      </w:r>
    </w:p>
    <w:p>
      <w:pPr>
        <w:pStyle w:val="ListBullet"/>
        <w:spacing w:line="240" w:lineRule="auto"/>
        <w:ind w:left="720"/>
      </w:pPr>
      <w:r/>
      <w:r>
        <w:t>Possibility of triggering Free Spins countless times</w:t>
      </w:r>
    </w:p>
    <w:p>
      <w:pPr>
        <w:pStyle w:val="Heading2"/>
      </w:pPr>
      <w:r>
        <w:t>What we don't like</w:t>
      </w:r>
    </w:p>
    <w:p>
      <w:pPr>
        <w:pStyle w:val="ListBullet"/>
        <w:spacing w:line="240" w:lineRule="auto"/>
        <w:ind w:left="720"/>
      </w:pPr>
      <w:r/>
      <w:r>
        <w:t>RTP slightly below industry average</w:t>
      </w:r>
    </w:p>
    <w:p>
      <w:pPr>
        <w:pStyle w:val="ListBullet"/>
        <w:spacing w:line="240" w:lineRule="auto"/>
        <w:ind w:left="720"/>
      </w:pPr>
      <w:r/>
      <w:r>
        <w:t>High volatility may not be suitable for all players</w:t>
      </w:r>
    </w:p>
    <w:p>
      <w:r/>
      <w:r>
        <w:rPr>
          <w:b/>
        </w:rPr>
        <w:t>Play 300 Shields Extreme Free | Exciting Gameplay with Big Wins</w:t>
      </w:r>
    </w:p>
    <w:p>
      <w:r/>
      <w:r>
        <w:rPr>
          <w:i/>
        </w:rPr>
        <w:t>Read our review of 300 Shields Extreme online slot game. Play for free and experience thrilling gameplay with the possibility of winning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