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Leprechaun Legends free: Exciting Features and Big Wins</w:t>
      </w:r>
    </w:p>
    <w:p>
      <w:pPr>
        <w:pStyle w:val="Heading2"/>
      </w:pPr>
      <w:r>
        <w:t>Let's Get Lucky: Gameplay and Features</w:t>
      </w:r>
    </w:p>
    <w:p>
      <w:r/>
      <w:r>
        <w:t xml:space="preserve">Get ready to tap into the luck of the Irish with Leprechaun Legends! This 5-reel, 4-row video slot is adorned with 50 paylines, giving you some serious chances to hit the jackpot. </w:t>
      </w:r>
    </w:p>
    <w:p>
      <w:r/>
      <w:r>
        <w:t xml:space="preserve">Immerse yourself in the beautiful Irish countryside as you spin the reels, enjoying a variety of symbols such as playful fairies and mysterious pots of gold. And of course, let's not forget the band of four leprechauns, each rocking out on their own instrument as you play. </w:t>
      </w:r>
    </w:p>
    <w:p>
      <w:r/>
      <w:r>
        <w:t xml:space="preserve">And trust us, your luck is bound to turn around with all the bonus features packed into this game. From wilds to scatters and from the Pot of Gold Bonus round to free spins – the excitement never ends. </w:t>
      </w:r>
    </w:p>
    <w:p>
      <w:pPr>
        <w:pStyle w:val="Heading2"/>
      </w:pPr>
      <w:r>
        <w:t>The Pot o' Gold Bet Range and Paylines</w:t>
      </w:r>
    </w:p>
    <w:p>
      <w:r/>
      <w:r>
        <w:t>Listen up, lads and lasses! Are you ready to chase the rainbow and discover the Pot o' Gold? Then hop on Leprechaun Legends and customize your bets like a champion! With 50 fixed paylines, all you have to do is adjust the bet level and coin value. You can bet as low as €0.50 or go all-in with €500, depending on how lucky you're feeling. The bet level ranges from €0.01 to €10, while the coin value ranges from €0.01 to €0.20. That's some real coin magic, folks!</w:t>
      </w:r>
    </w:p>
    <w:p>
      <w:pPr>
        <w:pStyle w:val="Heading2"/>
      </w:pPr>
      <w:r>
        <w:t>Get Lost in the Emerald Isles of Leprechaun Legends: Graphics and Sound</w:t>
      </w:r>
    </w:p>
    <w:p>
      <w:r/>
      <w:r>
        <w:t>Prepare to be charmed in the land of Leprechaun Legends - a visually gorgeous world that immerses you in the magic of the Irish countryside. The game's characters are so lifelike, you'll want to reach out and touch them - just don't be surprised if they touch you back!</w:t>
      </w:r>
    </w:p>
    <w:p>
      <w:r/>
      <w:r>
        <w:t>The background score is so impressive, you will want to keep spinning the reels just to listen to it. The music is inspired by the rustic charm of Ireland and will have you tapping your toes in no time.</w:t>
      </w:r>
    </w:p>
    <w:p>
      <w:r/>
      <w:r>
        <w:t>But the sound effects are what really sets Leprechaun Legends apart. Every time you click that spin button, you're greeted with playful and fun sound effects, adding to the overall fun. Warning: You might find yourself laughing like a leprechaun at the sound of your wins!</w:t>
      </w:r>
    </w:p>
    <w:p>
      <w:pPr>
        <w:pStyle w:val="Heading2"/>
      </w:pPr>
      <w:r>
        <w:t>Get Lucky with Wild Symbols and Lucky Fairies in Leprechaun Legends</w:t>
      </w:r>
    </w:p>
    <w:p>
      <w:r/>
      <w:r>
        <w:t xml:space="preserve">Feeling lucky? Look no further than Leprechaun Legends, the online slot game that brings the magic of the Emerald Isle right to your screen. In this game, the wild symbol is a four-leafed clover that could bring you all kinds of good fortune - or at least help you win big. But that's not all - there are also four different fairies, each with their own musical instruments, that can trigger major payouts when they appear on the reels. And with equal payouts for each fairy, you'll have plenty of chances to hit it big. </w:t>
      </w:r>
    </w:p>
    <w:p>
      <w:r/>
      <w:r>
        <w:t>Whether you're a seasoned slot player or just getting started, Leprechaun Legends is the perfect choice for anyone who loves a little luck of the Irish. So give it a spin today and see if you've got what it takes to strike gold!</w:t>
      </w:r>
    </w:p>
    <w:p>
      <w:pPr>
        <w:pStyle w:val="Heading2"/>
      </w:pPr>
      <w:r>
        <w:t>Pot of Gold Bonus Round</w:t>
      </w:r>
    </w:p>
    <w:p>
      <w:r/>
      <w:r>
        <w:t>If you're looking for the treasure at the end of the rainbow, the Pot of Gold Bonus round in Leprechaun Legends has your name written all over it. Just land a rainbow symbol on reel 1 and one or more pot of gold symbols on reels 2-5 to trigger the round. But beware, not all that glitters is gold. Wait, scratch that - in this case, it actually is! Each pot of gold on the screen will reveal an extra cash reward, with an added multiplier for an extra-large prize. You might just feel like you've been blessed by a friendly leprechaun. Who needs four-leaf clovers when you have Leprechaun Legends? Players can win up to 5000 times their initial bet during the Pot of Gold Bonus round. So why not pour yourself a pint of Guinness, sit back, and see if you can strike gold?</w:t>
      </w:r>
    </w:p>
    <w:p>
      <w:pPr>
        <w:pStyle w:val="Heading2"/>
      </w:pPr>
      <w:r>
        <w:t>Get Lucky with Free Spins and Extra Wilds!</w:t>
      </w:r>
    </w:p>
    <w:p>
      <w:r/>
      <w:r>
        <w:t>Catch the leprechaun fever with Leprechaun Legends! Get ready for a thrilling adventure with free spins and extra wilds. All you have to do is land three scatter symbols, marked by the game’s logo, on the reels to trigger the bonus feature. Extra wilds will boost your chances of striking lucky and winning big.</w:t>
      </w:r>
    </w:p>
    <w:p>
      <w:r/>
      <w:r>
        <w:t>The more scatter symbols you land, the more free spins you’ll get. With a potential of up to 15 free spins, you’ll have plenty of opportunities to hit the jackpot. And here’s a lucky tip: the Leprechaun symbol triggers two extra free games each time it shows up on the reels. Keep your eyes peeled for this little guy!</w:t>
      </w:r>
    </w:p>
    <w:p>
      <w:r/>
      <w:r>
        <w:t>So, join the leprechaun party and start spinning to discover the pot of gold at the end of the rainbow. Ready, set, go!</w:t>
      </w:r>
    </w:p>
    <w:p>
      <w:pPr>
        <w:pStyle w:val="Heading2"/>
      </w:pPr>
      <w:r>
        <w:t>How does Leprechaun Legends measure up to other slot games?</w:t>
      </w:r>
    </w:p>
    <w:p>
      <w:r/>
      <w:r>
        <w:t>Let's compare Leprechaun Legends to another online slot game, Luck O the Irish. Both games have an Irish theme and are mobile-friendly, but Leprechaun Legends takes it up a notch with its more detailed storyline and graphics.</w:t>
      </w:r>
    </w:p>
    <w:p>
      <w:r/>
      <w:r>
        <w:t>While Luck O the Irish has 40 paylines and can result in some big payouts, it falls a bit flat in the bonus features department when compared to Leprechaun Legends. But hey, not everyone can have a pot of gold at the end of every rainbow, right?</w:t>
      </w:r>
    </w:p>
    <w:p>
      <w:r/>
      <w:r>
        <w:t>In the end, if you're looking for a slot game that will keep you entertained for hours, Leprechaun Legends is definitely the way to go!</w:t>
      </w:r>
    </w:p>
    <w:p>
      <w:pPr>
        <w:pStyle w:val="Heading2"/>
      </w:pPr>
      <w:r>
        <w:t>FAQ</w:t>
      </w:r>
    </w:p>
    <w:p>
      <w:pPr>
        <w:pStyle w:val="Heading3"/>
      </w:pPr>
      <w:r>
        <w:t>What is Leprechaun Legends and what is it about?</w:t>
      </w:r>
    </w:p>
    <w:p>
      <w:r/>
      <w:r>
        <w:t>Leprechaun Legends is an online slot game that takes place in Ireland. The game offers 50 paylines and bonuses that feature Irish folklore-inspired symbols, including fairies and clovers.</w:t>
      </w:r>
    </w:p>
    <w:p>
      <w:pPr>
        <w:pStyle w:val="Heading3"/>
      </w:pPr>
      <w:r>
        <w:t>What are the betting options in Leprechaun Legends?</w:t>
      </w:r>
    </w:p>
    <w:p>
      <w:r/>
      <w:r>
        <w:t>The minimum bet is €0.50 and the maximum bet is €500.00. The betting range is from €0.01 to €10.00 per line. All 50 paylines are fixed.</w:t>
      </w:r>
    </w:p>
    <w:p>
      <w:pPr>
        <w:pStyle w:val="Heading3"/>
      </w:pPr>
      <w:r>
        <w:t>What symbols offer the highest payouts in the game?</w:t>
      </w:r>
    </w:p>
    <w:p>
      <w:r/>
      <w:r>
        <w:t>The four different fairies, each playing a different instrument, will trigger the biggest wins. The clover is a wild symbol, which can replace any symbol. The members of the Irish band, each with their own instrument, also offer high payouts.</w:t>
      </w:r>
    </w:p>
    <w:p>
      <w:pPr>
        <w:pStyle w:val="Heading3"/>
      </w:pPr>
      <w:r>
        <w:t>What are the bonus features of Leprechaun Legends?</w:t>
      </w:r>
    </w:p>
    <w:p>
      <w:r/>
      <w:r>
        <w:t>The Four-Leaf Clover is a wild card. A Rainbow icon and one or more Pot of Gold icons activate the Pot of Gold Bonus round. The game's logo is a Scatter, which can trigger cash wins regardless of alignment. With three or more Scatters, the Legendary Songs function begins. You'll receive up to 15 Free Spins with extra Wilds. The Leprechaun symbols trigger two extra free games each at the end of your turn.</w:t>
      </w:r>
    </w:p>
    <w:p>
      <w:pPr>
        <w:pStyle w:val="Heading3"/>
      </w:pPr>
      <w:r>
        <w:t>What is the minimum and maximum bet in Leprechaun Legends?</w:t>
      </w:r>
    </w:p>
    <w:p>
      <w:r/>
      <w:r>
        <w:t>The minimum bet is €0.50 and the maximum bet is €500.00. The betting range is from €0.01 to €10.00 per line. All 50 paylines are fixed.</w:t>
      </w:r>
    </w:p>
    <w:p>
      <w:pPr>
        <w:pStyle w:val="Heading3"/>
      </w:pPr>
      <w:r>
        <w:t>What is the layout of Lucky O The Irish and how many paylines does it have?</w:t>
      </w:r>
    </w:p>
    <w:p>
      <w:r/>
      <w:r>
        <w:t>Lucky O The Irish has a non-standard layout, featuring a five by four grid with 20 symbols appearing on the reels. It has 40 paylines.</w:t>
      </w:r>
    </w:p>
    <w:p>
      <w:pPr>
        <w:pStyle w:val="Heading3"/>
      </w:pPr>
      <w:r>
        <w:t>What type of device can be used to play Lucky O The Irish?</w:t>
      </w:r>
    </w:p>
    <w:p>
      <w:r/>
      <w:r>
        <w:t>Lucky O The Irish is a mobile-friendly online slot developed using HTML5 technology, meaning it can be played on almost any smartphone or tablet.</w:t>
      </w:r>
    </w:p>
    <w:p>
      <w:pPr>
        <w:pStyle w:val="Heading3"/>
      </w:pPr>
      <w:r>
        <w:t>What symbols in Leprechaun Legends trigger the highest payouts?</w:t>
      </w:r>
    </w:p>
    <w:p>
      <w:r/>
      <w:r>
        <w:t>The members of the Irish band, fairies, and lucky clover, all triggered winning combinations with high payouts.</w:t>
      </w:r>
    </w:p>
    <w:p>
      <w:pPr>
        <w:pStyle w:val="Heading2"/>
      </w:pPr>
      <w:r>
        <w:t>What we like</w:t>
      </w:r>
    </w:p>
    <w:p>
      <w:pPr>
        <w:pStyle w:val="ListBullet"/>
        <w:spacing w:line="240" w:lineRule="auto"/>
        <w:ind w:left="720"/>
      </w:pPr>
      <w:r/>
      <w:r>
        <w:t>Exciting bonus features, including wilds, scatters, Pot of Gold, and free spins</w:t>
      </w:r>
    </w:p>
    <w:p>
      <w:pPr>
        <w:pStyle w:val="ListBullet"/>
        <w:spacing w:line="240" w:lineRule="auto"/>
        <w:ind w:left="720"/>
      </w:pPr>
      <w:r/>
      <w:r>
        <w:t>Stunning graphics and an enchanting atmosphere</w:t>
      </w:r>
    </w:p>
    <w:p>
      <w:pPr>
        <w:pStyle w:val="ListBullet"/>
        <w:spacing w:line="240" w:lineRule="auto"/>
        <w:ind w:left="720"/>
      </w:pPr>
      <w:r/>
      <w:r>
        <w:t>Big payouts with a maximum win of 5000 times the initial bet</w:t>
      </w:r>
    </w:p>
    <w:p>
      <w:pPr>
        <w:pStyle w:val="ListBullet"/>
        <w:spacing w:line="240" w:lineRule="auto"/>
        <w:ind w:left="720"/>
      </w:pPr>
      <w:r/>
      <w:r>
        <w:t>Free spins with extra wilds to increase winning potential</w:t>
      </w:r>
    </w:p>
    <w:p>
      <w:pPr>
        <w:pStyle w:val="Heading2"/>
      </w:pPr>
      <w:r>
        <w:t>What we don't like</w:t>
      </w:r>
    </w:p>
    <w:p>
      <w:pPr>
        <w:pStyle w:val="ListBullet"/>
        <w:spacing w:line="240" w:lineRule="auto"/>
        <w:ind w:left="720"/>
      </w:pPr>
      <w:r/>
      <w:r>
        <w:t>Fixed 50 paylines may not appeal to players who prefer more control over their bets</w:t>
      </w:r>
    </w:p>
    <w:p>
      <w:pPr>
        <w:pStyle w:val="ListBullet"/>
        <w:spacing w:line="240" w:lineRule="auto"/>
        <w:ind w:left="720"/>
      </w:pPr>
      <w:r/>
      <w:r>
        <w:t>Bet range may not be suitable for low-budget players</w:t>
      </w:r>
    </w:p>
    <w:p>
      <w:r/>
      <w:r>
        <w:rPr>
          <w:b/>
        </w:rPr>
        <w:t>Play Leprechaun Legends free: Exciting Features and Big Wins</w:t>
      </w:r>
    </w:p>
    <w:p>
      <w:r/>
      <w:r>
        <w:rPr>
          <w:i/>
        </w:rPr>
        <w:t>Get ready for an immersive gaming experience with Leprechaun Legends, a video slot game set in the Irish countryside. Play for free and enjoy big payouts with exciting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