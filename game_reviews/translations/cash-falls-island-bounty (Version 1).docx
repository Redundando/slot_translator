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Falls Island Bounty for Free - Review</w:t>
      </w:r>
    </w:p>
    <w:p>
      <w:pPr>
        <w:pStyle w:val="Heading2"/>
      </w:pPr>
      <w:r>
        <w:t>Cash Falls Island Bounty: Get Your Bounty On</w:t>
      </w:r>
    </w:p>
    <w:p>
      <w:r/>
      <w:r>
        <w:t>Cash Falls Island Bounty is the perfect game for those who wish to escape to a Caribbean paradise without actually leaving their homes. Produced by Light &amp; Wonder, this online slot game is set on a beautiful beach with sand so white and clear water so blue that you'll feel like you're there in person.</w:t>
      </w:r>
      <w:r/>
    </w:p>
    <w:p>
      <w:r/>
      <w:r>
        <w:t>The total number of ways to win in Cash Falls Island Bounty is a whopping 4,608, thanks to the 5 reels and variable rows. And let's not forget the added bonus features that will keep you spinning and winning for hours! With exciting mini-games like Cash Falls and Cash Wave, this game has everything you need to rack up your very own bounty.</w:t>
      </w:r>
      <w:r/>
    </w:p>
    <w:p>
      <w:r/>
      <w:r>
        <w:t>But let's be honest, the real reason we play online slot games is for the chance to hit that big jackpot and become an instant millionaire. With Cash Falls Island Bounty, there's a chance for anyone to strike it rich with the Major, Minor, and Mini jackpots. Who knows, the next time you spin could be the moment where you'll say goodbye to your boss and hello to a new life of luxury. Pack your sunscreen and your lucky charm, and get ready to hit that spin button with Cash Falls Island Bounty!</w:t>
      </w:r>
    </w:p>
    <w:p>
      <w:pPr>
        <w:pStyle w:val="Heading2"/>
      </w:pPr>
      <w:r>
        <w:t>Gameplay Features</w:t>
      </w:r>
    </w:p>
    <w:p>
      <w:r/>
      <w:r>
        <w:t>If you're ready to play a slot game that's full of adventure, look no further than Cash Falls Island Bounty! With a high volatility and an impressive RTP of 95.92%, this game offers players the chance to win big while they're chasing down hidden treasures.</w:t>
      </w:r>
    </w:p>
    <w:p>
      <w:r/>
      <w:r>
        <w:t xml:space="preserve">Of course, to start hunting those treasures, you'll need to place a bet. The good news? Cash Falls Island Bounty caters to everyone - with a minimum bet of just €0.10 and a maximum bet of €50, you can play as cautiously or as confidently as you like. And if you're in a hurry to see how things play out? Just activate the Turbo by adjusting the seashell slider. Or, if you're feeling lazy, activate Autoplay. We won't judge. </w:t>
      </w:r>
    </w:p>
    <w:p>
      <w:r/>
      <w:r>
        <w:t>Overall, Cash Falls Island Bounty is a game that's sure to keep you entertained for hours. Whether you're sipping a tropical cocktail or just dreaming of your next vacation, the game's island theme will make you feel like you're right in the heart of the action. So why not give it a spin today? You never know what hidden treasures you might uncover!</w:t>
      </w:r>
    </w:p>
    <w:p>
      <w:pPr>
        <w:pStyle w:val="Heading2"/>
      </w:pPr>
      <w:r>
        <w:t>Symbols and Functions</w:t>
      </w:r>
    </w:p>
    <w:p>
      <w:r/>
      <w:r>
        <w:t>Get ready for a wild ride with Cash Falls Island Bounty slot game, which features a colorful and underwater-themed playing field. The game is packed with all sorts of symbols, starting from the usual playing cards from Jack to Ace, representing the lower value symbols. But keep your eyes peeled for the higher value symbols, including the likes of starfish, crabs, and dolphins. The Wild is represented by a luxurious yacht, so you can ride the waves in style.</w:t>
      </w:r>
      <w:r/>
    </w:p>
    <w:p>
      <w:r/>
      <w:r>
        <w:t>Looking for a multiplier? The Scatter coin has got you covered, which not only comes with a handy multiplier but also sticks around for three spins. And if that's not enough, filling the entire reel with Scatters will activate the Cash Falls function with the chance to win big. And let's not forget about the jackpots, which can be obtained by filling the reels with Mini, Minor, Major, or Mega symbols. It's like a treasure hunt, but with even more excitement and adrenaline.</w:t>
      </w:r>
      <w:r/>
    </w:p>
    <w:p>
      <w:r/>
      <w:r>
        <w:t>And if you want to kick back and relax, the bonfire Scatter symbol has got you covered. Triggering a variable number of free spins, it also comes with the chance to add some extra multipliers. You can practically hear the sound of waves crashing in the background. Talk about a virtual vacation!</w:t>
      </w:r>
      <w:r/>
    </w:p>
    <w:p>
      <w:r/>
      <w:r>
        <w:t>All in all, Cash Falls Island Bounty is a fantastic slot game with plenty of functions and exciting features that will keep you spinning for hours. Give it a try, and you might end up winning enough to book a real trip to a sunny island!</w:t>
      </w:r>
    </w:p>
    <w:p>
      <w:pPr>
        <w:pStyle w:val="Heading2"/>
      </w:pPr>
      <w:r>
        <w:t>Get Your Coins and Big Wins with Scatter Coin and Jackpots</w:t>
      </w:r>
    </w:p>
    <w:p>
      <w:r/>
      <w:r>
        <w:t>You know how in real life you keep finding change in the couch cushions? In Cash Falls Island Bounty, it's like the coins are coming at you nonstop. With the Scatter Coin, you not only get a boost in your winnings, but you get a beautiful little coin to treasure too. And let's not forget about the multiplier that comes with it. It’s almost like that feeling when you crack open a geode and see all the sparkly crystals inside.</w:t>
      </w:r>
      <w:r/>
    </w:p>
    <w:p>
      <w:r/>
      <w:r>
        <w:t>But the fun doesn't stop there. If you fill the entire reel with Scatters, the Cash Falls function is activated and all those multipliers add up to create some major coins. I mean, who wouldn't want to leave the island with a big pile of riches? It's like finding Captain Kidd's treasure...minus the scurvy part.</w:t>
      </w:r>
      <w:r/>
    </w:p>
    <w:p>
      <w:r/>
      <w:r>
        <w:t xml:space="preserve">But wait, there's more! If the Scatter Coin appears accompanied by Mini, Minor, Major, or Mega instead of the multiplier, you have a chance to win a jackpot. And who doesn't love winning a jackpot? It's the cherry on top of a delicious sundae. Or the marshmallow in your hot cocoa. Basically, it's the little extra that makes everything sweeter. </w:t>
      </w:r>
    </w:p>
    <w:p>
      <w:pPr>
        <w:pStyle w:val="Heading2"/>
      </w:pPr>
      <w:r>
        <w:t>Volatility and RTP</w:t>
      </w:r>
    </w:p>
    <w:p>
      <w:r/>
      <w:r>
        <w:t>Are you feeling lucky? Well, get ready for some high volatility excitement in Cash Falls Island Bounty! With a theoretical return to player (RTP) of 95.92%, you may have a good chance of winning big, or could end up emptying your wallet. So, be sure to take note of the RTP before playing and keep some extra coins in your pocket.</w:t>
      </w:r>
    </w:p>
    <w:p>
      <w:r/>
      <w:r>
        <w:t>But hey, who doesn't love taking risks, right? Playing a high volatility game like this can add some real adrenaline to your slot game experience. If you're feeling daring, give it a try and see if you can snag some coins in a treasure hunt like no other.</w:t>
      </w:r>
    </w:p>
    <w:p>
      <w:pPr>
        <w:pStyle w:val="Heading2"/>
      </w:pPr>
      <w:r>
        <w:t>FAQ</w:t>
      </w:r>
    </w:p>
    <w:p>
      <w:pPr>
        <w:pStyle w:val="Heading3"/>
      </w:pPr>
      <w:r>
        <w:t>What is the minimum and maximum bet for Cash Falls Island Bounty?</w:t>
      </w:r>
    </w:p>
    <w:p>
      <w:r/>
      <w:r>
        <w:t>The minimum bet is €0.10 and the maximum bet is €50.</w:t>
      </w:r>
    </w:p>
    <w:p>
      <w:pPr>
        <w:pStyle w:val="Heading3"/>
      </w:pPr>
      <w:r>
        <w:t>What is the volatility of Cash Falls Island Bounty?</w:t>
      </w:r>
    </w:p>
    <w:p>
      <w:r/>
      <w:r>
        <w:t>The volatility of Cash Falls Island Bounty is high.</w:t>
      </w:r>
    </w:p>
    <w:p>
      <w:pPr>
        <w:pStyle w:val="Heading3"/>
      </w:pPr>
      <w:r>
        <w:t>What is the theoretical return to player (RTP) for Cash Falls Island Bounty?</w:t>
      </w:r>
    </w:p>
    <w:p>
      <w:r/>
      <w:r>
        <w:t>The theoretical return to player (RTP) for Cash Falls Island Bounty is 95.92%.</w:t>
      </w:r>
    </w:p>
    <w:p>
      <w:pPr>
        <w:pStyle w:val="Heading3"/>
      </w:pPr>
      <w:r>
        <w:t>How many reels does Cash Falls Island Bounty have?</w:t>
      </w:r>
    </w:p>
    <w:p>
      <w:r/>
      <w:r>
        <w:t>Cash Falls Island Bounty has 5 reels.</w:t>
      </w:r>
    </w:p>
    <w:p>
      <w:pPr>
        <w:pStyle w:val="Heading3"/>
      </w:pPr>
      <w:r>
        <w:t>What are the special symbols in Cash Falls Island Bounty?</w:t>
      </w:r>
    </w:p>
    <w:p>
      <w:r/>
      <w:r>
        <w:t>The special symbols in Cash Falls Island Bounty are the Wild symbol, the Scatter coin, and the bonfire Scatter symbol.</w:t>
      </w:r>
    </w:p>
    <w:p>
      <w:pPr>
        <w:pStyle w:val="Heading3"/>
      </w:pPr>
      <w:r>
        <w:t>How many ways can I win in Cash Falls Island Bounty?</w:t>
      </w:r>
    </w:p>
    <w:p>
      <w:r/>
      <w:r>
        <w:t>There are 4,608 ways to win in Cash Falls Island Bounty.</w:t>
      </w:r>
    </w:p>
    <w:p>
      <w:pPr>
        <w:pStyle w:val="Heading3"/>
      </w:pPr>
      <w:r>
        <w:t>Is there a Bonus game in Cash Falls Island Bounty?</w:t>
      </w:r>
    </w:p>
    <w:p>
      <w:r/>
      <w:r>
        <w:t>Yes, there is a Bonus game in Cash Falls Island Bounty.</w:t>
      </w:r>
    </w:p>
    <w:p>
      <w:pPr>
        <w:pStyle w:val="Heading3"/>
      </w:pPr>
      <w:r>
        <w:t>Can I buy the Bonus game in Cash Falls Island Bounty?</w:t>
      </w:r>
    </w:p>
    <w:p>
      <w:r/>
      <w:r>
        <w:t>Yes, you can buy the Bonus game in Cash Falls Island Bounty using the appropriate button on the screen.</w:t>
      </w:r>
    </w:p>
    <w:p>
      <w:pPr>
        <w:pStyle w:val="Heading2"/>
      </w:pPr>
      <w:r>
        <w:t>What we like</w:t>
      </w:r>
    </w:p>
    <w:p>
      <w:pPr>
        <w:pStyle w:val="ListBullet"/>
        <w:spacing w:line="240" w:lineRule="auto"/>
        <w:ind w:left="720"/>
      </w:pPr>
      <w:r/>
      <w:r>
        <w:t>High number of ways to win</w:t>
      </w:r>
    </w:p>
    <w:p>
      <w:pPr>
        <w:pStyle w:val="ListBullet"/>
        <w:spacing w:line="240" w:lineRule="auto"/>
        <w:ind w:left="720"/>
      </w:pPr>
      <w:r/>
      <w:r>
        <w:t>Jackpot opportunities</w:t>
      </w:r>
    </w:p>
    <w:p>
      <w:pPr>
        <w:pStyle w:val="ListBullet"/>
        <w:spacing w:line="240" w:lineRule="auto"/>
        <w:ind w:left="720"/>
      </w:pPr>
      <w:r/>
      <w:r>
        <w:t>Multiple bonus features</w:t>
      </w:r>
    </w:p>
    <w:p>
      <w:pPr>
        <w:pStyle w:val="ListBullet"/>
        <w:spacing w:line="240" w:lineRule="auto"/>
        <w:ind w:left="720"/>
      </w:pPr>
      <w:r/>
      <w:r>
        <w:t>Turbo and Autoplay options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RTP is lower than some other slot games</w:t>
      </w:r>
    </w:p>
    <w:p>
      <w:r/>
      <w:r>
        <w:rPr>
          <w:b/>
        </w:rPr>
        <w:t>Play Cash Falls Island Bounty for Free - Review</w:t>
      </w:r>
    </w:p>
    <w:p>
      <w:r/>
      <w:r>
        <w:rPr>
          <w:i/>
        </w:rPr>
        <w:t>Read our neutral review of Cash Falls Island Bounty. Play this online slot game for free and find out about its gameplay features, symbols, and much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