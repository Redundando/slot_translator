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Chunky Fruits for Free - Exciting Wild Symbols and Modern Features</w:t>
      </w:r>
    </w:p>
    <w:p>
      <w:r/>
      <w:r>
        <w:rPr>
          <w:b/>
        </w:rPr>
        <w:t>Meta description</w:t>
      </w:r>
      <w:r>
        <w:t>: Read our review of Chunky Fruits, a slot game with a polygonal fruit theme, expanding Wild symbols, and a mix of nostalgia and modern features. Play for free now.</w:t>
      </w:r>
    </w:p>
    <w:p>
      <w:pPr>
        <w:pStyle w:val="Heading2"/>
      </w:pPr>
      <w:r>
        <w:t>GAME SYMBOLS AND LAYOUT</w:t>
      </w:r>
    </w:p>
    <w:p>
      <w:r/>
      <w:r>
        <w:t xml:space="preserve">Buckle up and let's dive into the fruity world of Chunky Fruits from Capecod Gaming. The game has an impressive polygonal fruit theme that sets it apart from other traditional slot games. Wait, is that a banana or is it just me going bananas over this game? </w:t>
      </w:r>
      <w:r>
        <w:rPr>
          <w:i/>
        </w:rPr>
        <w:t>Insert laugh track here.</w:t>
      </w:r>
      <w:r/>
    </w:p>
    <w:p>
      <w:r/>
      <w:r>
        <w:t>The symbols on the reels are a mix of classic slot machine symbols and fruits. You'll find plums, cherries, and lemons, as well as the almost universal slot machine symbols like the BAR sign, diamonds, and even the number 7. The graphics and animations are spot on and are sure to entertain both experienced players and newbies alike.</w:t>
      </w:r>
      <w:r/>
    </w:p>
    <w:p>
      <w:r/>
      <w:r>
        <w:t>One thing that sets Chunky Fruits apart is the game grid, which is set against a purple background. It gives the impression that the symbols are almost suspended in an ethereal fog. It's like you're floating in space, surrounded by delicious fruits, and the only thing you have to worry about is which payline will win you the biggest prize! Well, there might be a few other things to worry about, but let's stay positive, shall we?</w:t>
      </w:r>
    </w:p>
    <w:p>
      <w:pPr>
        <w:pStyle w:val="Heading2"/>
      </w:pPr>
      <w:r>
        <w:t>Chunky Fruits: A Fun Slot Game with a Whisper of Nostalgia and a Splash of Modernity</w:t>
      </w:r>
    </w:p>
    <w:p>
      <w:r/>
      <w:r>
        <w:t>Alright, let's talk about the atmosphere of Chunky Fruits, which is a key factor in any slot game. The background music is just right, light and catchy, reminiscent of a classic slot machine experience. It's almost like a little retro disco party where all your favorite fruit symbols come together to create a fabulous show. These symbols are chunky, big and colorful. The best part is that this game is not only entertaining, but it is also a feast for the eyes.</w:t>
      </w:r>
      <w:r/>
    </w:p>
    <w:p>
      <w:r/>
      <w:r>
        <w:t>The game design is well thought out, making it a slot game that appeals to both classic and modern slot players alike. Chunky Fruits has a whisper of nostalgia with a splash of modernity. The game's design is a mix of classic and modern features that keep you engaged and feeling nostalgic. It is undoubtedly a refreshing break from the mundane and typical design that most slot games have.</w:t>
      </w:r>
      <w:r/>
    </w:p>
    <w:p>
      <w:r/>
      <w:r>
        <w:t>Overall, the delightful blend of nostalgia and modern features creates a unique game design. Plus, who doesn't love a game that brings back memories of playing classic slot machines in a casino in Las Vegas? Really, it's the perfect choice for those who like to keep the old school vibe alive while still embracing innovation. Chunky Fruits is a slot game that will steal your heart and keep you spinning those reels for hours. So if you're looking for a little online slot machine fun, why not give Chunky Fruits a spin and see if it's your lucky day?</w:t>
      </w:r>
    </w:p>
    <w:p>
      <w:pPr>
        <w:pStyle w:val="Heading2"/>
      </w:pPr>
      <w:r>
        <w:t>Game Mechanics and Gameplay</w:t>
      </w:r>
    </w:p>
    <w:p>
      <w:r/>
      <w:r>
        <w:t>Chunky Fruits is the perfect example of a modern slot game. The game is designed with a 5x3 grid, which means that you have a greater number of winning combinations than vintage slots. Because of this, you never know when you're going to unlock a sweet combination of symbols worth massive amounts of coins. You might even get so lucky that you'll scream, 'Sweet baby Jesus!' in excitement. It happens to the best of us.</w:t>
      </w:r>
    </w:p>
    <w:p>
      <w:r/>
      <w:r>
        <w:t>The game also introduces a variety of modern features to keep the gameplay fresh and different. For example, Chunky Fruits includes expanding wild symbols represented by the BAR icons. When these symbols appear in the game, they expand to cover the entire reel, acting as wild cards and triggering a free spin with the wild symbols locked in place. It's a game changer for sure, and it can turn even the unluckiest of players into winners.</w:t>
      </w:r>
    </w:p>
    <w:p>
      <w:pPr>
        <w:pStyle w:val="Heading2"/>
      </w:pPr>
      <w:r>
        <w:t>Experience More Thrills with Expanding Wild Symbols and Free Spins</w:t>
      </w:r>
    </w:p>
    <w:p>
      <w:r/>
      <w:r>
        <w:t xml:space="preserve">If you're looking for excitement, Chunky Fruits delivers it with every spin. This game has all the thrills you could want, plus a few extra features that set it apart from other slots. One of these features is the expanding BAR symbols that act as Wilds, making it easier to get those high-paying combinations you've been dreaming of. </w:t>
      </w:r>
      <w:r/>
    </w:p>
    <w:p>
      <w:r/>
      <w:r>
        <w:t>But that's not all - when these Wild symbols appear on the reels, they expand to fill the entire reel, giving you even more chances to win big. And as a cherry on top, they also trigger a free spin with the Wilds locked in place. Who knows, you might just hit the jackpot!</w:t>
      </w:r>
      <w:r/>
    </w:p>
    <w:p>
      <w:r/>
      <w:r>
        <w:t>Don't let the name fool you - Chunky Fruits is no lightweight when it comes to slot games. It's packed with exciting features and big rewards, making it a favourite for both seasoned players and beginners. And with expanding Wilds and free spins up for grabs, it's no wonder everyone wants a slice of the fruity action!</w:t>
      </w:r>
      <w:r>
        <w:t xml:space="preserve"> </w:t>
      </w:r>
    </w:p>
    <w:p>
      <w:pPr>
        <w:pStyle w:val="Heading2"/>
      </w:pPr>
      <w:r>
        <w:t>Comparing Chunky Fruits to Other Fruity Slot Games</w:t>
      </w:r>
    </w:p>
    <w:p>
      <w:r/>
      <w:r>
        <w:t>When it comes to fruity-themed slot games, Chunky Fruits stands out from the crowd. Sure, there are other games like Mega Joker, Bananas Go Bahamas and SuperLiner that feature fruit symbols, but none of them have the same mix of nostalgia and modern features that Chunky Fruits does.</w:t>
      </w:r>
      <w:r/>
    </w:p>
    <w:p>
      <w:r/>
      <w:r>
        <w:t>While Mega Joker may have a similar theme to Chunky Fruits, it lacks the same level of excitement and variety in gameplay. Bananas Go Bahamas may be a fun game with some fruity symbols, but it simply can't compete with Chunky Fruits' impressive graphics and animations. And SuperLiner? Well, let's just say it doesn't live up to its name, let alone Chunky Fruits.</w:t>
      </w:r>
      <w:r/>
    </w:p>
    <w:p>
      <w:r/>
      <w:r>
        <w:t>But truly, Chunky Fruits is a game that speaks for itself. With its blend of classic and modern elements, it's sure to tantalize players of all tastes. Just don't be surprised if you find yourself hungry for more than just a jackpot after spinning the reels of Chunky Fruits!</w:t>
      </w:r>
    </w:p>
    <w:p>
      <w:pPr>
        <w:pStyle w:val="Heading2"/>
      </w:pPr>
      <w:r>
        <w:t>FAQ</w:t>
      </w:r>
    </w:p>
    <w:p>
      <w:pPr>
        <w:pStyle w:val="Heading3"/>
      </w:pPr>
      <w:r>
        <w:t>What is Chunky Fruits?</w:t>
      </w:r>
    </w:p>
    <w:p>
      <w:r/>
      <w:r>
        <w:t>Chunky Fruits is an online slot game that features fruit symbols and classic slot machine archetypes, but with modern gameplay mechanics.</w:t>
      </w:r>
    </w:p>
    <w:p>
      <w:pPr>
        <w:pStyle w:val="Heading3"/>
      </w:pPr>
      <w:r>
        <w:t>What type of symbols are in Chunky Fruits?</w:t>
      </w:r>
    </w:p>
    <w:p>
      <w:r/>
      <w:r>
        <w:t>The symbols in Chunky Fruits are plums, cherries, lemons, BAR signs, diamonds, and number 7, all on a purple background.</w:t>
      </w:r>
    </w:p>
    <w:p>
      <w:pPr>
        <w:pStyle w:val="Heading3"/>
      </w:pPr>
      <w:r>
        <w:t>What is the game grid size in Chunky Fruits?</w:t>
      </w:r>
    </w:p>
    <w:p>
      <w:r/>
      <w:r>
        <w:t>The game grid size in Chunky Fruits is 5x3, allowing for a greater number of combinations and gameplay mechanics compared to vintage slot machines.</w:t>
      </w:r>
    </w:p>
    <w:p>
      <w:pPr>
        <w:pStyle w:val="Heading3"/>
      </w:pPr>
      <w:r>
        <w:t>Are there any special functions in Chunky Fruits?</w:t>
      </w:r>
    </w:p>
    <w:p>
      <w:r/>
      <w:r>
        <w:t>Yes, there are Wild symbols in Chunky Fruits, such as the expanding BAR symbols that act as wild cards for all combinations that pass through them, triggering a free spin with the Wild symbols locked in their position.</w:t>
      </w:r>
    </w:p>
    <w:p>
      <w:pPr>
        <w:pStyle w:val="Heading3"/>
      </w:pPr>
      <w:r>
        <w:t>What is the atmosphere like in Chunky Fruits?</w:t>
      </w:r>
    </w:p>
    <w:p>
      <w:r/>
      <w:r>
        <w:t>The atmosphere in Chunky Fruits is nostalgic yet modern, with a purple background that creates an ethereal fog, and light, catchy background music.</w:t>
      </w:r>
    </w:p>
    <w:p>
      <w:pPr>
        <w:pStyle w:val="Heading3"/>
      </w:pPr>
      <w:r>
        <w:t>What are some slots similar to Chunky Fruits?</w:t>
      </w:r>
    </w:p>
    <w:p>
      <w:r/>
      <w:r>
        <w:t>Some slots similar to Chunky Fruits include Mega Joker, Bananas Go Bahamas, and SuperLiner, all of which explore the fruit theme in different ways.</w:t>
      </w:r>
    </w:p>
    <w:p>
      <w:pPr>
        <w:pStyle w:val="Heading3"/>
      </w:pPr>
      <w:r>
        <w:t>Is Chunky Fruits a good slot game for players interested in both nostalgia and modernity?</w:t>
      </w:r>
    </w:p>
    <w:p>
      <w:r/>
      <w:r>
        <w:t>Yes, Chunky Fruits offers a respectable slot game for those who want to experience a story from the past but with a present-day ending.</w:t>
      </w:r>
    </w:p>
    <w:p>
      <w:pPr>
        <w:pStyle w:val="Heading3"/>
      </w:pPr>
      <w:r>
        <w:t>Is Chunky Fruits a classic or modern slot game?</w:t>
      </w:r>
    </w:p>
    <w:p>
      <w:r/>
      <w:r>
        <w:t>Chunky Fruits features classic slot machine archetypes like fruit symbols and BAR signs, but also modern gameplay mechanics like Wild symbols and an extended game grid, making it a mix of classic and modern.</w:t>
      </w:r>
    </w:p>
    <w:p>
      <w:pPr>
        <w:pStyle w:val="Heading2"/>
      </w:pPr>
      <w:r>
        <w:t>What we like</w:t>
      </w:r>
    </w:p>
    <w:p>
      <w:pPr>
        <w:pStyle w:val="ListBullet"/>
        <w:spacing w:line="240" w:lineRule="auto"/>
        <w:ind w:left="720"/>
      </w:pPr>
      <w:r/>
      <w:r>
        <w:t>Polygonal fruit theme</w:t>
      </w:r>
    </w:p>
    <w:p>
      <w:pPr>
        <w:pStyle w:val="ListBullet"/>
        <w:spacing w:line="240" w:lineRule="auto"/>
        <w:ind w:left="720"/>
      </w:pPr>
      <w:r/>
      <w:r>
        <w:t>Mix of nostalgia and modern features</w:t>
      </w:r>
    </w:p>
    <w:p>
      <w:pPr>
        <w:pStyle w:val="ListBullet"/>
        <w:spacing w:line="240" w:lineRule="auto"/>
        <w:ind w:left="720"/>
      </w:pPr>
      <w:r/>
      <w:r>
        <w:t>Expanding Wild symbols add excitement</w:t>
      </w:r>
    </w:p>
    <w:p>
      <w:pPr>
        <w:pStyle w:val="ListBullet"/>
        <w:spacing w:line="240" w:lineRule="auto"/>
        <w:ind w:left="720"/>
      </w:pPr>
      <w:r/>
      <w:r>
        <w:t>Background music supports game atmosphere</w:t>
      </w:r>
    </w:p>
    <w:p>
      <w:pPr>
        <w:pStyle w:val="Heading2"/>
      </w:pPr>
      <w:r>
        <w:t>What we don't like</w:t>
      </w:r>
    </w:p>
    <w:p>
      <w:pPr>
        <w:pStyle w:val="ListBullet"/>
        <w:spacing w:line="240" w:lineRule="auto"/>
        <w:ind w:left="720"/>
      </w:pPr>
      <w:r/>
      <w:r>
        <w:t>Fruit theme may not appeal to all players</w:t>
      </w:r>
    </w:p>
    <w:p>
      <w:pPr>
        <w:pStyle w:val="ListBullet"/>
        <w:spacing w:line="240" w:lineRule="auto"/>
        <w:ind w:left="720"/>
      </w:pPr>
      <w:r/>
      <w:r>
        <w:t>Not a completely unique game in its genre</w:t>
      </w:r>
    </w:p>
    <w:p>
      <w:r/>
      <w:r>
        <w:rPr>
          <w:i/>
        </w:rPr>
        <w:t>Prompt: Create a feature image for Chunky Fruits in a cartoon style featuring a happy Maya warrior with glasses. The image should have a purple background and incorporate a variety of classic slot symbols, such as plums, cherries, lemons, diamonds, and the number 7. The image should convey a sense of nostalgia for classic slots while also including modern gameplay mechanics like the expanding Wild symbols. Additionally, the Maya warrior should be shown spinning the reels of the game with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