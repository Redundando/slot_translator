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 Away Deluxe Free - Exciting Ice Hockey Slot</w:t>
      </w:r>
    </w:p>
    <w:p>
      <w:r/>
      <w:r>
        <w:rPr>
          <w:b/>
        </w:rPr>
        <w:t>Meta description</w:t>
      </w:r>
      <w:r>
        <w:t>: Read our review of Break Away Deluxe, an ice hockey themed slot with unique features. Play for free and win big on this sports-themed slot game.</w:t>
      </w:r>
    </w:p>
    <w:p>
      <w:pPr>
        <w:pStyle w:val="Heading2"/>
      </w:pPr>
      <w:r>
        <w:t>Gameplay and Mechanics</w:t>
      </w:r>
    </w:p>
    <w:p>
      <w:r/>
      <w:r>
        <w:t>Break Away Deluxe has a different game grid structure compared to other slots, with 25 symbols shown in each spin.</w:t>
      </w:r>
    </w:p>
    <w:p>
      <w:r/>
      <w:r>
        <w:t>This means that you will have more chances to see those beautiful graphics of ice hockey that make you wonder if you really have to leave your couch to watch a game.</w:t>
      </w:r>
    </w:p>
    <w:p>
      <w:r/>
      <w:r>
        <w:t>You can choose from 18, 38, 68 or 88 lines to bet on, which is perfect for those of us who can never make up our minds (especially when it comes to toppings on pizza).</w:t>
      </w:r>
    </w:p>
    <w:p>
      <w:r/>
      <w:r>
        <w:t>The falling symbols mechanic is like watching ice hockey players fly across the rink - it's fast, exciting, and you never know what's going to happen next. And how about that Smashing Wild function? It's like Hulk slamming his fist down on the ice and making everything around him go wild.</w:t>
      </w:r>
    </w:p>
    <w:p>
      <w:r/>
      <w:r>
        <w:t xml:space="preserve">In summary, Break Away Deluxe has an innovative game structure, thrilling mechanics, and enough winning lines to make you feel like you've scored the game-winning goal. </w:t>
      </w:r>
    </w:p>
    <w:p>
      <w:pPr>
        <w:pStyle w:val="Heading2"/>
      </w:pPr>
      <w:r>
        <w:t>Break the Mold with Unique Features</w:t>
      </w:r>
    </w:p>
    <w:p>
      <w:r/>
      <w:r>
        <w:t>Looking for a slot game that offers something out of the ordinary? Look no further than Break Away Deluxe, which brings unique gameplay features to the casino floor.</w:t>
      </w:r>
    </w:p>
    <w:p>
      <w:r/>
      <w:r>
        <w:t>One such feature is the falling symbols mechanic, which adds an extra layer of excitement as symbols cascade down the reels rather than spin. It's a small change, but one that creates a refreshing twist on traditional slot gameplay.</w:t>
      </w:r>
    </w:p>
    <w:p>
      <w:r/>
      <w:r>
        <w:t>Another standout feature is the Smashing Wild function. Who doesn't enjoy the cathartic release of smashing something? With this feature, symbols can randomly be smashed, revealing that a Wild symbol has been hiding behind them. It's a fun and unexpected way to score a big win!</w:t>
      </w:r>
    </w:p>
    <w:p>
      <w:r/>
      <w:r>
        <w:t>Finally, the ability to choose from different winning lines is a standout feature that allows players to tailor the game to their preferences. Whether you prefer to go for big wins on a handful of lines, or spread your bets out across as many as possible, the choice is yours.</w:t>
      </w:r>
    </w:p>
    <w:p>
      <w:r/>
      <w:r>
        <w:t>So if you're looking for a game that breaks the mold and offers unique, exciting features, give Break Away Deluxe a spin. Who knows, you might just smash your way to a big win!</w:t>
      </w:r>
    </w:p>
    <w:p>
      <w:pPr>
        <w:pStyle w:val="Heading2"/>
      </w:pPr>
      <w:r>
        <w:t>Win Big with Break Away Deluxe</w:t>
      </w:r>
    </w:p>
    <w:p>
      <w:r/>
      <w:r>
        <w:t>Looking for a slot game that offers a thrilling gaming experience alongside massive winning opportunities? Look no further than Break Away Deluxe – the perfect game for those who love the thrill of the unknown and the rush of adrenaline that comes with each spin.</w:t>
      </w:r>
    </w:p>
    <w:p>
      <w:r/>
      <w:r>
        <w:t>With its 25 symbols shown in each spin and the ability to choose from a range of winning lines, Break Away Deluxe offers many opportunities to win. It's no wonder that this game has become a fan favorite in casinos worldwide!</w:t>
      </w:r>
    </w:p>
    <w:p>
      <w:r/>
      <w:r>
        <w:t>The falling symbols mechanic and the Smashing Wild function bring a level of excitement that few other online slot games can match. Watch as symbols tumble down and new winning combinations take their place, leading to consecutive wins and high-value payouts. And with top-quality graphics and sound effects, you'll forget that you're even playing a game – it's that immersive.</w:t>
      </w:r>
    </w:p>
    <w:p>
      <w:r/>
      <w:r>
        <w:t>So why wait? Head to your favorite online casino and give Break Away Deluxe a spin today. You never know – you might just be the next big winner!</w:t>
      </w:r>
    </w:p>
    <w:p>
      <w:pPr>
        <w:pStyle w:val="Heading2"/>
      </w:pPr>
      <w:r>
        <w:t>Sporty Theme with Puck-tastic Symbols</w:t>
      </w:r>
    </w:p>
    <w:p>
      <w:r/>
      <w:r>
        <w:t xml:space="preserve">If you're a sports fan looking for a little entertainment on the reels, Break Away Deluxe might just be the perfect slot game for you. The game is centered around ice hockey, with symbols that include everything from the playing field to players and referees, as well as skates and machinery for ice management. The game's vivid, colorful border evokes the unmistakable hue of fresh ice, creating an immersive atmosphere for players. </w:t>
      </w:r>
    </w:p>
    <w:p>
      <w:r/>
      <w:r>
        <w:t>With Break Away Deluxe, you can bring those fun and exciting game-day feelings right into your own home! Get in on the action with this fast-paced and thrilling online slot game.</w:t>
      </w:r>
    </w:p>
    <w:p>
      <w:r/>
      <w:r>
        <w:t>If you're a fan of sports-themed slots, then Break Away Deluxe is definitely worth checking out. But it's certainly not the only game of its kind! Other titles like Fisticuffs and Football Frenzy are also fun choices for those looking for some action on the reels.</w:t>
      </w:r>
    </w:p>
    <w:p>
      <w:r/>
      <w:r>
        <w:t>But why settle for those other games? Break Away Deluxe offers so much more! Whether you're a seasoned player or just starting out, you'll find plenty to love about this game. So why not lace up your skates, grab your stick, and get ready to score big?</w:t>
      </w:r>
    </w:p>
    <w:p>
      <w:pPr>
        <w:pStyle w:val="Heading2"/>
      </w:pPr>
      <w:r>
        <w:t>Similar Games</w:t>
      </w:r>
    </w:p>
    <w:p>
      <w:r/>
      <w:r>
        <w:t>Break Away Deluxe is a fantastic casino slot game that offers a unique sports theme, tons of exciting features, and the chance to win big. But what happens when you've played it to your heart's content and crave something similar? Well, fear not my friends because there are other sports-themed slots out there that can satisfy your craving for some thrill.</w:t>
      </w:r>
    </w:p>
    <w:p>
      <w:r/>
      <w:r>
        <w:t>One such game is Fisticuffs by NetEnt, which gives you all the adrenaline-pumping action of boxing right on your screen. If you're in the mood for some knockout wins, this game is definitely worth a try. Plus, with its cartoonish graphics and fun animations, you're sure to be entertained.</w:t>
      </w:r>
    </w:p>
    <w:p>
      <w:r/>
      <w:r>
        <w:t>If soccer is your sport of choice, then Football Frenzy by RTG might be more up your alley. With its 5 reels and 50 paylines, this game gives you plenty of chances to score. And with two different game modes (Striker mode and Lucky mode), you have the opportunity to win big in different ways. So, whether you're a hardcore soccer fan or just looking for a fun slot game, Football Frenzy has something for you.</w:t>
      </w:r>
    </w:p>
    <w:p>
      <w:r/>
      <w:r>
        <w:t xml:space="preserve">All in all, Break Away Deluxe is certainly an exciting and engaging slot game that can keep players entertained for hours. But if you're looking for something similar, be sure to give Fisticuffs or Football Frenzy a try. Who knows, you might just end up finding your new favorite game! </w:t>
      </w:r>
    </w:p>
    <w:p>
      <w:pPr>
        <w:pStyle w:val="Heading2"/>
      </w:pPr>
      <w:r>
        <w:t>FAQ</w:t>
      </w:r>
    </w:p>
    <w:p>
      <w:pPr>
        <w:pStyle w:val="Heading3"/>
      </w:pPr>
      <w:r>
        <w:t>What is the theme of Break Away Deluxe?</w:t>
      </w:r>
    </w:p>
    <w:p>
      <w:r/>
      <w:r>
        <w:t>The theme of Break Away Deluxe is ice hockey.</w:t>
      </w:r>
    </w:p>
    <w:p>
      <w:pPr>
        <w:pStyle w:val="Heading3"/>
      </w:pPr>
      <w:r>
        <w:t>What is different about the game mechanics in Break Away Deluxe?</w:t>
      </w:r>
    </w:p>
    <w:p>
      <w:r/>
      <w:r>
        <w:t>Break Away Deluxe has a 5x5 mechanism compared to the classic 5x3 mechanism. This allows for 25 symbols per spin and a greater number of winning lines.</w:t>
      </w:r>
    </w:p>
    <w:p>
      <w:pPr>
        <w:pStyle w:val="Heading3"/>
      </w:pPr>
      <w:r>
        <w:t>How many winning lines can be chosen in Break Away Deluxe?</w:t>
      </w:r>
    </w:p>
    <w:p>
      <w:r/>
      <w:r>
        <w:t>Players can choose 18, 38, 68 or 88 winning lines in Break Away Deluxe.</w:t>
      </w:r>
    </w:p>
    <w:p>
      <w:pPr>
        <w:pStyle w:val="Heading3"/>
      </w:pPr>
      <w:r>
        <w:t>What is the falling symbols mechanic in Break Away Deluxe?</w:t>
      </w:r>
    </w:p>
    <w:p>
      <w:r/>
      <w:r>
        <w:t>The falling symbols mechanic in Break Away Deluxe allows symbols in a winning combination to disappear and be replaced by others falling from above, potentially resulting in concatenated wins.</w:t>
      </w:r>
    </w:p>
    <w:p>
      <w:pPr>
        <w:pStyle w:val="Heading3"/>
      </w:pPr>
      <w:r>
        <w:t>What is the Smashing Wild function in Break Away Deluxe?</w:t>
      </w:r>
    </w:p>
    <w:p>
      <w:r/>
      <w:r>
        <w:t>The Smashing Wild function in Break Away Deluxe appears randomly during the game and transforms the three central lines into Wild symbols, which guarantees a win and a high value.</w:t>
      </w:r>
    </w:p>
    <w:p>
      <w:pPr>
        <w:pStyle w:val="Heading3"/>
      </w:pPr>
      <w:r>
        <w:t>What are some similar slots to Break Away Deluxe?</w:t>
      </w:r>
    </w:p>
    <w:p>
      <w:r/>
      <w:r>
        <w:t>Some similar slots to Break Away Deluxe include Fisticuffs by NetEnt, which is about boxing, and Football Frenzy by RTG, which revolves around soccer.</w:t>
      </w:r>
    </w:p>
    <w:p>
      <w:pPr>
        <w:pStyle w:val="Heading3"/>
      </w:pPr>
      <w:r>
        <w:t>Who developed Break Away Deluxe?</w:t>
      </w:r>
    </w:p>
    <w:p>
      <w:r/>
      <w:r>
        <w:t>Break Away Deluxe was developed by Microgaming.</w:t>
      </w:r>
    </w:p>
    <w:p>
      <w:pPr>
        <w:pStyle w:val="Heading3"/>
      </w:pPr>
      <w:r>
        <w:t>What kind of symbols are included in Break Away Deluxe?</w:t>
      </w:r>
    </w:p>
    <w:p>
      <w:r/>
      <w:r>
        <w:t>The symbols in Break Away Deluxe include the ice hockey field, ice hockey players, the referee, ice skates, and machinery for ice management.</w:t>
      </w:r>
    </w:p>
    <w:p>
      <w:pPr>
        <w:pStyle w:val="Heading2"/>
      </w:pPr>
      <w:r>
        <w:t>What we like</w:t>
      </w:r>
    </w:p>
    <w:p>
      <w:pPr>
        <w:pStyle w:val="ListBullet"/>
        <w:spacing w:line="240" w:lineRule="auto"/>
        <w:ind w:left="720"/>
      </w:pPr>
      <w:r/>
      <w:r>
        <w:t>Unique game grid structure with 25 symbols per spin</w:t>
      </w:r>
    </w:p>
    <w:p>
      <w:pPr>
        <w:pStyle w:val="ListBullet"/>
        <w:spacing w:line="240" w:lineRule="auto"/>
        <w:ind w:left="720"/>
      </w:pPr>
      <w:r/>
      <w:r>
        <w:t>Falling symbols mechanic and Smashing Wild feature enhance gameplay</w:t>
      </w:r>
    </w:p>
    <w:p>
      <w:pPr>
        <w:pStyle w:val="ListBullet"/>
        <w:spacing w:line="240" w:lineRule="auto"/>
        <w:ind w:left="720"/>
      </w:pPr>
      <w:r/>
      <w:r>
        <w:t>Ability to choose from different number of winning lines</w:t>
      </w:r>
    </w:p>
    <w:p>
      <w:pPr>
        <w:pStyle w:val="ListBullet"/>
        <w:spacing w:line="240" w:lineRule="auto"/>
        <w:ind w:left="720"/>
      </w:pPr>
      <w:r/>
      <w:r>
        <w:t>Immersion in sports-themed atmosphere</w:t>
      </w:r>
    </w:p>
    <w:p>
      <w:pPr>
        <w:pStyle w:val="Heading2"/>
      </w:pPr>
      <w:r>
        <w:t>What we don't like</w:t>
      </w:r>
    </w:p>
    <w:p>
      <w:pPr>
        <w:pStyle w:val="ListBullet"/>
        <w:spacing w:line="240" w:lineRule="auto"/>
        <w:ind w:left="720"/>
      </w:pPr>
      <w:r/>
      <w:r>
        <w:t>May not appeal to players who are not interested in sports</w:t>
      </w:r>
    </w:p>
    <w:p>
      <w:pPr>
        <w:pStyle w:val="ListBullet"/>
        <w:spacing w:line="240" w:lineRule="auto"/>
        <w:ind w:left="720"/>
      </w:pPr>
      <w:r/>
      <w:r>
        <w:t>May not have as many bonus features as other slots</w:t>
      </w:r>
    </w:p>
    <w:p>
      <w:r/>
      <w:r>
        <w:rPr>
          <w:i/>
        </w:rPr>
        <w:t>Create a feature image for "Break Away Deluxe" that features a happy Maya warrior with glasses in a cartoon style. The image should showcase the excitement of playing the game and capture the theme of ice hockey in a fun and playful way. The warrior should be wearing ice skates and holding a hockey stick, with the game's logo in the background. The colors used should be bright and bold to grab the viewer's attention and make them want to try the game. The overall design should convey the thrill of playing and winning on the ice, while also incorporating the unique element of the Maya warrior for added interest.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