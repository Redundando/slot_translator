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More Hearts Slot Game Free - Review &amp; Bonus Features</w:t>
      </w:r>
    </w:p>
    <w:p>
      <w:pPr>
        <w:pStyle w:val="Heading2"/>
      </w:pPr>
      <w:r>
        <w:t>Get Ready to Collect Some Hearts: Gameplay of More Hearts Slot Game</w:t>
      </w:r>
    </w:p>
    <w:p>
      <w:r/>
      <w:r>
        <w:t xml:space="preserve">Are you ready to fall in love with More Hearts slot game? This online casino game is a 5-reel, 25-payline slot game, and if you're feeling lucky, you can even increase your chances of winning to 30 paylines with the +5 option. Aristocrat seems to love giving players extra paylines; it's like getting extra fries at your favorite fast-food joint without even having to ask. </w:t>
      </w:r>
    </w:p>
    <w:p>
      <w:r/>
      <w:r>
        <w:t xml:space="preserve">One unique thing about More Hearts is that it also contains a similar feature to the More Chilli game by Aristocrat. It's like having two for the price of one, without all the hassle of trying to decide which game to play. </w:t>
      </w:r>
    </w:p>
    <w:p>
      <w:r/>
      <w:r>
        <w:t xml:space="preserve">And the best part? You can try this game without even having to register! That's right - no personal information needed. Just jump in and start collecting some hearts. </w:t>
      </w:r>
    </w:p>
    <w:p>
      <w:pPr>
        <w:pStyle w:val="Heading2"/>
      </w:pPr>
      <w:r>
        <w:t>Symbols that will melt your heart</w:t>
      </w:r>
    </w:p>
    <w:p>
      <w:r/>
      <w:r>
        <w:t xml:space="preserve">The More Hearts slot game has symbols that are just as lovely as your first grade crush. There's the usual playing card icons (8, 9, 10, J, Q, K, and Ace). But wait, there's more! There's also Scatter symbol (Machine Logo), which will make your heart race. And don't forget about the Wild icons. These icons are wilder than your wildest dreams, including the Yellow Rose, Butterflies, Leopards, and the Diamond. </w:t>
      </w:r>
    </w:p>
    <w:p>
      <w:pPr>
        <w:pStyle w:val="Heading2"/>
      </w:pPr>
      <w:r>
        <w:t>Bonus Features</w:t>
      </w:r>
    </w:p>
    <w:p>
      <w:r/>
      <w:r>
        <w:t>Hold on to your hats, folks, because the bonus features in More Hearts are hotter than a jalapeño in the middle of July. To start things off, you'll need to land 3 or more Scatters to trigger the More Hearts Bonus Round. But once you do, get ready for some serious excitement because you'll be awarded 15 free spins! And if the extra paylines are selected, you'll be playing two games at once with the screen divided into four parts. It's like playing a game within a game - a double whammy of entertainment!</w:t>
      </w:r>
    </w:p>
    <w:p>
      <w:r/>
      <w:r>
        <w:t>But wait, there's more. If you manage to get 9 hearts during the free spins rounds in quick succession (is there anything more satisfying than seeing all those hearts line up?), you'll activate not one, not two, not three, but FOUR games with free spins! It's like hitting the jackpot of bonus features. Who needs love when you have More Hearts?</w:t>
      </w:r>
    </w:p>
    <w:p>
      <w:pPr>
        <w:pStyle w:val="Heading2"/>
      </w:pPr>
      <w:r>
        <w:t>Paylines</w:t>
      </w:r>
    </w:p>
    <w:p>
      <w:r/>
      <w:r>
        <w:t>Get ready to activate those extra paylines, because in More Hearts online slot game, you can choose to increase your chances of a win by five-fold! That's right, the default paylines are 25, but with the +5 paylines option, you can bump that up to 30 for a higher RTP! It's like having five extra chances to win big, and who doesn't want more love (and money) in their life?</w:t>
      </w:r>
    </w:p>
    <w:p>
      <w:pPr>
        <w:pStyle w:val="Heading2"/>
      </w:pPr>
      <w:r>
        <w:t>More Hearts: A Real Heartthrob Among Slot Games</w:t>
      </w:r>
    </w:p>
    <w:p>
      <w:r/>
      <w:r>
        <w:t xml:space="preserve">If you think popularity is overrated, you haven't played More Hearts yet! This </w:t>
      </w:r>
      <w:r>
        <w:rPr>
          <w:i/>
        </w:rPr>
        <w:t>smoking hot</w:t>
      </w:r>
      <w:r>
        <w:t xml:space="preserve"> online slot game from Aristocrat has taken the world by storm - and for good reason. It's not just available in land-based casinos; it's also one of the most sought-after games online.</w:t>
      </w:r>
    </w:p>
    <w:p>
      <w:r/>
      <w:r>
        <w:t xml:space="preserve">No wonder it's so popular! With its </w:t>
      </w:r>
      <w:r>
        <w:rPr>
          <w:i/>
        </w:rPr>
        <w:t>romantic</w:t>
      </w:r>
      <w:r>
        <w:t xml:space="preserve"> theme and </w:t>
      </w:r>
      <w:r>
        <w:rPr>
          <w:i/>
        </w:rPr>
        <w:t>generous</w:t>
      </w:r>
      <w:r>
        <w:t xml:space="preserve"> bonus features, More Hearts has stolen the hearts of players around the globe. It's the perfect game for those who want to add some </w:t>
      </w:r>
      <w:r>
        <w:rPr>
          <w:i/>
        </w:rPr>
        <w:t>spark</w:t>
      </w:r>
      <w:r>
        <w:t xml:space="preserve"> to their gambling experience!</w:t>
      </w:r>
    </w:p>
    <w:p>
      <w:pPr>
        <w:pStyle w:val="Heading2"/>
      </w:pPr>
      <w:r>
        <w:t>FAQ</w:t>
      </w:r>
    </w:p>
    <w:p>
      <w:pPr>
        <w:pStyle w:val="Heading3"/>
      </w:pPr>
      <w:r>
        <w:t>Is More Hearts a free slot game?</w:t>
      </w:r>
    </w:p>
    <w:p>
      <w:r/>
      <w:r>
        <w:t>Yes, More Hearts can be played for free without registration.</w:t>
      </w:r>
    </w:p>
    <w:p>
      <w:pPr>
        <w:pStyle w:val="Heading3"/>
      </w:pPr>
      <w:r>
        <w:t>Does More Hearts have a romantic storyline?</w:t>
      </w:r>
    </w:p>
    <w:p>
      <w:r/>
      <w:r>
        <w:t>No, although the name suggests a romantic storyline, the game has a varied theme ranging from wild animals to precious stones.</w:t>
      </w:r>
    </w:p>
    <w:p>
      <w:pPr>
        <w:pStyle w:val="Heading3"/>
      </w:pPr>
      <w:r>
        <w:t>Are there any extra paylines in More Hearts?</w:t>
      </w:r>
    </w:p>
    <w:p>
      <w:r/>
      <w:r>
        <w:t>Yes, there is an option to add +5 paylines, which increases the RTP and your chances of winning.</w:t>
      </w:r>
    </w:p>
    <w:p>
      <w:pPr>
        <w:pStyle w:val="Heading3"/>
      </w:pPr>
      <w:r>
        <w:t>What are the main symbols in More Hearts?</w:t>
      </w:r>
    </w:p>
    <w:p>
      <w:r/>
      <w:r>
        <w:t>The main symbols include playing card icons, the game's Scatter, and alternating color sequence Wild icons such as Yellow Rose, Butterflies, Leopards, and Diamond.</w:t>
      </w:r>
    </w:p>
    <w:p>
      <w:pPr>
        <w:pStyle w:val="Heading3"/>
      </w:pPr>
      <w:r>
        <w:t>How do you activate the More Hearts Bonus Round?</w:t>
      </w:r>
    </w:p>
    <w:p>
      <w:r/>
      <w:r>
        <w:t>The Bonus Round is activated by landing 3 or more More Hearts Scatter symbols anywhere on the reels.</w:t>
      </w:r>
    </w:p>
    <w:p>
      <w:pPr>
        <w:pStyle w:val="Heading3"/>
      </w:pPr>
      <w:r>
        <w:t>How many free spins are awarded in the More Hearts Bonus Round?</w:t>
      </w:r>
    </w:p>
    <w:p>
      <w:r/>
      <w:r>
        <w:t>15 free spins are awarded in the More Hearts Bonus Round.</w:t>
      </w:r>
    </w:p>
    <w:p>
      <w:pPr>
        <w:pStyle w:val="Heading3"/>
      </w:pPr>
      <w:r>
        <w:t>Is there an extra game in More Hearts?</w:t>
      </w:r>
    </w:p>
    <w:p>
      <w:r/>
      <w:r>
        <w:t>Yes, if you land 9 hearts in the free spins rounds in rapid succession, you can get four games with free spins.</w:t>
      </w:r>
    </w:p>
    <w:p>
      <w:pPr>
        <w:pStyle w:val="Heading3"/>
      </w:pPr>
      <w:r>
        <w:t>Would you recommend playing More Hearts?</w:t>
      </w:r>
    </w:p>
    <w:p>
      <w:r/>
      <w:r>
        <w:t>If you enjoy Aristocrat's slot games, we recommend trying More Hearts for its original extra game and multi-game mode.</w:t>
      </w:r>
    </w:p>
    <w:p>
      <w:pPr>
        <w:pStyle w:val="Heading2"/>
      </w:pPr>
      <w:r>
        <w:t>What we like</w:t>
      </w:r>
    </w:p>
    <w:p>
      <w:pPr>
        <w:pStyle w:val="ListBullet"/>
        <w:spacing w:line="240" w:lineRule="auto"/>
        <w:ind w:left="720"/>
      </w:pPr>
      <w:r/>
      <w:r>
        <w:t>Free to play without registration</w:t>
      </w:r>
    </w:p>
    <w:p>
      <w:pPr>
        <w:pStyle w:val="ListBullet"/>
        <w:spacing w:line="240" w:lineRule="auto"/>
        <w:ind w:left="720"/>
      </w:pPr>
      <w:r/>
      <w:r>
        <w:t>Unique bonus features</w:t>
      </w:r>
    </w:p>
    <w:p>
      <w:pPr>
        <w:pStyle w:val="ListBullet"/>
        <w:spacing w:line="240" w:lineRule="auto"/>
        <w:ind w:left="720"/>
      </w:pPr>
      <w:r/>
      <w:r>
        <w:t>Additional paylines option to increase chances of winning</w:t>
      </w:r>
    </w:p>
    <w:p>
      <w:pPr>
        <w:pStyle w:val="ListBullet"/>
        <w:spacing w:line="240" w:lineRule="auto"/>
        <w:ind w:left="720"/>
      </w:pPr>
      <w:r/>
      <w:r>
        <w:t>Popularity among Aristocrat's slot games</w:t>
      </w:r>
    </w:p>
    <w:p>
      <w:pPr>
        <w:pStyle w:val="Heading2"/>
      </w:pPr>
      <w:r>
        <w:t>What we don't like</w:t>
      </w:r>
    </w:p>
    <w:p>
      <w:pPr>
        <w:pStyle w:val="ListBullet"/>
        <w:spacing w:line="240" w:lineRule="auto"/>
        <w:ind w:left="720"/>
      </w:pPr>
      <w:r/>
      <w:r>
        <w:t>Limited variety in symbols</w:t>
      </w:r>
    </w:p>
    <w:p>
      <w:pPr>
        <w:pStyle w:val="ListBullet"/>
        <w:spacing w:line="240" w:lineRule="auto"/>
        <w:ind w:left="720"/>
      </w:pPr>
      <w:r/>
      <w:r>
        <w:t>No progressive jackpot</w:t>
      </w:r>
    </w:p>
    <w:p>
      <w:r/>
      <w:r>
        <w:rPr>
          <w:b/>
        </w:rPr>
        <w:t>Play More Hearts Slot Game Free - Review &amp; Bonus Features</w:t>
      </w:r>
    </w:p>
    <w:p>
      <w:r/>
      <w:r>
        <w:rPr>
          <w:i/>
        </w:rPr>
        <w:t>Experience More Hearts slot game for free without registration. Read our review of the bonus features and gameplay to play for a chance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