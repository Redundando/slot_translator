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in Flames Slot Game for Free - Review</w:t>
      </w:r>
    </w:p>
    <w:p>
      <w:pPr>
        <w:pStyle w:val="Heading2"/>
      </w:pPr>
      <w:r>
        <w:t>Gameplay</w:t>
      </w:r>
    </w:p>
    <w:p>
      <w:r/>
      <w:r>
        <w:t>Are you tired of flashy slot games with complicated gameplay and too many symbols to keep track of? Look no further! Fruits in Flames is the perfect choice for players who appreciate simplicity in their gaming experience. You won't find any Wilds or Scatters here, folks. Just good old-fashioned slot machine gameplay.</w:t>
      </w:r>
      <w:r/>
    </w:p>
    <w:p>
      <w:r/>
      <w:r>
        <w:t>The game is played on a 5-reel, 3-row grid with 10 fixed pay lines. You'll need to get matching symbols in a sequence from left to right on a pay line to win. You can increase the base bet of 10 coins to a whoppin' 10,000 coins with the Max Bet button, but we wouldn't recommend it unless you're feeling extra lucky (or careless with your cash).</w:t>
      </w:r>
      <w:r/>
    </w:p>
    <w:p>
      <w:r/>
      <w:r>
        <w:t>And here's a pro tip for you: if you're ever feeling like the slots gods just aren't on your side, you can always stop the game at any time by clicking on the Stop button. That way, you'll at least save yourself some coins and frustration.</w:t>
      </w:r>
    </w:p>
    <w:p>
      <w:pPr>
        <w:pStyle w:val="Heading2"/>
      </w:pPr>
      <w:r>
        <w:t>Graphics</w:t>
      </w:r>
    </w:p>
    <w:p>
      <w:r/>
      <w:r>
        <w:t>Let's start by talking about Fruits in Flames' graphics. Honestly, they're pretty lit 🔥 ! The attention to detail is remarkable. The game grid is black, which not only looks sleek, but also contrasts well with the brightly-colored symbols. The colors of the fruits really pop out, making it easy to keep track of your progress.</w:t>
      </w:r>
    </w:p>
    <w:p>
      <w:r/>
      <w:r>
        <w:t>One of my favorite aspects of the game is the fiery background. It really captures the excitement of playing a thrilling slot game. It's like the designers knew players would be on fire while playing Fruits in Flames!</w:t>
      </w:r>
    </w:p>
    <w:p>
      <w:r/>
      <w:r>
        <w:t>Another detail I love is how the pay lines are displayed on the sides of the frame. It keeps the game looking organized and clean. The bet information is also prominently placed in the lower part of the screen, so you can always keep track of how much you're betting.</w:t>
      </w:r>
    </w:p>
    <w:p>
      <w:r/>
      <w:r>
        <w:t>And finally, let's talk about the buttons. The maximum bet, Autoplay, and Start buttons are all easy to find and use. They really add to the overall simplicity and convenience of the game. So you can focus on enjoying the game, and not on figuring out how to spin the reels.</w:t>
      </w:r>
    </w:p>
    <w:p>
      <w:pPr>
        <w:pStyle w:val="Heading2"/>
      </w:pPr>
      <w:r>
        <w:t>Win Big with Fruits in Flames</w:t>
      </w:r>
    </w:p>
    <w:p>
      <w:r/>
      <w:r>
        <w:t>If you're looking for a slot game that offers you the chance to win big, Fruits in Flames has got you covered. With an RTP of 96.17%, this game gives players a chance to grab some juicy payouts.</w:t>
      </w:r>
    </w:p>
    <w:p>
      <w:r/>
      <w:r>
        <w:t>Don't let the fruit-themed design fool you, this game packs a punch when it comes to paying out. Even the least valuable symbols, like the cherries, lemon, orange, and plum, offer €20 for three symbols and €200 for five symbols. That's enough to make your mouth water!</w:t>
      </w:r>
    </w:p>
    <w:p>
      <w:r/>
      <w:r>
        <w:t>The watermelon and bells symbols pay higher, and the £ symbols will earn the player €50, whereas five £ symbols will earn €500. But don't stop there! The most valuable symbol is the 7, which pays €100 for three symbols and a flaming €5,000 for five symbols. That's enough to make you jump up and dance around your living room!</w:t>
      </w:r>
    </w:p>
    <w:p>
      <w:r/>
      <w:r>
        <w:t>If you're looking for a game with great winning potential and some fruity fun, then Fruits in Flames should be on the top of your list. Just make sure you don't get too hot to handle while playing!</w:t>
      </w:r>
    </w:p>
    <w:p>
      <w:pPr>
        <w:pStyle w:val="Heading2"/>
      </w:pPr>
      <w:r>
        <w:t>Gamble Feature: Double Your Money or Risk It All?</w:t>
      </w:r>
    </w:p>
    <w:p>
      <w:r/>
      <w:r>
        <w:t>Are you feeling lucky? Well, if you're playing Fruits in Flames, you just might be. This online slot game introduces the Gamble feature that lets you double your winning combinations. Now, that's a gamble that's worth taking!</w:t>
      </w:r>
    </w:p>
    <w:p>
      <w:r/>
      <w:r>
        <w:t>But wait, that's not all! Fruits in Flames takes things up a notch by giving you not one, but two options for the Gamble feature. The Card Gamble option lets you choose the color of the next card in the deck, while the Ladder Gamble lets you select a higher figure than the starting point in a series of increasing amounts arranged vertically. Just be careful not to click on the lower amount, or you'll be going down in flames!</w:t>
      </w:r>
    </w:p>
    <w:p>
      <w:r/>
      <w:r>
        <w:t>One thing's for sure, Fruits in Flames is not your ordinary online slot game. With the Gamble feature, you can double your money or risk it all. So, what are you waiting for? Give it a spin and see if you have what it takes to come out on top!</w:t>
      </w:r>
    </w:p>
    <w:p>
      <w:pPr>
        <w:pStyle w:val="Heading2"/>
      </w:pPr>
      <w:r>
        <w:t>Experience the Thrill of Traditional Slot Machines with Fruits in Flames</w:t>
      </w:r>
    </w:p>
    <w:p>
      <w:r/>
      <w:r>
        <w:t>Fruits in Flames is the perfect game for those who love traditional slot machines. This game is a throwback to the classic slot machines of the past, without all the bells and whistles of modern slot machines. You won't find any special symbols or features in this game, which is perfect for players who want to get back to basics.</w:t>
      </w:r>
      <w:r/>
    </w:p>
    <w:p>
      <w:r/>
      <w:r>
        <w:t>Despite the lack of special symbols or features, Fruits in Flames still manages to impress with its stunning graphics and attention to detail. The fruits are bright and juicy, and the flames bring a fiery excitement to the game. The layout of the game is clear and easy to navigate, making it suitable for both seasoned players and those new to slot machines.</w:t>
      </w:r>
      <w:r/>
    </w:p>
    <w:p>
      <w:r/>
      <w:r>
        <w:t>But just because Fruits in Flames is a traditional game doesn't mean it lacks excitement. The Gamble feature is a fun addition to the game that gives players the opportunity to double their winnings. While it may not be as flashy or exciting as the special features found in other slot games, it's the perfect addition to a game that's all about the nostalgia.</w:t>
      </w:r>
      <w:r/>
    </w:p>
    <w:p>
      <w:r/>
      <w:r>
        <w:t>In conclusion, if you're someone who prefers the simpler times of classic slot machines, then Fruits in Flames is the slot game for you. With its traditional gameplay and stunning graphics, it's a game that will bring back memories of simpler times. So why not give it a spin and see if you can hit the jackpot?</w:t>
      </w:r>
    </w:p>
    <w:p>
      <w:pPr>
        <w:pStyle w:val="Heading2"/>
      </w:pPr>
      <w:r>
        <w:t>FAQ</w:t>
      </w:r>
    </w:p>
    <w:p>
      <w:pPr>
        <w:pStyle w:val="Heading3"/>
      </w:pPr>
      <w:r>
        <w:t>What is Fruits in Flames?</w:t>
      </w:r>
    </w:p>
    <w:p>
      <w:r/>
      <w:r>
        <w:t>Fruits in Flames is a simple slot game produced by Bally that has a fruit-themed design.</w:t>
      </w:r>
    </w:p>
    <w:p>
      <w:pPr>
        <w:pStyle w:val="Heading3"/>
      </w:pPr>
      <w:r>
        <w:t>Does Fruits in Flames have special features?</w:t>
      </w:r>
    </w:p>
    <w:p>
      <w:r/>
      <w:r>
        <w:t>No, it does not have any special features such as Wilds or Scatters.</w:t>
      </w:r>
    </w:p>
    <w:p>
      <w:pPr>
        <w:pStyle w:val="Heading3"/>
      </w:pPr>
      <w:r>
        <w:t>How many pay lines are there in Fruits in Flames?</w:t>
      </w:r>
    </w:p>
    <w:p>
      <w:r/>
      <w:r>
        <w:t>There are 10 fixed pay lines in Fruits in Flames.</w:t>
      </w:r>
    </w:p>
    <w:p>
      <w:pPr>
        <w:pStyle w:val="Heading3"/>
      </w:pPr>
      <w:r>
        <w:t>What is the RTP of Fruits in Flames?</w:t>
      </w:r>
    </w:p>
    <w:p>
      <w:r/>
      <w:r>
        <w:t>The RTP of Fruits in Flames is 96.17%.</w:t>
      </w:r>
    </w:p>
    <w:p>
      <w:pPr>
        <w:pStyle w:val="Heading3"/>
      </w:pPr>
      <w:r>
        <w:t>How much can you bet in Fruits in Flames?</w:t>
      </w:r>
    </w:p>
    <w:p>
      <w:r/>
      <w:r>
        <w:t>The base bet is 10 coins and can be raised up to a maximum of 10,000 coins.</w:t>
      </w:r>
    </w:p>
    <w:p>
      <w:pPr>
        <w:pStyle w:val="Heading3"/>
      </w:pPr>
      <w:r>
        <w:t>What are the symbols in Fruits in Flames?</w:t>
      </w:r>
    </w:p>
    <w:p>
      <w:r/>
      <w:r>
        <w:t>The symbols include cherries, lemon, orange, plum, watermelon, bells, £ symbol, and 7.</w:t>
      </w:r>
    </w:p>
    <w:p>
      <w:pPr>
        <w:pStyle w:val="Heading3"/>
      </w:pPr>
      <w:r>
        <w:t>What is the maximum payout in Fruits in Flames?</w:t>
      </w:r>
    </w:p>
    <w:p>
      <w:r/>
      <w:r>
        <w:t>The maximum payout in Fruits in Flames is €5,000 if you get 5 of the 7 symbols.</w:t>
      </w:r>
    </w:p>
    <w:p>
      <w:pPr>
        <w:pStyle w:val="Heading3"/>
      </w:pPr>
      <w:r>
        <w:t>Is there a Gamble feature in Fruits in Flames?</w:t>
      </w:r>
    </w:p>
    <w:p>
      <w:r/>
      <w:r>
        <w:t>Yes, there is a Gamble feature that allows you to double your winnings by choosing the color of a card or selecting the highest figure in a row.</w:t>
      </w:r>
    </w:p>
    <w:p>
      <w:pPr>
        <w:pStyle w:val="Heading2"/>
      </w:pPr>
      <w:r>
        <w:t>What we like</w:t>
      </w:r>
    </w:p>
    <w:p>
      <w:pPr>
        <w:pStyle w:val="ListBullet"/>
        <w:spacing w:line="240" w:lineRule="auto"/>
        <w:ind w:left="720"/>
      </w:pPr>
      <w:r/>
      <w:r>
        <w:t>High winning potential</w:t>
      </w:r>
    </w:p>
    <w:p>
      <w:pPr>
        <w:pStyle w:val="ListBullet"/>
        <w:spacing w:line="240" w:lineRule="auto"/>
        <w:ind w:left="720"/>
      </w:pPr>
      <w:r/>
      <w:r>
        <w:t>Traditional slot machine gameplay</w:t>
      </w:r>
    </w:p>
    <w:p>
      <w:pPr>
        <w:pStyle w:val="ListBullet"/>
        <w:spacing w:line="240" w:lineRule="auto"/>
        <w:ind w:left="720"/>
      </w:pPr>
      <w:r/>
      <w:r>
        <w:t>Detailed graphics</w:t>
      </w:r>
    </w:p>
    <w:p>
      <w:pPr>
        <w:pStyle w:val="ListBullet"/>
        <w:spacing w:line="240" w:lineRule="auto"/>
        <w:ind w:left="720"/>
      </w:pPr>
      <w:r/>
      <w:r>
        <w:t>Gamble feature doubles winnings</w:t>
      </w:r>
    </w:p>
    <w:p>
      <w:pPr>
        <w:pStyle w:val="Heading2"/>
      </w:pPr>
      <w:r>
        <w:t>What we don't like</w:t>
      </w:r>
    </w:p>
    <w:p>
      <w:pPr>
        <w:pStyle w:val="ListBullet"/>
        <w:spacing w:line="240" w:lineRule="auto"/>
        <w:ind w:left="720"/>
      </w:pPr>
      <w:r/>
      <w:r>
        <w:t>Lack of special symbols and features</w:t>
      </w:r>
    </w:p>
    <w:p>
      <w:pPr>
        <w:pStyle w:val="ListBullet"/>
        <w:spacing w:line="240" w:lineRule="auto"/>
        <w:ind w:left="720"/>
      </w:pPr>
      <w:r/>
      <w:r>
        <w:t>Base bet may be high for some players</w:t>
      </w:r>
    </w:p>
    <w:p>
      <w:r/>
      <w:r>
        <w:rPr>
          <w:b/>
        </w:rPr>
        <w:t>Play Fruits in Flames Slot Game for Free - Review</w:t>
      </w:r>
    </w:p>
    <w:p>
      <w:r/>
      <w:r>
        <w:rPr>
          <w:i/>
        </w:rPr>
        <w:t>Read our review of Fruits in Flames, a classic slot game with traditional gameplay, high winning potential, and a gamble feature.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