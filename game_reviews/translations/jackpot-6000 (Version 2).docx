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Jackpot 6000 Free - What We Like &amp; Don't Like</w:t>
      </w:r>
    </w:p>
    <w:p>
      <w:pPr>
        <w:pStyle w:val="Heading2"/>
      </w:pPr>
      <w:r>
        <w:t>Gameplay</w:t>
      </w:r>
    </w:p>
    <w:p>
      <w:r/>
      <w:r>
        <w:t>Get ready to spin your luck away with the “Jackpot 6000” - a slot game that will make you forget about your worries faster than a bartender with a heavy hand. Developed by NetEnt, this game might seem simple, but it packs in all the fun and excitement that you crave in a casino game. With 5 reels and 10 paylines, this game offers thrilling rewards for those who take a chance.</w:t>
      </w:r>
      <w:r/>
    </w:p>
    <w:p>
      <w:r/>
      <w:r>
        <w:t>Offering players the chance to bet and win big in just a matter of minutes, this game is intuitive and easy to play. You won’t need a degree in rocket science to figure out the rules here. It’s perfect for those who want to give themselves a mini casino challenge, and who don’t want to be bogged down by a complicated gameplay.</w:t>
      </w:r>
      <w:r/>
    </w:p>
    <w:p>
      <w:r/>
      <w:r>
        <w:t>And let’s not forget the jackpot. Who doesn’t love a game that gives you the chance to win a meaningful cash prize? The excitement of testing your luck, combined with the potential to win a huge payout, is what makes this game stand out from the rest. Whether you’re an experienced player or a newbie, “Jackpot 6000” is a game that will keep you entertained for hours on end.</w:t>
      </w:r>
    </w:p>
    <w:p>
      <w:pPr>
        <w:pStyle w:val="Heading2"/>
      </w:pPr>
      <w:r>
        <w:t>The Juicy Jackpots of Jackpot 6000</w:t>
      </w:r>
    </w:p>
    <w:p>
      <w:r/>
      <w:r>
        <w:t>Get ready to hit it big with Jackpot 6000's tantalizing jackpots! This online casino game knows how to reward players for taking risks, and the Supermeter function is proof of that. Activate it by betting the maximum and you'll have a shot at winning a highly substantial jackpot!</w:t>
      </w:r>
    </w:p>
    <w:p>
      <w:r/>
      <w:r>
        <w:t>But beware, bets are higher in Supermeter mode, with a minimum of 20 coins across all 5 paylines. However, the stakes are definitely worth it, especially if two jokers land on a single payline, boosting your winnings from 10 to a whopping 6,000 coins!</w:t>
      </w:r>
    </w:p>
    <w:p>
      <w:r/>
      <w:r>
        <w:t>And if that wasn't enough of a thrill, Jackpot 6000 gives players a 50% chance of doubling their prize with each win! Get ready for a heart-pounding, high-stakes ride with this exciting online slot game.</w:t>
      </w:r>
    </w:p>
    <w:p>
      <w:pPr>
        <w:pStyle w:val="Heading2"/>
      </w:pPr>
      <w:r>
        <w:t>Graphics</w:t>
      </w:r>
    </w:p>
    <w:p>
      <w:r/>
      <w:r>
        <w:t>Jackpot 6000 doesn't have graphics that will make your eyes pop out of your head like a cartoon character, and that's actually a good thing. In a sea of over-the-top flashy slots, this game offers a refreshing throwback to the classics. The graphics are simple, but that's what makes it stand out. It's like the game is saying 'I'm confident in my gameplay, I don't need flashy graphics to distract you'. The symbols are easy to understand, with classic favorites like cherries and lemons, and just the right amount of wildness with bells and stars. If you're a traditionalist, this game is for you. If you're not, well, maybe stick to the bright and flashy slots that will melt your retinas.</w:t>
      </w:r>
    </w:p>
    <w:p>
      <w:pPr>
        <w:pStyle w:val="Heading2"/>
      </w:pPr>
      <w:r>
        <w:t>The Paylines: Who Needs A Map When You Have 10 Ways to Win?</w:t>
      </w:r>
    </w:p>
    <w:p>
      <w:r/>
      <w:r>
        <w:t>If you're looking for a slot game that's easy to understand and offers multiple chances to strike it rich, then Jackpot 6000 is the game for you. With 10 paylines across 5 reels, this game offers an array of possible winning combinations that'll keep you on the edge of your seat.</w:t>
      </w:r>
    </w:p>
    <w:p>
      <w:r/>
      <w:r>
        <w:t>You don't need to be a high roller to join in the fun. The game allows you to start with small bets of 0.10 or 0.20 cents. However, if you're feeling lucky, you can activate the Supermeter function by betting the maximum amount.</w:t>
      </w:r>
    </w:p>
    <w:p>
      <w:r/>
      <w:r>
        <w:t>Don't worry about getting lost in complicated rules. Jackpot 6000's straightforward gameplay makes it easy for players of all levels to enjoy the game. So what are you waiting for? Come join the fun and try your luck at hitting the jackpot.</w:t>
      </w:r>
    </w:p>
    <w:p>
      <w:pPr>
        <w:pStyle w:val="Heading2"/>
      </w:pPr>
      <w:r>
        <w:t>Get Super with Supermeter!</w:t>
      </w:r>
    </w:p>
    <w:p>
      <w:r/>
      <w:r>
        <w:t>The Supermeter is like a superhero in Jackpot 6000 🤩. Activate it by betting the max and you'll unleash the power to win the big jackpot. But hold on, minimum bet of 20 coins applies to all 5 paylines, so don't go broke hero. 🤔 The Supermeter doesn't stop there, it even doubles your chance of winning with every spin! 💪 Think you've got what it takes to be super? You better bet max and get spinning! 🎯</w:t>
      </w:r>
    </w:p>
    <w:p>
      <w:pPr>
        <w:pStyle w:val="Heading2"/>
      </w:pPr>
      <w:r>
        <w:t>FAQ</w:t>
      </w:r>
    </w:p>
    <w:p>
      <w:pPr>
        <w:pStyle w:val="Heading3"/>
      </w:pPr>
      <w:r>
        <w:t>How many paylines does Jackpot 6000 have?</w:t>
      </w:r>
    </w:p>
    <w:p>
      <w:r/>
      <w:r>
        <w:t>Jackpot 6000 has 10 paylines.</w:t>
      </w:r>
    </w:p>
    <w:p>
      <w:pPr>
        <w:pStyle w:val="Heading3"/>
      </w:pPr>
      <w:r>
        <w:t>Are the graphics in Jackpot 6000 modern?</w:t>
      </w:r>
    </w:p>
    <w:p>
      <w:r/>
      <w:r>
        <w:t>No, Jackpot 6000 has a minimalistic and traditional design.</w:t>
      </w:r>
    </w:p>
    <w:p>
      <w:pPr>
        <w:pStyle w:val="Heading3"/>
      </w:pPr>
      <w:r>
        <w:t>What is the Supermeter function?</w:t>
      </w:r>
    </w:p>
    <w:p>
      <w:r/>
      <w:r>
        <w:t>The Supermeter function is activated by betting the maximum, and it offers the possibility of winning a bigger jackpot.</w:t>
      </w:r>
    </w:p>
    <w:p>
      <w:pPr>
        <w:pStyle w:val="Heading3"/>
      </w:pPr>
      <w:r>
        <w:t>What is the wild symbol in Jackpot 6000?</w:t>
      </w:r>
    </w:p>
    <w:p>
      <w:r/>
      <w:r>
        <w:t>The wild symbol in Jackpot 6000 serves as a joker and can lead to bigger prizes.</w:t>
      </w:r>
    </w:p>
    <w:p>
      <w:pPr>
        <w:pStyle w:val="Heading3"/>
      </w:pPr>
      <w:r>
        <w:t>Can you double your prize in regular gameplay?</w:t>
      </w:r>
    </w:p>
    <w:p>
      <w:r/>
      <w:r>
        <w:t>Yes, you have a 50% chance of doubling your prize in regular gameplay.</w:t>
      </w:r>
    </w:p>
    <w:p>
      <w:pPr>
        <w:pStyle w:val="Heading3"/>
      </w:pPr>
      <w:r>
        <w:t>What is the minimum bet amount in Jackpot 6000?</w:t>
      </w:r>
    </w:p>
    <w:p>
      <w:r/>
      <w:r>
        <w:t>The minimum bet amount in Jackpot 6000 is 0.10 or 0.20 cents.</w:t>
      </w:r>
    </w:p>
    <w:p>
      <w:pPr>
        <w:pStyle w:val="Heading3"/>
      </w:pPr>
      <w:r>
        <w:t>What is the minimum bet amount in Supermeter mode?</w:t>
      </w:r>
    </w:p>
    <w:p>
      <w:r/>
      <w:r>
        <w:t>The minimum bet amount in Supermeter mode is 20 coins across all 5 paylines.</w:t>
      </w:r>
    </w:p>
    <w:p>
      <w:pPr>
        <w:pStyle w:val="Heading3"/>
      </w:pPr>
      <w:r>
        <w:t>What type of players is Jackpot 6000 suitable for?</w:t>
      </w:r>
    </w:p>
    <w:p>
      <w:r/>
      <w:r>
        <w:t>Jackpot 6000 is suitable for players who want to return to traditional slot games or feel nostalgic about classic slots.</w:t>
      </w:r>
    </w:p>
    <w:p>
      <w:pPr>
        <w:pStyle w:val="Heading2"/>
      </w:pPr>
      <w:r>
        <w:t>What we like</w:t>
      </w:r>
    </w:p>
    <w:p>
      <w:pPr>
        <w:pStyle w:val="ListBullet"/>
        <w:spacing w:line="240" w:lineRule="auto"/>
        <w:ind w:left="720"/>
      </w:pPr>
      <w:r/>
      <w:r>
        <w:t>Attractive jackpot opportunities</w:t>
      </w:r>
    </w:p>
    <w:p>
      <w:pPr>
        <w:pStyle w:val="ListBullet"/>
        <w:spacing w:line="240" w:lineRule="auto"/>
        <w:ind w:left="720"/>
      </w:pPr>
      <w:r/>
      <w:r>
        <w:t>Simple and straightforward gameplay</w:t>
      </w:r>
    </w:p>
    <w:p>
      <w:pPr>
        <w:pStyle w:val="ListBullet"/>
        <w:spacing w:line="240" w:lineRule="auto"/>
        <w:ind w:left="720"/>
      </w:pPr>
      <w:r/>
      <w:r>
        <w:t>Nostalgic graphics for traditional slot enthusiasts</w:t>
      </w:r>
    </w:p>
    <w:p>
      <w:pPr>
        <w:pStyle w:val="ListBullet"/>
        <w:spacing w:line="240" w:lineRule="auto"/>
        <w:ind w:left="720"/>
      </w:pPr>
      <w:r/>
      <w:r>
        <w:t>Multiple paylines for exciting winning combinations</w:t>
      </w:r>
    </w:p>
    <w:p>
      <w:pPr>
        <w:pStyle w:val="Heading2"/>
      </w:pPr>
      <w:r>
        <w:t>What we don't like</w:t>
      </w:r>
    </w:p>
    <w:p>
      <w:pPr>
        <w:pStyle w:val="ListBullet"/>
        <w:spacing w:line="240" w:lineRule="auto"/>
        <w:ind w:left="720"/>
      </w:pPr>
      <w:r/>
      <w:r>
        <w:t>May not appeal to players looking for modern animations</w:t>
      </w:r>
    </w:p>
    <w:p>
      <w:pPr>
        <w:pStyle w:val="ListBullet"/>
        <w:spacing w:line="240" w:lineRule="auto"/>
        <w:ind w:left="720"/>
      </w:pPr>
      <w:r/>
      <w:r>
        <w:t>Supermeter requires a maximum bet to activate</w:t>
      </w:r>
    </w:p>
    <w:p>
      <w:r/>
      <w:r>
        <w:rPr>
          <w:b/>
        </w:rPr>
        <w:t>Play Jackpot 6000 Free - What We Like &amp; Don't Like</w:t>
      </w:r>
    </w:p>
    <w:p>
      <w:r/>
      <w:r>
        <w:rPr>
          <w:i/>
        </w:rPr>
        <w:t>Play Jackpot 6000 for free and discover what we like and don't like about this slot game. Attractive jackpots, simplicity, and multiple paylines are among the highlights.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