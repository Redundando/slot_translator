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Battleship Direct Hit for Free - Read Our Review Now</w:t>
      </w:r>
    </w:p>
    <w:p>
      <w:r/>
      <w:r>
        <w:rPr>
          <w:b/>
        </w:rPr>
        <w:t>Meta description</w:t>
      </w:r>
      <w:r>
        <w:t>: Discover the action-packed gameplay of Battleship Direct Hit Megaways. Read our review now and play for free.</w:t>
      </w:r>
    </w:p>
    <w:p>
      <w:pPr>
        <w:pStyle w:val="Heading2"/>
      </w:pPr>
      <w:r>
        <w:t>Game Overview</w:t>
      </w:r>
    </w:p>
    <w:p>
      <w:r/>
      <w:r>
        <w:t>Ahoy there, matey! Welcome aboard Battleship Direct Hit Megaways, the slot game where you can command your own navy. Set sail and prepare to engage the enemy in a thrilling battle of wits and luck. This online slot machine is based on the famous board game Battleship. Admiral Nelson would surely approve of such a game!</w:t>
      </w:r>
      <w:r/>
    </w:p>
    <w:p>
      <w:r/>
      <w:r>
        <w:t>The game's graphics and animations are top-notch, giving players a realistic representation of life on the high seas. The game offers players action-packed gameplay as they embark on their journey in search of enemy battleships to challenge. Missiles can be launched to eliminate symbols, allowing players to progress between bonuses and free spins to win the jackpot. This is definitely the kind of game that packs a punch!</w:t>
      </w:r>
    </w:p>
    <w:p>
      <w:pPr>
        <w:pStyle w:val="Heading2"/>
      </w:pPr>
      <w:r>
        <w:t>Game Symbols</w:t>
      </w:r>
    </w:p>
    <w:p>
      <w:r/>
      <w:r>
        <w:t>Arr, matey! It's time to set sail and blast your way through the high seas with the Battleship Direct Hit casino slot game. The game symbols are all themed around naval warfare and include a target missile symbol, ship symbol, and medals of different prestige (bronze, silver, gold). Don't be fooled by the card values 10, J, Q, K, and A, as they pay the least. Instead, keep your sights locked on the bigger prizes that await you.</w:t>
      </w:r>
    </w:p>
    <w:p>
      <w:r/>
      <w:r>
        <w:t>You'll notice 6 squares at the top of the board representing battleships, each with their own value in free spins attached. Take aim and destroy the battleship to unlock the associated prize. Boom! It's like sinking a ship, only way more profitable.</w:t>
      </w:r>
    </w:p>
    <w:p>
      <w:pPr>
        <w:pStyle w:val="Heading2"/>
      </w:pPr>
      <w:r>
        <w:t>Game Layout and Megaways</w:t>
      </w:r>
    </w:p>
    <w:p>
      <w:r/>
      <w:r>
        <w:t>Battleship Direct Hit Megaways is like the Terminator of casino slot games with a massive layout of 6 reels and 7 rows. But wait, there's more! It also uses the Megaways engine, giving players an impressive 117,649 ways to win! That's more ways to win than a politician has to make empty promises!</w:t>
      </w:r>
    </w:p>
    <w:p>
      <w:r/>
      <w:r>
        <w:t>Now, let's talk money. Players can choose to go all in or be a bit more cautious with a bet range between 0.10 and 100€ per spin. Winning combinations cause the game box to explode, allowing new icons to drop in for additional play. It's like a fireworks show, but instead of oohs and aahs, you get cash and coins raining down on you.</w:t>
      </w:r>
    </w:p>
    <w:p>
      <w:pPr>
        <w:pStyle w:val="Heading2"/>
      </w:pPr>
      <w:r>
        <w:t>Turret Fire: Taking Aim at Big Wins</w:t>
      </w:r>
    </w:p>
    <w:p>
      <w:r/>
      <w:r>
        <w:t xml:space="preserve">Get ready to unleash an explosive gaming experience with Battleship Direct Hit, where the excitement never misses its target. And, when it comes to Turret Fire mode, the game amps up the action to a whole new level. </w:t>
      </w:r>
    </w:p>
    <w:p>
      <w:r/>
      <w:r>
        <w:t xml:space="preserve">Turret Fire is a bonus feature that starts at the end of every base game round. The turrets situated on each side of the reels will fire off shots to wipe out the lower-value symbols and make space for high-paying symbols to land. This way, players have a better chance of winning big in the upcoming round. It's like getting a helping hand from our very own naval artillery! </w:t>
      </w:r>
    </w:p>
    <w:p>
      <w:r/>
      <w:r>
        <w:rPr>
          <w:i/>
        </w:rPr>
        <w:t>Pro tip:</w:t>
      </w:r>
      <w:r>
        <w:t xml:space="preserve"> While enjoying the battleship theme, keep an eye out for the BattleShip symbol. This symbol is wild, replacing all others except the bonus symbol, and awarding players the highest payout possible. We love a good battle cry, and this symbol may have you shouting 'Eureka!' in no time. </w:t>
      </w:r>
    </w:p>
    <w:p>
      <w:pPr>
        <w:pStyle w:val="Heading2"/>
      </w:pPr>
      <w:r>
        <w:t>Get Ready for Some Epic Battles: Free Spins and Amazing Prizes Await in Battleship Direct Hit!</w:t>
      </w:r>
    </w:p>
    <w:p>
      <w:r/>
      <w:r>
        <w:t>Battleship Direct Hit Megaways is a game for those who are not afraid of a little competition. It takes the traditional slot game concept to the next level by incorporating a naval warfare theme that is both exciting and entertaining.</w:t>
      </w:r>
    </w:p>
    <w:p>
      <w:r/>
      <w:r>
        <w:t>If you're lucky, you could trigger the game's free spins feature by sinking enemy battleships. The number of free spins you'll receive will depend on the size and strength of the battleship, so be sure to aim carefully! And that's not all – for each battleship you destroy, you will also be rewarded with an amazing prize that will help you on your way to victory.</w:t>
      </w:r>
    </w:p>
    <w:p>
      <w:r/>
      <w:r>
        <w:t>With its innovative gameplay and unique theme, Battleship Direct Hit Megaways is a great choice for anyone looking for a new and exciting slot experience. Whether you're a seasoned player or a newcomer to the world of online casinos, you'll surely appreciate the game's impressive graphics, great sound effects, and fun gameplay.</w:t>
      </w:r>
    </w:p>
    <w:p>
      <w:r/>
      <w:r>
        <w:t>So why wait? Climb aboard your own battleship and set sail for riches and adventure with Battleship Direct Hit Megaways!</w:t>
      </w:r>
    </w:p>
    <w:p>
      <w:pPr>
        <w:pStyle w:val="Heading2"/>
      </w:pPr>
      <w:r>
        <w:t>FAQ</w:t>
      </w:r>
    </w:p>
    <w:p>
      <w:pPr>
        <w:pStyle w:val="Heading3"/>
      </w:pPr>
      <w:r>
        <w:t>What is Battleship Direct Hit Megaways?</w:t>
      </w:r>
    </w:p>
    <w:p>
      <w:r/>
      <w:r>
        <w:t>Battleship Direct Hit Megaways is an online slot game that has six reels and seven rows. It is based on the famous naval combat game, Battleship, and offers players up to 117,649 ways to win.</w:t>
      </w:r>
    </w:p>
    <w:p>
      <w:pPr>
        <w:pStyle w:val="Heading3"/>
      </w:pPr>
      <w:r>
        <w:t>What symbols can I find in the game?</w:t>
      </w:r>
    </w:p>
    <w:p>
      <w:r/>
      <w:r>
        <w:t>In Battleship Direct Hit Megaways, you will find symbols such as target missiles, ships, and medals. There are also letter symbols from 10 to A. The more prestigious the medal, the greater the payout.</w:t>
      </w:r>
    </w:p>
    <w:p>
      <w:pPr>
        <w:pStyle w:val="Heading3"/>
      </w:pPr>
      <w:r>
        <w:t>What are the bonus features of the game?</w:t>
      </w:r>
    </w:p>
    <w:p>
      <w:r/>
      <w:r>
        <w:t>The game offers various bonus features, including free spins, where the player can sink enemy ships and receive up to 50 free spins. The turret fire feature also helps the player shoot down low-paying symbols and replace them with high-paying ones.</w:t>
      </w:r>
    </w:p>
    <w:p>
      <w:pPr>
        <w:pStyle w:val="Heading3"/>
      </w:pPr>
      <w:r>
        <w:t>How much can I bet in Battleship Direct Hit Megaways?</w:t>
      </w:r>
    </w:p>
    <w:p>
      <w:r/>
      <w:r>
        <w:t>You can bet on the game starting from 0.10 up to 100€ per spin.</w:t>
      </w:r>
    </w:p>
    <w:p>
      <w:pPr>
        <w:pStyle w:val="Heading3"/>
      </w:pPr>
      <w:r>
        <w:t>How many ways to win are there in Battleship Direct Hit Megaways?</w:t>
      </w:r>
    </w:p>
    <w:p>
      <w:r/>
      <w:r>
        <w:t>Battleship Direct Hit Megaways offers up to 117,649 ways to win thanks to the Megaways engine.</w:t>
      </w:r>
    </w:p>
    <w:p>
      <w:pPr>
        <w:pStyle w:val="Heading3"/>
      </w:pPr>
      <w:r>
        <w:t>Are there any special effects in the game?</w:t>
      </w:r>
    </w:p>
    <w:p>
      <w:r/>
      <w:r>
        <w:t>Yes, the game has explosive sound effects when players get winning combinations, and the game box explodes and releases new symbols. The turrets also shoot down low-paying symbols to create opportunities for higher payouts.</w:t>
      </w:r>
    </w:p>
    <w:p>
      <w:pPr>
        <w:pStyle w:val="Heading3"/>
      </w:pPr>
      <w:r>
        <w:t>What is the layout of Battleship Direct Hit Megaways?</w:t>
      </w:r>
    </w:p>
    <w:p>
      <w:r/>
      <w:r>
        <w:t>The game has six reels and seven rows. There are six squares at the top of the board, each representing different ships that offer various free spins when hit.</w:t>
      </w:r>
    </w:p>
    <w:p>
      <w:pPr>
        <w:pStyle w:val="Heading3"/>
      </w:pPr>
      <w:r>
        <w:t>Is Battleship Direct Hit Megaways an engaging game?</w:t>
      </w:r>
    </w:p>
    <w:p>
      <w:r/>
      <w:r>
        <w:t>Yes, Battleship Direct Hit Megaways is an engaging game, thanks to its excellent design and sound effects that create a lively and immersive experience.</w:t>
      </w:r>
    </w:p>
    <w:p>
      <w:pPr>
        <w:pStyle w:val="Heading2"/>
      </w:pPr>
      <w:r>
        <w:t>What we like</w:t>
      </w:r>
    </w:p>
    <w:p>
      <w:pPr>
        <w:pStyle w:val="ListBullet"/>
        <w:spacing w:line="240" w:lineRule="auto"/>
        <w:ind w:left="720"/>
      </w:pPr>
      <w:r/>
      <w:r>
        <w:t>Action-packed gameplay based on the popular strategy game Battleship</w:t>
      </w:r>
    </w:p>
    <w:p>
      <w:pPr>
        <w:pStyle w:val="ListBullet"/>
        <w:spacing w:line="240" w:lineRule="auto"/>
        <w:ind w:left="720"/>
      </w:pPr>
      <w:r/>
      <w:r>
        <w:t>Megaways engine with 117,649 ways to win</w:t>
      </w:r>
    </w:p>
    <w:p>
      <w:pPr>
        <w:pStyle w:val="ListBullet"/>
        <w:spacing w:line="240" w:lineRule="auto"/>
        <w:ind w:left="720"/>
      </w:pPr>
      <w:r/>
      <w:r>
        <w:t>Turret Fire functionality adds to the excitement of the base game</w:t>
      </w:r>
    </w:p>
    <w:p>
      <w:pPr>
        <w:pStyle w:val="ListBullet"/>
        <w:spacing w:line="240" w:lineRule="auto"/>
        <w:ind w:left="720"/>
      </w:pPr>
      <w:r/>
      <w:r>
        <w:t>Opportunities for free spins and prizes with each battleship destroyed</w:t>
      </w:r>
    </w:p>
    <w:p>
      <w:pPr>
        <w:pStyle w:val="Heading2"/>
      </w:pPr>
      <w:r>
        <w:t>What we don't like</w:t>
      </w:r>
    </w:p>
    <w:p>
      <w:pPr>
        <w:pStyle w:val="ListBullet"/>
        <w:spacing w:line="240" w:lineRule="auto"/>
        <w:ind w:left="720"/>
      </w:pPr>
      <w:r/>
      <w:r>
        <w:t>Potentially repetitive gameplay for players who don't enjoy the theme</w:t>
      </w:r>
    </w:p>
    <w:p>
      <w:pPr>
        <w:pStyle w:val="ListBullet"/>
        <w:spacing w:line="240" w:lineRule="auto"/>
        <w:ind w:left="720"/>
      </w:pPr>
      <w:r/>
      <w:r>
        <w:t>Maximum bet limit of 100€ may not be suitable for high rollers</w:t>
      </w:r>
    </w:p>
    <w:p>
      <w:r/>
      <w:r>
        <w:rPr>
          <w:i/>
        </w:rPr>
        <w:t>Please create an image featuring a happy Maya warrior wearing glasses for the game "Battleship Direct Hit". The image should be in a cartoon style and should capture the essence of the game's naval battle theme in a fun and engaging way. It should also feature the game's title prominently. Be creative and use vibrant colors and dynamic imagery to attract players to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