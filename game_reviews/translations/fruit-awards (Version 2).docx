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Awards | Free Review of Classic Slot Game</w:t>
      </w:r>
    </w:p>
    <w:p>
      <w:pPr>
        <w:pStyle w:val="Heading2"/>
      </w:pPr>
      <w:r>
        <w:t>Gameplay Features</w:t>
      </w:r>
    </w:p>
    <w:p>
      <w:r/>
      <w:r>
        <w:t>Hold on to your fruit baskets, folks - Fruit Awards is coming in hot with some serious gameplay features. With four reels and 81 paylines, the game guarantees plenty of opportunities for players to win big. And let's be real, who doesn't love the thrill of a big payout?</w:t>
      </w:r>
      <w:r/>
    </w:p>
    <w:p>
      <w:r/>
      <w:r>
        <w:t>The Criss Cross system is where things get real interesting, though. With this setup, players can win by matching three or four symbols - talk about easy money! And with traditional symbols like BAR and lucky 7 making appearances, Fruit Awards brings a classic, nostalgic feel to the game.</w:t>
      </w:r>
      <w:r/>
    </w:p>
    <w:p>
      <w:r/>
      <w:r>
        <w:t>But wait, there's more! The bonus round game that follows every winning spin takes things to the next level. This exciting addition lets players gamble their winnings and potentially double their prize. It's like the cherry on top of an already delicious sundae - you just can't get enough!</w:t>
      </w:r>
      <w:r/>
    </w:p>
    <w:p>
      <w:r/>
      <w:r>
        <w:t>All in all, Fruit Awards packs a punch with its captivating gameplay features and endless possibilities for a big payout. Get ready to go bananas!</w:t>
      </w:r>
    </w:p>
    <w:p>
      <w:pPr>
        <w:pStyle w:val="Heading2"/>
      </w:pPr>
      <w:r>
        <w:t>Symbol Importance</w:t>
      </w:r>
    </w:p>
    <w:p>
      <w:r/>
      <w:r>
        <w:t xml:space="preserve">Let's talk about the importance of the symbols in Fruit Awards, shall we? The gold star symbol is the real MVP (Most Valuable Player) of the game. It can complete any winning combination and fill in any empty spaces like a boss. And that's not all - this shiny star can also act as a multiplier, increasing your winnings by four times if you're lucky enough to match three of them on a payline. </w:t>
      </w:r>
      <w:r/>
    </w:p>
    <w:p>
      <w:r/>
      <w:r>
        <w:t>Of course, there are other classic symbols in the game, like grapes, cherries, and oranges, which are all juicy and delicious. And let's not forget about the BAR symbol - it's not a place to grab a drink; instead, it's a symbol that can lead to big wins. And last but not least, we have the lucky 7, which is a lucky charm that can really bring some fortune your way.</w:t>
      </w:r>
      <w:r/>
    </w:p>
    <w:p>
      <w:r/>
      <w:r>
        <w:t xml:space="preserve">With all these symbols working together, Fruit Awards really lives up to its name. You might even say it's a fruit salad of symbols, but instead of being served in a bowl, it's on the reels. </w:t>
      </w:r>
      <w:r/>
    </w:p>
    <w:p>
      <w:r/>
      <w:r>
        <w:t>So, if you're feeling fruity and want to try your luck at a classic slot game with some modern twists, give Fruit Awards a spin.</w:t>
      </w:r>
    </w:p>
    <w:p>
      <w:pPr>
        <w:pStyle w:val="Heading2"/>
      </w:pPr>
      <w:r>
        <w:t>Graphics and Design</w:t>
      </w:r>
    </w:p>
    <w:p>
      <w:r/>
      <w:r>
        <w:t xml:space="preserve">Fruit Awards has graphics so clean you could eat off of them! Bright, engaging and full of life, the sharp images and animations immediately pop out making the gameplay enjoyable and entertaining. The backdrop of a theater with those prominent golden borders add an extra layer of class and sophistication to the game, making every spin feel like you're front row at a Broadway showing. </w:t>
      </w:r>
    </w:p>
    <w:p>
      <w:r/>
      <w:r>
        <w:t>Additionally, Fruit Awards manages to keep things nostalgic by opting for traditional symbols, which will surely delight the old-school gamers and make younger players appreciate the simplicity of the game. The game developers have definitely succeeded in creating a well-executed design that takes players back to the days of yesteryear.</w:t>
      </w:r>
    </w:p>
    <w:p>
      <w:pPr>
        <w:pStyle w:val="Heading2"/>
      </w:pPr>
      <w:r>
        <w:t>Bonus Round: Double the Fun!</w:t>
      </w:r>
    </w:p>
    <w:p>
      <w:r/>
      <w:r>
        <w:t>Fruit Awards definitely knows how to keep the excitement going, thanks to its fantastic bonus rounds. Here's your chance to put your gambling skills to the test and double up on your winnings!</w:t>
      </w:r>
    </w:p>
    <w:p>
      <w:r/>
      <w:r>
        <w:t>Once you've spun your way to a win, you'll get the opportunity to play the bonus round. And don't be afraid, you don't have to risk everything! You can choose to gamble only part of your winnings, or go all in if you're feeling lucky.</w:t>
      </w:r>
    </w:p>
    <w:p>
      <w:r/>
      <w:r>
        <w:t>Just take your pick, red or black, and hope for the best! Don't worry if you're not a poker player - this is a chance game, after all. And who knows? Lady luck might just be on your side!</w:t>
      </w:r>
    </w:p>
    <w:p>
      <w:r/>
      <w:r>
        <w:t>The bonus game is a fun and thrilling way to add a little more excitement to your gameplay. It's not often that games offer the possibility of doubling your winnings, so don't miss out on this opportunity to play and - hopefully - win big!</w:t>
      </w:r>
    </w:p>
    <w:p>
      <w:pPr>
        <w:pStyle w:val="Heading2"/>
      </w:pPr>
      <w:r>
        <w:t>Not A Free Spin Paradise</w:t>
      </w:r>
    </w:p>
    <w:p>
      <w:r/>
      <w:r>
        <w:t>Oh no, Fruit Awards is not the land of free spins! If you're one of those who lives for free spins, then you might be a little disappointed, but relax, don't be too bitter. The game compensates for the lack of free spins with the bonus round and the Criss-Cross system. Besides, let's be honest, free spins are not always free. The only difference is that the cost comes as amounts of lost money in-between payouts or over fewer paylines.</w:t>
      </w:r>
    </w:p>
    <w:p>
      <w:r/>
      <w:r>
        <w:t>Experienced players understand that a game is not about how many free spins it has but about the potential to win big cash prizes. The innovative features and classic symbols that Fruit Awards offers promise to keep the fun interesting and engaging, leaving players always with the expectation of a grand prize.</w:t>
      </w:r>
    </w:p>
    <w:p>
      <w:pPr>
        <w:pStyle w:val="Heading2"/>
      </w:pPr>
      <w:r>
        <w:t>FAQ</w:t>
      </w:r>
    </w:p>
    <w:p>
      <w:pPr>
        <w:pStyle w:val="Heading3"/>
      </w:pPr>
      <w:r>
        <w:t>How many paylines does Fruit Awards have?</w:t>
      </w:r>
    </w:p>
    <w:p>
      <w:r/>
      <w:r>
        <w:t>Fruit Awards has 81 paylines.</w:t>
      </w:r>
    </w:p>
    <w:p>
      <w:pPr>
        <w:pStyle w:val="Heading3"/>
      </w:pPr>
      <w:r>
        <w:t>What is the RTP of Fruit Awards?</w:t>
      </w:r>
    </w:p>
    <w:p>
      <w:r/>
      <w:r>
        <w:t>Fruit Awards has a high RTP, which means you have the chance to double your winnings multiple times during gameplay.</w:t>
      </w:r>
    </w:p>
    <w:p>
      <w:pPr>
        <w:pStyle w:val="Heading3"/>
      </w:pPr>
      <w:r>
        <w:t>What is the Criss Cross system in Fruit Awards?</w:t>
      </w:r>
    </w:p>
    <w:p>
      <w:r/>
      <w:r>
        <w:t>The Criss Cross system in Fruit Awards rewards players for matching three or four of the same symbols.</w:t>
      </w:r>
    </w:p>
    <w:p>
      <w:pPr>
        <w:pStyle w:val="Heading3"/>
      </w:pPr>
      <w:r>
        <w:t>What symbols are in Fruit Awards?</w:t>
      </w:r>
    </w:p>
    <w:p>
      <w:r/>
      <w:r>
        <w:t>Fruit Awards features traditional fruit symbols like grapes, cherries, and oranges, as well as the BAR and lucky 7 symbols.</w:t>
      </w:r>
    </w:p>
    <w:p>
      <w:pPr>
        <w:pStyle w:val="Heading3"/>
      </w:pPr>
      <w:r>
        <w:t>What role does the gold star symbol play in Fruit Awards?</w:t>
      </w:r>
    </w:p>
    <w:p>
      <w:r/>
      <w:r>
        <w:t>The gold star symbol in Fruit Awards completes winning combinations, fills in empty spaces, and can act as a multiplier, increasing your winnings by four times.</w:t>
      </w:r>
    </w:p>
    <w:p>
      <w:pPr>
        <w:pStyle w:val="Heading3"/>
      </w:pPr>
      <w:r>
        <w:t>Does Fruit Awards have a free spins feature?</w:t>
      </w:r>
    </w:p>
    <w:p>
      <w:r/>
      <w:r>
        <w:t>No, Fruit Awards does not have a free spins feature, but it has a bonus round game that follows every winning spin where you can gamble your winnings and potentially double your prize.</w:t>
      </w:r>
    </w:p>
    <w:p>
      <w:pPr>
        <w:pStyle w:val="Heading3"/>
      </w:pPr>
      <w:r>
        <w:t>What is the backdrop of Fruit Awards?</w:t>
      </w:r>
    </w:p>
    <w:p>
      <w:r/>
      <w:r>
        <w:t>The backdrop of Fruit Awards is a theater with golden borders, giving an extra layer of sophistication to the gameplay.</w:t>
      </w:r>
    </w:p>
    <w:p>
      <w:pPr>
        <w:pStyle w:val="Heading3"/>
      </w:pPr>
      <w:r>
        <w:t>Is Fruit Awards a fun slot game to play?</w:t>
      </w:r>
    </w:p>
    <w:p>
      <w:r/>
      <w:r>
        <w:t>Yes, Fruit Awards is a fun and enjoyable slot game that combines classic symbols with modern touches.</w:t>
      </w:r>
    </w:p>
    <w:p>
      <w:pPr>
        <w:pStyle w:val="Heading2"/>
      </w:pPr>
      <w:r>
        <w:t>What we like</w:t>
      </w:r>
    </w:p>
    <w:p>
      <w:pPr>
        <w:pStyle w:val="ListBullet"/>
        <w:spacing w:line="240" w:lineRule="auto"/>
        <w:ind w:left="720"/>
      </w:pPr>
      <w:r/>
      <w:r>
        <w:t>Easy to win big cash prizes with 81 paylines</w:t>
      </w:r>
    </w:p>
    <w:p>
      <w:pPr>
        <w:pStyle w:val="ListBullet"/>
        <w:spacing w:line="240" w:lineRule="auto"/>
        <w:ind w:left="720"/>
      </w:pPr>
      <w:r/>
      <w:r>
        <w:t>Bonus round game adds to the excitement</w:t>
      </w:r>
    </w:p>
    <w:p>
      <w:pPr>
        <w:pStyle w:val="ListBullet"/>
        <w:spacing w:line="240" w:lineRule="auto"/>
        <w:ind w:left="720"/>
      </w:pPr>
      <w:r/>
      <w:r>
        <w:t>Gold star symbol acts as an important multiplier</w:t>
      </w:r>
    </w:p>
    <w:p>
      <w:pPr>
        <w:pStyle w:val="ListBullet"/>
        <w:spacing w:line="240" w:lineRule="auto"/>
        <w:ind w:left="720"/>
      </w:pPr>
      <w:r/>
      <w:r>
        <w:t>Simple yet engaging graphics and design</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May not appeal to those looking for more modern slot games</w:t>
      </w:r>
    </w:p>
    <w:p>
      <w:r/>
      <w:r>
        <w:rPr>
          <w:b/>
        </w:rPr>
        <w:t>Play Fruit Awards | Free Review of Classic Slot Game</w:t>
      </w:r>
    </w:p>
    <w:p>
      <w:r/>
      <w:r>
        <w:rPr>
          <w:i/>
        </w:rPr>
        <w:t>Play Fruit Awards for free and find out what's great and not so great in this classic-style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