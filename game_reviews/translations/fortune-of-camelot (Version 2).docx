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Fortune of Camelot Free and Unleash Its Riches</w:t>
      </w:r>
    </w:p>
    <w:p>
      <w:pPr>
        <w:pStyle w:val="Heading2"/>
      </w:pPr>
      <w:r>
        <w:t>Game Features and Bonuses</w:t>
      </w:r>
    </w:p>
    <w:p>
      <w:r/>
      <w:r>
        <w:t>Are you ready to step into the world of magic and mystery? Fortune of Camelot is the online slot game that will transport you to the legendary land of King Arthur and his knights. With a classic-cut grid composed of 5 reels and 3 rows of symbols, plus 20 fixed paylines, this game brings together the best of both worlds: the charm of the old slot machine and the excitement of modern features.</w:t>
      </w:r>
    </w:p>
    <w:p>
      <w:r/>
      <w:r>
        <w:t>For those who like to start small and gradually get into the game, the bets per payline start at €0.01. But for even more chances to win, players can double their wager with the Super Stake function, which boosts the appearance of Scatter symbols. And since these symbols unlock Free Spins, you don't want to miss any of them!</w:t>
      </w:r>
    </w:p>
    <w:p>
      <w:r/>
      <w:r>
        <w:t>The Sword Wild symbol is another essential feature of Fortune of Camelot. It can replace any other symbol on the grid, except for the Scatter, to form a winning combination. And when you're really in the heat of the game, you can use the Turbo Spin function to speed up the animation of the reels or choose the Auto Spin feature to keep the game going without interruption.</w:t>
      </w:r>
    </w:p>
    <w:p>
      <w:r/>
      <w:r>
        <w:t>But the most exciting part of Fortune of Camelot is the bonus game triggered by landing at least three Scatter symbols. During this round, players will receive ten Free Spins, and every time a Wild lands on the screen, the multiplier increases. And the cherry on top is the magic of Merlin, a special modifier that can either turn a Wild into a stacked Wild or spawn single Wilds on the reels, making your chances of winning even higher.</w:t>
      </w:r>
    </w:p>
    <w:p>
      <w:r/>
      <w:r>
        <w:t>All in all, Fortune of Camelot is a thrilling and entertaining online slot game that combines classic design with innovative features. So, what are you waiting for? Go play and discover if you have what it takes to conquer the world of Camelot!</w:t>
      </w:r>
    </w:p>
    <w:p>
      <w:pPr>
        <w:pStyle w:val="Heading2"/>
      </w:pPr>
      <w:r>
        <w:t>Symbols and Paylines</w:t>
      </w:r>
    </w:p>
    <w:p>
      <w:r/>
      <w:r>
        <w:t>Well folks, let's dive right into the world of Fortune of Camelot, a slot game that takes us back to the legendary days of King Arthur. The symbols in this game are divided into two groups: high-level and low-level ones. Don't get it twisted, though—we're not talking about which symbols are cooler or more popular at parties! The low-level symbols in this game are represented by none other than the classic deck of playing cards. You might be thinking, ehh, just regular old cards— but let's be real, who ever said cards couldn't be exciting? As for the high-level symbols, they're characterized by the iconic figures of the Arthurian cycle, like good old King Arthur, the beautiful Guinevere, Lancelot, Geoffrey and the ever-mysterious Merlin.</w:t>
      </w:r>
      <w:r/>
    </w:p>
    <w:p>
      <w:r/>
      <w:r>
        <w:t>Now, what's a slot game without some Wilds and Scatters? Fear not, for Fortune of Camelot has both. The Sword symbol is the Wild, and trust us, it'll become your new best friend. It substitutes for all other symbols, except for the Scatter. Speaking of which, the Scatter in this game is represented by the Bonus sign. Land at least three of these Scatters on the reels, and you're in for a treat—they'll trigger the Free Spins bonus round! Who doesn't love free spins, am I right?</w:t>
      </w:r>
      <w:r/>
    </w:p>
    <w:p>
      <w:r/>
      <w:r>
        <w:t>Time to talk paylines, baby! Fortune of Camelot features a standard 20 fixed paylines on which players can place bets. With so many opportunities to win, you'll be feeling like a knight in shining armor in no time. Bet wisely and who knows, maybe you'll be walking away with some seriously impressive loot.</w:t>
      </w:r>
    </w:p>
    <w:p>
      <w:pPr>
        <w:pStyle w:val="Heading2"/>
      </w:pPr>
      <w:r>
        <w:t>RETURN TO PLAYER AND VOLATILITY</w:t>
      </w:r>
    </w:p>
    <w:p>
      <w:r/>
      <w:r>
        <w:t>Are you ready to play a game that’s high risk, high rewards? Then Fortune of Camelot is the slot game for you! With a theoretical return to player (RTP) of 95.84%, you can go home with a decent amount of money if you’re lucky enough. But beware, the volatility is high, so you could be in for a bumpy ride!</w:t>
      </w:r>
      <w:r/>
    </w:p>
    <w:p>
      <w:r/>
      <w:r>
        <w:t>If you’re a brave knight at heart, you’ll relish the challenge of spinning the reels and fighting for your fortune. And if you’re worried about losing your life savings, don’t worry – Fortune of Camelot has got your back! Just leave your credit card at home and enjoy some risk-free, guilt-free fun.</w:t>
      </w:r>
      <w:r/>
    </w:p>
    <w:p>
      <w:r/>
      <w:r>
        <w:t>But if you’re brave enough to face the volatility head-on, who knows? You may just emerge victorious and ride off into the sunset with a king’s ransom. Although, if all else fails, you can always blame it on the wizard, Merlin – he’s always up to something!</w:t>
      </w:r>
    </w:p>
    <w:p>
      <w:pPr>
        <w:pStyle w:val="Heading2"/>
      </w:pPr>
      <w:r>
        <w:t>Mobile and PC Accessibility</w:t>
      </w:r>
    </w:p>
    <w:p>
      <w:r/>
      <w:r>
        <w:t>Fortune of Camelot is like your trusty steed that you can take with you anywhere – except it's a mobile slot game, so it's probably easier to carry. This game is accessible on any mobile device or PC, allowing you to play on the go, at home, or anywhere else you feel like taking a spin.</w:t>
      </w:r>
      <w:r/>
    </w:p>
    <w:p>
      <w:r/>
      <w:r>
        <w:t>The developers have designed the game to be optimized for mobile gaming, ensuring that the graphics and sound quality remain top-notch no matter how small your screen is. So, whether you're playing on a tiny phone screen or a larger tablet display, you'll have the same immersive gaming experience.</w:t>
      </w:r>
      <w:r/>
    </w:p>
    <w:p>
      <w:r/>
      <w:r>
        <w:t>Now you can be that person who's always glued to their phone, but instead of scrolling through social media, you'll be spinning the reels and winning big. Alternatively, you can disguise your gambling habits as productivity by saying you're actually just working on your PC – no one will ever know that you're secretly a high roller.</w:t>
      </w:r>
    </w:p>
    <w:p>
      <w:pPr>
        <w:pStyle w:val="Heading2"/>
      </w:pPr>
      <w:r>
        <w:t>Visuals and Theme</w:t>
      </w:r>
    </w:p>
    <w:p>
      <w:r/>
      <w:r>
        <w:t>Get ready to be transported to the magical realm of Camelot with the visually stunning Fortune of Camelot casino slot game. The first thing you will notice when you start playing the game is the impressive graphics. The game grid is embedded in stone and on either side are sculptures of dragons that breathe fire every time you hit a winning combination. How cool is that?</w:t>
      </w:r>
    </w:p>
    <w:p>
      <w:r/>
      <w:r>
        <w:t>Not only are the visuals impressive, but they also transport you to the world of the Knights of the Round Table and King Arthur. With colored lights rising from the ground, and the background blurred to give you a glimpse of the walls of the castle, the designers have done an excellent job of creating a realistic and immersive atmosphere. You'll feel as if you're sitting in a castle hall playing the game.</w:t>
      </w:r>
    </w:p>
    <w:p>
      <w:r/>
      <w:r>
        <w:t>The audio cues also add to the epic and engaging tone of the game. From the sound of clashing swords to the magical twinkle of the reels spinning, every sound effect fits the theme perfectly. The aesthetics of Fortune of Camelot are highly pleasing to the eyes, and you'll be mesmerized by the game's visual and auditory delights.</w:t>
      </w:r>
    </w:p>
    <w:p>
      <w:r/>
      <w:r>
        <w:t>If you're looking for a casino slot game that offers an immersive gaming experience, Fortune of Camelot will not disappoint!</w:t>
      </w:r>
    </w:p>
    <w:p>
      <w:pPr>
        <w:pStyle w:val="Heading2"/>
      </w:pPr>
      <w:r>
        <w:t>FAQ</w:t>
      </w:r>
    </w:p>
    <w:p>
      <w:pPr>
        <w:pStyle w:val="Heading3"/>
      </w:pPr>
      <w:r>
        <w:t>Is Fortune of Camelot mobile-friendly?</w:t>
      </w:r>
    </w:p>
    <w:p>
      <w:r/>
      <w:r>
        <w:t>Yes, this slot game is available on any mobile device or PC.</w:t>
      </w:r>
    </w:p>
    <w:p>
      <w:pPr>
        <w:pStyle w:val="Heading3"/>
      </w:pPr>
      <w:r>
        <w:t>What is the RTP of Fortune of Camelot?</w:t>
      </w:r>
    </w:p>
    <w:p>
      <w:r/>
      <w:r>
        <w:t>The theoretical return to the player for Fortune of Camelot is 95.84%.</w:t>
      </w:r>
    </w:p>
    <w:p>
      <w:pPr>
        <w:pStyle w:val="Heading3"/>
      </w:pPr>
      <w:r>
        <w:t>Can I purchase Free Spins in Fortune of Camelot?</w:t>
      </w:r>
    </w:p>
    <w:p>
      <w:r/>
      <w:r>
        <w:t>No, but there is the Stake Logic function that doubles the chance of getting Free Spins.</w:t>
      </w:r>
    </w:p>
    <w:p>
      <w:pPr>
        <w:pStyle w:val="Heading3"/>
      </w:pPr>
      <w:r>
        <w:t>What is the Super Stake function in Fortune of Camelot?</w:t>
      </w:r>
    </w:p>
    <w:p>
      <w:r/>
      <w:r>
        <w:t>The Super Stake function in Fortune of Camelot can be activated to double the chance of getting Scatter symbols, which are essential to receive Free Spins.</w:t>
      </w:r>
    </w:p>
    <w:p>
      <w:pPr>
        <w:pStyle w:val="Heading3"/>
      </w:pPr>
      <w:r>
        <w:t>What is the Wild symbol in Fortune of Camelot?</w:t>
      </w:r>
    </w:p>
    <w:p>
      <w:r/>
      <w:r>
        <w:t>The sword is the Wild symbol in Fortune of Camelot, which substitutes for all symbols except the Scatter.</w:t>
      </w:r>
    </w:p>
    <w:p>
      <w:pPr>
        <w:pStyle w:val="Heading3"/>
      </w:pPr>
      <w:r>
        <w:t>What are the high-level symbols in Fortune of Camelot?</w:t>
      </w:r>
    </w:p>
    <w:p>
      <w:r/>
      <w:r>
        <w:t>The high-level symbols in Fortune of Camelot are the characters of the Round Table, Arthur, Guinevere, Lancelot, Geoffrey and Merlin.</w:t>
      </w:r>
    </w:p>
    <w:p>
      <w:pPr>
        <w:pStyle w:val="Heading3"/>
      </w:pPr>
      <w:r>
        <w:t>What is the bonus symbol in Fortune of Camelot?</w:t>
      </w:r>
    </w:p>
    <w:p>
      <w:r/>
      <w:r>
        <w:t>The Bonus sign is the Scatter symbol in Fortune of Camelot, and a minimum of three of these symbols gives ten Free Spins.</w:t>
      </w:r>
    </w:p>
    <w:p>
      <w:pPr>
        <w:pStyle w:val="Heading3"/>
      </w:pPr>
      <w:r>
        <w:t>What happens during the bonus game in Fortune of Camelot?</w:t>
      </w:r>
    </w:p>
    <w:p>
      <w:r/>
      <w:r>
        <w:t>During the bonus game in Fortune of Camelot, every time a Wild lands on the reels, the multiplier on the left increases by x1. Furthermore, Merlin's magic can be activated, which can transform a Wild into a stacked Wild or make single Wilds appear.</w:t>
      </w:r>
    </w:p>
    <w:p>
      <w:pPr>
        <w:pStyle w:val="Heading2"/>
      </w:pPr>
      <w:r>
        <w:t>What we like</w:t>
      </w:r>
    </w:p>
    <w:p>
      <w:pPr>
        <w:pStyle w:val="ListBullet"/>
        <w:spacing w:line="240" w:lineRule="auto"/>
        <w:ind w:left="720"/>
      </w:pPr>
      <w:r/>
      <w:r>
        <w:t>Exciting bonus features, such as Free Spins and multipliers</w:t>
      </w:r>
    </w:p>
    <w:p>
      <w:pPr>
        <w:pStyle w:val="ListBullet"/>
        <w:spacing w:line="240" w:lineRule="auto"/>
        <w:ind w:left="720"/>
      </w:pPr>
      <w:r/>
      <w:r>
        <w:t>High-quality graphics and engaging audio cues</w:t>
      </w:r>
    </w:p>
    <w:p>
      <w:pPr>
        <w:pStyle w:val="ListBullet"/>
        <w:spacing w:line="240" w:lineRule="auto"/>
        <w:ind w:left="720"/>
      </w:pPr>
      <w:r/>
      <w:r>
        <w:t>Accessible on both PC and mobile devices</w:t>
      </w:r>
    </w:p>
    <w:p>
      <w:pPr>
        <w:pStyle w:val="ListBullet"/>
        <w:spacing w:line="240" w:lineRule="auto"/>
        <w:ind w:left="720"/>
      </w:pPr>
      <w:r/>
      <w:r>
        <w:t>Impressive maximum payout potential</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High volatility may deter some players</w:t>
      </w:r>
    </w:p>
    <w:p>
      <w:r/>
      <w:r>
        <w:rPr>
          <w:b/>
        </w:rPr>
        <w:t>Play Fortune of Camelot Free and Unleash Its Riches</w:t>
      </w:r>
    </w:p>
    <w:p>
      <w:r/>
      <w:r>
        <w:rPr>
          <w:i/>
        </w:rPr>
        <w:t>Discover the mythical realm of Camelot in Fortune of Camelot. Play it free and get enchanted by its bonuses, graphics, and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