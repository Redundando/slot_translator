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Treasure Slot Free | RTP and Bonus Features</w:t>
      </w:r>
    </w:p>
    <w:p>
      <w:r/>
      <w:r>
        <w:rPr>
          <w:b/>
        </w:rPr>
        <w:t>Meta description</w:t>
      </w:r>
      <w:r>
        <w:t>: Experience Dragon's Treasure slot for free with high RTP, Wild and Scatter symbols, and free spins mode with expansion function.</w:t>
      </w:r>
    </w:p>
    <w:p>
      <w:pPr>
        <w:pStyle w:val="Heading2"/>
      </w:pPr>
      <w:r>
        <w:t>Gameplay and Mechanics</w:t>
      </w:r>
    </w:p>
    <w:p>
      <w:r/>
      <w:r>
        <w:t>Get ready to be whisked away to a fantastical world filled with treasure, gold, and dragons in Dragon's Treasure slot game. This 5-reel, 3-row slot game boasts 5 paylines which may seem a bit modest compared to other slot games, but trust us when we say that this game makes up for it in other ways.</w:t>
      </w:r>
    </w:p>
    <w:p>
      <w:r/>
      <w:r>
        <w:t>The payout percentage of Dragon's Treasure is an impressive 96%, giving players more chances to hit that big win. Keep your eyes peeled for the Wild symbol, which works as a substitute for other symbols in the game, increasing your chances of scoring a winning payline. And don't forget about the Scatter symbol, which can grant you some free spins to keep the magic going even longer.</w:t>
      </w:r>
    </w:p>
    <w:p>
      <w:r/>
      <w:r>
        <w:t xml:space="preserve">This game's mechanics are simple enough for beginners to understand, but its bonus features and added elements will have even seasoned slot players coming back for more. With the game's magical visuals and smooth gameplay, players will be transported to a realm of superstition, excitement, and fun. </w:t>
      </w:r>
    </w:p>
    <w:p>
      <w:r/>
      <w:r>
        <w:t>Overall, Dragon's Treasure proves to be a unique and worthwhile online slot game for gamblers of all levels of experience. Just remember, if you see a dragon coming your way, don't run – it's probably just trying to give you some of its treasure!</w:t>
      </w:r>
    </w:p>
    <w:p>
      <w:pPr>
        <w:pStyle w:val="Heading2"/>
      </w:pPr>
      <w:r>
        <w:t>Symbols and Graphics</w:t>
      </w:r>
    </w:p>
    <w:p>
      <w:r/>
      <w:r>
        <w:t>When it comes to the symbols in Dragon's Treasure, you'll find all the usual suspects, including the standard playing card icons of A, K, Q, and J. But what's more exciting are the themed symbols, which include two brave knights, a golden sword hilt, and of course, the dragon's treasure chest. Who doesn't love a good treasure chest in a slot game?</w:t>
      </w:r>
    </w:p>
    <w:p>
      <w:r/>
      <w:r>
        <w:t>Now, let's talk about the graphics. While Dragon's Treasure may not boast the flashy, high-tech animations of some of the newer slot games out there, it's still pleasing to the eye. The game's color scheme is predominantly light yellow, and the little decorative touches throughout the game give it a charming simplicity.</w:t>
      </w:r>
    </w:p>
    <w:p>
      <w:r/>
      <w:r>
        <w:t>Overall, the symbols might not be the most unique or original, but they fit the theme perfectly. And as for the graphics, they may not be state-of-the-art, but they're certainly not an eyesore. And let's be honest, at the end of the day, it's all about spinning those reels and landing those winning combinations, right?</w:t>
      </w:r>
    </w:p>
    <w:p>
      <w:pPr>
        <w:pStyle w:val="Heading2"/>
      </w:pPr>
      <w:r>
        <w:t>RTP and Winning Potential</w:t>
      </w:r>
    </w:p>
    <w:p>
      <w:r/>
      <w:r>
        <w:t xml:space="preserve">What's better than a game with a high RTP? A game with a high RTP that also has a massive payout potential, and that's exactly what you get with Dragon's Treasure. This slot game boasts an impressive 96% RTP, which means that over time, for every $100 you bet, you can expect to get $96 back. But don't let the number crunching fool you, this game also brings the heat with a maximum payout of 10,000x your bet. That's right; you do the math! The payout potential on this game is out of this world. </w:t>
      </w:r>
      <w:r/>
    </w:p>
    <w:p>
      <w:r/>
      <w:r>
        <w:t>But let's not forget about the maximum bet. It might only be 20, but that's 20 units of your currency. If you're lucky enough to land that top prize, you'll walk away with a massive 200,000 in your pocket. Imagine all the things you could buy with that kind of cash! Maybe you could even buy a pet dragon to guard your treasure.</w:t>
      </w:r>
      <w:r/>
    </w:p>
    <w:p>
      <w:r/>
      <w:r>
        <w:t>Overall, the combination of an impressive RTP and insane winning potential make Dragon's Treasure one of the hottest slot games out there. So what are you waiting for? Grab your sword, shield, and pet dragon and get spinning those reels!</w:t>
      </w:r>
    </w:p>
    <w:p>
      <w:pPr>
        <w:pStyle w:val="Heading2"/>
      </w:pPr>
      <w:r>
        <w:t>Unlocking the Secrets of Dragon's Treasure: All About Wilds and Scatters</w:t>
      </w:r>
    </w:p>
    <w:p>
      <w:r/>
      <w:r>
        <w:t>Welcome to the fantastic realm of Dragon's Treasure...Prepare to be astounded by the contents of this game that features dragons and other mystical creatures. Within this casino slot game, you'll encounter various features that make your wild and scatter symbols very valuable. The Wild symbol is denoted by the dragon himself, and it has a special power to substitute for any other symbol, giving you a better chance at winning. And that's not all the dragon has up his sleeve! During gameplay, you have the chance to get totally free spins, simply by landing the Scatter symbol on your reels. These give the game an extra boost, as well as providing the opportunity for lucky players to win big in a short amount of time.</w:t>
      </w:r>
      <w:r/>
    </w:p>
    <w:p>
      <w:r/>
      <w:r>
        <w:t>Capturing the dragon's attention could unlock some big treasures for you. In Dragon's Treasure, you can revel in the free spins mode, where you get to choose a symbol that will be endowed with the 'expansion' function. After each spin, the chosen symbol will expand to cover the whole reel, so the player can accumulate winnings relative to the number of symbols. And what’s better than having a winning strike while seeing your chosen symbol growing to fantastic sizes? We must warn you that it can get quite addictive!</w:t>
      </w:r>
      <w:r/>
    </w:p>
    <w:p>
      <w:r/>
      <w:r>
        <w:t>If you're intrigued by the thought of exploring this mythical world, we recommend that you check out Dragon's Treasure at a reputable casino today! Be warned, the game is not for the faint of heart, but if you can tame the dragon, you'll be amazed at the rewards that are available. There's never been a better time to immerse yourself in the world of online slots and enjoy dragons, treasure, and fantastic features that could bring some big wins your way.</w:t>
      </w:r>
    </w:p>
    <w:p>
      <w:pPr>
        <w:pStyle w:val="Heading2"/>
      </w:pPr>
      <w:r>
        <w:t>Bonus Features and Free Spins</w:t>
      </w:r>
    </w:p>
    <w:p>
      <w:r/>
      <w:r>
        <w:t xml:space="preserve">Dragon's Treasure is a game that truly lives up to its name. With free spins and expansion functions, this game has it all. The free spins mode is activated when three or more Scatter symbols are landed, providing players with a chance to earn even more winnings. It's almost like getting a free sample at the grocery store, except it's way more exciting; there's no disappointing spinach dip in this scenario. </w:t>
      </w:r>
      <w:r/>
    </w:p>
    <w:p>
      <w:r/>
      <w:r>
        <w:t xml:space="preserve">But wait, there's more! During the free spins mode, players can choose a symbol to be empowered with the 'expansion' function. Just like a pair of sweatpants after Thanksgiving dinner, this expansion will fill up the reels. The symbol will expand over the entire reel after each spin, and players will obtain winnings in relation to how many symbols they collect of that type. Think of it like a game of Pokémon cards, except instead of bragging rights, you get real money. </w:t>
      </w:r>
      <w:r/>
    </w:p>
    <w:p>
      <w:r/>
      <w:r>
        <w:t xml:space="preserve">The number of free spins granted to players is determined by the number of Scatter symbols they land. So, the more Scatters, the more spins, and the more opportunities for winnings. However, this is where the tricky part comes in. The player must make a decision on whether to aim for more common but less rich symbols or to target rarer and more valuable ones. It's kind of like deciding between a regular latte or a pumpkin spice latte - one is simple and safe, while the other is a riskier choice but may yield a bigger reward. </w:t>
      </w:r>
      <w:r/>
    </w:p>
    <w:p>
      <w:r/>
      <w:r>
        <w:t xml:space="preserve">All in all, Dragon's Treasure is a game for players who like a bit of excitement and suspense. With its bonus features and free spins, it offers a chance to win big while having fun. We recommend this game for those who want to take a break from their routine and put their luck to the test. Who knows? Maybe you'll even find your own pot of gold at the end of the dragon's treasure. </w:t>
      </w:r>
    </w:p>
    <w:p>
      <w:pPr>
        <w:pStyle w:val="Heading2"/>
      </w:pPr>
      <w:r>
        <w:t>FAQ</w:t>
      </w:r>
    </w:p>
    <w:p>
      <w:pPr>
        <w:pStyle w:val="Heading3"/>
      </w:pPr>
      <w:r>
        <w:t>What is the RTP of Dragon's Treasure?</w:t>
      </w:r>
    </w:p>
    <w:p>
      <w:r/>
      <w:r>
        <w:t>Dragon's Treasure has an RTP of 96%, which is a relatively high value compared to the average.</w:t>
      </w:r>
    </w:p>
    <w:p>
      <w:pPr>
        <w:pStyle w:val="Heading3"/>
      </w:pPr>
      <w:r>
        <w:t>How many symbols are shown at each play in Dragon's Treasure?</w:t>
      </w:r>
    </w:p>
    <w:p>
      <w:r/>
      <w:r>
        <w:t>Dragon's Treasure uses a mechanism of 5 * 3 with fifteen symbols shown at each play.</w:t>
      </w:r>
    </w:p>
    <w:p>
      <w:pPr>
        <w:pStyle w:val="Heading3"/>
      </w:pPr>
      <w:r>
        <w:t>How many winning lines are there in Dragon's Treasure?</w:t>
      </w:r>
    </w:p>
    <w:p>
      <w:r/>
      <w:r>
        <w:t>There are only five winning lines in Dragon's Treasure.</w:t>
      </w:r>
    </w:p>
    <w:p>
      <w:pPr>
        <w:pStyle w:val="Heading3"/>
      </w:pPr>
      <w:r>
        <w:t>What is the Wild Symbol in Dragon's Treasure?</w:t>
      </w:r>
    </w:p>
    <w:p>
      <w:r/>
      <w:r>
        <w:t>The dragon is the Wild Symbol in Dragon's Treasure, and it can replace the other symbols in the game and serve as a Scatter symbol that allows players to access free spins.</w:t>
      </w:r>
    </w:p>
    <w:p>
      <w:pPr>
        <w:pStyle w:val="Heading3"/>
      </w:pPr>
      <w:r>
        <w:t>What happens during free spins in Dragon's Treasure?</w:t>
      </w:r>
    </w:p>
    <w:p>
      <w:r/>
      <w:r>
        <w:t>During free spins in Dragon's Treasure, players must choose a symbol that will expand over the entire reel after each spin, and they will obtain winnings in relation to how many symbols they have obtained of that type.</w:t>
      </w:r>
    </w:p>
    <w:p>
      <w:pPr>
        <w:pStyle w:val="Heading3"/>
      </w:pPr>
      <w:r>
        <w:t>What are some similar slots to Dragon's Treasure?</w:t>
      </w:r>
    </w:p>
    <w:p>
      <w:r/>
      <w:r>
        <w:t>Some similar slots to Dragon's Treasure include Dragon's Cave, Vikings Gods Gold, Flaming Dragon, and The Wiz.</w:t>
      </w:r>
    </w:p>
    <w:p>
      <w:pPr>
        <w:pStyle w:val="Heading3"/>
      </w:pPr>
      <w:r>
        <w:t>What are the symbols in Dragon's Treasure?</w:t>
      </w:r>
    </w:p>
    <w:p>
      <w:r/>
      <w:r>
        <w:t>The symbols in Dragon's Treasure include playing cards (A, K, Q, J) which are represented with letters reminiscent of those of ancient medieval texts, as well as two symbols represented by two knights (one blond and the other chestnut), the golden hilt of a sword, and the chest containing the dragon's treasure.</w:t>
      </w:r>
    </w:p>
    <w:p>
      <w:pPr>
        <w:pStyle w:val="Heading3"/>
      </w:pPr>
      <w:r>
        <w:t>Is Dragon's Treasure a complex game?</w:t>
      </w:r>
    </w:p>
    <w:p>
      <w:r/>
      <w:r>
        <w:t>Dragon's Treasure is not a complex game, and its simplicity is one of the defining characteristics of Merkur casinos.</w:t>
      </w:r>
    </w:p>
    <w:p>
      <w:pPr>
        <w:pStyle w:val="Heading2"/>
      </w:pPr>
      <w:r>
        <w:t>What we like</w:t>
      </w:r>
    </w:p>
    <w:p>
      <w:pPr>
        <w:pStyle w:val="ListBullet"/>
        <w:spacing w:line="240" w:lineRule="auto"/>
        <w:ind w:left="720"/>
      </w:pPr>
      <w:r/>
      <w:r>
        <w:t>High payout percentage of 96%</w:t>
      </w:r>
    </w:p>
    <w:p>
      <w:pPr>
        <w:pStyle w:val="ListBullet"/>
        <w:spacing w:line="240" w:lineRule="auto"/>
        <w:ind w:left="720"/>
      </w:pPr>
      <w:r/>
      <w:r>
        <w:t>Wild and Scatter symbols for better gameplay</w:t>
      </w:r>
    </w:p>
    <w:p>
      <w:pPr>
        <w:pStyle w:val="ListBullet"/>
        <w:spacing w:line="240" w:lineRule="auto"/>
        <w:ind w:left="720"/>
      </w:pPr>
      <w:r/>
      <w:r>
        <w:t>Free spins mode with an expansion function</w:t>
      </w:r>
    </w:p>
    <w:p>
      <w:pPr>
        <w:pStyle w:val="ListBullet"/>
        <w:spacing w:line="240" w:lineRule="auto"/>
        <w:ind w:left="720"/>
      </w:pPr>
      <w:r/>
      <w:r>
        <w:t>Maximum payout of 10,000x the player's bet</w:t>
      </w:r>
    </w:p>
    <w:p>
      <w:pPr>
        <w:pStyle w:val="Heading2"/>
      </w:pPr>
      <w:r>
        <w:t>What we don't like</w:t>
      </w:r>
    </w:p>
    <w:p>
      <w:pPr>
        <w:pStyle w:val="ListBullet"/>
        <w:spacing w:line="240" w:lineRule="auto"/>
        <w:ind w:left="720"/>
      </w:pPr>
      <w:r/>
      <w:r>
        <w:t>Graphics are slightly dated</w:t>
      </w:r>
    </w:p>
    <w:p>
      <w:pPr>
        <w:pStyle w:val="ListBullet"/>
        <w:spacing w:line="240" w:lineRule="auto"/>
        <w:ind w:left="720"/>
      </w:pPr>
      <w:r/>
      <w:r>
        <w:t>Low number of paylines compared to other games</w:t>
      </w:r>
    </w:p>
    <w:p>
      <w:r/>
      <w:r>
        <w:rPr>
          <w:i/>
        </w:rPr>
        <w:t>Prompt: Create a fun and exciting feature image that fits the theme of the game Dragon's Treasure. The image should be in cartoon style and feature a happy Maya warrior with glasses. The Maya warrior should be standing in front of a treasure chest with gold coins and jewels spilling out of it. In the background, we can see a fierce dragon guarding the treasure, with smoke and flames emanating from its mouth. The image should be bright and colorful to grab the attention of viewers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