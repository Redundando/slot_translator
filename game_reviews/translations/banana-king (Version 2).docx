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King for Free - Colorful Slot Game with Special Bonus Feature</w:t>
      </w:r>
    </w:p>
    <w:p>
      <w:pPr>
        <w:pStyle w:val="Heading2"/>
      </w:pPr>
      <w:r>
        <w:t>Banana King Game Design and Theme</w:t>
      </w:r>
    </w:p>
    <w:p>
      <w:r/>
      <w:r>
        <w:t>Get ready to swing into the jungle with Banana King, a slot game bursting with color and charm. As you play, you'll be transported to a lush forest, where friendly chimpanzees reign supreme, munching on bananas and swinging through the trees.</w:t>
      </w:r>
    </w:p>
    <w:p>
      <w:r/>
      <w:r>
        <w:t xml:space="preserve">The game features five reels and three rows, with the branches of the forest forming the background. The graphics are top-notch, with vibrant colors and intricate details that truly bring the game to life. </w:t>
      </w:r>
    </w:p>
    <w:p>
      <w:r/>
      <w:r>
        <w:t>The buttons are neatly arranged at the bottom of the screen, making it easy for players to customize their wager and spin the reels. Whether you're new to slots games or a seasoned pro, Banana King is an easy and enjoyable game to play.</w:t>
      </w:r>
    </w:p>
    <w:p>
      <w:r/>
      <w:r>
        <w:t>But beware - this game is addictively fun! Before you know it, you'll be chanting, "I'm the Banana King!" in your best chimpanzee voice. Just don't let your co-workers catch you doing it!</w:t>
      </w:r>
    </w:p>
    <w:p>
      <w:pPr>
        <w:pStyle w:val="Heading2"/>
      </w:pPr>
      <w:r>
        <w:t>Banana King: The Most Apeeling Slot Game Yet!</w:t>
      </w:r>
    </w:p>
    <w:p>
      <w:r/>
      <w:r>
        <w:t>Banana King is a truly wild ride that is sure to drive players bananas with excitement! With selectable pay lines ranging from 1 to 25 and adjustable bets from €0.01 to €2 per line, the game offers a range of options suitable for any budget. And with the Autoplay feature and Maximum Bet button, players can choose to sit back and let the game monkey around or go all in like a true King!</w:t>
      </w:r>
    </w:p>
    <w:p>
      <w:r/>
      <w:r>
        <w:t>One of the most fun aspects of Banana King is the way we win - by matching adjacent symbols starting from the leftmost reel to the right on an active line. It's like the designers went ape and came up with a completely new and exciting way to keep players engaged and having a good time. And with the ability to select between 5 and 1,000 automatic spins, players can keep the fun going for as long as they like.</w:t>
      </w:r>
    </w:p>
    <w:p>
      <w:r/>
      <w:r>
        <w:t>So if you're looking for a slot game that's a-peel-ing, look no further than Banana King. It's sure to keep you swinging and having fun for hours on end!</w:t>
      </w:r>
    </w:p>
    <w:p>
      <w:pPr>
        <w:pStyle w:val="Heading2"/>
      </w:pPr>
      <w:r>
        <w:t>BANANA KING BET RANGE AND RTP VALUE</w:t>
      </w:r>
    </w:p>
    <w:p>
      <w:r/>
      <w:r>
        <w:t>Looking for a game that is both fun and afforable? Look no further than Banana King. With a minimum bet per line of only €0.01, even the most budget-conscious players can get in on the fun. Plus, with a maximum bet of €30, high-rollers are sure to be satisfied as well.</w:t>
      </w:r>
    </w:p>
    <w:p>
      <w:r/>
      <w:r>
        <w:t>But what really sets Banana King apart from the rest? Its impressive RTP value of 92.81%. With such a high payout percentage, you'll be going bananas over your winnings. Just keep in mind that RTP is calculated over the course of thousands of spins, so it's not a guarantee that you'll win every time. But hey, if you do hit the jackpot, why not treat yourself to all the bananas you can eat?</w:t>
      </w:r>
    </w:p>
    <w:p>
      <w:r/>
      <w:r>
        <w:t>So what are you waiting for? Give Banana King a spin and see why this game has everyone going bananas. And if you're lucky enough to win big, don't forget to share some of your winnings with your monkey friends. After all, they're the ones who introduced you to the Banana King in the first place.</w:t>
      </w:r>
    </w:p>
    <w:p>
      <w:pPr>
        <w:pStyle w:val="Heading2"/>
      </w:pPr>
      <w:r>
        <w:t>BANANA KING SYMBOLS AND PAYOUTS</w:t>
      </w:r>
    </w:p>
    <w:p>
      <w:r/>
      <w:r>
        <w:t>Banana King is full of fruity symbols that will make you go bananas! With ten symbols in total, including the standard royal flush symbols from 9 to Ace, you'll also see some delicious cherries and bananas. But beware, there's a wild side to this game in the form of a leaf crown-wearing chimpanzee!</w:t>
      </w:r>
      <w:r>
        <w:t xml:space="preserve"> </w:t>
      </w:r>
    </w:p>
    <w:p>
      <w:r/>
      <w:r>
        <w:t>Of course, every slot game needs a Wild symbol, and in Banana King, it's the juicy mango. Not only can this symbol replace any other on the reels (except for the special symbol, that is), but it can also give you great payouts. It's time to get tropical!</w:t>
      </w:r>
      <w:r>
        <w:t xml:space="preserve"> </w:t>
      </w:r>
    </w:p>
    <w:p>
      <w:r/>
      <w:r>
        <w:t>What do you love more than free spins? Nothing! And that's why the Banana King Free Spins symbol is so exciting. If you manage to land this little beauty on the grid, you can receive up to 60 free spins. That's right, 60! You'll have plenty of time to sip a piña colada whilst spinning the reels for free.</w:t>
      </w:r>
      <w:r>
        <w:t xml:space="preserve"> </w:t>
      </w:r>
    </w:p>
    <w:p>
      <w:r/>
      <w:r>
        <w:t>Finally, let's talk about the top-paying symbol of the game - the monkey business-loving chimpanzee. If you're lucky enough to land five of these symbols on a payline, you'll receive up to 2,500 coins. That's a lot of money for just monkeying around! Just be careful not to swing from the reels, okay?</w:t>
      </w:r>
    </w:p>
    <w:p>
      <w:pPr>
        <w:pStyle w:val="Heading2"/>
      </w:pPr>
      <w:r>
        <w:t>Banana King: The Hilarious Slot Game You Need to Try!</w:t>
      </w:r>
    </w:p>
    <w:p>
      <w:r/>
      <w:r>
        <w:t>Are you ready to go bananas over Banana King? This slot game is sure to give you a ton of laughs and maybe even a few wins! One of the best features in the game is the special bonus feature triggered by none other than a chimpanzee. That's right, folks, a chimp is the key to unlocking great prizes! Who knew these cuddly creatures could bring such luck?</w:t>
      </w:r>
    </w:p>
    <w:p>
      <w:r/>
      <w:r>
        <w:t>As soon as the Bonus caption appears, get ready to go ape! The rows of bananas replace the game grid and it's up to you to start clicking and revealing what's underneath. It's like playing a game of roulette, except instead of numbers, you're betting on bananas. But don't worry, this isn't your average fruit stand - there's some big prizes hiding in those peels!</w:t>
      </w:r>
    </w:p>
    <w:p>
      <w:r/>
      <w:r>
        <w:t>The best part of the bonus feature? The game isn't over until the Collect message appears on the screen. So, keep clicking and collecting those prizes until you're ready to go bananas!</w:t>
      </w:r>
    </w:p>
    <w:p>
      <w:r/>
      <w:r>
        <w:t>In conclusion, Banana King is more than just a slot game - it's a hilarious adventure filled with chimp-tastic surprises. Who knows, you might even walk away with some big wins! So what are you waiting for? Start spinning those reels and see what the jungle has in store for you!</w:t>
      </w:r>
    </w:p>
    <w:p>
      <w:pPr>
        <w:pStyle w:val="Heading2"/>
      </w:pPr>
      <w:r>
        <w:t>FAQ</w:t>
      </w:r>
    </w:p>
    <w:p>
      <w:pPr>
        <w:pStyle w:val="Heading3"/>
      </w:pPr>
      <w:r>
        <w:t>What is Banana King?</w:t>
      </w:r>
    </w:p>
    <w:p>
      <w:r/>
      <w:r>
        <w:t>Banana King is a 5-reel online slot game from World Match that features a jungle theme and friendly chimpanzees.</w:t>
      </w:r>
    </w:p>
    <w:p>
      <w:pPr>
        <w:pStyle w:val="Heading3"/>
      </w:pPr>
      <w:r>
        <w:t>What are the buttons available in Banana King?</w:t>
      </w:r>
    </w:p>
    <w:p>
      <w:r/>
      <w:r>
        <w:t>The buttons available in Banana King are Lines, Bet Level, Start, Max Bet, and Autoplay.</w:t>
      </w:r>
    </w:p>
    <w:p>
      <w:pPr>
        <w:pStyle w:val="Heading3"/>
      </w:pPr>
      <w:r>
        <w:t>How do I win in Banana King?</w:t>
      </w:r>
    </w:p>
    <w:p>
      <w:r/>
      <w:r>
        <w:t>You can win in Banana King by matching adjacent symbols starting from the leftmost reel to the right on an active line.</w:t>
      </w:r>
    </w:p>
    <w:p>
      <w:pPr>
        <w:pStyle w:val="Heading3"/>
      </w:pPr>
      <w:r>
        <w:t>What is the RTP value of Banana King?</w:t>
      </w:r>
    </w:p>
    <w:p>
      <w:r/>
      <w:r>
        <w:t>The RTP value of Banana King is 92.81%.</w:t>
      </w:r>
    </w:p>
    <w:p>
      <w:pPr>
        <w:pStyle w:val="Heading3"/>
      </w:pPr>
      <w:r>
        <w:t>What are the basic symbols in Banana King?</w:t>
      </w:r>
    </w:p>
    <w:p>
      <w:r/>
      <w:r>
        <w:t>The basic symbols in Banana King are 9 to Ace, cherries, bananas, a leaf crown, and a chimpanzee.</w:t>
      </w:r>
    </w:p>
    <w:p>
      <w:pPr>
        <w:pStyle w:val="Heading3"/>
      </w:pPr>
      <w:r>
        <w:t>What does the Wild symbol do in Banana King?</w:t>
      </w:r>
    </w:p>
    <w:p>
      <w:r/>
      <w:r>
        <w:t>The Wild symbol (mango) in Banana King replaces all symbols except special ones.</w:t>
      </w:r>
    </w:p>
    <w:p>
      <w:pPr>
        <w:pStyle w:val="Heading3"/>
      </w:pPr>
      <w:r>
        <w:t>How do I trigger the Free Spins function in Banana King?</w:t>
      </w:r>
    </w:p>
    <w:p>
      <w:r/>
      <w:r>
        <w:t>You can trigger the Free Spins function in Banana King by getting 3 or more Free Spins symbols. The more symbols you get, the more free spins you receive.</w:t>
      </w:r>
    </w:p>
    <w:p>
      <w:pPr>
        <w:pStyle w:val="Heading3"/>
      </w:pPr>
      <w:r>
        <w:t>What does the Bonus symbol do in Banana King?</w:t>
      </w:r>
    </w:p>
    <w:p>
      <w:r/>
      <w:r>
        <w:t>The Bonus symbol (chimpanzee) in Banana King triggers the special function where rows of bananas appear and you can earn prizes by clicking on them.</w:t>
      </w:r>
    </w:p>
    <w:p>
      <w:pPr>
        <w:pStyle w:val="Heading2"/>
      </w:pPr>
      <w:r>
        <w:t>What we like</w:t>
      </w:r>
    </w:p>
    <w:p>
      <w:pPr>
        <w:pStyle w:val="ListBullet"/>
        <w:spacing w:line="240" w:lineRule="auto"/>
        <w:ind w:left="720"/>
      </w:pPr>
      <w:r/>
      <w:r>
        <w:t>Well-crafted graphics in a colorful theme</w:t>
      </w:r>
    </w:p>
    <w:p>
      <w:pPr>
        <w:pStyle w:val="ListBullet"/>
        <w:spacing w:line="240" w:lineRule="auto"/>
        <w:ind w:left="720"/>
      </w:pPr>
      <w:r/>
      <w:r>
        <w:t>Selectable pay lines and adjustable bets</w:t>
      </w:r>
    </w:p>
    <w:p>
      <w:pPr>
        <w:pStyle w:val="ListBullet"/>
        <w:spacing w:line="240" w:lineRule="auto"/>
        <w:ind w:left="720"/>
      </w:pPr>
      <w:r/>
      <w:r>
        <w:t>Special bonus feature</w:t>
      </w:r>
    </w:p>
    <w:p>
      <w:pPr>
        <w:pStyle w:val="ListBullet"/>
        <w:spacing w:line="240" w:lineRule="auto"/>
        <w:ind w:left="720"/>
      </w:pPr>
      <w:r/>
      <w:r>
        <w:t>Up to 60 free spins available</w:t>
      </w:r>
    </w:p>
    <w:p>
      <w:pPr>
        <w:pStyle w:val="Heading2"/>
      </w:pPr>
      <w:r>
        <w:t>What we don't like</w:t>
      </w:r>
    </w:p>
    <w:p>
      <w:pPr>
        <w:pStyle w:val="ListBullet"/>
        <w:spacing w:line="240" w:lineRule="auto"/>
        <w:ind w:left="720"/>
      </w:pPr>
      <w:r/>
      <w:r>
        <w:t>Low RTP value</w:t>
      </w:r>
    </w:p>
    <w:p>
      <w:pPr>
        <w:pStyle w:val="ListBullet"/>
        <w:spacing w:line="240" w:lineRule="auto"/>
        <w:ind w:left="720"/>
      </w:pPr>
      <w:r/>
      <w:r>
        <w:t>Limited maximum bet amount</w:t>
      </w:r>
    </w:p>
    <w:p>
      <w:r/>
      <w:r>
        <w:rPr>
          <w:b/>
        </w:rPr>
        <w:t>Play Banana King for Free - Colorful Slot Game with Special Bonus Feature</w:t>
      </w:r>
    </w:p>
    <w:p>
      <w:r/>
      <w:r>
        <w:rPr>
          <w:i/>
        </w:rPr>
        <w:t>Join the friendly chimpanzees in the lush forest and play Banana King for free with selectable pay lines, up to 60 free spins, and a special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