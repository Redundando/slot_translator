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of the Ocean for Free: Review &amp; Features (2021)</w:t>
      </w:r>
    </w:p>
    <w:p>
      <w:r/>
      <w:r>
        <w:rPr>
          <w:b/>
        </w:rPr>
        <w:t>Meta description</w:t>
      </w:r>
      <w:r>
        <w:t>: Read our review of Lord of the Ocean, a classic slot game with free spins and a wide range of betting options. Play for free and enjoy great graphics.</w:t>
      </w:r>
    </w:p>
    <w:p>
      <w:pPr>
        <w:pStyle w:val="Heading2"/>
      </w:pPr>
      <w:r>
        <w:t>Gameplay Features</w:t>
      </w:r>
    </w:p>
    <w:p>
      <w:r/>
      <w:r>
        <w:t>Are you ready to dive into the depths of the ocean? Lord of the Ocean is here to take you on an underwater adventure with its 5 reels and 10 paylines. Don't worry about breaking the bank either, as the minimum bet is only 1 cent! Though, if you're feeling like a high roller, the maximum bet is 30 euros.</w:t>
      </w:r>
      <w:r/>
    </w:p>
    <w:p>
      <w:r/>
      <w:r>
        <w:t>The game has an RTP of 95.1% and a medium volatility, giving you a decent chance of hitting some big wins. But let's be honest, who's really playing for the small wins? The game's traditional gameplay is spiced up with special features like the free spins triggered by the Scatter symbol and the gamble feature. Just be careful not to get too greedy with the gamble feature, or you might end up losing it all!</w:t>
      </w:r>
      <w:r/>
    </w:p>
    <w:p>
      <w:r/>
      <w:r>
        <w:t>Overall, the gameplay of Lord of the Ocean is solid, but it's the theme and graphics that really stand out. The oceanic symbols and scenery are beautifully designed, making it easy to get lost in the game for hours. Plus, who doesn't love the occasional appearance of Poseidon, the god of the sea?</w:t>
      </w:r>
      <w:r/>
    </w:p>
    <w:p>
      <w:r/>
      <w:r>
        <w:t>So grab your scuba gear and get ready to dive into the world of Lord of the Ocean. Just don't forget to come up for air every now and then!</w:t>
      </w:r>
    </w:p>
    <w:p>
      <w:pPr>
        <w:pStyle w:val="Heading2"/>
      </w:pPr>
      <w:r>
        <w:t>Visual Design and Theme</w:t>
      </w:r>
    </w:p>
    <w:p>
      <w:r/>
      <w:r>
        <w:t>Oh boy, let me tell you about the visual design of Lord of the Ocean. It's like diving into a world of 3D animations that will leave you wondering if you ever have to come back up for air. The attention to detail is obvious from the get-go, and the graphics are nothing short of exceptional. If you had to rate the game based solely on how it looks, you'd have to give it a perfect ten out of ten.</w:t>
      </w:r>
      <w:r/>
    </w:p>
    <w:p>
      <w:r/>
      <w:r>
        <w:t>The game's theme is set deep down in the ocean where the most coveted treasures lie, and you'll find yourself amongst all sorts of symbols to reflect this, from Poseidon, the King of the Sea, to chests full of untold riches and precious amulets that have been lost to the waves for centuries. You may find yourself feeling like Ariel from The Little Mermaid, except with a lot more gambling and fewer sea creatures helping you out.</w:t>
      </w:r>
      <w:r/>
    </w:p>
    <w:p>
      <w:r/>
      <w:r>
        <w:t>All in all, Lord of the Ocean is a feast not just for the eyes, but for the soul as well. So dive in, and who knows? You may just emerge from the depths as richer than Neptune himself.</w:t>
      </w:r>
    </w:p>
    <w:p>
      <w:pPr>
        <w:pStyle w:val="Heading2"/>
      </w:pPr>
      <w:r>
        <w:t>Payout and Volatility: Let the Coins Flow with Poseidon</w:t>
      </w:r>
    </w:p>
    <w:p>
      <w:r/>
      <w:r>
        <w:t>Are you ready to dive in the deep blue sea with Lord of the Ocean? Hold onto your oxygen tank because we are about to explore the payout and volatility of this entertaining online slot game.</w:t>
      </w:r>
      <w:r/>
    </w:p>
    <w:p>
      <w:r/>
      <w:r>
        <w:t>Lord of the Ocean offers an RTP of 95.1%, which is average for online slot games. But let's face it, we play these games seeking a thrilling experience and the opportunity to win big. Fear not; this game has a medium volatility, meaning that there's a decent chance to hit a payout without too many dry spells. While the payouts won't make you a millionaire overnight, they can keep you afloat for quite some time.</w:t>
      </w:r>
      <w:r/>
    </w:p>
    <w:p>
      <w:r/>
      <w:r>
        <w:t>Did we mention the highest paying symbol is Poseidon, the ruler of the sea? With his almighty trident, the god of the ocean can help you win big if you're lucky enough to land him on your reels. But that's not all! The Scatter symbol, represented by a beautiful Mermaid, is waiting to activate the free spins feature. You could swim away with plenty of extra coins and even multiply any winnings you achieve while playing your extra spins.</w:t>
      </w:r>
      <w:r/>
    </w:p>
    <w:p>
      <w:r/>
      <w:r>
        <w:t>All in all, Lord of the Ocean ensures a thrilling gaming experience. Don't forget your swim trunks and prepare to embark on the adventure of a lifetime. With Poseidon's help, you never know where the tides of fortune could take you.</w:t>
      </w:r>
    </w:p>
    <w:p>
      <w:pPr>
        <w:pStyle w:val="Heading2"/>
      </w:pPr>
      <w:r>
        <w:t>BETTING OPTIONS</w:t>
      </w:r>
    </w:p>
    <w:p>
      <w:r/>
      <w:r>
        <w:t>Let's talk about the money, honey! Lord of the Ocean gives you some seriously tantalizing betting options. Whether you're a broke college student scraping up loose change or a high roller throwing around stacks of cash like it's confetti, this game has got you covered.</w:t>
      </w:r>
    </w:p>
    <w:p>
      <w:r/>
      <w:r>
        <w:t>Not quite sure what your betting strategy is yet? No worries, you can start with a minimum bet of just one cent. That's right, penny pinchers unite! But if you're feeling confident and want to make it rain, you can max out your bet at a whopping 30 euros. Prepare to watch your wallet fly away like a flock of seagulls.</w:t>
      </w:r>
    </w:p>
    <w:p>
      <w:r/>
      <w:r>
        <w:t>So whether you're new to the world of slots or an adrenaline junkie who thrives on high stakes, Lord of the Ocean ensures you're getting your money's worth!</w:t>
      </w:r>
    </w:p>
    <w:p>
      <w:pPr>
        <w:pStyle w:val="Heading2"/>
      </w:pPr>
      <w:r>
        <w:t>Suitability for Players</w:t>
      </w:r>
    </w:p>
    <w:p>
      <w:r/>
      <w:r>
        <w:t>If you're a fan of online slot games, then Lord of the Ocean is a game that should be at the top of your list. With its great graphics and special features, this classic slot game is a real crowd-pleaser. The game's medium volatility means that players can expect a good balance between regular payouts and those elusive big wins.</w:t>
      </w:r>
    </w:p>
    <w:p>
      <w:r/>
      <w:r>
        <w:t>Whether you're a casual player or a high roller, Lord of the Ocean has a wide range of betting options to suit all budgets. So whether you're betting just a few cents or a few hundred dollars, you can enjoy the game without breaking the bank.</w:t>
      </w:r>
    </w:p>
    <w:p>
      <w:r/>
      <w:r>
        <w:t>Even if you're unfamiliar with the Lord of the Ocean story, the game is easy to understand and play. And, if you're a fan of other Novomatic slot games, you'll find similarities in its gameplay and style. It's the perfect game if you're looking for something familiar yet still fresh and exciting.</w:t>
      </w:r>
    </w:p>
    <w:p>
      <w:r/>
      <w:r>
        <w:t>In short, Lord of the Ocean is a game that can be enjoyed by all. Its appeal lies in its versatility, making it suitable for players of all levels. So why not take the plunge and dive into the world of Lord of the Ocean? Who knows what treasures and riches you may uncover in the depths below!</w:t>
      </w:r>
    </w:p>
    <w:p>
      <w:pPr>
        <w:pStyle w:val="Heading2"/>
      </w:pPr>
      <w:r>
        <w:t>FAQ</w:t>
      </w:r>
    </w:p>
    <w:p>
      <w:pPr>
        <w:pStyle w:val="Heading3"/>
      </w:pPr>
      <w:r>
        <w:t>What is Lord of the Ocean?</w:t>
      </w:r>
    </w:p>
    <w:p>
      <w:r/>
      <w:r>
        <w:t>Lord of the Ocean is an online slot game developed by Novomatic that has a marine world theme with a maximum payout of 200x the bet and an RTP of 95.1%.</w:t>
      </w:r>
    </w:p>
    <w:p>
      <w:pPr>
        <w:pStyle w:val="Heading3"/>
      </w:pPr>
      <w:r>
        <w:t>What are the unique features of Lord of the Ocean?</w:t>
      </w:r>
    </w:p>
    <w:p>
      <w:r/>
      <w:r>
        <w:t>This slot has many features including Free Spins, Wild Symbol, Scatter Symbol, and a Gamble Feature that provides the chance to increase the prize pool of the game.</w:t>
      </w:r>
    </w:p>
    <w:p>
      <w:pPr>
        <w:pStyle w:val="Heading3"/>
      </w:pPr>
      <w:r>
        <w:t>What is the range of bets?</w:t>
      </w:r>
    </w:p>
    <w:p>
      <w:r/>
      <w:r>
        <w:t>The range of bets is between €0.01 and €30, making it suitable for both beginners and seasoned players.</w:t>
      </w:r>
    </w:p>
    <w:p>
      <w:pPr>
        <w:pStyle w:val="Heading3"/>
      </w:pPr>
      <w:r>
        <w:t>What is the Return to Player (RTP) for Lord of the Ocean?</w:t>
      </w:r>
    </w:p>
    <w:p>
      <w:r/>
      <w:r>
        <w:t>The RTP for this game is 95.1%.</w:t>
      </w:r>
    </w:p>
    <w:p>
      <w:pPr>
        <w:pStyle w:val="Heading3"/>
      </w:pPr>
      <w:r>
        <w:t>What is the volatility of Lord of the Ocean?</w:t>
      </w:r>
    </w:p>
    <w:p>
      <w:r/>
      <w:r>
        <w:t>The game has a medium volatility, which means that payouts are quite frequent but don't reach huge amounts.</w:t>
      </w:r>
    </w:p>
    <w:p>
      <w:pPr>
        <w:pStyle w:val="Heading3"/>
      </w:pPr>
      <w:r>
        <w:t>What is the maximum payout from Lord of the Ocean?</w:t>
      </w:r>
    </w:p>
    <w:p>
      <w:r/>
      <w:r>
        <w:t>The maximum payout is 200x the bet.</w:t>
      </w:r>
    </w:p>
    <w:p>
      <w:pPr>
        <w:pStyle w:val="Heading3"/>
      </w:pPr>
      <w:r>
        <w:t>Is Lord of the Ocean available on mobile platforms?</w:t>
      </w:r>
    </w:p>
    <w:p>
      <w:r/>
      <w:r>
        <w:t>Yes, the game is compatible with mobile platforms such as iOS and Android devices.</w:t>
      </w:r>
    </w:p>
    <w:p>
      <w:pPr>
        <w:pStyle w:val="Heading3"/>
      </w:pPr>
      <w:r>
        <w:t>Can I play Lord of the Ocean for free?</w:t>
      </w:r>
    </w:p>
    <w:p>
      <w:r/>
      <w:r>
        <w:t>Yes, you can play a demo version of the game for free before deciding to place a bet.</w:t>
      </w:r>
    </w:p>
    <w:p>
      <w:pPr>
        <w:pStyle w:val="Heading2"/>
      </w:pPr>
      <w:r>
        <w:t>What we like</w:t>
      </w:r>
    </w:p>
    <w:p>
      <w:pPr>
        <w:pStyle w:val="ListBullet"/>
        <w:spacing w:line="240" w:lineRule="auto"/>
        <w:ind w:left="720"/>
      </w:pPr>
      <w:r/>
      <w:r>
        <w:t>Exceptional visual quality</w:t>
      </w:r>
    </w:p>
    <w:p>
      <w:pPr>
        <w:pStyle w:val="ListBullet"/>
        <w:spacing w:line="240" w:lineRule="auto"/>
        <w:ind w:left="720"/>
      </w:pPr>
      <w:r/>
      <w:r>
        <w:t>Wide range of betting options</w:t>
      </w:r>
    </w:p>
    <w:p>
      <w:pPr>
        <w:pStyle w:val="ListBullet"/>
        <w:spacing w:line="240" w:lineRule="auto"/>
        <w:ind w:left="720"/>
      </w:pPr>
      <w:r/>
      <w:r>
        <w:t>Free spins and gamble features</w:t>
      </w:r>
    </w:p>
    <w:p>
      <w:pPr>
        <w:pStyle w:val="ListBullet"/>
        <w:spacing w:line="240" w:lineRule="auto"/>
        <w:ind w:left="720"/>
      </w:pPr>
      <w:r/>
      <w:r>
        <w:t>Suitable for players of all levels</w:t>
      </w:r>
    </w:p>
    <w:p>
      <w:pPr>
        <w:pStyle w:val="Heading2"/>
      </w:pPr>
      <w:r>
        <w:t>What we don't like</w:t>
      </w:r>
    </w:p>
    <w:p>
      <w:pPr>
        <w:pStyle w:val="ListBullet"/>
        <w:spacing w:line="240" w:lineRule="auto"/>
        <w:ind w:left="720"/>
      </w:pPr>
      <w:r/>
      <w:r>
        <w:t>Average RTP</w:t>
      </w:r>
    </w:p>
    <w:p>
      <w:pPr>
        <w:pStyle w:val="ListBullet"/>
        <w:spacing w:line="240" w:lineRule="auto"/>
        <w:ind w:left="720"/>
      </w:pPr>
      <w:r/>
      <w:r>
        <w:t>Medium volatility</w:t>
      </w:r>
    </w:p>
    <w:p>
      <w:r/>
      <w:r>
        <w:rPr>
          <w:i/>
        </w:rPr>
        <w:t>Prompt: Create a cartoon-style feature image for the game "Lord of the Ocean" featuring a happy Maya warrior with glasses. The warrior should be surrounded by sea creatures and holding a trident similar to Poseidon's. Use vibrant colors and make sure the image captures the underwater theme of the game. The image should also include the name of the game and the software provider, Novomatic.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