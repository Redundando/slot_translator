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Pug Slot Game for Free - Unique Chinese and Pug Combination</w:t>
      </w:r>
    </w:p>
    <w:p>
      <w:r/>
      <w:r>
        <w:rPr>
          <w:b/>
        </w:rPr>
        <w:t>Meta description</w:t>
      </w:r>
      <w:r>
        <w:t>: Read our review of Astro Pug, a unique slot game with a combination of Chinese tradition and pugs. Play for free with unlimited free spins and Wilds.</w:t>
      </w:r>
      <w:r>
        <w:t>Astro Pug Game Graphics</w:t>
      </w:r>
    </w:p>
    <w:p>
      <w:r/>
      <w:r>
        <w:t xml:space="preserve">Astro Pug, a slot game that has brought Chinese traditions and pugs together, has exceptional graphics that will take you to a Chinese garden filled with stunning pavilions, fish ponds, and cute, cuddly pugs. The unique Chinese aesthetic in the game is noticeable as the background features a beautifully crafted and traditional Chinese scene. However, it adds a bit of playful humor as the main character in this slot game is an adorable pug that has been placed in the center of this traditional design. </w:t>
      </w:r>
      <w:r/>
    </w:p>
    <w:p>
      <w:r/>
      <w:r>
        <w:t xml:space="preserve">The symbols in this game are an excellent fusion of old Chinese traditions and Astro Pug. You can expect to see traditional symbols like playing cards, jade monkey, purple koi carp, children, and golden pugs. Yes, you read that right, golden pugs! The game features a Wild symbol that depicts a pug that is wearing a blue outfit that has been seen in traditional Chinese ceremonies, and it can replace all the other symbols except for the Bonus symbol. </w:t>
      </w:r>
      <w:r/>
    </w:p>
    <w:p>
      <w:r/>
      <w:r>
        <w:t>The Bonus symbol in this game is no ordinary symbol; it is two lanterns with a full-moon behind them. This symbol is the key to unlocking the Bonus rounds where you can win extra rewards. That's like finding a foreign delicacy in your local supermarket, who knew combining pugs and Chinese was such a spectacular idea?</w:t>
      </w:r>
      <w:r/>
    </w:p>
    <w:p>
      <w:r/>
      <w:r>
        <w:t xml:space="preserve">The music in the game demonstrates excellent craftsmanship, as the sound effects of traditional Chinese instruments have been beautifully aligned with the theme to create a fantastic experience. You don't have to be an expert in Chinese traditions to appreciate the sound effects in Astro Pug. They are so soothing and relaxing that you may find yourself taking a nap with your new pug! </w:t>
      </w:r>
      <w:r/>
    </w:p>
    <w:p>
      <w:pPr>
        <w:pStyle w:val="Heading2"/>
      </w:pPr>
      <w:r>
        <w:t>Game Symbols</w:t>
      </w:r>
    </w:p>
    <w:p>
      <w:r/>
      <w:r>
        <w:t>Astro Pug is full of symbols that will keep you amused and entertained as you spin the reels. The game features both playing cards and a variety of Chinese tradition inspired symbols. There's a jade monkey, a purple koi carp, a child, a gold bag, and a golden pug. The golden pug, in particular, is quite hilarious! It wears a traditional blue outfit and has the funniest expression on its face!</w:t>
      </w:r>
    </w:p>
    <w:p>
      <w:r/>
      <w:r>
        <w:t>And let's not forget about the game's Wild symbol, which is also a pug but dressed in a traditional outfit. This symbol will help you complete winning paylines by substituting for any other symbol, except for the Bonus symbol. Speaking of which, the Bonus symbol is represented by two lanterns in front of a full moon. When you land three or more of these symbols, you'll trigger a bonus game where you get to pick lanterns for extra rewards.</w:t>
      </w:r>
    </w:p>
    <w:p>
      <w:r/>
      <w:r>
        <w:t>But wait, there's more! There is also a win multiplier in Astro Pug, which is represented by a golden bone. This bone is hard to miss, as its value is marked by an indicator under the second reel. It's always exciting to see this symbol on the reels, as it can increase your winnings by up to 10 times!</w:t>
      </w:r>
    </w:p>
    <w:p>
      <w:pPr>
        <w:pStyle w:val="Heading2"/>
      </w:pPr>
      <w:r>
        <w:t>Gameplay Mechanics</w:t>
      </w:r>
    </w:p>
    <w:p>
      <w:r/>
      <w:r>
        <w:t>Astro Pug may seem like your average slot game, but there are some quirky features that make it stand out. With an RTP of 95.73%, you're not going to be raking in the dough constantly, but when you do score big, it'll be thanks to some groovy mechanics.</w:t>
      </w:r>
    </w:p>
    <w:p>
      <w:r/>
      <w:r>
        <w:t>The game offers a chance to win unlimited free spins by landing 5 Scatter symbols in the outermost reels. During free spins, a pug may show up to give you a free spin, but watch out for that bomb! Nobody likes a bomb.</w:t>
      </w:r>
    </w:p>
    <w:p>
      <w:r/>
      <w:r>
        <w:t>The real excitement comes when all those puggy friends turn into Wilds during your Mega Spin. It's like a doggy disco up in here. All in all, Astro Pug may not seem like anything to go barking mad over, but trust me, those cute little pups will have you howling with delight.</w:t>
      </w:r>
    </w:p>
    <w:p>
      <w:pPr>
        <w:pStyle w:val="Heading2"/>
      </w:pPr>
      <w:r>
        <w:t>Special Features</w:t>
      </w:r>
    </w:p>
    <w:p>
      <w:r/>
      <w:r>
        <w:t>If you're looking for a slot game that has it all, look no further than Astro Pug! This game is jam-packed with special features that are sure to keep you entertained for hours on end. Let's start with the unlimited free spins. That's right, you heard me correctly - unlimited! All you have to do is obtain 5 Scatter symbols in the outermost boxes of the reels, and you'll be on your way to free spin heaven.</w:t>
        <w:br/>
      </w:r>
    </w:p>
    <w:p>
      <w:r/>
      <w:r>
        <w:t>But that's not all. During the free spins, a pug or a bomb will randomly appear on the outermost reels. I have to admit, I was a little nervous when I first saw the bomb, but thankfully it's not as scary as it sounds. If the pug appears, spinning will continue for free, but if the bomb appears, the bonus will come to an explosive end. All pugs will remain wild throughout the bonus, so keep your fingers crossed that you get a lot of those little guys showing up.</w:t>
        <w:br/>
      </w:r>
    </w:p>
    <w:p>
      <w:r/>
      <w:r>
        <w:t>And if you're really lucky, you could even unlock a Mega Spin, where all the squares on the Reelfecta grid become wild. Talk about a game-changer! Oh, and don't forget about the win multiplier. The symbol for this one is a golden bone, which is appropriate because it will have you drooling over the potential rewards. Plus, the multiplier value is marked by an indicator under the second reel, so you'll always know what you're playing for.</w:t>
        <w:br/>
      </w:r>
    </w:p>
    <w:p>
      <w:r/>
      <w:r>
        <w:t>Overall, Astro Pug has some of the most exciting special features I've seen in a slot game. It's a great choice for anyone who loves a good adventure and wants to win big while they're at it.</w:t>
      </w:r>
    </w:p>
    <w:p>
      <w:pPr>
        <w:pStyle w:val="Heading2"/>
      </w:pPr>
      <w:r>
        <w:t>Similar Games</w:t>
      </w:r>
    </w:p>
    <w:p>
      <w:r/>
      <w:r>
        <w:t>If you're into Chinese-themed slots, you're in luck! There are tons of games out there that capture the beauty and charm of Chinese architecture, colors, and culture. Astro Pug is one of those games, and it shares many similarities with other popular slot games on the market.</w:t>
      </w:r>
    </w:p>
    <w:p>
      <w:r/>
      <w:r>
        <w:t xml:space="preserve">For instance, there's Feng Fu, a game that takes you on a journey through ancient China. You'll encounter beautiful geisha symbols, lucky coins, and other iconic elements of Chinese tradition. Then there's 88 Fortune Megaways, which boasts a whopping 117,649 ways to win. With so many paylines to activate, it's no wonder this game is so popular with slots fans. </w:t>
      </w:r>
    </w:p>
    <w:p>
      <w:r/>
      <w:r>
        <w:t>Finally, there's 100 Fortunes - a game that promises luck and prosperity to anyone who picks up the controller. With symbols like gold ingots, dragons, and koi fish, this game is a feast for the senses. And if you're not a pug person, don't worry - Lightning Box Games has got you covered with Astro Cat. This feline-themed slot machine is just as cute and fun as its pug-themed counterpart!</w:t>
      </w:r>
    </w:p>
    <w:p>
      <w:r/>
      <w:r>
        <w:t>Overall, there are plenty of games out there that capture the spirit and energy of China. Whether you're into pugs, cats, or just want to win big, there's a Chinese-themed slot game that's perfect for you.</w:t>
      </w:r>
    </w:p>
    <w:p>
      <w:pPr>
        <w:pStyle w:val="Heading2"/>
      </w:pPr>
      <w:r>
        <w:t>FAQ</w:t>
      </w:r>
    </w:p>
    <w:p>
      <w:pPr>
        <w:pStyle w:val="Heading3"/>
      </w:pPr>
      <w:r>
        <w:t>What is Astro Pug?</w:t>
      </w:r>
    </w:p>
    <w:p>
      <w:r/>
      <w:r>
        <w:t>Astro Pug is an online slot game that combines Chinese tradition and pugs.</w:t>
      </w:r>
    </w:p>
    <w:p>
      <w:pPr>
        <w:pStyle w:val="Heading3"/>
      </w:pPr>
      <w:r>
        <w:t>What are the symbols in Astro Pug?</w:t>
      </w:r>
    </w:p>
    <w:p>
      <w:r/>
      <w:r>
        <w:t>The symbols in Astro Pug include playing card symbols, a jade monkey, a purple koi carp, a child, a gold bag, a golden pug, a pug Wild symbol, and a bonus symbol of two lanterns in front of a full moon.</w:t>
      </w:r>
    </w:p>
    <w:p>
      <w:pPr>
        <w:pStyle w:val="Heading3"/>
      </w:pPr>
      <w:r>
        <w:t>What is the RTP of Astro Pug?</w:t>
      </w:r>
    </w:p>
    <w:p>
      <w:r/>
      <w:r>
        <w:t>The RTP of Astro Pug is 95.73%, which is an average RTP for an online slot game.</w:t>
      </w:r>
    </w:p>
    <w:p>
      <w:pPr>
        <w:pStyle w:val="Heading3"/>
      </w:pPr>
      <w:r>
        <w:t>What are the gameplay features of Astro Pug?</w:t>
      </w:r>
    </w:p>
    <w:p>
      <w:r/>
      <w:r>
        <w:t>The gameplay features of Astro Pug include free spins, multipliers, and Mega Spins where all the squares on the Reelfecta grid become Wild.</w:t>
      </w:r>
    </w:p>
    <w:p>
      <w:pPr>
        <w:pStyle w:val="Heading3"/>
      </w:pPr>
      <w:r>
        <w:t>How do you trigger free spins on Astro Pug?</w:t>
      </w:r>
    </w:p>
    <w:p>
      <w:r/>
      <w:r>
        <w:t>You can trigger free spins on Astro Pug by obtaining 5 Scatter symbols in the outermost boxes of the reels.</w:t>
      </w:r>
    </w:p>
    <w:p>
      <w:pPr>
        <w:pStyle w:val="Heading3"/>
      </w:pPr>
      <w:r>
        <w:t>What happens during free spins on Astro Pug?</w:t>
      </w:r>
    </w:p>
    <w:p>
      <w:r/>
      <w:r>
        <w:t>During free spins on Astro Pug, a pug or a bomb will appear on the outermost reels, and pugs will remain Wild throughout the bonus. You could also unlock a Mega Spin where all the squares on the Reelfecta grid become Wild.</w:t>
      </w:r>
    </w:p>
    <w:p>
      <w:pPr>
        <w:pStyle w:val="Heading3"/>
      </w:pPr>
      <w:r>
        <w:t>What other similar slot machines are there to Astro Pug?</w:t>
      </w:r>
    </w:p>
    <w:p>
      <w:r/>
      <w:r>
        <w:t>Similar slot machines to Astro Pug include Feng Fu, 88 Fortune Megaways, 100 Fortunes, and Astro Cat (also from Lightning Box Games).</w:t>
      </w:r>
    </w:p>
    <w:p>
      <w:pPr>
        <w:pStyle w:val="Heading3"/>
      </w:pPr>
      <w:r>
        <w:t>What is the special symbol for the bonus in Astro Pug?</w:t>
      </w:r>
    </w:p>
    <w:p>
      <w:r/>
      <w:r>
        <w:t>The special symbol for the bonus in Astro Pug is two lanterns in front of a full moon.</w:t>
      </w:r>
    </w:p>
    <w:p>
      <w:pPr>
        <w:pStyle w:val="Heading2"/>
      </w:pPr>
      <w:r>
        <w:t>What we like</w:t>
      </w:r>
    </w:p>
    <w:p>
      <w:pPr>
        <w:pStyle w:val="ListBullet"/>
        <w:spacing w:line="240" w:lineRule="auto"/>
        <w:ind w:left="720"/>
      </w:pPr>
      <w:r/>
      <w:r>
        <w:t>Unique combination of Chinese tradition and pugs</w:t>
      </w:r>
    </w:p>
    <w:p>
      <w:pPr>
        <w:pStyle w:val="ListBullet"/>
        <w:spacing w:line="240" w:lineRule="auto"/>
        <w:ind w:left="720"/>
      </w:pPr>
      <w:r/>
      <w:r>
        <w:t>Unlimited free spins with Wilds and potential for Mega Spin</w:t>
      </w:r>
    </w:p>
    <w:p>
      <w:pPr>
        <w:pStyle w:val="ListBullet"/>
        <w:spacing w:line="240" w:lineRule="auto"/>
        <w:ind w:left="720"/>
      </w:pPr>
      <w:r/>
      <w:r>
        <w:t>Special symbols represent Chinese culture</w:t>
      </w:r>
    </w:p>
    <w:p>
      <w:pPr>
        <w:pStyle w:val="ListBullet"/>
        <w:spacing w:line="240" w:lineRule="auto"/>
        <w:ind w:left="720"/>
      </w:pPr>
      <w:r/>
      <w:r>
        <w:t>Win multiplier for big wins</w:t>
      </w:r>
    </w:p>
    <w:p>
      <w:pPr>
        <w:pStyle w:val="Heading2"/>
      </w:pPr>
      <w:r>
        <w:t>What we don't like</w:t>
      </w:r>
    </w:p>
    <w:p>
      <w:pPr>
        <w:pStyle w:val="ListBullet"/>
        <w:spacing w:line="240" w:lineRule="auto"/>
        <w:ind w:left="720"/>
      </w:pPr>
      <w:r/>
      <w:r>
        <w:t>Average RTP</w:t>
      </w:r>
    </w:p>
    <w:p>
      <w:pPr>
        <w:pStyle w:val="ListBullet"/>
        <w:spacing w:line="240" w:lineRule="auto"/>
        <w:ind w:left="720"/>
      </w:pPr>
      <w:r/>
      <w:r>
        <w:t>Limited bonus features</w:t>
      </w:r>
    </w:p>
    <w:p>
      <w:r/>
      <w:r>
        <w:rPr>
          <w:i/>
        </w:rPr>
        <w:t>Create a feature image for Astro Pug: Design a cartoon-style image featuring a happy Maya warrior with glasses playing Astro Pug. The warrior should be sitting in front of the slot machine with a big smile on his face and hand gestures showing excitement. He should be wearing traditional Maya clothing, including a headpiece and necklace, and have glasses on. The background should feature Chinese architecture structures with red roofs and blue skies. The Astro Pug slot machine should be in the foreground, with the reels spinning and the Pug symbol prominently displayed. The image should be colorful, vibrant, and eye-catching to attract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