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Cosmic Jewels Online Slot Game for Free</w:t>
      </w:r>
    </w:p>
    <w:p>
      <w:pPr>
        <w:pStyle w:val="Heading2"/>
      </w:pPr>
      <w:r>
        <w:t>Gameplay</w:t>
      </w:r>
    </w:p>
    <w:p>
      <w:r/>
      <w:r>
        <w:t>Cosmic Jewels is a five-reel, four-row online slot with 1,024 dream ways to win. It's like a trip to outer space, but without the annoying helmet hair. One thing's for sure, this game will make you feel like you're on your own cosmic adventure!</w:t>
      </w:r>
    </w:p>
    <w:p>
      <w:r/>
      <w:r>
        <w:t>The game has all the features of a top-class video slot, including wild symbols that can substitute for all others except the Scatter, which triggers the Scatter Bucks feature. This feature can lead to payouts of up to 4,000 credits, which is a lot of space bucks!</w:t>
      </w:r>
    </w:p>
    <w:p>
      <w:r/>
      <w:r>
        <w:t>But wait, there's more! Cosmic Jewels also has free games, and we all know that free is the best price. During free games, all wins receive a 2x multiplier. Not too shabby, right?</w:t>
      </w:r>
    </w:p>
    <w:p>
      <w:pPr>
        <w:pStyle w:val="Heading2"/>
      </w:pPr>
      <w:r>
        <w:t>Payouts</w:t>
      </w:r>
    </w:p>
    <w:p>
      <w:r/>
      <w:r>
        <w:t>Get ready to blast off to the stars with Cosmic Jewels, and aim your sights on the biggest payouts in the galaxy. The slot game is all about collecting precious gems, but the most valuable ones are the amethysts and exquisite orange opals. But that's not all, with High 5 Games' Scatter Bucks feature, each wild symbol that appears on the reels can provide payouts up to 25x your bet. Talk about a cosmic win!</w:t>
      </w:r>
    </w:p>
    <w:p>
      <w:r/>
      <w:r>
        <w:t>The maximum prize of Cosmic Jewels is the fixed jackpot of 4000 coins, which brings a payout of astronomical proportions. Not to mention, with an RTP of 96.5%, you'll have more opportunities to hit the jackpot. The medium variance of the game means that you can expect some gradual payouts, but when you do hit it big, the possibilities are out of this world.</w:t>
      </w:r>
    </w:p>
    <w:p>
      <w:r/>
      <w:r>
        <w:t>All in all, Cosmic Jewels is a top-notch slot game that combines fun visuals, great gameplay, and plenty of chances to strike it rich. So, if you're feeling lucky and want to embark on a journey through the galaxy, give Cosmic Jewels a spin and see where the stars take you!</w:t>
      </w:r>
    </w:p>
    <w:p>
      <w:pPr>
        <w:pStyle w:val="Heading2"/>
      </w:pPr>
      <w:r>
        <w:t>Unleash the Fun with Free Games</w:t>
      </w:r>
    </w:p>
    <w:p>
      <w:r/>
      <w:r>
        <w:t>Are you ready for an interstellar adventure?</w:t>
      </w:r>
      <w:r>
        <w:t xml:space="preserve"> </w:t>
      </w:r>
    </w:p>
    <w:p>
      <w:r/>
      <w:r>
        <w:t>Cosmic Jewels, the online casino slot game, offers players the chance to embark on a journey to the farthest reaches of space, all while enjoying the thrill of the game.</w:t>
      </w:r>
      <w:r>
        <w:t xml:space="preserve"> </w:t>
      </w:r>
    </w:p>
    <w:p>
      <w:r/>
      <w:r>
        <w:t>But wait, there's more! With three planet symbols, you can earn seven free games. And if you happen to land four planet symbols, you will find yourself with a whopping 15 free games. But wait, it gets even better! If you can manage to catch five planets falling into view, you will unlock a staggering 30 free games.</w:t>
      </w:r>
    </w:p>
    <w:p>
      <w:r/>
      <w:r>
        <w:t>Scatter Bucks is another feature that players should keep an eye out for. When activated during free games, it can lead to some truly incredible payouts.</w:t>
      </w:r>
      <w:r>
        <w:t xml:space="preserve"> </w:t>
      </w:r>
    </w:p>
    <w:p>
      <w:r/>
      <w:r>
        <w:t>So, if you're feeling lucky and want to take a break from reality while potentially winning big, be sure to give Cosmic Jewels a spin. Who knows, you might just end up with some cosmic-sized winnings to show for it!</w:t>
      </w:r>
    </w:p>
    <w:p>
      <w:pPr>
        <w:pStyle w:val="Heading2"/>
      </w:pPr>
      <w:r>
        <w:t>THEME</w:t>
      </w:r>
    </w:p>
    <w:p>
      <w:r/>
      <w:r>
        <w:t>Cosmic Jewels is a slot game that is truly out of this world. Developed by the brilliant minds of High 5 Games, the game's space-themed layout will have you feeling like you're really exploring the cosmos. The symbols in this game float in a transparent matrix without borders, giving you a clear view of the sparkling stars that surround them. It's like you're really floating in the vast expanse of space, but without the inconvenience of wearing an itchy space suit.</w:t>
      </w:r>
    </w:p>
    <w:p>
      <w:r/>
      <w:r>
        <w:t>The sound effects in this game are incredibly soothing. The relaxing soundscape captures the calm and serene atmosphere of space, and it'll have you feeling like you're meditating on your own little space station.</w:t>
      </w:r>
    </w:p>
    <w:p>
      <w:r/>
      <w:r>
        <w:t>One thing that truly makes Cosmic Jewels shine is the blonde astronaut character who guides you on your journey through the cosmos. She's like your own personal space tour guide, and she's always ready to help you find those elusive sparkling gems. Honestly, if I had a space tour guide like her, I might actually consider taking a trip to outer space!</w:t>
      </w:r>
    </w:p>
    <w:p>
      <w:pPr>
        <w:pStyle w:val="Heading2"/>
      </w:pPr>
      <w:r>
        <w:t>RTP: A High-Flying Percentage</w:t>
      </w:r>
    </w:p>
    <w:p>
      <w:r/>
      <w:r>
        <w:t xml:space="preserve">When it comes to Cosmic Jewels, you can expect a high-flying payout percentage - literally. With an RTP of 96.5%, this online slot game pulls out all the stops when it comes to rewarding its players with out-of-this-world prizes. </w:t>
      </w:r>
    </w:p>
    <w:p>
      <w:r/>
      <w:r>
        <w:t>But wait, there's more! Not only does this game have an excellent payout percentage, but it also offers a medium variance. This means that you can expect gradual wins with high potential payouts. It's a win-win situation, really.</w:t>
      </w:r>
    </w:p>
    <w:p>
      <w:r/>
      <w:r>
        <w:t>So, if you're looking for a game that's as rewarding as it is fun, look no further than Cosmic Jewels. With its sky-high RTP and cosmic rewards, you'll feel like you're soaring among the stars. Just don't forget to come back down to Earth before you cash out!</w:t>
      </w:r>
    </w:p>
    <w:p>
      <w:pPr>
        <w:pStyle w:val="Heading2"/>
      </w:pPr>
      <w:r>
        <w:t>Variance</w:t>
      </w:r>
    </w:p>
    <w:p>
      <w:r/>
      <w:r>
        <w:t>Cosmic Jewels doesn't just promise gems from outer space—it delivers! This medium variance slot game offers a satisfying balance of steady payouts and high winning possibilities. It's like mining for cosmic diamonds, but without all the dust and hard labor!</w:t>
      </w:r>
    </w:p>
    <w:p>
      <w:r/>
      <w:r>
        <w:t>As soon as you start spinning those reels, you have the chance to earn payouts. And boy, do they add up! With the possibility of earing up to 4000 coins, your bankroll could skyrocket into outer space. Just be sure to keep your feet firmly on Earth when you're cashing out!</w:t>
      </w:r>
    </w:p>
    <w:p>
      <w:r/>
      <w:r>
        <w:t>And speaking of Earth, the graphics on this slot game are out of this world. The vibrant colors and dazzling jewels will transport you to another dimension. So why settle for plain old gems from Earth when you can have Cosmic Jewels?</w:t>
      </w:r>
    </w:p>
    <w:p>
      <w:pPr>
        <w:pStyle w:val="Heading2"/>
      </w:pPr>
      <w:r>
        <w:t>Betting Limits</w:t>
      </w:r>
    </w:p>
    <w:p>
      <w:r/>
      <w:r>
        <w:t>Looking for a slot game that doesn't break the bank? Cosmic Jewels might not be your best bet. This cosmic adventure requires a minimum bet of 0.80 credits per spin, which might seem steep for low rollers. However, if you're feeling lucky and want to shoot for the stars, the maximum bet of 400 credits could be just what you're looking for.</w:t>
      </w:r>
    </w:p>
    <w:p>
      <w:r/>
      <w:r>
        <w:t>But don't just take our word for it. With 1,024 ways to win and a high RTP, Cosmic Jewels offers an excellent opportunity for players to deposit a considerable amount and enjoy an extended playtime. It's a high-risk, high-reward type of game that's sure to keep you on the edge of your seat.</w:t>
      </w:r>
    </w:p>
    <w:p>
      <w:r/>
      <w:r>
        <w:t>So, if you're feeling brave, grab your spacesuit and get ready to blast off into the world of Cosmic Jewels. It might just be the adventure you've been looking for.</w:t>
      </w:r>
    </w:p>
    <w:p>
      <w:pPr>
        <w:pStyle w:val="Heading2"/>
      </w:pPr>
      <w:r>
        <w:t>FAQ</w:t>
      </w:r>
    </w:p>
    <w:p>
      <w:pPr>
        <w:pStyle w:val="Heading3"/>
      </w:pPr>
      <w:r>
        <w:t>What is Cosmic Jewels?</w:t>
      </w:r>
    </w:p>
    <w:p>
      <w:r/>
      <w:r>
        <w:t>Cosmic Jewels is an online slot game developed by High 5 Games. It features 5 transparent reels with a maximum bet of 400 credits and a RTP of 96.5%.</w:t>
      </w:r>
    </w:p>
    <w:p>
      <w:pPr>
        <w:pStyle w:val="Heading3"/>
      </w:pPr>
      <w:r>
        <w:t>What is the Scatter Bucks feature?</w:t>
      </w:r>
    </w:p>
    <w:p>
      <w:r/>
      <w:r>
        <w:t>The Scatter Bucks feature is a popular feature of High 5 Games slots that can provide payouts of up to 25x your bet for every wild symbol that appears.</w:t>
      </w:r>
    </w:p>
    <w:p>
      <w:pPr>
        <w:pStyle w:val="Heading3"/>
      </w:pPr>
      <w:r>
        <w:t>How many ways are there to win on Cosmic Jewels?</w:t>
      </w:r>
    </w:p>
    <w:p>
      <w:r/>
      <w:r>
        <w:t>Cosmic Jewels offers 1,024 ways to win, making it a medium variance slot game.</w:t>
      </w:r>
    </w:p>
    <w:p>
      <w:pPr>
        <w:pStyle w:val="Heading3"/>
      </w:pPr>
      <w:r>
        <w:t>What is the minimum bet for Cosmic Jewels?</w:t>
      </w:r>
    </w:p>
    <w:p>
      <w:r/>
      <w:r>
        <w:t>The minimum bet for Cosmic Jewels is 0.80 credits per spin, which may not be ideal for low rollers.</w:t>
      </w:r>
    </w:p>
    <w:p>
      <w:pPr>
        <w:pStyle w:val="Heading3"/>
      </w:pPr>
      <w:r>
        <w:t>What is the maximum payout for Cosmic Jewels?</w:t>
      </w:r>
    </w:p>
    <w:p>
      <w:r/>
      <w:r>
        <w:t>There is no specific maximum payout for Cosmic Jewels, but during free games, you can win up to 30 free games.</w:t>
      </w:r>
    </w:p>
    <w:p>
      <w:pPr>
        <w:pStyle w:val="Heading3"/>
      </w:pPr>
      <w:r>
        <w:t>Can I play Cosmic Jewels on my mobile device?</w:t>
      </w:r>
    </w:p>
    <w:p>
      <w:r/>
      <w:r>
        <w:t>Yes, you can play Cosmic Jewels on your mobile device as it is fully optimized for mobile gameplay.</w:t>
      </w:r>
    </w:p>
    <w:p>
      <w:pPr>
        <w:pStyle w:val="Heading3"/>
      </w:pPr>
      <w:r>
        <w:t>What are the special symbols in Cosmic Jewels?</w:t>
      </w:r>
    </w:p>
    <w:p>
      <w:r/>
      <w:r>
        <w:t>The special symbols in Cosmic Jewels are the wild symbol, which replaces all symbols, and the planet symbol, which awards free games.</w:t>
      </w:r>
    </w:p>
    <w:p>
      <w:pPr>
        <w:pStyle w:val="Heading3"/>
      </w:pPr>
      <w:r>
        <w:t>What is the theme of Cosmic Jewels?</w:t>
      </w:r>
    </w:p>
    <w:p>
      <w:r/>
      <w:r>
        <w:t>Cosmic Jewels is a space-themed slot game featuring a female astronaut hunting for valuable jewelry.</w:t>
      </w:r>
    </w:p>
    <w:p>
      <w:pPr>
        <w:pStyle w:val="Heading2"/>
      </w:pPr>
      <w:r>
        <w:t>What we like</w:t>
      </w:r>
    </w:p>
    <w:p>
      <w:pPr>
        <w:pStyle w:val="ListBullet"/>
        <w:spacing w:line="240" w:lineRule="auto"/>
        <w:ind w:left="720"/>
      </w:pPr>
      <w:r/>
      <w:r>
        <w:t>Exciting features like wild symbols and Scatter Bucks</w:t>
      </w:r>
    </w:p>
    <w:p>
      <w:pPr>
        <w:pStyle w:val="ListBullet"/>
        <w:spacing w:line="240" w:lineRule="auto"/>
        <w:ind w:left="720"/>
      </w:pPr>
      <w:r/>
      <w:r>
        <w:t>Offers free games with a Scatter Bucks feature</w:t>
      </w:r>
    </w:p>
    <w:p>
      <w:pPr>
        <w:pStyle w:val="ListBullet"/>
        <w:spacing w:line="240" w:lineRule="auto"/>
        <w:ind w:left="720"/>
      </w:pPr>
      <w:r/>
      <w:r>
        <w:t>Space-themed with transparent matrix symbols, relaxing sound landscape</w:t>
      </w:r>
    </w:p>
    <w:p>
      <w:pPr>
        <w:pStyle w:val="ListBullet"/>
        <w:spacing w:line="240" w:lineRule="auto"/>
        <w:ind w:left="720"/>
      </w:pPr>
      <w:r/>
      <w:r>
        <w:t>Good RTP of 96.5% and medium variance for gradual payouts and high winning potential</w:t>
      </w:r>
    </w:p>
    <w:p>
      <w:pPr>
        <w:pStyle w:val="Heading2"/>
      </w:pPr>
      <w:r>
        <w:t>What we don't like</w:t>
      </w:r>
    </w:p>
    <w:p>
      <w:pPr>
        <w:pStyle w:val="ListBullet"/>
        <w:spacing w:line="240" w:lineRule="auto"/>
        <w:ind w:left="720"/>
      </w:pPr>
      <w:r/>
      <w:r>
        <w:t>High minimum bet of 0.80 credits per spin for low rollers</w:t>
      </w:r>
    </w:p>
    <w:p>
      <w:pPr>
        <w:pStyle w:val="ListBullet"/>
        <w:spacing w:line="240" w:lineRule="auto"/>
        <w:ind w:left="720"/>
      </w:pPr>
      <w:r/>
      <w:r>
        <w:t>No progressive jackpot</w:t>
      </w:r>
    </w:p>
    <w:p>
      <w:r/>
      <w:r>
        <w:rPr>
          <w:b/>
        </w:rPr>
        <w:t>Play Cosmic Jewels Online Slot Game for Free</w:t>
      </w:r>
    </w:p>
    <w:p>
      <w:r/>
      <w:r>
        <w:rPr>
          <w:i/>
        </w:rPr>
        <w:t>Explore outer space and earn high payouts with Cosmic Jewels. Play for free, discover wilds, Scatter Bucks, free games and a good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