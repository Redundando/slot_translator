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Palace Free - Slot Game Review</w:t>
      </w:r>
    </w:p>
    <w:p>
      <w:pPr>
        <w:pStyle w:val="Heading2"/>
      </w:pPr>
      <w:r>
        <w:t>Enter the Dragon Theme</w:t>
      </w:r>
    </w:p>
    <w:p>
      <w:r/>
      <w:r>
        <w:t>Dragon Palace is a slot game that will take you back in time to ancient China, where the mythical dragon reigns supreme. The game, designed by Lightning Box, is set in an ancient temple that is guarded by fierce-looking dragons. If you’re a fan of Chinese culture or mythological creatures, you’ll love the overall theme of this game!</w:t>
      </w:r>
      <w:r/>
    </w:p>
    <w:p>
      <w:r/>
      <w:r>
        <w:t>But, let's be honest here, the real star of the show is the lucky dragon himself! With his majestic wings and scaly skin, you'll be hoping he lands on your reels, over and over again. Besides the dragon, you’ll come across familiar symbols such as the lower value playing cards, as well as high-paying symbols that represent the Chinese culture and beliefs. These include the lotus flower, the gold coin, the turtle, the koi carp, and a warrior. It’s a feast for the eyes, and with an RTP of 95.58%, it's a feast for your wallet too!</w:t>
      </w:r>
      <w:r/>
    </w:p>
    <w:p>
      <w:r/>
      <w:r>
        <w:t>But don’t let the serene setting lull you into a false sense of security! The dragons guarding the temple are no pushovers, and they’re always on the lookout for unsuspecting intruders. But hey, if you can dodge their fiery breath and make it through to the other side, you might just be rewarded with big wins!</w:t>
      </w:r>
      <w:r/>
    </w:p>
    <w:p>
      <w:r/>
      <w:r>
        <w:t>In conclusion, Dragon Palace is a great slot game that offers an immersive experience, in addition to the chance of winning some incredible payouts. If you’re in the mood for a battle with some mythical creatures or just want to take a trip to ancient China, Dragon Palace is definitely worth checking out.</w:t>
      </w:r>
    </w:p>
    <w:p>
      <w:pPr>
        <w:pStyle w:val="Heading2"/>
      </w:pPr>
      <w:r>
        <w:t>243 Ways to Win</w:t>
      </w:r>
    </w:p>
    <w:p>
      <w:r/>
      <w:r>
        <w:t>Dragon Palace is a 5-reel video slot game that is full of mythical fortune and legendary excitement. The game offers 243 different ways to win on every spin, making it easier than ever to get a chance at the treasure. With this game, you don't need to be a skilled warrior to hit the jackpot. You can just align the symbol combinations anywhere on the screen, and boom! You get your cash prize. Talk about easy money, right?!</w:t>
      </w:r>
    </w:p>
    <w:p>
      <w:r/>
      <w:r>
        <w:t>The graphics of Dragon Palace are breathtaking, with the vibrant colors and detailed Chinese-inspired design will transport you to the Far East right in the comfort of your own home. I swear, it's like you can almost smell the spices of ginger and cinnamon in the air while playing. And let's not forget the music! The soundtrack is an epic blend of traditional Chinese instruments that adds to the gaming thrill.</w:t>
      </w:r>
    </w:p>
    <w:p>
      <w:r/>
      <w:r>
        <w:t>If you're feeling lucky and brave, give this game a try. But beware, once you start spinning those reels, you may never want to stop. Who wouldn't want the chance to encounter the mythical dragon guarding the palace and claim the fortunes it protects? So, gear up and get ready to join the elite ranks of Dragon Palace warriors and start your path towards riches and glory.</w:t>
      </w:r>
    </w:p>
    <w:p>
      <w:pPr>
        <w:pStyle w:val="Heading2"/>
      </w:pPr>
      <w:r>
        <w:t>Medium Volatility: Not too hot, not too cold</w:t>
      </w:r>
    </w:p>
    <w:p>
      <w:r/>
      <w:r>
        <w:t>Are you ready to enter the Dragon's Palace and take your chances with the medium volatility slot game?</w:t>
      </w:r>
    </w:p>
    <w:p>
      <w:r/>
      <w:r>
        <w:t>Don't worry, it's not too hot to handle like a jalapeño, but not too cold that you'll get hypothermia. It's the perfect balance, like Goldilocks' famous bowl of porridge, but way more exciting.</w:t>
      </w:r>
    </w:p>
    <w:p>
      <w:r/>
      <w:r>
        <w:t>With 243 ways to win, Dragon Palace keeps the basic gameplay action flowing smoothly. It's like a river that's not too fast nor too slow, just enough to guarantee an enjoyable ride. The medium volatility level means that you can expect a decently sized payout every once in a while, without it being too rare or too common.</w:t>
      </w:r>
    </w:p>
    <w:p>
      <w:r/>
      <w:r>
        <w:t>Bottom line, if you're looking for some excitement that's not too risky but not too tame, Dragon Palace's medium volatility is the sweet spot you've been searching for.</w:t>
      </w:r>
    </w:p>
    <w:p>
      <w:pPr>
        <w:pStyle w:val="Heading2"/>
      </w:pPr>
      <w:r>
        <w:t>Get Blown Away by the Stunning Graphics</w:t>
      </w:r>
    </w:p>
    <w:p>
      <w:r/>
      <w:r>
        <w:t xml:space="preserve">If you're someone who loves a little bit of visual spectacle alongside their slot game, then we've got some good news for you! Dragon Palace is here to blow your mind with its stunning graphics and immersive gameplay experience. </w:t>
      </w:r>
    </w:p>
    <w:p>
      <w:r/>
      <w:r>
        <w:t xml:space="preserve">Not only will you be able to lose yourself in the bright colors and clear graphics, but you'll also be treated to some truly impressive visuals. The entrance is decorated with statues of golden dragons climbing up to the tiled roof of the structure, giving you an idea of just how grand this game really is. </w:t>
      </w:r>
    </w:p>
    <w:p>
      <w:r/>
      <w:r>
        <w:t xml:space="preserve">And the best part? As you spin the reels, you'll be transported to a vast bamboo forest that extends beyond the palace, giving you a bit of depth to the game. It's almost as if you're really there, surrounded by all the symbols and the breathtaking scenery. </w:t>
      </w:r>
    </w:p>
    <w:p>
      <w:r/>
      <w:r>
        <w:t>Oh, and let's not forget to mention the Asian-style support track that definitely enhances the classic atmosphere. So get ready to be blown away by the stunning visuals of Dragon Palace - it's an experience you won't forget anytime soon.</w:t>
      </w:r>
    </w:p>
    <w:p>
      <w:pPr>
        <w:pStyle w:val="Heading2"/>
      </w:pPr>
      <w:r>
        <w:t>Dragon Palace: Asian-Style Support Track</w:t>
      </w:r>
    </w:p>
    <w:p>
      <w:r/>
      <w:r>
        <w:t>Are you ready to embark on a journey to the Far East? Look no further than Dragon Palace, where the Asian-style support track transports you to a world of fortune and adventure. Even if you're not a fan of classical slots, the game's aesthetics will surely win you over. The Asian-themed background with its rich colors and intricate designs provide players with an immersive experience like no other. It's a feast for the eyes!</w:t>
      </w:r>
      <w:r/>
    </w:p>
    <w:p>
      <w:r/>
      <w:r>
        <w:t>Speaking of feasts, the reels are dripping with symbols that are synonymous with wealth and prosperity, including gold coins, Chinese lanterns, and tigers. Trust us, you'll want to catch them all! The animations are smooth and the sound effects are spot-on, adding to the overall excitement of the game.</w:t>
      </w:r>
      <w:r/>
    </w:p>
    <w:p>
      <w:r/>
      <w:r>
        <w:t>But wait, there's more! Dragon Palace offers players not one, but two wild symbols which can substitute for all others. Plus, there is a scatter symbol that triggers a free spin bonus round. It's like hitting the jackpot before you even hit the jackpot!</w:t>
      </w:r>
      <w:r/>
    </w:p>
    <w:p>
      <w:r/>
      <w:r>
        <w:t>Overall, Dragon Palace is a must-try for anyone looking for an exciting gaming experience. Not to mention, it's a great way to learn more about rich Asian culture and traditions. Just one word of caution: beware of getting lost in the game's mesmerizing visuals. Before you know it, you'll have spent hours spinning the reels and chasing the dragon!</w:t>
      </w:r>
    </w:p>
    <w:p>
      <w:pPr>
        <w:pStyle w:val="Heading2"/>
      </w:pPr>
      <w:r>
        <w:t>Dragon Palace: Maximize Your Winnings!</w:t>
      </w:r>
    </w:p>
    <w:p>
      <w:r/>
      <w:r>
        <w:t>Have you been looking for a slot game that can give you a major payout? Look no further! Dragon Palace offers you a chance to walk away with a max payout of 1,000 coins. Yes, you heard that right!</w:t>
      </w:r>
    </w:p>
    <w:p>
      <w:r/>
      <w:r>
        <w:t>For those who are fortune-favored and able to land five warriors, you’ll win a payout of 1,000 coins. That’s a lot of gold to take home! But wait, there’s more. With free spins, the dragon in the game increases the win by a multiplier every time it is part of a winning combination. This figure will be 2, 3, 4, 5, 10, or even 15 times the bet, depending on the fire-breathing master dragon. It’s a no-brainer; you need to play Dragon Palace and take advantage of these awesome features.</w:t>
      </w:r>
    </w:p>
    <w:p>
      <w:r/>
      <w:r>
        <w:t>And let’s be honest, who doesn’t want to play a game with a dragon? It’s not every day you get to spin the reels and watch as a majestic dragon roams the screen. It’s like being in your very own fantasy adventure. Maybe we could get Daenerys Targaryen from Game of Thrones to give us some tips on playing alongside her fire-breathing friends.</w:t>
      </w:r>
    </w:p>
    <w:p>
      <w:pPr>
        <w:pStyle w:val="Heading2"/>
      </w:pPr>
      <w:r>
        <w:t>Other Chinese-Themed Slot Machines to Explore</w:t>
      </w:r>
    </w:p>
    <w:p>
      <w:r/>
      <w:r>
        <w:t>If you're anything like us, you can't get enough of the dazzling and mythical world of Chinese slot games! The good news is that Dragon Palace is just the tip of the dragon's tail, as there are plenty of other slot games to explore in this genre. Here are a few other Chinese-themed slot machines that you might enjoy:</w:t>
      </w:r>
      <w:r>
        <w:t xml:space="preserve"> </w:t>
      </w:r>
      <w:r>
        <w:t xml:space="preserve"> </w:t>
      </w:r>
    </w:p>
    <w:p>
      <w:pPr>
        <w:pStyle w:val="ListBullet"/>
        <w:spacing w:line="240" w:lineRule="auto"/>
        <w:ind w:left="720"/>
      </w:pPr>
      <w:r/>
      <w:r>
        <w:t>Jade Emperor: If you're a fan of Chinese mythology and stories of the divine, you'll love Jade Emperor. With stunning graphics and bonus features that include free spins and multiplier symbols, Jade Emperor gives you a chance to win big while immersing yourself in ancient legends.</w:t>
      </w:r>
      <w:r>
        <w:t xml:space="preserve"> </w:t>
      </w:r>
    </w:p>
    <w:p>
      <w:pPr>
        <w:pStyle w:val="ListBullet"/>
        <w:spacing w:line="240" w:lineRule="auto"/>
        <w:ind w:left="720"/>
      </w:pPr>
      <w:r/>
      <w:r>
        <w:t>Sun Wukong: Another popular slot game that takes you on a journey through Chinese mythology is Sun Wukong. Also from Playtech, this game follows the adventures of the Monkey King as he battles demons and wins treasures. With 15 paylines and a range of betting options, Sun Wukong offers plenty of excitement for players of all levels.</w:t>
      </w:r>
      <w:r>
        <w:t xml:space="preserve"> </w:t>
      </w:r>
      <w:r>
        <w:t xml:space="preserve"> </w:t>
      </w:r>
    </w:p>
    <w:p>
      <w:r/>
      <w:r>
        <w:t>So why limit yourself to just one Chinese-themed slot game when you can explore a whole world of them? And who knows, maybe you'll find a new favorite that will take you on even greater adventures than Dragon Palace!</w:t>
      </w:r>
    </w:p>
    <w:p>
      <w:pPr>
        <w:pStyle w:val="Heading2"/>
      </w:pPr>
      <w:r>
        <w:t>FAQ</w:t>
      </w:r>
    </w:p>
    <w:p>
      <w:pPr>
        <w:pStyle w:val="Heading3"/>
      </w:pPr>
      <w:r>
        <w:t>What is Dragon Palace?</w:t>
      </w:r>
    </w:p>
    <w:p>
      <w:r/>
      <w:r>
        <w:t>Dragon Palace is a video slot game with an ancient Chinese culture theme, designed by Lightning Box.</w:t>
      </w:r>
    </w:p>
    <w:p>
      <w:pPr>
        <w:pStyle w:val="Heading3"/>
      </w:pPr>
      <w:r>
        <w:t>How does Dragon Palace look?</w:t>
      </w:r>
    </w:p>
    <w:p>
      <w:r/>
      <w:r>
        <w:t>Dragon Palace has stunning graphics with bright colors, clear graphics, and the entrance with golden dragon statues at the Dragon Palace.</w:t>
      </w:r>
    </w:p>
    <w:p>
      <w:pPr>
        <w:pStyle w:val="Heading3"/>
      </w:pPr>
      <w:r>
        <w:t>What are the basic rules of the game?</w:t>
      </w:r>
    </w:p>
    <w:p>
      <w:r/>
      <w:r>
        <w:t>The game matrix is a classic 5-reel configuration with 243 different ways to win on every spin. The game does not have any specific pay line.</w:t>
      </w:r>
    </w:p>
    <w:p>
      <w:pPr>
        <w:pStyle w:val="Heading3"/>
      </w:pPr>
      <w:r>
        <w:t>What are the symbols of Dragon Palace?</w:t>
      </w:r>
    </w:p>
    <w:p>
      <w:r/>
      <w:r>
        <w:t>The paytable contains two groups. The first group includes low-value playing card symbols, and the second group represents beautiful symbols inspired by Chinese culture and folklore like fish, turtles, lotus flowers, and warriors.</w:t>
      </w:r>
    </w:p>
    <w:p>
      <w:pPr>
        <w:pStyle w:val="Heading3"/>
      </w:pPr>
      <w:r>
        <w:t>What is the multiplier feature of Dragon Palace?</w:t>
      </w:r>
    </w:p>
    <w:p>
      <w:r/>
      <w:r>
        <w:t>The dragon is part of the free spins. Whenever it is a part of a winning combination, the win is multiplied by 2, 3, 4, 5, 10 or 15 times, depending on the dragon. Landing 3 or more palaces during the feature will re-trigger it with the potential of 40 free spins.</w:t>
      </w:r>
    </w:p>
    <w:p>
      <w:pPr>
        <w:pStyle w:val="Heading3"/>
      </w:pPr>
      <w:r>
        <w:t>What is the volatility of Dragon Palace?</w:t>
      </w:r>
    </w:p>
    <w:p>
      <w:r/>
      <w:r>
        <w:t>Dragon Palace is a medium volatility slot game.</w:t>
      </w:r>
    </w:p>
    <w:p>
      <w:pPr>
        <w:pStyle w:val="Heading3"/>
      </w:pPr>
      <w:r>
        <w:t>Are there any similar slot machines to Dragon Palace?</w:t>
      </w:r>
    </w:p>
    <w:p>
      <w:r/>
      <w:r>
        <w:t>Playtech offers other similar slot machines like Jade Emperor and Sun Wukong.</w:t>
      </w:r>
    </w:p>
    <w:p>
      <w:pPr>
        <w:pStyle w:val="Heading3"/>
      </w:pPr>
      <w:r>
        <w:t>Can I play Dragon Palace on my phone?</w:t>
      </w:r>
    </w:p>
    <w:p>
      <w:r/>
      <w:r>
        <w:t>Yes, Dragon Palace is available on mobile devices too. You can play it on your phone or tablet using Android and iOS operating systems.</w:t>
      </w:r>
    </w:p>
    <w:p>
      <w:pPr>
        <w:pStyle w:val="Heading2"/>
      </w:pPr>
      <w:r>
        <w:t>What we like</w:t>
      </w:r>
    </w:p>
    <w:p>
      <w:pPr>
        <w:pStyle w:val="ListBullet"/>
        <w:spacing w:line="240" w:lineRule="auto"/>
        <w:ind w:left="720"/>
      </w:pPr>
      <w:r/>
      <w:r>
        <w:t>243 ways to win</w:t>
      </w:r>
    </w:p>
    <w:p>
      <w:pPr>
        <w:pStyle w:val="ListBullet"/>
        <w:spacing w:line="240" w:lineRule="auto"/>
        <w:ind w:left="720"/>
      </w:pPr>
      <w:r/>
      <w:r>
        <w:t>Medium volatility</w:t>
      </w:r>
    </w:p>
    <w:p>
      <w:pPr>
        <w:pStyle w:val="ListBullet"/>
        <w:spacing w:line="240" w:lineRule="auto"/>
        <w:ind w:left="720"/>
      </w:pPr>
      <w:r/>
      <w:r>
        <w:t>Stunning graphics</w:t>
      </w:r>
    </w:p>
    <w:p>
      <w:pPr>
        <w:pStyle w:val="ListBullet"/>
        <w:spacing w:line="240" w:lineRule="auto"/>
        <w:ind w:left="720"/>
      </w:pPr>
      <w:r/>
      <w:r>
        <w:t>Asian-style support track</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Dragon Palace Free - Slot Game Review</w:t>
      </w:r>
    </w:p>
    <w:p>
      <w:r/>
      <w:r>
        <w:rPr>
          <w:i/>
        </w:rPr>
        <w:t>Take a look at our Dragon Palace slot review. Learn about the game's features and where to play free. Give it a try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