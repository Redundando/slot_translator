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Hallowin Free: Review of RTP &amp; Volatility</w:t>
      </w:r>
    </w:p>
    <w:p>
      <w:pPr>
        <w:pStyle w:val="Heading2"/>
      </w:pPr>
      <w:r>
        <w:t>Get Your Spooky Fix with Hallowin Slot Game</w:t>
      </w:r>
    </w:p>
    <w:p>
      <w:r/>
      <w:r>
        <w:t>If you're looking for something to make your Halloween season even spookier, you might want to consider trying Hallowin slot game from Platipus Studio. With 50 paylines spread across a 5x3 game grid, this slot game allows for ample opportunities to win big.</w:t>
      </w:r>
      <w:r>
        <w:t xml:space="preserve"> </w:t>
      </w:r>
    </w:p>
    <w:p>
      <w:r/>
      <w:r>
        <w:t>But what really sets Hallowin apart is the four jackpots on offer - you might just be able to win enough to buy every bag of candy at the store. Plus, with an RTP of 95% and medium volatility, you won't have to worry about getting scared off by complicated gameplay or risk levels.</w:t>
      </w:r>
    </w:p>
    <w:p>
      <w:pPr>
        <w:pStyle w:val="Heading2"/>
      </w:pPr>
      <w:r>
        <w:t>The Spooky Symbolism of Hallowin Slot</w:t>
      </w:r>
    </w:p>
    <w:p>
      <w:r/>
      <w:r>
        <w:t>If you're looking for a slot game that's equal parts creepy and cute, Hallowin is your go-to. The game's theme is consistent throughout, featuring a cast of characters that would feel right at home in a haunted house. You've got card suits with beady little eyes, spiders with a jump scare or two, black cats who may or may not cross your path, dead men who refuse to stay buried, and ghosts that’ll make any paranormal investigator jealous.</w:t>
      </w:r>
      <w:r/>
    </w:p>
    <w:p>
      <w:r/>
      <w:r>
        <w:t>But these aren't just any symbols. They represent the standard symbols that can lead you to big wins. And just when you thought things couldn't get any more otherworldly, there are also wilds, scatters, and bonus symbols thrown into the mix.</w:t>
      </w:r>
    </w:p>
    <w:p>
      <w:pPr>
        <w:pStyle w:val="Heading2"/>
      </w:pPr>
      <w:r>
        <w:t>Unlock Thrilling Bonus Features and Spooky Free Spins!</w:t>
      </w:r>
    </w:p>
    <w:p>
      <w:r/>
      <w:r>
        <w:t>Get ready for some bone-chilling fun with Hallowin's unique bonus features and free spin rounds!</w:t>
      </w:r>
    </w:p>
    <w:p>
      <w:r/>
      <w:r>
        <w:t>With this game, you'll have the chance to unlock special treats like multipliers, expanding wilds, and more. You never know what kind of monstrous rewards await you!</w:t>
      </w:r>
    </w:p>
    <w:p>
      <w:r/>
      <w:r>
        <w:t>Plus, the free spins are to die for! Accumulate enough spooky symbols on the reels, and you'll be howling with delight as you trigger even more chances to win big.</w:t>
      </w:r>
    </w:p>
    <w:p>
      <w:pPr>
        <w:pStyle w:val="Heading2"/>
      </w:pPr>
      <w:r>
        <w:t>Get Your Spins On: Free Spins Bonus</w:t>
      </w:r>
    </w:p>
    <w:p>
      <w:r/>
      <w:r>
        <w:t>Who doesn't love free spins? In the Hallowin slot game, when you see more than three scatters popping up on the reels, the fun really begins. You'll get to enjoy ten whole free spins, woohoo! And that's not all—during this bonus, keep an eye out for the wild symbols. They'll expand to cover the entire reel, giving you even more chances to strike it big.</w:t>
      </w:r>
    </w:p>
    <w:p>
      <w:pPr>
        <w:pStyle w:val="Heading2"/>
      </w:pPr>
      <w:r>
        <w:t>Spectral Spins Bonus: Scary Good Wins Await!</w:t>
      </w:r>
    </w:p>
    <w:p>
      <w:r/>
      <w:r>
        <w:t>If you thought Halloween candy was sweet, wait till you try Hallowin! This new slot game takes the Halloween party to the next level with thrilling gameplay and spooky-good payouts. And with the Spectral Spins Bonus, things get even more exciting!</w:t>
      </w:r>
    </w:p>
    <w:p>
      <w:r/>
      <w:r>
        <w:t>Pick up your broomstick and fly around the game field until you land on six or more bonus symbols, because that's when the Spectral Spins Bonus starts. During this feature, players are in for a real treat – all bonus symbols pay out, and pumpkins bring plenty of prizes, including cash, free spins, and jackpots. If you manage to fill all 15 spaces on the board with pumpkins, you'll trigger the jackpot wheel which will spin to award you a super prize worth up to x1000 your bet!</w:t>
      </w:r>
    </w:p>
    <w:p>
      <w:r/>
      <w:r>
        <w:t>And if you're feeling impatient, you can also buy free or spectral spins at an increased bet. Because sometimes you just can't wait to get your hands on those pumpkin prizes!</w:t>
      </w:r>
    </w:p>
    <w:p>
      <w:pPr>
        <w:pStyle w:val="Heading2"/>
      </w:pPr>
      <w:r>
        <w:t>Graphics and Design</w:t>
      </w:r>
    </w:p>
    <w:p>
      <w:r/>
      <w:r>
        <w:t>Prepare to be spooked by the outstanding graphics of Hallowin! This game will transport you straight to a chilling Halloween night, complete with glowing graves and eerie pumpkins. The visuals are so good, you might even forget you're playing a slot game and think you're in a haunted house instead!</w:t>
      </w:r>
    </w:p>
    <w:p>
      <w:pPr>
        <w:pStyle w:val="Heading2"/>
      </w:pPr>
      <w:r>
        <w:t>Win Big, Scare Even Bigger</w:t>
      </w:r>
    </w:p>
    <w:p>
      <w:r/>
      <w:r>
        <w:t>If you're looking for a haunting and thrilling experience, simply spin the Hallowin slot machine. With a maximum win potential of 1380x, your heart will race faster than a witch on a broomstick.</w:t>
      </w:r>
    </w:p>
    <w:p>
      <w:r/>
      <w:r>
        <w:t>Be warned, though - this game is not for the faint of heart. The spooky symbols and eerie soundtrack create an electrifying atmosphere that will have you on the edge of your seat with anticipation.</w:t>
      </w:r>
    </w:p>
    <w:p>
      <w:pPr>
        <w:pStyle w:val="Heading2"/>
      </w:pPr>
      <w:r>
        <w:t>Availability and Accessibility</w:t>
      </w:r>
    </w:p>
    <w:p>
      <w:r/>
      <w:r>
        <w:t xml:space="preserve">Hallowin is a game that caters to all players - you can try it out for free and without the hassle of registering! Yes, it's almost too good to be true, but the demo mode is available on multiple online casinos for your convenience. </w:t>
      </w:r>
    </w:p>
    <w:p>
      <w:r/>
      <w:r>
        <w:t>And guess what? Hallowin is optimized for mobile gamers, which means you can play it on the go and anytime, anywhere! Whether you're at the office, at home, or even hiding in your closet, you can enjoy this spooktacular game on any device - without any hassle.</w:t>
      </w:r>
    </w:p>
    <w:p>
      <w:r/>
      <w:r>
        <w:t>So what are you waiting for? It's time to get your game on and embrace the Halloween spirit with Hallowin! Trust us, it's a real scream.</w:t>
      </w:r>
    </w:p>
    <w:p>
      <w:pPr>
        <w:pStyle w:val="Heading2"/>
      </w:pPr>
      <w:r>
        <w:t>Is Hallowin Worth Your Halloween Budget? Let's Check the RTP and Volatility</w:t>
      </w:r>
    </w:p>
    <w:p>
      <w:r/>
      <w:r>
        <w:t>Hallowin not only brings the spirit of Halloween to the reels, but also offers a fair return rate of 95%. That means you can trick or treat all year round without feeling too guilty about the gambling budget. But beware, the volatility level of Hallowin is like entering a haunted house - medium. It's not too risky, but you might encounter a few bumps along the way.</w:t>
      </w:r>
    </w:p>
    <w:p>
      <w:pPr>
        <w:pStyle w:val="Heading2"/>
      </w:pPr>
      <w:r>
        <w:t>FAQ</w:t>
      </w:r>
    </w:p>
    <w:p>
      <w:pPr>
        <w:pStyle w:val="Heading3"/>
      </w:pPr>
      <w:r>
        <w:t>How many paylines does Hallowin offer?</w:t>
      </w:r>
    </w:p>
    <w:p>
      <w:r/>
      <w:r>
        <w:t>Hallowin offers 50 paylines.</w:t>
      </w:r>
    </w:p>
    <w:p>
      <w:pPr>
        <w:pStyle w:val="Heading3"/>
      </w:pPr>
      <w:r>
        <w:t>What is the RTP of Hallowin?</w:t>
      </w:r>
    </w:p>
    <w:p>
      <w:r/>
      <w:r>
        <w:t>The RTP of Hallowin is 95%.</w:t>
      </w:r>
    </w:p>
    <w:p>
      <w:pPr>
        <w:pStyle w:val="Heading3"/>
      </w:pPr>
      <w:r>
        <w:t>What is the maximum win potential of Hallowin?</w:t>
      </w:r>
    </w:p>
    <w:p>
      <w:r/>
      <w:r>
        <w:t>The maximum win potential of Hallowin is 1380x.</w:t>
      </w:r>
    </w:p>
    <w:p>
      <w:pPr>
        <w:pStyle w:val="Heading3"/>
      </w:pPr>
      <w:r>
        <w:t>What are the special symbols in Hallowin?</w:t>
      </w:r>
    </w:p>
    <w:p>
      <w:r/>
      <w:r>
        <w:t>The special symbols in Hallowin are Wilds (Haunted House), Scatters (Magic Cauldron), and Bonus Symbols (Pumpkins).</w:t>
      </w:r>
    </w:p>
    <w:p>
      <w:pPr>
        <w:pStyle w:val="Heading3"/>
      </w:pPr>
      <w:r>
        <w:t>What are the special bonus features in Hallowin?</w:t>
      </w:r>
    </w:p>
    <w:p>
      <w:r/>
      <w:r>
        <w:t>The special bonus features in Hallowin are Free Spins Bonus and Spectral Spins Bonus.</w:t>
      </w:r>
    </w:p>
    <w:p>
      <w:pPr>
        <w:pStyle w:val="Heading3"/>
      </w:pPr>
      <w:r>
        <w:t>Can I purchase free or spectral spins in Hallowin?</w:t>
      </w:r>
    </w:p>
    <w:p>
      <w:r/>
      <w:r>
        <w:t>Yes, it is possible to purchase free or spectral spins in Hallowin.</w:t>
      </w:r>
    </w:p>
    <w:p>
      <w:pPr>
        <w:pStyle w:val="Heading3"/>
      </w:pPr>
      <w:r>
        <w:t>Is Hallowin available for mobile devices?</w:t>
      </w:r>
    </w:p>
    <w:p>
      <w:r/>
      <w:r>
        <w:t>Yes, Hallowin is optimized for mobile devices.</w:t>
      </w:r>
    </w:p>
    <w:p>
      <w:pPr>
        <w:pStyle w:val="Heading3"/>
      </w:pPr>
      <w:r>
        <w:t>Can I play Hallowin for free without registration?</w:t>
      </w:r>
    </w:p>
    <w:p>
      <w:r/>
      <w:r>
        <w:t>Yes, Hallowin is available as a free mode on SlotJava without any registration required.</w:t>
      </w:r>
    </w:p>
    <w:p>
      <w:pPr>
        <w:pStyle w:val="Heading2"/>
      </w:pPr>
      <w:r>
        <w:t>What we like</w:t>
      </w:r>
    </w:p>
    <w:p>
      <w:pPr>
        <w:pStyle w:val="ListBullet"/>
        <w:spacing w:line="240" w:lineRule="auto"/>
        <w:ind w:left="720"/>
      </w:pPr>
      <w:r/>
      <w:r>
        <w:t>High-quality graphics and design</w:t>
      </w:r>
    </w:p>
    <w:p>
      <w:pPr>
        <w:pStyle w:val="ListBullet"/>
        <w:spacing w:line="240" w:lineRule="auto"/>
        <w:ind w:left="720"/>
      </w:pPr>
      <w:r/>
      <w:r>
        <w:t>Special bonus features with free spins</w:t>
      </w:r>
    </w:p>
    <w:p>
      <w:pPr>
        <w:pStyle w:val="ListBullet"/>
        <w:spacing w:line="240" w:lineRule="auto"/>
        <w:ind w:left="720"/>
      </w:pPr>
      <w:r/>
      <w:r>
        <w:t>Medium volatility with a fair RTP</w:t>
      </w:r>
    </w:p>
    <w:p>
      <w:pPr>
        <w:pStyle w:val="ListBullet"/>
        <w:spacing w:line="240" w:lineRule="auto"/>
        <w:ind w:left="720"/>
      </w:pPr>
      <w:r/>
      <w:r>
        <w:t>Optimized for mobile devices</w:t>
      </w:r>
    </w:p>
    <w:p>
      <w:pPr>
        <w:pStyle w:val="Heading2"/>
      </w:pPr>
      <w:r>
        <w:t>What we don't like</w:t>
      </w:r>
    </w:p>
    <w:p>
      <w:pPr>
        <w:pStyle w:val="ListBullet"/>
        <w:spacing w:line="240" w:lineRule="auto"/>
        <w:ind w:left="720"/>
      </w:pPr>
      <w:r/>
      <w:r>
        <w:t>Limited maximum win potential compared to other games</w:t>
      </w:r>
    </w:p>
    <w:p>
      <w:pPr>
        <w:pStyle w:val="ListBullet"/>
        <w:spacing w:line="240" w:lineRule="auto"/>
        <w:ind w:left="720"/>
      </w:pPr>
      <w:r/>
      <w:r>
        <w:t>Limited availability on online casinos</w:t>
      </w:r>
    </w:p>
    <w:p>
      <w:r/>
      <w:r>
        <w:rPr>
          <w:b/>
        </w:rPr>
        <w:t>Play Hallowin Free: Review of RTP &amp; Volatility</w:t>
      </w:r>
    </w:p>
    <w:p>
      <w:r/>
      <w:r>
        <w:rPr>
          <w:i/>
        </w:rPr>
        <w:t>Discover the gameplay, RTP, and Volatility of Hallowin Slot and play it free! Read our review of this Halloween-themed game featuring four jackpots.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