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Grand Monarch Slot for Free - Review &amp; Free Play</w:t>
      </w:r>
    </w:p>
    <w:p>
      <w:pPr>
        <w:pStyle w:val="Heading2"/>
      </w:pPr>
      <w:r>
        <w:t>Gameplay</w:t>
      </w:r>
    </w:p>
    <w:p>
      <w:r/>
      <w:r>
        <w:t>Are you ready to embark on a journey with Grand Monarch Slot? This game has some standard gameplay with its five reels and 25 paylines. But don't you worry, there's plenty of fun to be had! The bet amount ranges from 0.01 euro to 500.00 euro - that's right, you can play this game even if you're a high roller! Although, if you're betting 500.00 euro, you might be taking a bigger risk than marrying someone after only one date.</w:t>
      </w:r>
    </w:p>
    <w:p>
      <w:r/>
      <w:r>
        <w:t>With a maximum coin multiplier of x1,000, you have plenty of opportunities to win big. The RTP varies from 92.99% to 94.97%, depending on the base and bonus features. So, if you're feeling lucky and want to earn some extra cash, give this slot a spin! But don't blame us if you end up spending your entire paycheck on this game when you have bills to pay.</w:t>
      </w:r>
    </w:p>
    <w:p>
      <w:r/>
      <w:r>
        <w:t xml:space="preserve">One of the best features of Grand Monarch Slot is the Free Spins feature. To activate it, all you need is three caterpillar symbols on reels 2, 3, and 4. Once you trigger the feature, you'll receive five free spins, with a chance to retrigger up to 255 free spins. Yes, you read that right - 255 free spins! So, if you're looking to play a game that offers great chances of winning, Grand Monarch Slot should be on your list. </w:t>
      </w:r>
    </w:p>
    <w:p>
      <w:pPr>
        <w:pStyle w:val="Heading2"/>
      </w:pPr>
      <w:r>
        <w:t>Graphics</w:t>
      </w:r>
    </w:p>
    <w:p>
      <w:r/>
      <w:r>
        <w:t xml:space="preserve">Grand Monarch Slot's graphics are like a colorful bouquet of flowers - vibrant, mesmerizing, and irresistibly beautiful. The game's designers have done an excellent job of creating a nature-inspired design that exudes tranquility and serenity throughout. The combination of colorful flowers, intricate tree designs, and fluttering butterflies, set against a lush green backdrop, make it feel like you're walking through a verdant garden. </w:t>
      </w:r>
    </w:p>
    <w:p>
      <w:r/>
      <w:r>
        <w:t xml:space="preserve">It's easy to customize your game experience with Grand Monarch Slot, with the adjustable coins value, level, and bets at the bottom of the screen. And if you're feeling lazy or just want to enjoy the view, the Auto Play feature's got you covered. You can quickly toggle between different paylines to your liking. And if you're feeling particularly ballsy, there's always the Bet Max feature to ramp up the excitement. </w:t>
      </w:r>
    </w:p>
    <w:p>
      <w:r/>
      <w:r>
        <w:t>With Grand Monarch Slot, you're not only playing a game but experiencing a visual masterpiece that will transport you to an enchanted forest. Just watch out for those butterflies - they can be quite cheeky!</w:t>
      </w:r>
    </w:p>
    <w:p>
      <w:pPr>
        <w:pStyle w:val="Heading2"/>
      </w:pPr>
      <w:r>
        <w:t>Bonus Features</w:t>
      </w:r>
    </w:p>
    <w:p>
      <w:r/>
      <w:r>
        <w:t>Aside from the Free Spins feature, Grand Monarch Slot has more surprises up its sleeve than a magician at a kids' party. The stacked wilds and bonus symbols are like sprinkles on top of your favorite ice cream sundae - they just make everything better!</w:t>
      </w:r>
    </w:p>
    <w:p>
      <w:r/>
      <w:r>
        <w:t>And don't even get me started on the Free Spins feature. It's triggered with three caterpillar symbols on reels 2, 3, and 4, giving you five free spins that can be retriggered with more caterpillar symbols. With a potential of up to 255 times, you'll feel like a caterpillar turning into a butterfly after all those spins! Talk about metamorphosis!</w:t>
      </w:r>
    </w:p>
    <w:p>
      <w:r/>
      <w:r>
        <w:t>But wait, there's more! The game's RTP (return to player) varies from 92.99% to 94.97%, depending on the base and bonus features. So not only are you having a blast playing Grand Monarch, but you also have the chance to cash out big time. It's like going to a party and leaving with your pockets full of party favors.</w:t>
      </w:r>
    </w:p>
    <w:p>
      <w:pPr>
        <w:pStyle w:val="Heading2"/>
      </w:pPr>
      <w:r>
        <w:t>Symbols</w:t>
      </w:r>
    </w:p>
    <w:p>
      <w:r/>
      <w:r>
        <w:t xml:space="preserve">The game's symbols are more colorful than a peacock's feathers. You'll encounter a Monarch butterfly, a caterpillar, a zinnia flower, a sunflower, a gladiolus, a lotus flower, and standard playing cards from 9 to Ace. The Monarch butterfly is clearly the superstar of the show, serving as the wild symbol. It substitutes for other symbols, but unfortunately, it can't replace your boss at work. On the other hand, the caterpillar is the scatter symbol, which means it's ready to party no matter where it appears. Just like a cat, it's always curious but has no obligations to stick around. </w:t>
      </w:r>
      <w:r>
        <w:t xml:space="preserve"> </w:t>
      </w:r>
    </w:p>
    <w:p>
      <w:r/>
      <w:r>
        <w:t>If you're hoping to see a wild jungle of stacked symbols, then this game is your ideal destination. The Grand Monarch has plenty of stacked wilds and bonus symbols that can give you a better chance of winning than a teenager trying to avoid homework. Even if you don't win, the colorful symbols will keep you entertained for hours.</w:t>
      </w:r>
    </w:p>
    <w:p>
      <w:pPr>
        <w:pStyle w:val="Heading2"/>
      </w:pPr>
      <w:r>
        <w:t>PAYOUT</w:t>
      </w:r>
    </w:p>
    <w:p>
      <w:r/>
      <w:r>
        <w:t xml:space="preserve">Nature holds many secrets, and Grand Monarch Slot holds one of them. With its betting denomination ranging from €0.01 to €500.00, this game is crafted to suit every kind of player - from the high roller to the penny player. If you're feeling lucky, you can bet high and aim for the maximum payout of x1,000 your bet! Just imagine, you could be one spin away from raking in a massive win. </w:t>
      </w:r>
    </w:p>
    <w:p>
      <w:r/>
      <w:r>
        <w:t>The game's RTP varies from 92.99% to 94.97%, depending on the base and bonus features. But let's be real, you're here for the bonus features, aren't you? The Free Spins feature has many stacked wilds and bonus symbols, making it more profitable than other IGT slot games. It's a great option for experienced gamblers who want to take a chance and see if nature's beauty will bring them luck.</w:t>
      </w:r>
    </w:p>
    <w:p>
      <w:r/>
      <w:r>
        <w:t xml:space="preserve">But hey, don't just take our word for it, give it a spin and see for yourself. Who knows, you could end up making enough money to buy a monarch butterfly of your own. Just be sure not to spend it all on caterpillar food. </w:t>
      </w:r>
    </w:p>
    <w:p>
      <w:pPr>
        <w:pStyle w:val="Heading2"/>
      </w:pPr>
      <w:r>
        <w:t>FAQ</w:t>
      </w:r>
    </w:p>
    <w:p>
      <w:pPr>
        <w:pStyle w:val="Heading3"/>
      </w:pPr>
      <w:r>
        <w:t>How many reels does Grand Monarch Slot have?</w:t>
      </w:r>
    </w:p>
    <w:p>
      <w:r/>
      <w:r>
        <w:t>Grand Monarch Slot has 5 reels.</w:t>
      </w:r>
    </w:p>
    <w:p>
      <w:pPr>
        <w:pStyle w:val="Heading3"/>
      </w:pPr>
      <w:r>
        <w:t>What are the paylines of Grand Monarch Slot?</w:t>
      </w:r>
    </w:p>
    <w:p>
      <w:r/>
      <w:r>
        <w:t>Grand Monarch Slot has 25 paylines.</w:t>
      </w:r>
    </w:p>
    <w:p>
      <w:pPr>
        <w:pStyle w:val="Heading3"/>
      </w:pPr>
      <w:r>
        <w:t>What is the minimum bet amount in Grand Monarch Slot?</w:t>
      </w:r>
    </w:p>
    <w:p>
      <w:r/>
      <w:r>
        <w:t>The minimum bet amount in Grand Monarch Slot is 0.01 euro.</w:t>
      </w:r>
    </w:p>
    <w:p>
      <w:pPr>
        <w:pStyle w:val="Heading3"/>
      </w:pPr>
      <w:r>
        <w:t>What is the maximum bet amount in Grand Monarch Slot?</w:t>
      </w:r>
    </w:p>
    <w:p>
      <w:r/>
      <w:r>
        <w:t>The maximum bet amount in Grand Monarch Slot is 500.00 euro.</w:t>
      </w:r>
    </w:p>
    <w:p>
      <w:pPr>
        <w:pStyle w:val="Heading3"/>
      </w:pPr>
      <w:r>
        <w:t>What is the RTP of Grand Monarch Slot?</w:t>
      </w:r>
    </w:p>
    <w:p>
      <w:r/>
      <w:r>
        <w:t>The RTP of Grand Monarch Slot varies in the base game and bonus features, ranging from 92.99% to 94.97%.</w:t>
      </w:r>
    </w:p>
    <w:p>
      <w:pPr>
        <w:pStyle w:val="Heading3"/>
      </w:pPr>
      <w:r>
        <w:t>What is the special feature of Grand Monarch Slot?</w:t>
      </w:r>
    </w:p>
    <w:p>
      <w:r/>
      <w:r>
        <w:t>The special feature of Grand Monarch Slot is the Free Spins feature.</w:t>
      </w:r>
    </w:p>
    <w:p>
      <w:pPr>
        <w:pStyle w:val="Heading3"/>
      </w:pPr>
      <w:r>
        <w:t>How do I trigger the Free Spins feature in Grand Monarch Slot?</w:t>
      </w:r>
    </w:p>
    <w:p>
      <w:r/>
      <w:r>
        <w:t>You can trigger the Free Spins feature in Grand Monarch Slot by getting three caterpillar symbols on reels 2, 3, and 4.</w:t>
      </w:r>
    </w:p>
    <w:p>
      <w:pPr>
        <w:pStyle w:val="Heading3"/>
      </w:pPr>
      <w:r>
        <w:t>What is the maximum number of free spins in Grand Monarch Slot?</w:t>
      </w:r>
    </w:p>
    <w:p>
      <w:r/>
      <w:r>
        <w:t>You can get up to 255 free spins in Grand Monarch Slot.</w:t>
      </w:r>
    </w:p>
    <w:p>
      <w:pPr>
        <w:pStyle w:val="Heading2"/>
      </w:pPr>
      <w:r>
        <w:t>What we like</w:t>
      </w:r>
    </w:p>
    <w:p>
      <w:pPr>
        <w:pStyle w:val="ListBullet"/>
        <w:spacing w:line="240" w:lineRule="auto"/>
        <w:ind w:left="720"/>
      </w:pPr>
      <w:r/>
      <w:r>
        <w:t>Free spins feature can be retriggered up to 255 times.</w:t>
      </w:r>
    </w:p>
    <w:p>
      <w:pPr>
        <w:pStyle w:val="ListBullet"/>
        <w:spacing w:line="240" w:lineRule="auto"/>
        <w:ind w:left="720"/>
      </w:pPr>
      <w:r/>
      <w:r>
        <w:t>Vibrant graphics with beautiful designs showcasing nature.</w:t>
      </w:r>
    </w:p>
    <w:p>
      <w:pPr>
        <w:pStyle w:val="ListBullet"/>
        <w:spacing w:line="240" w:lineRule="auto"/>
        <w:ind w:left="720"/>
      </w:pPr>
      <w:r/>
      <w:r>
        <w:t>Stacked wilds and bonus symbols increase chances of winning big.</w:t>
      </w:r>
    </w:p>
    <w:p>
      <w:pPr>
        <w:pStyle w:val="ListBullet"/>
        <w:spacing w:line="240" w:lineRule="auto"/>
        <w:ind w:left="720"/>
      </w:pPr>
      <w:r/>
      <w:r>
        <w:t>Max payout of x1,000 your bet.</w:t>
      </w:r>
    </w:p>
    <w:p>
      <w:pPr>
        <w:pStyle w:val="Heading2"/>
      </w:pPr>
      <w:r>
        <w:t>What we don't like</w:t>
      </w:r>
    </w:p>
    <w:p>
      <w:pPr>
        <w:pStyle w:val="ListBullet"/>
        <w:spacing w:line="240" w:lineRule="auto"/>
        <w:ind w:left="720"/>
      </w:pPr>
      <w:r/>
      <w:r>
        <w:t>Standard gameplay may not appeal to those seeking something more innovative.</w:t>
      </w:r>
    </w:p>
    <w:p>
      <w:pPr>
        <w:pStyle w:val="ListBullet"/>
        <w:spacing w:line="240" w:lineRule="auto"/>
        <w:ind w:left="720"/>
      </w:pPr>
      <w:r/>
      <w:r>
        <w:t>RTP varies depending on base and bonus features.</w:t>
      </w:r>
    </w:p>
    <w:p>
      <w:r/>
      <w:r>
        <w:rPr>
          <w:b/>
        </w:rPr>
        <w:t>Play Grand Monarch Slot for Free - Review &amp; Free Play</w:t>
      </w:r>
    </w:p>
    <w:p>
      <w:r/>
      <w:r>
        <w:rPr>
          <w:i/>
        </w:rPr>
        <w:t>Experience a slot game that showcases nature's wonders. Play Grand Monarch Slot for free and win big with stacked wilds and bonus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