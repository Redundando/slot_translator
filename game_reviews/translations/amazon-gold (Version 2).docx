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Gold Free - Win Big with Up to 10x Multipliers</w:t>
      </w:r>
    </w:p>
    <w:p>
      <w:r/>
      <w:r>
        <w:rPr>
          <w:b/>
        </w:rPr>
        <w:t>Meta description</w:t>
      </w:r>
      <w:r>
        <w:t>: Get a chance to win big with Amazon Gold's Free Spins, up to 10x Multipliers, and a final jackpot of €480,000. Try it free now!</w:t>
      </w:r>
    </w:p>
    <w:p>
      <w:pPr>
        <w:pStyle w:val="Heading2"/>
      </w:pPr>
      <w:r>
        <w:t>GAME DESCRIPTION AND SYMBOLS</w:t>
      </w:r>
    </w:p>
    <w:p>
      <w:r/>
      <w:r>
        <w:t>Hold onto your vines, because Amazon Gold is one wild ride through the jungle. Developed by Ainsworth, this online slot game features symbols that will have you feeling like you're on a safari. From parrots to crocodiles, leopards to monkeys, and even snakes and butterflies - oh my! But don't be fooled by this beautiful jungle landscape, there's also gold nuggets hidden among the foliage.</w:t>
      </w:r>
    </w:p>
    <w:p>
      <w:r/>
      <w:r>
        <w:t>With five reels and 30 active paylines, Amazon Gold has a fixed layout that allows players to enjoy all the game has to offer, including a chance to strike it rich with the gold nuggets. Just remember, you're not in Kansas anymore - instead, you're in the deep, dark Amazon, and anything could happen!</w:t>
      </w:r>
    </w:p>
    <w:p>
      <w:pPr>
        <w:pStyle w:val="Heading2"/>
      </w:pPr>
      <w:r>
        <w:t>Potential Rewards and Jackpot</w:t>
      </w:r>
    </w:p>
    <w:p>
      <w:r/>
      <w:r>
        <w:t>Looking for a jungle adventure and a chance to strike gold? Look no further than Amazon Gold, a slot game with potential rewards that will make you go bananas! With a final jackpot of €480,000, you could be living the high life if you hit the jackpot. And even if you don’t hit the big one, Amazon Gold offers plenty of other opportunities for rewards, with prizes up to 10,000 times your initial bet. Who needs bananas when you could be swimming in gold coins?</w:t>
      </w:r>
    </w:p>
    <w:p>
      <w:r/>
      <w:r>
        <w:t>But wait, there’s more! Amazon Gold also offers a variety of special features to increase your chances of winning big. Free Spins give you extra opportunities to spin without having to bet any more of your jungle treasure. And if you land on a Wild symbol, you could win up to 10 times your initial bet! Talk about going wild! Plus, keep an eye out for those Scatters! With just the right combination, they could unlock untold treasures, taking you closer than ever before to that elusive jackpot.</w:t>
      </w:r>
    </w:p>
    <w:p>
      <w:r/>
      <w:r>
        <w:t>So what are you waiting for? Grab your machete, put on some mosquito repellent, and come play Amazon Gold! Just remember, if you actually find real gold, you owe us a cut. Good luck!</w:t>
      </w:r>
    </w:p>
    <w:p>
      <w:pPr>
        <w:pStyle w:val="Heading2"/>
      </w:pPr>
      <w:r>
        <w:t>Get Ready to Win Big with Amazon Gold🧐</w:t>
      </w:r>
    </w:p>
    <w:p>
      <w:r/>
      <w:r>
        <w:t>Do you love slot games? Do you love the Amazon jungle? If so, you should definitely give Amazon Gold a try! In addition to its colorful graphics and soothing jungle sounds, this game has several special features and multipliers that can help you win big.</w:t>
      </w:r>
    </w:p>
    <w:p>
      <w:r/>
      <w:r>
        <w:t>Let's start with the Parrot Wild symbol. Not only is it cute and colorful, but it can also replace other standard icons and create interesting winning combinations for paid spins. And who doesn't love interesting winning combinations?</w:t>
      </w:r>
    </w:p>
    <w:p>
      <w:r/>
      <w:r>
        <w:t>Want even more ways to increase your winnings? Look no further than the White-Beaked Parrot, which appears on reels 2 and 4 and activates a multiplier. But wait, there's more! The Amazon Gold logo, appearing at least three times, activates 10 free spins. Free spins mean more chances to win without risking any of your own money. It's like getting a great deal at the Amazon marketplace.</w:t>
      </w:r>
    </w:p>
    <w:p>
      <w:r/>
      <w:r>
        <w:t>But the real magic happens with the 2nd Wild reel and the 4th reel. The 2nd reel can increase your winnings by 1x or 2x, while the 4th reel has multipliers of 1x or 5x. Can you imagine what happens when the two Wild reels multiply each other? You could win up to 10 times your initial bet!</w:t>
      </w:r>
    </w:p>
    <w:p>
      <w:r/>
      <w:r>
        <w:t>So what are you waiting for? Grab your map, your compass, and your lucky charm, and get ready to venture into the jungle with Amazon Gold. Who knows what riches you might find?</w:t>
      </w:r>
    </w:p>
    <w:p>
      <w:pPr>
        <w:pStyle w:val="Heading2"/>
      </w:pPr>
      <w:r>
        <w:t>BETTING AND PAYLINES</w:t>
      </w:r>
    </w:p>
    <w:p>
      <w:r/>
      <w:r>
        <w:t>Are you feeling lucky? Well, buckle up and get ready to spin those reels for the chance of hitting the motherlode with Amazon Gold! This game offers 30 active paylines with a fixed layout, meaning it's easy to understand and less stressful on the brain. Just sit back and let the pure adrenaline rush through your veins!</w:t>
      </w:r>
    </w:p>
    <w:p>
      <w:r/>
      <w:r>
        <w:t>With a minimum bet of €1.20 per spin, even if you're on a shoestring budget, you can still get in on the action. And if you're feeling like a high-roller, the maximum limit is €48.00 per spin. So, grab a drink, sit down, and let's spin it to win it!</w:t>
      </w:r>
    </w:p>
    <w:p>
      <w:pPr>
        <w:pStyle w:val="Heading2"/>
      </w:pPr>
      <w:r>
        <w:t>RTP and Appeal</w:t>
      </w:r>
    </w:p>
    <w:p>
      <w:r/>
      <w:r>
        <w:t>Are you a player looking to strike gold? Look no further than Amazon Gold, a thrilling casino slot game with a calibrated RTP of 96.54%. That's not just a random number we pulled out of thin air - that's some serious winning potential!</w:t>
      </w:r>
      <w:r/>
    </w:p>
    <w:p>
      <w:r/>
      <w:r>
        <w:t>And it's not just the high RTP that makes Amazon Gold an appealing choice for players. This game comes packed with interesting features that are sure to keep you entertained and engaged. Whether you're a fan of free spins, multipliers, or even just good old-fashioned reels spinning, Amazon Gold has it all.</w:t>
      </w:r>
      <w:r/>
    </w:p>
    <w:p>
      <w:r/>
      <w:r>
        <w:t>But let's be real - the biggest appeal of any casino slot game is always the potential for a massive jackpot win. And with Amazon Gold, that potential is definitely there. If you're lucky enough to hit the right combination of symbols, you could walk away with a seriously impressive prize.</w:t>
      </w:r>
      <w:r/>
    </w:p>
    <w:p>
      <w:r/>
      <w:r>
        <w:t>Of course, we can't guarantee you'll win big - but we can guarantee you'll have a great time trying. Plus, if you're not quite ready to take the risk with real money, the game also offers a demo mode so you can get a feel for how it works before betting your hard-earned cash. So what are you waiting for? Start spinning those reels and see if you can strike gold!</w:t>
      </w:r>
    </w:p>
    <w:p>
      <w:pPr>
        <w:pStyle w:val="Heading2"/>
      </w:pPr>
      <w:r>
        <w:t>FAQ</w:t>
      </w:r>
    </w:p>
    <w:p>
      <w:pPr>
        <w:pStyle w:val="Heading3"/>
      </w:pPr>
      <w:r>
        <w:t>What is Amazon Gold?</w:t>
      </w:r>
    </w:p>
    <w:p>
      <w:r/>
      <w:r>
        <w:t>Amazon Gold is a non-downloadable online slot game developed by Ainsworth. It has a jungle theme and offers 30 active paylines with a fixed layout.</w:t>
      </w:r>
    </w:p>
    <w:p>
      <w:pPr>
        <w:pStyle w:val="Heading3"/>
      </w:pPr>
      <w:r>
        <w:t>What is the potential jackpot for Amazon Gold?</w:t>
      </w:r>
    </w:p>
    <w:p>
      <w:r/>
      <w:r>
        <w:t>Amazon Gold has the potential for high rewards, up to 10,000 times your initial bet with a possible final jackpot of €480,000.</w:t>
      </w:r>
    </w:p>
    <w:p>
      <w:pPr>
        <w:pStyle w:val="Heading3"/>
      </w:pPr>
      <w:r>
        <w:t>What is the minimum bet for Amazon Gold?</w:t>
      </w:r>
    </w:p>
    <w:p>
      <w:r/>
      <w:r>
        <w:t>You can place bets on the 30-slot lines starting at €1.20 per spin up to the limit of €48.00.</w:t>
      </w:r>
    </w:p>
    <w:p>
      <w:pPr>
        <w:pStyle w:val="Heading3"/>
      </w:pPr>
      <w:r>
        <w:t>What is the RTP for Amazon Gold?</w:t>
      </w:r>
    </w:p>
    <w:p>
      <w:r/>
      <w:r>
        <w:t>The game has a 96.54% calibrated RTP, making it a fascinating game to play.</w:t>
      </w:r>
    </w:p>
    <w:p>
      <w:pPr>
        <w:pStyle w:val="Heading3"/>
      </w:pPr>
      <w:r>
        <w:t>What symbols make Amazon Gold more exciting?</w:t>
      </w:r>
    </w:p>
    <w:p>
      <w:r/>
      <w:r>
        <w:t>The Parrot Wild, White-Beaked Parrot, and the Amazon Gold logo Scatter are the symbols that make Amazon Gold more exciting.</w:t>
      </w:r>
    </w:p>
    <w:p>
      <w:pPr>
        <w:pStyle w:val="Heading3"/>
      </w:pPr>
      <w:r>
        <w:t>What does the Parrot Wild do?</w:t>
      </w:r>
    </w:p>
    <w:p>
      <w:r/>
      <w:r>
        <w:t>The colorful Parrot Wild, stacked on reels 3, 4, or 5, can replace other standard icons and create interesting winning combinations, but only for paid spins.</w:t>
      </w:r>
    </w:p>
    <w:p>
      <w:pPr>
        <w:pStyle w:val="Heading3"/>
      </w:pPr>
      <w:r>
        <w:t>What does the Amazon Gold logo Scatter do?</w:t>
      </w:r>
    </w:p>
    <w:p>
      <w:r/>
      <w:r>
        <w:t>The Amazon Gold logo Scatter, appearing at least three times, activates 10 free spins. If the function restarts, you win an additional five rounds.</w:t>
      </w:r>
    </w:p>
    <w:p>
      <w:pPr>
        <w:pStyle w:val="Heading3"/>
      </w:pPr>
      <w:r>
        <w:t>What is the potential multiplier for the wild reels?</w:t>
      </w:r>
    </w:p>
    <w:p>
      <w:r/>
      <w:r>
        <w:t>The 2nd Wild reel can increase winnings by 1x or 2x, while the version on the 4th reel has multipliers of 1x or 5x. Together, they multiply each other and can help you win even more, up to 10 times your initial bet.</w:t>
      </w:r>
    </w:p>
    <w:p>
      <w:pPr>
        <w:pStyle w:val="Heading2"/>
      </w:pPr>
      <w:r>
        <w:t>What we like</w:t>
      </w:r>
    </w:p>
    <w:p>
      <w:pPr>
        <w:pStyle w:val="ListBullet"/>
        <w:spacing w:line="240" w:lineRule="auto"/>
        <w:ind w:left="720"/>
      </w:pPr>
      <w:r/>
      <w:r>
        <w:t>Potential for high rewards and a final jackpot of €480,000</w:t>
      </w:r>
    </w:p>
    <w:p>
      <w:pPr>
        <w:pStyle w:val="ListBullet"/>
        <w:spacing w:line="240" w:lineRule="auto"/>
        <w:ind w:left="720"/>
      </w:pPr>
      <w:r/>
      <w:r>
        <w:t>Offers Free Spins, up to 10x Wild multipliers, and various Scatters</w:t>
      </w:r>
    </w:p>
    <w:p>
      <w:pPr>
        <w:pStyle w:val="ListBullet"/>
        <w:spacing w:line="240" w:lineRule="auto"/>
        <w:ind w:left="720"/>
      </w:pPr>
      <w:r/>
      <w:r>
        <w:t>Offers a colorful Parrot Wild symbol that creates interesting winning combinations</w:t>
      </w:r>
    </w:p>
    <w:p>
      <w:pPr>
        <w:pStyle w:val="ListBullet"/>
        <w:spacing w:line="240" w:lineRule="auto"/>
        <w:ind w:left="720"/>
      </w:pPr>
      <w:r/>
      <w:r>
        <w:t>Has a calibrated RTP of 96.54%, making it attractive for players looking to win big</w:t>
      </w:r>
    </w:p>
    <w:p>
      <w:pPr>
        <w:pStyle w:val="Heading2"/>
      </w:pPr>
      <w:r>
        <w:t>What we don't like</w:t>
      </w:r>
    </w:p>
    <w:p>
      <w:pPr>
        <w:pStyle w:val="ListBullet"/>
        <w:spacing w:line="240" w:lineRule="auto"/>
        <w:ind w:left="720"/>
      </w:pPr>
      <w:r/>
      <w:r>
        <w:t>Limited betting range, starting at €1.20 per spin up to €48.00</w:t>
      </w:r>
    </w:p>
    <w:p>
      <w:pPr>
        <w:pStyle w:val="ListBullet"/>
        <w:spacing w:line="240" w:lineRule="auto"/>
        <w:ind w:left="720"/>
      </w:pPr>
      <w:r/>
      <w:r>
        <w:t>Fixed layout of 30 active paylines can limit gameplay options</w:t>
      </w:r>
    </w:p>
    <w:p>
      <w:r/>
      <w:r>
        <w:rPr>
          <w:i/>
        </w:rPr>
        <w:t>Create a cartoon-style feature image for Amazon Gold that showcases a happy Maya warrior wearing glasses. The warrior should be surrounded by the colorful and exotic flora and fauna of the jungle, with symbols from the game, such as parrots, crocodiles, monkeys, and gold nuggets, prominently featured. The image should also convey the excitement and potential for high rewards with the use of Free Spins and Wild multipliers. Make sure to include the game's title "Amazon Gold"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