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Blown Away Slot for Free - Review &amp; Bonuses</w:t>
      </w:r>
    </w:p>
    <w:p>
      <w:r/>
      <w:r>
        <w:rPr>
          <w:b/>
        </w:rPr>
        <w:t>Meta description</w:t>
      </w:r>
      <w:r>
        <w:t>: Explore the unique animal-inspired theme of Blown Away slot and enjoy various bonus features. Play for free and learn about the game's RTP and volatility.</w:t>
      </w:r>
    </w:p>
    <w:p>
      <w:pPr>
        <w:pStyle w:val="Heading2"/>
      </w:pPr>
      <w:r>
        <w:t>Gameplay</w:t>
      </w:r>
    </w:p>
    <w:p>
      <w:r/>
      <w:r>
        <w:t xml:space="preserve">Let's dive into the gameplay of Blown Away and explore the ocean-themed adventure that awaits. The game features sea creatures like the anthropomorphic whale that serves as the captain of the fishing boat and guides the crew as they navigate through the waves. As you spin the reels, you will be enchanted by the 25 always active paylines that can lead to multiple wins. </w:t>
      </w:r>
      <w:r/>
    </w:p>
    <w:p>
      <w:r/>
      <w:r>
        <w:t>The game's mechanics are pretty straightforward as players need to match three symbols of the same kind on the leftmost reel to the right. However, landing the wild whale symbol can increase your chances of winning, as it can fill in for any other symbol on the reels. Additionally, the lightning symbol serves as the free spin scatter, which can reward players with more chances to keep the winning streak alive.</w:t>
      </w:r>
      <w:r/>
    </w:p>
    <w:p>
      <w:r/>
      <w:r>
        <w:t>Playing Blown Away is like taking a virtual cruise through the ocean with your animal friends. The graphics are breathtaking, and the sound effects are spot on, making the gaming experience all the more enjoyable. Whether you're a veteran slot player looking for something different or a newbie testing the waters, Blown Away will surely leave you feeling like a true sailor.</w:t>
      </w:r>
      <w:r/>
    </w:p>
    <w:p>
      <w:r/>
      <w:r>
        <w:t>The game is highly engaging and has the potential to keep you hooked for hours on end. However, don't forget to come up for air, take a break, and stretch your legs from time to time. Unless you're a mermaid, of course, then feel free to keep spinning those reels!</w:t>
      </w:r>
    </w:p>
    <w:p>
      <w:pPr>
        <w:pStyle w:val="Heading2"/>
      </w:pPr>
      <w:r>
        <w:t>Theme</w:t>
      </w:r>
    </w:p>
    <w:p>
      <w:r/>
      <w:r>
        <w:t>Get ready to be blown away by the unique theme of this slot game! Blown Away takes you on a tropical adventure with animal characters stranded on an island after their ship was hit by a storm. You'll meet a scientist lizard, monkey, skipper whale, and more with their unique personalities. Don't be surprised if you find yourself rooting for your favorite character to win!</w:t>
      </w:r>
      <w:r>
        <w:t xml:space="preserve"> </w:t>
      </w:r>
    </w:p>
    <w:p>
      <w:r/>
      <w:r>
        <w:t>The comic book-like symbols designs are visually stunning. You'll be struck by how much detail each character has and the vibrant colors of the game. It's clear that Lightning Box put a lot of effort into making an enjoyable visually recognizable game that stands out from other slots.</w:t>
      </w:r>
      <w:r>
        <w:t xml:space="preserve"> </w:t>
      </w:r>
    </w:p>
    <w:p>
      <w:r/>
      <w:r>
        <w:t>You'll be left feeling impressed with the game's art style and how well the theme is executed. It's no sea-cret why Blown Away is a favorite among online casino players!</w:t>
      </w:r>
    </w:p>
    <w:p>
      <w:pPr>
        <w:pStyle w:val="Heading2"/>
      </w:pPr>
      <w:r>
        <w:t>Paylines</w:t>
      </w:r>
    </w:p>
    <w:p>
      <w:r/>
      <w:r>
        <w:t>Get ready for a wild ride with Blown Away - the online slot game that is sweeping the nation! With 25 always active paylines extending from the leftmost reel to the right, you'll have plenty of opportunities to hit it big.</w:t>
      </w:r>
      <w:r/>
    </w:p>
    <w:p>
      <w:r/>
      <w:r>
        <w:t>But don't let the name fool you, Blown Away offers more than just big wins. The stunning graphics and fun animations will have you feeling like you're on vacation at a tropical island, complete with palm trees and crystal-clear waters. And if that's not enough to get you excited, the game also features a bonus round where you can win even more cash!</w:t>
      </w:r>
      <w:r/>
    </w:p>
    <w:p>
      <w:r/>
      <w:r>
        <w:t>So why not take a chance and give Blown Away a spin? With multiple opportunities to win and a fun island theme, you'll be blown away by just how much fun this game can be. And who knows, you might just hit the jackpot!</w:t>
      </w:r>
    </w:p>
    <w:p>
      <w:pPr>
        <w:pStyle w:val="Heading2"/>
      </w:pPr>
      <w:r>
        <w:t>Winning With Blown Away</w:t>
      </w:r>
    </w:p>
    <w:p>
      <w:r/>
      <w:r>
        <w:t>Looking for a slot game with decent winning chances? Then Blown Away might just be the perfect fit for you, with its medium volatility and maximum payout of about 900 times the bet. While it's not the highest winning potential around, it's still a good opportunity to cash in big time!</w:t>
      </w:r>
      <w:r/>
    </w:p>
    <w:p>
      <w:r/>
      <w:r>
        <w:t>Of course, if you're one of those players that wants a chance at the mega bucks, you might want to look elsewhere. There are other Lightning Box games, such as Eagle Sun, that are more suited for those looking for the higher payouts. Eagle Sun can pay up to 56,000 times the bet on each free spin when playing with 80 paylines! That's enough to make any gambler's heart race.</w:t>
      </w:r>
      <w:r/>
    </w:p>
    <w:p>
      <w:r/>
      <w:r>
        <w:t>But for those of us that are happy with a more modest payout, Blown Away is perfect. It's not too high, not too low, it's just right. And who knows, maybe luck will be on your side and you'll end up with a lot more than you bargained for!</w:t>
      </w:r>
    </w:p>
    <w:p>
      <w:pPr>
        <w:pStyle w:val="Heading2"/>
      </w:pPr>
      <w:r>
        <w:t>Bonuses</w:t>
      </w:r>
    </w:p>
    <w:p>
      <w:r/>
      <w:r>
        <w:t>Well, well, well, who doesn't love a good bonus? And let me tell you, Blown Away has plenty to offer to make your gaming experience even more thrilling. Keep an eye out for the thunder symbol because it's the game's scatter. Once you land it, you'll trigger the free spin bonus. And wait, there's more! There's a high chance that the tornado symbol will come your way, and when it does, it will remove the lowest reel symbol, making room for even bigger wins. Oh, and did I mention the cows? Yes, that's right, you can collect cows during the bonus mode and increase the multiplier up to 7 times by landing Tornadoes on the reels. Who knew cows were so valuable?</w:t>
      </w:r>
      <w:r/>
    </w:p>
    <w:p>
      <w:r/>
      <w:r>
        <w:t>But wait, there's even more! The Seal Wild is here to help too. It can be used to complete various types of regular combinations and can be placed next to any regular symbol to form a combo. Convert those almost-wins into real wins! Don't be afraid to use it, the Seal Wild doesn't bite - at least not that I know of.</w:t>
      </w:r>
    </w:p>
    <w:p>
      <w:pPr>
        <w:pStyle w:val="Heading2"/>
      </w:pPr>
      <w:r>
        <w:t>VOLATILITY</w:t>
      </w:r>
    </w:p>
    <w:p>
      <w:r/>
      <w:r>
        <w:t>Blown Away may not be as risky as bungee jumping, but it still packs some thrills. It falls under the category of medium volatility, so players can expect a decent balance of risks and rewards. However, don't be fooled by its mild manner, as there are other slots out there that offer more lucrative payouts for similar levels of risk.</w:t>
      </w:r>
    </w:p>
    <w:p>
      <w:r/>
      <w:r>
        <w:t>With an RTP of 95.70%, Blown Away has a somewhat average return rate. This means that while you can still make some money, there is definitely room for improvement in terms of rewards. But then again, it's not like we're playing the lottery here, right?</w:t>
      </w:r>
    </w:p>
    <w:p>
      <w:r/>
      <w:r>
        <w:t>Overall, if you're looking for a slot game that is not too intense but still exciting enough to keep you engaged, Blown Away might just be the perfect fit for you. Just remember, when the winds of fortune start to blow, hold on tight and enjoy the ride!</w:t>
      </w:r>
    </w:p>
    <w:p>
      <w:pPr>
        <w:pStyle w:val="Heading2"/>
      </w:pPr>
      <w:r>
        <w:t>RTP: Giving You a Chance to Blow the Competition Away!</w:t>
      </w:r>
    </w:p>
    <w:p>
      <w:r/>
      <w:r>
        <w:t>Blown Away slot game is a fantastic online slot game that will have you feeling like a sailor braving the rough seas. Despite the game's name and the prospect of losing all your winnings in one mighty gust, the RTP is confident and gives players a chance to win great rewards.</w:t>
      </w:r>
    </w:p>
    <w:p>
      <w:r/>
      <w:r>
        <w:t>With an RTP of 95.70%, Blown Away is below the industry average. But don't let that discourage you or make you feel like the winds are against you. You'll still have a decent chance of sailing off with a big win. Just keep an eye on the weather and adjust your sails accordingly!</w:t>
      </w:r>
    </w:p>
    <w:p>
      <w:r/>
      <w:r>
        <w:t>I mean, sure, we’d all love to blow the competition out of the water with a higher RTP. But let's take what we can get and enjoy this refreshing and exciting journey into the unknown horizons of online slot games. Besides, with cute and quirky symbols like a crab holding a spoon, who wouldn’t want to take a punt on this fun-filled game?</w:t>
      </w:r>
    </w:p>
    <w:p>
      <w:pPr>
        <w:pStyle w:val="Heading2"/>
      </w:pPr>
      <w:r>
        <w:t>Graphics</w:t>
      </w:r>
    </w:p>
    <w:p>
      <w:r/>
      <w:r>
        <w:t xml:space="preserve">Blown Away has dream graphics that look like they were lifted straight from the pages of a comic book. It's almost like you're playing a video game! The designs are lush and vibrant, giving the game a unique and enjoyable visual style that's a breath of fresh air in the world of online slot games. </w:t>
      </w:r>
      <w:r/>
    </w:p>
    <w:p>
      <w:r/>
      <w:r>
        <w:t>But the designers didn't stop there. They also included nautical notes and ocean sounds into the game, making the experience more immersive. It feels like you're really out at sea, with the wind blowing in your hair and the waves crashing against the hull. It's an incredible experience that you really need to try for yourself.</w:t>
      </w:r>
      <w:r/>
    </w:p>
    <w:p>
      <w:r/>
      <w:r>
        <w:t>The graphics and layout of the game are truly impressive, giving players an engaging and visually appealing slot experience. And let's face it, if the game didn't look and feel as good as it does, it wouldn't be nearly as fun to play. So kudos to the designers for their hard work and attention to detail!</w:t>
      </w:r>
      <w:r/>
    </w:p>
    <w:p>
      <w:r/>
      <w:r>
        <w:t>Overall, Blown Away is a real gem in the world of online slot games. With incredible graphics and a fun nautical theme, it's the perfect way to escape from the stresses of everyday life and get away from it all. So grab a cold drink, sit back, and let yourself be blown away by this amazing game!</w:t>
      </w:r>
    </w:p>
    <w:p>
      <w:pPr>
        <w:pStyle w:val="Heading2"/>
      </w:pPr>
      <w:r>
        <w:t>FAQ</w:t>
      </w:r>
    </w:p>
    <w:p>
      <w:pPr>
        <w:pStyle w:val="Heading3"/>
      </w:pPr>
      <w:r>
        <w:t>How many paylines are there?</w:t>
      </w:r>
    </w:p>
    <w:p>
      <w:r/>
      <w:r>
        <w:t>There are 25 always active paylines.</w:t>
      </w:r>
    </w:p>
    <w:p>
      <w:pPr>
        <w:pStyle w:val="Heading3"/>
      </w:pPr>
      <w:r>
        <w:t>What is the scatter symbol in Blown Away?</w:t>
      </w:r>
    </w:p>
    <w:p>
      <w:r/>
      <w:r>
        <w:t>The scatter symbol in Blown Away is the lightning symbol which triggers the free spin bonus.</w:t>
      </w:r>
    </w:p>
    <w:p>
      <w:pPr>
        <w:pStyle w:val="Heading3"/>
      </w:pPr>
      <w:r>
        <w:t>What is the maximum payout in Blown Away?</w:t>
      </w:r>
    </w:p>
    <w:p>
      <w:r/>
      <w:r>
        <w:t>The maximum payout in Blown Away is about 900 times the bet.</w:t>
      </w:r>
    </w:p>
    <w:p>
      <w:pPr>
        <w:pStyle w:val="Heading3"/>
      </w:pPr>
      <w:r>
        <w:t>Is Blown Away a medium or high volatility slot?</w:t>
      </w:r>
    </w:p>
    <w:p>
      <w:r/>
      <w:r>
        <w:t>Blown Away is a medium volatility slot.</w:t>
      </w:r>
    </w:p>
    <w:p>
      <w:pPr>
        <w:pStyle w:val="Heading3"/>
      </w:pPr>
      <w:r>
        <w:t>What is the RTP of Blown Away?</w:t>
      </w:r>
    </w:p>
    <w:p>
      <w:r/>
      <w:r>
        <w:t>The RTP of Blown Away is 95.70%.</w:t>
      </w:r>
    </w:p>
    <w:p>
      <w:pPr>
        <w:pStyle w:val="Heading3"/>
      </w:pPr>
      <w:r>
        <w:t>What are the betting options for Blown Away?</w:t>
      </w:r>
    </w:p>
    <w:p>
      <w:r/>
      <w:r>
        <w:t>The betting options for Blown Away start at €0.25 and go up to €200.</w:t>
      </w:r>
    </w:p>
    <w:p>
      <w:pPr>
        <w:pStyle w:val="Heading3"/>
      </w:pPr>
      <w:r>
        <w:t>What is the respin feature triggered by?</w:t>
      </w:r>
    </w:p>
    <w:p>
      <w:r/>
      <w:r>
        <w:t>The respin feature in Blown Away is triggered by the tornado symbol.</w:t>
      </w:r>
    </w:p>
    <w:p>
      <w:pPr>
        <w:pStyle w:val="Heading3"/>
      </w:pPr>
      <w:r>
        <w:t>What slot game is recommended as similar to Blown Away?</w:t>
      </w:r>
    </w:p>
    <w:p>
      <w:r/>
      <w:r>
        <w:t>Eagle Sun is recommended as a similar slot game to Blown Away.</w:t>
      </w:r>
    </w:p>
    <w:p>
      <w:pPr>
        <w:pStyle w:val="Heading2"/>
      </w:pPr>
      <w:r>
        <w:t>What we like</w:t>
      </w:r>
    </w:p>
    <w:p>
      <w:pPr>
        <w:pStyle w:val="ListBullet"/>
        <w:spacing w:line="240" w:lineRule="auto"/>
        <w:ind w:left="720"/>
      </w:pPr>
      <w:r/>
      <w:r>
        <w:t>Engaging animal-inspired theme</w:t>
      </w:r>
    </w:p>
    <w:p>
      <w:pPr>
        <w:pStyle w:val="ListBullet"/>
        <w:spacing w:line="240" w:lineRule="auto"/>
        <w:ind w:left="720"/>
      </w:pPr>
      <w:r/>
      <w:r>
        <w:t>25 always active paylines</w:t>
      </w:r>
    </w:p>
    <w:p>
      <w:pPr>
        <w:pStyle w:val="ListBullet"/>
        <w:spacing w:line="240" w:lineRule="auto"/>
        <w:ind w:left="720"/>
      </w:pPr>
      <w:r/>
      <w:r>
        <w:t>Various bonus features</w:t>
      </w:r>
    </w:p>
    <w:p>
      <w:pPr>
        <w:pStyle w:val="ListBullet"/>
        <w:spacing w:line="240" w:lineRule="auto"/>
        <w:ind w:left="720"/>
      </w:pPr>
      <w:r/>
      <w:r>
        <w:t>Visually appealing graphics</w:t>
      </w:r>
    </w:p>
    <w:p>
      <w:pPr>
        <w:pStyle w:val="Heading2"/>
      </w:pPr>
      <w:r>
        <w:t>What we don't like</w:t>
      </w:r>
    </w:p>
    <w:p>
      <w:pPr>
        <w:pStyle w:val="ListBullet"/>
        <w:spacing w:line="240" w:lineRule="auto"/>
        <w:ind w:left="720"/>
      </w:pPr>
      <w:r/>
      <w:r>
        <w:t>Medium volatility with lower RTP compared to industry average</w:t>
      </w:r>
    </w:p>
    <w:p>
      <w:r/>
      <w:r>
        <w:rPr>
          <w:i/>
        </w:rPr>
        <w:t>Create a Feature Image Prompt for DALLE: Design a cartoon-style feature image that showcases a happy Maya warrior with glasses to fit the theme of the Blown Away online slot game. The character should have a joyful expression and be shown in a colorful and tropical setting, perhaps with waves crashing in the background. The image should convey the adventurous and whimsical atmosphere of the game, while also incorporating elements of Maya culture, such as traditional clothing or an artifact. Colors should be bright and eye-catching to capture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