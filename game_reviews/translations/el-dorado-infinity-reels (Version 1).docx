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Infinity Reels for Free - Innovative Infinity Reels Game Engine</w:t>
      </w:r>
    </w:p>
    <w:p>
      <w:pPr>
        <w:pStyle w:val="Heading2"/>
      </w:pPr>
      <w:r>
        <w:t>Prepare for Endless Fun with the Infinity Reels Game Engine</w:t>
      </w:r>
    </w:p>
    <w:p>
      <w:r/>
      <w:r>
        <w:t>If you're a slots fan, chances are that you've played your fair share of games. But have you ever encountered a game that expands as you play, with the number of reels potentially becoming infinite? Well, that's exactly what you'll get with El Dorado Infinity Reels! This game is the first of its kind to introduce the innovative Infinity Reels game engine, which adds an extra reel to the game with every subsequent win.</w:t>
      </w:r>
      <w:r/>
    </w:p>
    <w:p>
      <w:r/>
      <w:r>
        <w:t xml:space="preserve">You might be wondering how exactly this works. When you score a win in the game, the winning symbols will be held in place, and an additional reel will be added to the right. If that reel contributes to another win, the process will repeat, and so on. Furthermore, every win increases a multiplier by 1x, providing the potential for even bigger payouts. </w:t>
      </w:r>
      <w:r/>
    </w:p>
    <w:p>
      <w:r/>
      <w:r>
        <w:t>El Dorado Infinity Reels doesn't have active paylines. Instead, to score a win, you need to land a minimum of five matching symbols that are adjacent to each other, starting from the first reel. This means that the number of reels could expand indefinitely. As the game expands, you'll notice a new reel set in the distance, which is a fantastic visual touch.</w:t>
      </w:r>
      <w:r/>
    </w:p>
    <w:p>
      <w:r/>
      <w:r>
        <w:t xml:space="preserve">All in all, the Infinity Reels game engine does a great job of keeping the gameplay exciting and providing potent opportunities for payouts. And with its beautifully designed Aztec-themed visuals and engaging soundtrack, El Dorado Infinity Reels is a great game to add to your list of favorites. Who knows - you might even hit the jackpot and expand the reels to infinity and beyond. </w:t>
      </w:r>
    </w:p>
    <w:p>
      <w:pPr>
        <w:pStyle w:val="Heading2"/>
      </w:pPr>
      <w:r>
        <w:t>Bonus Feature: Turn Up the Heat</w:t>
      </w:r>
    </w:p>
    <w:p>
      <w:r/>
      <w:r>
        <w:t>Are you feeling lucky, amigo? El Dorado Infinity Reels has bonus features that will make your heart race and your pockets jingle. First up, if you manage to land 12 reels in one spinning sequence, you'll be rubbing your hands together with glee as you scoop up a jackpot that's worth 888x your original bet. Who says buried treasure is just for pirates?</w:t>
      </w:r>
    </w:p>
    <w:p>
      <w:r/>
      <w:r>
        <w:t>But that's not all, folks. This game also has a Free Spins feature that's hotter than the Mojave Desert. How do you activate it, you ask? Simply make a winning combination with the Gold Pyramid scatter symbol to unlock 10 free spins. Each time you snag another scatter symbol during this feature, you'll score an extra four free spins. Talk about making it rain!</w:t>
      </w:r>
    </w:p>
    <w:p>
      <w:r/>
      <w:r>
        <w:t>But wait, there's more. As you progress through the free spins, you'll unlock four different levels of winning potential. And let's not forget about the higher payouts and RTP. Are you seeing stars now? Because El Dorado Infinity Reels is a game worth exploring.</w:t>
      </w:r>
    </w:p>
    <w:p>
      <w:pPr>
        <w:pStyle w:val="Heading2"/>
      </w:pPr>
      <w:r>
        <w:t>Design and Graphics</w:t>
      </w:r>
    </w:p>
    <w:p>
      <w:r/>
      <w:r>
        <w:t>Prepare to venture deep into the jungle with El Dorado Infinity Reels, a visually stunning online casino game. The graphics are so good they’ll make your eyes pop out of your head like a cartoon character.</w:t>
      </w:r>
    </w:p>
    <w:p>
      <w:r/>
      <w:r>
        <w:t xml:space="preserve"> You’ll be transported to Central America, where the jungle is alive with sounds and colors. The waterfall is so real-looking you’ll want to reach out and touch it… but don’t, it’s just a screen. While you play, you’ll hear a fantastic soundtrack that will transport you to another time and place.</w:t>
      </w:r>
    </w:p>
    <w:p>
      <w:r/>
      <w:r>
        <w:t xml:space="preserve"> The symbols are incredibly unique and intricately designed, and you won’t find them anywhere else. When the reels expand, you’ll see Aztec temples, which are so detailed you’ll think you’re actually there.</w:t>
      </w:r>
    </w:p>
    <w:p>
      <w:r/>
      <w:r>
        <w:t xml:space="preserve"> Overall, El Dorado Infinity Reels has set a new standard for online casino games. The graphics and design are top-notch, and the symbols are unique and interesting. You won’t want to stop playing until you reach the city of gold!</w:t>
      </w:r>
    </w:p>
    <w:p>
      <w:pPr>
        <w:pStyle w:val="Heading2"/>
      </w:pPr>
      <w:r>
        <w:t>Get Free Spins and More with El Dorado Infinity Reels</w:t>
      </w:r>
    </w:p>
    <w:p>
      <w:r/>
      <w:r>
        <w:t>Hold on to your hats, folks! El Dorado Infinity Reels is here to take you on an adventure packed with treasures and surprises. And one of the most exciting of those surprises is the Free Spins feature. When you make a winning combination with the Gold Pyramid scatter symbol, you'll feel like the luckiest adventurer in the world, as you'll be awarded 10 free spins right off the bat. Now that's what we call a gambling jackpot! But wait, it gets even better.</w:t>
      </w:r>
    </w:p>
    <w:p>
      <w:r/>
      <w:r>
        <w:t>During the Free Spins feature, each scatter symbol you get will give you an additional four free spins. So if you're lucky enough to get a lot of them, you can keep going for a long time. And the best part is that there are four different levels of free spins that players can progress through, making the adventure all the more exciting. Each level provides higher payouts and RTP, so your chances of winning big increase as you move up. The RTP can go from 95.51% up to 96.54% depending on the level.</w:t>
      </w:r>
    </w:p>
    <w:p>
      <w:r/>
      <w:r>
        <w:t>But it doesn't stop there. Each expansion of the reels can increase the multiplier up to 4x, providing significant winning opportunities that could make your head spin faster than the reels themselves. You'll never know where this adventure will take you, but it's safe to say that it won't be boring. So put on your explorer's hat, grab your lucky charm and give El Dorado Infinity Reels a spin. You never know, you might be the next adventurer to strike gold and hit a winning streak like no other.</w:t>
      </w:r>
    </w:p>
    <w:p>
      <w:pPr>
        <w:pStyle w:val="Heading2"/>
      </w:pPr>
      <w:r>
        <w:t>Paylines and Winning</w:t>
      </w:r>
    </w:p>
    <w:p>
      <w:r/>
      <w:r>
        <w:t>Let's talk about the winning potential of El Dorado Infinity Reels - and no, this doesn't mean you'll win an infinite amount of cash! This slot game is unique in that it doesn't have any traditional paylines. But don't worry, you don't need to be a math whiz to understand how the game works!</w:t>
      </w:r>
    </w:p>
    <w:p>
      <w:r/>
      <w:r>
        <w:t>In order to win, you need at least five matching symbols that are adjacent to each other, starting from the first reel. And when you do get a winning combo, the game doesn't stop there - El Dorado Infinity Reels adds another reel to the mix!</w:t>
      </w:r>
    </w:p>
    <w:p>
      <w:r/>
      <w:r>
        <w:t>And the fun doesn't stop there. The game's Infinity Reels engine and expanding multipliers work together to provide players with ample opportunities to win big. Who knows? Maybe you'll be the lucky one to keep the reels expanding indefinitely!</w:t>
      </w:r>
    </w:p>
    <w:p>
      <w:r/>
      <w:r>
        <w:t>But let's be real, even if you don't win an infinite amount of cash, you'll still have a thrilling time playing El Dorado Infinity Reels. And isn't that what really matters?</w:t>
      </w:r>
    </w:p>
    <w:p>
      <w:pPr>
        <w:pStyle w:val="Heading2"/>
      </w:pPr>
      <w:r>
        <w:t>Multiplier and RTP</w:t>
      </w:r>
    </w:p>
    <w:p>
      <w:r/>
      <w:r>
        <w:t>If you're a fan of multiplying your winnings (who isn't?), El Dorado Infinity Reels has got you covered. With a unique multiplier system, this game increases by 1x for each additional reel added as a result of a winning combination. It's like watching your winnings grow taller than the legendary city of gold itself! And when the Infinity Reels feature finally comes to a close, your winnings are calculated by multiplying the total number of winning symbols with the final multiplier. So strap in and get ready for some serious treasure hunting!</w:t>
      </w:r>
    </w:p>
    <w:p>
      <w:r/>
      <w:r>
        <w:t>But wait, there's more! This game also offers different levels of free spins, each providing players with higher payouts and RTP, ranging from 95.51% up to 96.54%. It's like sailing the high seas of slot machines and hitting every jackpot along the way. Just don't forget to bring sunscreen. With all those winnings, you're going to be spending a lot of time basking in the glow of your computer screen.</w:t>
      </w:r>
    </w:p>
    <w:p>
      <w:pPr>
        <w:pStyle w:val="Heading2"/>
      </w:pPr>
      <w:r>
        <w:t>Variance</w:t>
      </w:r>
    </w:p>
    <w:p>
      <w:r/>
      <w:r>
        <w:t>Looking for a game that will keep you on your toes? El Dorado Infinity Reels is an excellent choice for players who crave a little excitement with their slot games. This game has a medium-high variance, which means that it offers players a chance to win big, but they'll need to be patient. Don't worry, though - the expanding reels and multipliers mean that you'll have plenty of opportunities to hit a winning streak.</w:t>
      </w:r>
    </w:p>
    <w:p>
      <w:r/>
      <w:r>
        <w:t>What's great about El Dorado Infinity Reels is the potential for significant winnings. During the base game, players can win up to 357.65x their initial bets. However, things get even more exciting in the free spins feature, where players can win up to 6,250x their bets. That's not too shabby, eh?</w:t>
      </w:r>
    </w:p>
    <w:p>
      <w:r/>
      <w:r>
        <w:t>If you're feeling particularly lucky, El Dorado Infinity Reels is definitely a game worth checking out. Just be prepared to put in the time and effort to really make the most of its high variance. Who knows, you might just strike gold like the legendary city this game is named after.</w:t>
      </w:r>
    </w:p>
    <w:p>
      <w:pPr>
        <w:pStyle w:val="Heading2"/>
      </w:pPr>
      <w:r>
        <w:t>MAX PAYOUT</w:t>
      </w:r>
    </w:p>
    <w:p>
      <w:r/>
      <w:r>
        <w:t>Are you ready for a jackpot? Then El Dorado Infinity Reels is the game for you! This slot game offers players a chance to win big, with a jackpot worth 888 times their bet when they land 12 reels in one spinning sequence. That's enough to buy you a trip to the real El Dorado! Or, if a trip to the jungle isn't your style, you could always kick back in your fancy yacht instead.</w:t>
      </w:r>
      <w:r/>
    </w:p>
    <w:p>
      <w:r/>
      <w:r>
        <w:t>But wait, there's more! The game's Free Spins feature is like a treasure trove of loot waiting to be discovered. With its expanding reels and multipliers, you can expect to walk away with some substantial payouts. In fact, with the right combination of symbols, you could potentially win up to 6,250x your bet from each free spin - enough to buy yourself a whole fleet of yachts to go along with your trip to El Dorado.</w:t>
      </w:r>
      <w:r/>
    </w:p>
    <w:p>
      <w:r/>
      <w:r>
        <w:t>Even in the base game, you can still rake in some impressive winnings. A single winning combination can get you up to 357.65x your bet, which is nothing to sneeze at. It may not be enough to fund the whole expedition to the lost city of gold, but it's certainly a good start.</w:t>
      </w:r>
      <w:r/>
    </w:p>
    <w:p>
      <w:r/>
      <w:r>
        <w:t>Overall, El Dorado Infinity Reels is a game that's worth taking a chance on. With its exciting features, big payouts, and potential for adventure, it's no wonder that so many players are flocking to this game. So grab your lucky charm and start spinning those reels - who knows, maybe you'll be the lucky one to strike gold!</w:t>
      </w:r>
    </w:p>
    <w:p>
      <w:pPr>
        <w:pStyle w:val="Heading2"/>
      </w:pPr>
      <w:r>
        <w:t>FAQ</w:t>
      </w:r>
    </w:p>
    <w:p>
      <w:pPr>
        <w:pStyle w:val="Heading3"/>
      </w:pPr>
      <w:r>
        <w:t>What is the minimum and maximum bet?</w:t>
      </w:r>
    </w:p>
    <w:p>
      <w:r/>
      <w:r>
        <w:t>Bets start at 20 cents and go up to a maximum of 40 euros per spin.</w:t>
      </w:r>
    </w:p>
    <w:p>
      <w:pPr>
        <w:pStyle w:val="Heading3"/>
      </w:pPr>
      <w:r>
        <w:t>What is the Infinity Reels feature?</w:t>
      </w:r>
    </w:p>
    <w:p>
      <w:r/>
      <w:r>
        <w:t>Rather than having a set of fixed reels, the number of reels in this slot can expand. Each successive win adds 1 extra reel to the game, as well as increasing the multiplier by 1x.</w:t>
      </w:r>
    </w:p>
    <w:p>
      <w:pPr>
        <w:pStyle w:val="Heading3"/>
      </w:pPr>
      <w:r>
        <w:t>Is there a jackpot feature?</w:t>
      </w:r>
    </w:p>
    <w:p>
      <w:r/>
      <w:r>
        <w:t>If you land 12 reels in one spinning sequence, you'll be awarded a jackpot worth 888 times your bet.</w:t>
      </w:r>
    </w:p>
    <w:p>
      <w:pPr>
        <w:pStyle w:val="Heading3"/>
      </w:pPr>
      <w:r>
        <w:t>What is the Free Spins feature?</w:t>
      </w:r>
    </w:p>
    <w:p>
      <w:r/>
      <w:r>
        <w:t>When a winning combination is made with the Gold Pyramid scatter symbol, the Free Spins feature is activated. You'll be awarded 10 free spins.</w:t>
      </w:r>
    </w:p>
    <w:p>
      <w:pPr>
        <w:pStyle w:val="Heading3"/>
      </w:pPr>
      <w:r>
        <w:t>Are there different levels of free spins?</w:t>
      </w:r>
    </w:p>
    <w:p>
      <w:r/>
      <w:r>
        <w:t>Yes, there are four different levels of free spins. As the levels grow, the multipliers increase by 2x, 3x, and 4x the stake, and so does the RTP.</w:t>
      </w:r>
    </w:p>
    <w:p>
      <w:pPr>
        <w:pStyle w:val="Heading3"/>
      </w:pPr>
      <w:r>
        <w:t>What is the RTP for El Dorado Infinity Reels?</w:t>
      </w:r>
    </w:p>
    <w:p>
      <w:r/>
      <w:r>
        <w:t>The RTP varies based on the level of free spins. It starts at 95.51% and goes up to 96.54%.</w:t>
      </w:r>
    </w:p>
    <w:p>
      <w:pPr>
        <w:pStyle w:val="Heading3"/>
      </w:pPr>
      <w:r>
        <w:t>What is the maximum payout?</w:t>
      </w:r>
    </w:p>
    <w:p>
      <w:r/>
      <w:r>
        <w:t>In the base game, you can win up to 357.65x your bets. In the Free Spins feature, you can win 6,250x your bets from each free spin.</w:t>
      </w:r>
    </w:p>
    <w:p>
      <w:pPr>
        <w:pStyle w:val="Heading3"/>
      </w:pPr>
      <w:r>
        <w:t>Are there similar slot machines?</w:t>
      </w:r>
    </w:p>
    <w:p>
      <w:r/>
      <w:r>
        <w:t>Yes, El Dorado The City of Gold made by Pragmatic Play is a similar slot with a Mayan empire theme and offers colossal symbols, a money collection game, win multipliers, scatter symbols, and a wild.</w:t>
      </w:r>
    </w:p>
    <w:p>
      <w:pPr>
        <w:pStyle w:val="Heading2"/>
      </w:pPr>
      <w:r>
        <w:t>What we like</w:t>
      </w:r>
    </w:p>
    <w:p>
      <w:pPr>
        <w:pStyle w:val="ListBullet"/>
        <w:spacing w:line="240" w:lineRule="auto"/>
        <w:ind w:left="720"/>
      </w:pPr>
      <w:r/>
      <w:r>
        <w:t>Innovative Infinity Reels game engine</w:t>
      </w:r>
    </w:p>
    <w:p>
      <w:pPr>
        <w:pStyle w:val="ListBullet"/>
        <w:spacing w:line="240" w:lineRule="auto"/>
        <w:ind w:left="720"/>
      </w:pPr>
      <w:r/>
      <w:r>
        <w:t>Interesting bonus features</w:t>
      </w:r>
    </w:p>
    <w:p>
      <w:pPr>
        <w:pStyle w:val="ListBullet"/>
        <w:spacing w:line="240" w:lineRule="auto"/>
        <w:ind w:left="720"/>
      </w:pPr>
      <w:r/>
      <w:r>
        <w:t>Fresh, modern, and colorful design with stunning graphics</w:t>
      </w:r>
    </w:p>
    <w:p>
      <w:pPr>
        <w:pStyle w:val="ListBullet"/>
        <w:spacing w:line="240" w:lineRule="auto"/>
        <w:ind w:left="720"/>
      </w:pPr>
      <w:r/>
      <w:r>
        <w:t>Free Spins feature with expanding reels and multipliers</w:t>
      </w:r>
    </w:p>
    <w:p>
      <w:pPr>
        <w:pStyle w:val="Heading2"/>
      </w:pPr>
      <w:r>
        <w:t>What we don't like</w:t>
      </w:r>
    </w:p>
    <w:p>
      <w:pPr>
        <w:pStyle w:val="ListBullet"/>
        <w:spacing w:line="240" w:lineRule="auto"/>
        <w:ind w:left="720"/>
      </w:pPr>
      <w:r/>
      <w:r>
        <w:t>No active paylines can be confusing for some players</w:t>
      </w:r>
    </w:p>
    <w:p>
      <w:pPr>
        <w:pStyle w:val="ListBullet"/>
        <w:spacing w:line="240" w:lineRule="auto"/>
        <w:ind w:left="720"/>
      </w:pPr>
      <w:r/>
      <w:r>
        <w:t>Medium-high variance may not appeal to all players</w:t>
      </w:r>
    </w:p>
    <w:p>
      <w:r/>
      <w:r>
        <w:rPr>
          <w:b/>
        </w:rPr>
        <w:t>Play El Dorado Infinity Reels for Free - Innovative Infinity Reels Game Engine</w:t>
      </w:r>
    </w:p>
    <w:p>
      <w:r/>
      <w:r>
        <w:rPr>
          <w:i/>
        </w:rPr>
        <w:t>Read our review of El Dorado Infinity Reels, the first slot game to introduce the innovative Infinity Reels game engine. Play for free and enjoy interesting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