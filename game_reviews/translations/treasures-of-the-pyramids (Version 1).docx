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Treasures of the Pyramids Free</w:t>
      </w:r>
    </w:p>
    <w:p>
      <w:pPr>
        <w:pStyle w:val="Heading2"/>
      </w:pPr>
      <w:r>
        <w:t>Gameplay Mechanics</w:t>
      </w:r>
    </w:p>
    <w:p>
      <w:r/>
      <w:r>
        <w:t xml:space="preserve">Treasures of the Pyramids is a classic slot game that takes you deep into the heart of Egypt. As you spin the reels, you'll be greeted by impressive symbols of ancient gods, pharaohs, and treasures aplenty. </w:t>
      </w:r>
    </w:p>
    <w:p>
      <w:r/>
      <w:r>
        <w:t>The betting system is based on tokens, which adds an extra layer of excitement to the game. You'll need to choose the value of your tokens before you start playing, and then you can bet on any of the 40 paylines. It's up to you whether you want to play it safe and bet on a single payline or go all out and bet on all 40 of them.</w:t>
      </w:r>
    </w:p>
    <w:p>
      <w:r/>
      <w:r>
        <w:t>No matter how you decide to play, you're in for a treat. The gameplay mechanics are smooth, and the reels spin seamlessly. It's easy to see why Treasures of the Pyramids has become a fan favorite among slot game enthusiasts.</w:t>
      </w:r>
    </w:p>
    <w:p>
      <w:r/>
      <w:r>
        <w:t>In fact, I enjoyed playing this game so much that I started making mummy jokes. I couldn't help myself - the game's atmosphere just begs for them! For example, did you hear about the mummy who won big at the slots? He went from being bandaged to being branded (as in, his winnings were so big that he could afford a fancy brand/logo on his wrappings. Get it?). Okay, maybe it's not the best joke out there, but you get the idea.</w:t>
      </w:r>
    </w:p>
    <w:p>
      <w:pPr>
        <w:pStyle w:val="Heading2"/>
      </w:pPr>
      <w:r>
        <w:t>PAYLINES</w:t>
      </w:r>
    </w:p>
    <w:p>
      <w:r/>
      <w:r>
        <w:t>Treasures of the Pyramids has 40 paylines that allow you to uncover hidden treasures and win big rewards. You can select the number of paylines you want to bet on, from a low of one all the way up to a massive 40 paylines.</w:t>
      </w:r>
    </w:p>
    <w:p>
      <w:r/>
      <w:r>
        <w:t>The real question here is, how daring are you? Do you feel lucky today? Because, if you do, then it's time to go all-in and bet on all 40 paylines. Who knows, you could be the lucky one to unearth some hidden treasures that have been buried deep within the tomb. But, if you're feeling more cautious, you can play it safe and bet on just one or two paylines.</w:t>
      </w:r>
    </w:p>
    <w:p>
      <w:r/>
      <w:r>
        <w:t>With so many paylines, this game offers a wide range of betting options, suitable for all players ranging from beginners to high-rollers. So, go on and set your bets, cross your fingers, and hope Lady Luck is on your side!</w:t>
      </w:r>
    </w:p>
    <w:p>
      <w:pPr>
        <w:pStyle w:val="Heading2"/>
      </w:pPr>
      <w:r>
        <w:t>Symbols</w:t>
      </w:r>
    </w:p>
    <w:p>
      <w:r/>
      <w:r>
        <w:t>Are you ready to discover the Untold Riches of Ancient Egypt? Well, Treasures of the Pyramids has everything to immerse you in an entertaining quest for hidden wealth. When it comes to the symbols, you can expect all the quintessential imagery you associate with Ancient Egypt. Think hieroglyphics and generous heaps of gold, the staple of every Pharaoh’s wealth.</w:t>
      </w:r>
    </w:p>
    <w:p>
      <w:r/>
      <w:r>
        <w:t>This slot game boasts an impressive lineup of characters representing the ancient civilization of Egypt. You will see all manner of original designs, including stunning representations of various types of jewelry, pyramids, and the Ankh or Ansata cross, just to name a few. There are also hieroglyphic-style letters and numbers which correspond to poker cards from 9 through to Ace. All these symbols fit snuggly with the game theme, leaving you transported to a world of mystical pyramids, exotic cultures, and hidden secrets.</w:t>
      </w:r>
    </w:p>
    <w:p>
      <w:r/>
      <w:r>
        <w:t>Oh, let's not forget about the wild symbol, which is the Black Panther, and the Scatter symbol that takes the form of a giant pyramid. If you are a fan of the game, be sure to activate Free Spins mode and watch out for the Scatters - they might just be the key to unlocking Top Rewards in Treasures of the Pyramids.</w:t>
      </w:r>
    </w:p>
    <w:p>
      <w:pPr>
        <w:pStyle w:val="Heading2"/>
      </w:pPr>
      <w:r>
        <w:t>Bonus Features</w:t>
      </w:r>
    </w:p>
    <w:p>
      <w:r/>
      <w:r>
        <w:t>If you're looking for heaps of bonus features, then Treasures of the Pyramids might not be for you. This game doesn't overload you with mini-games like some other slots out there, but it does give you the chance to win big with just one bonus feature.</w:t>
      </w:r>
    </w:p>
    <w:p>
      <w:r/>
      <w:r>
        <w:t>The only bonus feature in this game is free spins, triggered by the Scatter symbol. However, don't let the lack of features put you off, because if you're lucky enough to land the Scatter symbol you could win up to a whopping 100 free spins!</w:t>
      </w:r>
    </w:p>
    <w:p>
      <w:r/>
      <w:r>
        <w:t>Now, we know what you're thinking: "100 free spins, what's the catch?" Honestly, there isn't one. Just cross your fingers and hope you get those Scatters lining up on the reels. Of course, there's also a Gamble feature if you're feeling extra lucky. This lets you double your winnings by guessing the color of a card, so you can really rack up those gold coins if you're on a roll.</w:t>
      </w:r>
    </w:p>
    <w:p>
      <w:pPr>
        <w:pStyle w:val="Heading2"/>
      </w:pPr>
      <w:r>
        <w:t>Other Similar Games</w:t>
      </w:r>
    </w:p>
    <w:p>
      <w:r/>
      <w:r>
        <w:t>We all know that, whether at online casinos or in brick-and-mortar establishments, Egyptian slot games are always a hit. For those who are looking for similar games with the same theme, it might be worth checking out Book of Ra, another Egyptian-themed slot game that has received lots of love from experienced gamblers. With various versions available including the Deluxe and the 6, players can expect a ton of features to help them secure big wins.</w:t>
      </w:r>
    </w:p>
    <w:p>
      <w:r/>
      <w:r>
        <w:t>One thing that stands out about Book of Ra is the inclusion of Sphinx symbols. Just like in Treasures of the Pyramids, these symbols can greatly increase your chances of landing some awesome payouts. And who wouldn't want to walk away with money in their pockets?</w:t>
      </w:r>
    </w:p>
    <w:p>
      <w:r/>
      <w:r>
        <w:t xml:space="preserve">Overall, if you're looking for an Egyptian adventure that's similar to Treasures of the Pyramids, check out Book of Ra and see if you can strike it big. Who knows, you might even have some fun along the way! </w:t>
      </w:r>
    </w:p>
    <w:p>
      <w:pPr>
        <w:pStyle w:val="Heading2"/>
      </w:pPr>
      <w:r>
        <w:t>FAQ</w:t>
      </w:r>
    </w:p>
    <w:p>
      <w:pPr>
        <w:pStyle w:val="Heading3"/>
      </w:pPr>
      <w:r>
        <w:t>What is the theme of Treasures of the Pyramids?</w:t>
      </w:r>
    </w:p>
    <w:p>
      <w:r/>
      <w:r>
        <w:t>The theme of the game is Ancient Egypt.</w:t>
      </w:r>
    </w:p>
    <w:p>
      <w:pPr>
        <w:pStyle w:val="Heading3"/>
      </w:pPr>
      <w:r>
        <w:t>Can players win free spins in Treasures of the Pyramids?</w:t>
      </w:r>
    </w:p>
    <w:p>
      <w:r/>
      <w:r>
        <w:t>Yes, players can win free spins by getting 3 or more Scatter symbols on the reels.</w:t>
      </w:r>
    </w:p>
    <w:p>
      <w:pPr>
        <w:pStyle w:val="Heading3"/>
      </w:pPr>
      <w:r>
        <w:t>What is the maximum number of tokens that players can bet per spin?</w:t>
      </w:r>
    </w:p>
    <w:p>
      <w:r/>
      <w:r>
        <w:t>Players can bet up to 10 tokens per spin.</w:t>
      </w:r>
    </w:p>
    <w:p>
      <w:pPr>
        <w:pStyle w:val="Heading3"/>
      </w:pPr>
      <w:r>
        <w:t>What is the Gamble feature?</w:t>
      </w:r>
    </w:p>
    <w:p>
      <w:r/>
      <w:r>
        <w:t>The Gamble feature allows players to double their winnings by guessing the color of a face-down card.</w:t>
      </w:r>
    </w:p>
    <w:p>
      <w:pPr>
        <w:pStyle w:val="Heading3"/>
      </w:pPr>
      <w:r>
        <w:t>What is the Wild symbol in Treasures of the Pyramids?</w:t>
      </w:r>
    </w:p>
    <w:p>
      <w:r/>
      <w:r>
        <w:t>The black panther is the Wild symbol and can replace all other symbols to complete a winning combination.</w:t>
      </w:r>
    </w:p>
    <w:p>
      <w:pPr>
        <w:pStyle w:val="Heading3"/>
      </w:pPr>
      <w:r>
        <w:t>What is the Scatter symbol in Treasures of the Pyramids?</w:t>
      </w:r>
    </w:p>
    <w:p>
      <w:r/>
      <w:r>
        <w:t>The Scatter symbol is the pyramid and triggers the free spins bonus feature.</w:t>
      </w:r>
    </w:p>
    <w:p>
      <w:pPr>
        <w:pStyle w:val="Heading3"/>
      </w:pPr>
      <w:r>
        <w:t>Are there any other similar slot games to Treasures of the Pyramids?</w:t>
      </w:r>
    </w:p>
    <w:p>
      <w:r/>
      <w:r>
        <w:t>Yes, Book of Ra is another popular Egyptian-themed slot game.</w:t>
      </w:r>
    </w:p>
    <w:p>
      <w:pPr>
        <w:pStyle w:val="Heading3"/>
      </w:pPr>
      <w:r>
        <w:t>What is the minimum bet per spin in Treasures of the Pyramids?</w:t>
      </w:r>
    </w:p>
    <w:p>
      <w:r/>
      <w:r>
        <w:t>The minimum bet per spin is €0.01.</w:t>
      </w:r>
    </w:p>
    <w:p>
      <w:pPr>
        <w:pStyle w:val="Heading2"/>
      </w:pPr>
      <w:r>
        <w:t>What we like</w:t>
      </w:r>
    </w:p>
    <w:p>
      <w:pPr>
        <w:pStyle w:val="ListBullet"/>
        <w:spacing w:line="240" w:lineRule="auto"/>
        <w:ind w:left="720"/>
      </w:pPr>
      <w:r/>
      <w:r>
        <w:t>Classic slot game with 40 paylines</w:t>
      </w:r>
    </w:p>
    <w:p>
      <w:pPr>
        <w:pStyle w:val="ListBullet"/>
        <w:spacing w:line="240" w:lineRule="auto"/>
        <w:ind w:left="720"/>
      </w:pPr>
      <w:r/>
      <w:r>
        <w:t>Various Egyptian-themed symbols</w:t>
      </w:r>
    </w:p>
    <w:p>
      <w:pPr>
        <w:pStyle w:val="ListBullet"/>
        <w:spacing w:line="240" w:lineRule="auto"/>
        <w:ind w:left="720"/>
      </w:pPr>
      <w:r/>
      <w:r>
        <w:t>Free spins bonus feature</w:t>
      </w:r>
    </w:p>
    <w:p>
      <w:pPr>
        <w:pStyle w:val="ListBullet"/>
        <w:spacing w:line="240" w:lineRule="auto"/>
        <w:ind w:left="720"/>
      </w:pPr>
      <w:r/>
      <w:r>
        <w:t>Gamble feature to double winnings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 progressive jackpot</w:t>
      </w:r>
    </w:p>
    <w:p>
      <w:r/>
      <w:r>
        <w:rPr>
          <w:b/>
        </w:rPr>
        <w:t>Play Treasures of the Pyramids Free</w:t>
      </w:r>
    </w:p>
    <w:p>
      <w:r/>
      <w:r>
        <w:rPr>
          <w:i/>
        </w:rPr>
        <w:t>Read our review of Treasures of the Pyramids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