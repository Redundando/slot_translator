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Ghoulies for Free - Review of Big Ghoulies Slot Game</w:t>
      </w:r>
    </w:p>
    <w:p>
      <w:r/>
      <w:r>
        <w:rPr>
          <w:b/>
        </w:rPr>
        <w:t>Meta description</w:t>
      </w:r>
      <w:r>
        <w:t>: Play Big Ghoulies for free and read our review of this horror-themed slot machine. Simple gameplay, impressive graphics, dark atmosphere, and more.</w:t>
      </w:r>
    </w:p>
    <w:p>
      <w:pPr>
        <w:pStyle w:val="Heading2"/>
      </w:pPr>
      <w:r>
        <w:t>The Gameplay of Big Ghoulies Will Make You Scream with Excitement!</w:t>
      </w:r>
    </w:p>
    <w:p>
      <w:r/>
      <w:r>
        <w:t xml:space="preserve">If you're looking for a spooky and thrilling slot game to play, look no further than Big Ghoulies! This game features five reels of three symbols each and allows you to play with anywhere from 5 to 20 pay lines. With the easy-to-use 'Bet' button, you can adjust the bet value for each spin, so you can increase your chances of winning big without having to sacrifice your spooky sensibilities. </w:t>
      </w:r>
      <w:r/>
    </w:p>
    <w:p>
      <w:r/>
      <w:r>
        <w:t xml:space="preserve">But the fun doesn't stop there! Big Ghoulies also comes with an autoplay mode, which means you can sit back and let the game spin for you. With the option to set up to 500 automatic reel spins, the undead are sure to rise from the grave before you run out of spins. </w:t>
      </w:r>
      <w:r/>
    </w:p>
    <w:p>
      <w:r/>
      <w:r>
        <w:t>And don't worry about missing any of the action, Big Ghoulies has you covered. The game features high-quality graphics, with animations that will make your skin crawl. The eerie sound effects are also sure to send shivers down your spine. But don't let that keep you from playing, as the game's RTP is a bone-chilling 96.52%.</w:t>
      </w:r>
      <w:r/>
    </w:p>
    <w:p>
      <w:r/>
      <w:r>
        <w:t>In conclusion, if you're looking to put your bravery to the test and play a slot game that's both fun and bone-chilling, look no further than Big Ghoulies. Just don't forget your garlic and silver bullets!</w:t>
      </w:r>
    </w:p>
    <w:p>
      <w:pPr>
        <w:pStyle w:val="Heading2"/>
      </w:pPr>
      <w:r>
        <w:t>Symbols of Big Ghoulies</w:t>
      </w:r>
    </w:p>
    <w:p>
      <w:r/>
      <w:r>
        <w:t>Get ready to spin the reels of Big Ghoulies, the slot machine that caters to the horror-loving crowd. The game's symbols are a perfect blend of the spooky and fun, just like Halloween.</w:t>
      </w:r>
    </w:p>
    <w:p>
      <w:r/>
      <w:r>
        <w:t>The slot reels showcase monsters that are straight out of a horror movie. You have the bloodthirsty Vampire Woman, who plays the role of Wild symbol. If Lady Luck is on your side, she will help you win big. But watch out for her sharp fangs!</w:t>
      </w:r>
    </w:p>
    <w:p>
      <w:r/>
      <w:r>
        <w:t>Next, you have the menacing Vampire, who is always hungry for more blood. He may not be as dangerous as the Vampire Woman, but he can still pack a punch. The green Gnome with pointy ears adds a touch of playfulness, while the Halloween Pumpkin certainly looks like it is up to no good.</w:t>
      </w:r>
    </w:p>
    <w:p>
      <w:r/>
      <w:r>
        <w:t>If you're feeling brave, you can try your luck with the electrifying Frankenstein, who is sure to take you on a wild ride. You must also watch out for the Horror House symbol, which triggers the Bonus stage and rewards you with extra spins.</w:t>
      </w:r>
    </w:p>
    <w:p>
      <w:r/>
      <w:r>
        <w:t>And if all this spookiness is starting to make you nervous, don't fret. The game also has traditional slot symbols like Cherries, Grapes, Lemon, and Apple, which add a bit of familiarity to the game. Who knows, maybe these symbols will bring you some good old-fashioned luck!</w:t>
      </w:r>
    </w:p>
    <w:p>
      <w:r/>
      <w:r>
        <w:t>Overall, Big Ghoulies is a fun and exciting slot game with plenty of frights and thrills. Just be sure to keep your wits about you- you never know what could be lurking around the corner.</w:t>
      </w:r>
    </w:p>
    <w:p>
      <w:pPr>
        <w:pStyle w:val="Heading2"/>
      </w:pPr>
      <w:r>
        <w:t>Bonus Stage of Big Ghoulies</w:t>
      </w:r>
    </w:p>
    <w:p>
      <w:r/>
      <w:r>
        <w:t>When it comes to online slot games, one of the things players look forward to are the bonus rounds. Big Ghoulies delivers in this regard with a fun and simple, but high stakes bonus stage. Are you ready to face a spooky Horror House and win some cash?</w:t>
      </w:r>
    </w:p>
    <w:p>
      <w:r/>
      <w:r>
        <w:t>Once the bonus round is triggered by landing five Horror House symbols on the reels, you are taken to a haunted house with twenty closed windows. You'll have the chance to select a window one at a time, unveiling a hidden cash prize behind it. But be warned: behind one of those windows is a skeleton that will end the round and deduct a life. Lose all three lives and the bonus round is over.</w:t>
      </w:r>
    </w:p>
    <w:p>
      <w:r/>
      <w:r>
        <w:t>It's easy to see why players love this bonus game. Not only does it add an extra level of excitement to the gameplay, but the potential rewards are tantalizing. Who doesn't love the idea of walking away with a hefty cash prize while fighting off evil spirits?</w:t>
      </w:r>
    </w:p>
    <w:p>
      <w:r/>
      <w:r>
        <w:t xml:space="preserve">Of course, the main objective in any slot game is to hit those winning combinations. That's where the Vampire Woman comes in - she's the Wild symbol of the game and can help complete those winning lines. Plus, who doesn't love a little vampire action in their slot games? </w:t>
      </w:r>
    </w:p>
    <w:p>
      <w:r/>
      <w:r>
        <w:t>In conclusion, Big Ghoulies offers an entertaining and profitable bonus round that is sure to keep you on the edge of your seat. Just don't let those ghoulies get the best of you!</w:t>
      </w:r>
    </w:p>
    <w:p>
      <w:pPr>
        <w:pStyle w:val="Heading2"/>
      </w:pPr>
      <w:r>
        <w:t>Impressive Graphics of Big Ghoulies</w:t>
      </w:r>
    </w:p>
    <w:p>
      <w:r/>
      <w:r>
        <w:t>If you're a player who loves outstanding graphics, Big Ghoulies is the perfect game for you. WMG, the software house behind this game, has outdone itself in creating stunning visuals that could make anyone's jaw drop. The colors used are vivid, and the attention to detail is beyond impressive.</w:t>
      </w:r>
    </w:p>
    <w:p>
      <w:r/>
      <w:r>
        <w:t>When you start playing, you'll immediately notice that each symbol has its animation, adding a unique touch that enhances every spin. The fluidity of the animations will make you feel like you're watching a Halloween movie. The graphics are impeccable, and that's not an understatement.</w:t>
      </w:r>
    </w:p>
    <w:p>
      <w:r/>
      <w:r>
        <w:t>WMG went the extra mile to make Big Ghoulies immersive and spooky. The sound effects and music enhance the gameplay's ambiance, creating a dark and malicious atmosphere that only adds to the game's appeal. The graphics and sound effects are so well done that it's almost impossible not to get chills down your spine while spinning the reels.</w:t>
      </w:r>
    </w:p>
    <w:p>
      <w:r/>
      <w:r>
        <w:t>In conclusion, Big Ghoulies proves to be a slot game with some of the best graphics available in the market. WMG takes the player's experience to a whole new level, and the result is impressive. The game is perfect for players who want to enjoy a spooky, entertaining slot game with outstanding graphics and sound effects.</w:t>
      </w:r>
    </w:p>
    <w:p>
      <w:pPr>
        <w:pStyle w:val="Heading2"/>
      </w:pPr>
      <w:r>
        <w:t>Similar Games to Big Ghoulies</w:t>
      </w:r>
    </w:p>
    <w:p>
      <w:r/>
      <w:r>
        <w:t>Big Ghoulies slot machine is similar to other slots that feature horror themes and settings. Among these slots, there are Witch Hunter by WMG, House of Doom by Play'n Go, Wolf Hunters by Yggdrasil, Universal Monster: Phantom's Curse by NetEnt, and many others.</w:t>
      </w:r>
      <w:r/>
    </w:p>
    <w:p>
      <w:r/>
      <w:r>
        <w:t>But let's be real, none of them are quite as spooky as Big Ghoulies. I mean, have you seen those little guys on the reels? They're so adorable, they're starting to give me goosebumps.</w:t>
      </w:r>
      <w:r/>
    </w:p>
    <w:p>
      <w:r/>
      <w:r>
        <w:t>If you're anything like me, you'll want to play Big Ghoulies on a dark and stormy night (or just in a dimly-lit room with some creepy music playing in the background). It's the perfect way to get your fix of horror-themed slots without actually having to leave the comfort of your own home.</w:t>
      </w:r>
      <w:r/>
    </w:p>
    <w:p>
      <w:r/>
      <w:r>
        <w:t>Just don't blame me if you start seeing little green ghouls lurking around every corner after playing this game. It's all part of the fun, right?</w:t>
      </w:r>
    </w:p>
    <w:p>
      <w:pPr>
        <w:pStyle w:val="Heading2"/>
      </w:pPr>
      <w:r>
        <w:t>FAQ</w:t>
      </w:r>
    </w:p>
    <w:p>
      <w:pPr>
        <w:pStyle w:val="Heading3"/>
      </w:pPr>
      <w:r>
        <w:t>What is Big Ghoulies?</w:t>
      </w:r>
    </w:p>
    <w:p>
      <w:r/>
      <w:r>
        <w:t>Big Ghoulies is an updated horror-themed slot game produced by WMG.</w:t>
      </w:r>
    </w:p>
    <w:p>
      <w:pPr>
        <w:pStyle w:val="Heading3"/>
      </w:pPr>
      <w:r>
        <w:t>What is the game setting of Big Ghoulies?</w:t>
      </w:r>
    </w:p>
    <w:p>
      <w:r/>
      <w:r>
        <w:t>The game setting and all symbols refer to creatures of the night and typical monsters of horror representations.</w:t>
      </w:r>
    </w:p>
    <w:p>
      <w:pPr>
        <w:pStyle w:val="Heading3"/>
      </w:pPr>
      <w:r>
        <w:t>Can you describe the graphics of Big Ghoulies?</w:t>
      </w:r>
    </w:p>
    <w:p>
      <w:r/>
      <w:r>
        <w:t>The animations are very fluid, and each of the symbols used has its own unique animation. All characters refer to the horror world.</w:t>
      </w:r>
    </w:p>
    <w:p>
      <w:pPr>
        <w:pStyle w:val="Heading3"/>
      </w:pPr>
      <w:r>
        <w:t>What are the functions of Big Ghoulies?</w:t>
      </w:r>
    </w:p>
    <w:p>
      <w:r/>
      <w:r>
        <w:t>Big Ghoulies is very simple but effective slot, ideal for less experienced players or those who prefer less chaotic games. This slot machine comes with 5 reels of 3 symbols each and allows you to play with a minimum of 5 pay lines up to a maximum of 20 total lines.</w:t>
      </w:r>
    </w:p>
    <w:p>
      <w:pPr>
        <w:pStyle w:val="Heading3"/>
      </w:pPr>
      <w:r>
        <w:t>What is the bonus game of Big Ghoulies?</w:t>
      </w:r>
    </w:p>
    <w:p>
      <w:r/>
      <w:r>
        <w:t>The bonus game can be activated if 5 Horror House symbols appear in any position on the reels. Once activated, you will face a large and gloomy house with 20 closed windows. Accompanied by thunderous lightning, you can select one window at a time and withdraw the hidden cash prize behind it. You have three lives at your disposal. The bonus stage ends when you find a Skeleton behind the window, losing all lives.</w:t>
      </w:r>
    </w:p>
    <w:p>
      <w:pPr>
        <w:pStyle w:val="Heading3"/>
      </w:pPr>
      <w:r>
        <w:t>What is the Wild symbol in Big Ghoulies?</w:t>
      </w:r>
    </w:p>
    <w:p>
      <w:r/>
      <w:r>
        <w:t>The Vampire Woman is the Wild symbol of the slot, it will help you complete winning combinations.</w:t>
      </w:r>
    </w:p>
    <w:p>
      <w:pPr>
        <w:pStyle w:val="Heading3"/>
      </w:pPr>
      <w:r>
        <w:t>Can you play Big Ghoulies in Autoplay mode?</w:t>
      </w:r>
    </w:p>
    <w:p>
      <w:r/>
      <w:r>
        <w:t>Yes, you can play Big Ghoulies through the Autoplay mode, which allows you to set up to 500 automatic reel spins.</w:t>
      </w:r>
    </w:p>
    <w:p>
      <w:pPr>
        <w:pStyle w:val="Heading3"/>
      </w:pPr>
      <w:r>
        <w:t>Are there any prizes for free spins in Big Ghoulies?</w:t>
      </w:r>
    </w:p>
    <w:p>
      <w:r/>
      <w:r>
        <w:t>No, this version of the game does not provide prizes for free spins.</w:t>
      </w:r>
    </w:p>
    <w:p>
      <w:pPr>
        <w:pStyle w:val="Heading2"/>
      </w:pPr>
      <w:r>
        <w:t>What we like</w:t>
      </w:r>
    </w:p>
    <w:p>
      <w:pPr>
        <w:pStyle w:val="ListBullet"/>
        <w:spacing w:line="240" w:lineRule="auto"/>
        <w:ind w:left="720"/>
      </w:pPr>
      <w:r/>
      <w:r>
        <w:t>Simple and effective gameplay</w:t>
      </w:r>
    </w:p>
    <w:p>
      <w:pPr>
        <w:pStyle w:val="ListBullet"/>
        <w:spacing w:line="240" w:lineRule="auto"/>
        <w:ind w:left="720"/>
      </w:pPr>
      <w:r/>
      <w:r>
        <w:t>Autoplay feature for up to 500 automatic reel spins</w:t>
      </w:r>
    </w:p>
    <w:p>
      <w:pPr>
        <w:pStyle w:val="ListBullet"/>
        <w:spacing w:line="240" w:lineRule="auto"/>
        <w:ind w:left="720"/>
      </w:pPr>
      <w:r/>
      <w:r>
        <w:t>Impressive graphics by WMG</w:t>
      </w:r>
    </w:p>
    <w:p>
      <w:pPr>
        <w:pStyle w:val="ListBullet"/>
        <w:spacing w:line="240" w:lineRule="auto"/>
        <w:ind w:left="720"/>
      </w:pPr>
      <w:r/>
      <w:r>
        <w:t>Dark and immersive atmosphere</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Bonus game can be difficult to activate</w:t>
      </w:r>
    </w:p>
    <w:p>
      <w:r/>
      <w:r>
        <w:rPr>
          <w:i/>
        </w:rPr>
        <w:t>Create a feature image for the game "Big Ghoulies" that fits the following criteria: Design a cartoon-style image featuring a happy Maya warrior with glasses. The warrior should be shown in a spooky setting, surrounded by symbols of horror such as ghosts, pumpkins, and skeletons. The warrior should be holding a treasure chest filled with gold coins and gems, representing the theme of the game. The image should use a dark color palette, with contrasting pops of bright colors to make the treasure stand out. The overall composition should be balanced and visually appealing, with attention paid to detail and texture. The Maya warrior should be depicted with a friendly and approachable expression, inviting players to join in on the spooky fun of Big Ghoulies.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