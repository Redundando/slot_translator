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Astro Babes Online Slot for Free - Review</w:t>
      </w:r>
    </w:p>
    <w:p>
      <w:pPr>
        <w:pStyle w:val="Heading2"/>
      </w:pPr>
      <w:r>
        <w:t>Game Overview</w:t>
      </w:r>
    </w:p>
    <w:p>
      <w:r/>
      <w:r>
        <w:t>Astro Babes? More like, Astro BABES! This sci-fi online slot game is out of this world. Developed by Playtech, the game takes players on a space journey with a group of sexy astronauts. Don't worry, zero gravity won't cause any wardrobe malfunctions. But, you might experience a malfunction in your wallet if you're not careful. With 100-paylines and an RTP of 95.06%, it's easy to see why this game is a fan favorite among online casino players.</w:t>
      </w:r>
    </w:p>
    <w:p>
      <w:r/>
      <w:r>
        <w:t>Astro Babes isn't your average slot game. It's packed with unique gameplay features that keep things exciting. The game's standout feature is the Astro Wilds. These space-age symbols can expand to fill the entire reel, potentially leading to big wins. And, of course, what space adventure would be complete without some Free Spins? Hit three or more Scatter symbols and you'll trigger the Free Spins Bonus, where payouts are doubled!</w:t>
      </w:r>
    </w:p>
    <w:p>
      <w:pPr>
        <w:pStyle w:val="Heading2"/>
      </w:pPr>
      <w:r>
        <w:t>Symbols</w:t>
      </w:r>
    </w:p>
    <w:p>
      <w:r/>
      <w:r>
        <w:t xml:space="preserve">When it comes to the symbols in Astro Babes, it's out of this world. Get it? Space puns, am I right? Anyways, the symbols are all themed around outer space and include weapons and the five gorgeous astronauts - Gwen, Betsy, Violet, Roxy, and Bonny. And let's not forget about Bonny, who is the most valuable symbol of them all. If you're lucky enough to land five identical Bonnys on a payline, you could earn eight times your initial bet! </w:t>
      </w:r>
      <w:r/>
    </w:p>
    <w:p>
      <w:r/>
      <w:r>
        <w:t xml:space="preserve">But wait, there's more! The Wild symbol is a handy little icon that can replace any symbol on the reels to help create more winning combinations. And if you're lucky enough to land five Wilds on a payline, you could earn a whopping 50 times your initial bet! </w:t>
      </w:r>
      <w:r/>
    </w:p>
    <w:p>
      <w:r/>
      <w:r>
        <w:t xml:space="preserve">Finally, we have the Scatter symbol, which is the Rocket. This symbol is your ticket to unlocking the bonus feature in Astro Babes. So, keep your eyes peeled for it on the reels! </w:t>
      </w:r>
    </w:p>
    <w:p>
      <w:pPr>
        <w:pStyle w:val="Heading2"/>
      </w:pPr>
      <w:r>
        <w:t>Bonuses and Features</w:t>
      </w:r>
    </w:p>
    <w:p>
      <w:r/>
      <w:r>
        <w:t xml:space="preserve">Are you looking for something out of this world? Well, buckle up and brace yourself because Astro Babes is here to take you to another dimension. This game has not one, but two amazing bonus features that will surely blow your mind. If you are lucky enough, you might end up with a payout that is astronomically huge. </w:t>
      </w:r>
    </w:p>
    <w:p>
      <w:r/>
      <w:r>
        <w:t>The first feature is the Astro Wild function. This is activated when an Astro Babe lands on the same colored reel. That's right; you heard it right, and it's not a typo. The same-colored reel. This will activate a wild reel, and if all five reels turn wild, you are in for a real treat. How big a treat, you ask? How does 5,000 times your bet sound? Pretty sweet, right?</w:t>
      </w:r>
    </w:p>
    <w:p>
      <w:r/>
      <w:r>
        <w:t>The Hyperspace Delivery Bonus function is equally exciting and is triggered when three or more Scatters show up on the reels simultaneously. Now, this is where things get interesting because the number of Scatters that appear affects your bonus reward. Get any combination of three, four, or five Scatters and receive 12, 20, or 50 free spins, respectively. Talk about space exploration that is lucrative!</w:t>
      </w:r>
    </w:p>
    <w:p>
      <w:r/>
      <w:r>
        <w:t xml:space="preserve">In conclusion, Astro Babes is a game that takes you on an intergalactic adventure with chances for enormous payouts. Don't miss out on the opportunity to bag yourself a huge win with the fantastic bonus features. So make your way through the stars, and maybe, just maybe, you'll be lucky enough to bring home enough money to buy your spaceship. </w:t>
      </w:r>
    </w:p>
    <w:p>
      <w:pPr>
        <w:pStyle w:val="Heading2"/>
      </w:pPr>
      <w:r>
        <w:t>Graphics and Sound</w:t>
      </w:r>
    </w:p>
    <w:p>
      <w:r/>
      <w:r>
        <w:t>Astro Babes has the kind of graphics and sound that would make Stanley Kubrick proud. It's an interstellar experience that will transport you to galaxies far, far away. The detailed illustrations and animations are breathtaking, and the sound effects are perfect for any space adventure.</w:t>
      </w:r>
    </w:p>
    <w:p>
      <w:r/>
      <w:r>
        <w:t>The visual element of Astro Babes is what truly sets it apart. The game's five astronauts are not only beautiful but also playfully flirtatious, making you feel like you're on a mission to explore more than just space. The background art for each of the astronauts' reels is inspired by their personalities and worlds, making each spin feel like a new discovery.</w:t>
      </w:r>
    </w:p>
    <w:p>
      <w:r/>
      <w:r>
        <w:t>And don't even get us started on the soundtrack! The sound effects are so spot-on that you'll feel like you're floating on the ISS. The music really elevates the experience, and we have to admit that we sometimes leave the game running just to listen to it.</w:t>
      </w:r>
    </w:p>
    <w:p>
      <w:pPr>
        <w:pStyle w:val="Heading2"/>
      </w:pPr>
      <w:r>
        <w:t>Return to Player (RTP)</w:t>
      </w:r>
    </w:p>
    <w:p>
      <w:r/>
      <w:r>
        <w:t xml:space="preserve">Astro Babes is as whimsical as it gets - with aliens as the central plot - but when it comes to payouts, the game doesn't play around. With a Return to Player (RTP) of 95.06%, players should expect a fair chance at winning big. However, as with any slot game, patience is key! With a medium-high variance level, players need to bet at the right time and with the right amount for those big rewards to come rolling in. </w:t>
      </w:r>
    </w:p>
    <w:p>
      <w:r/>
      <w:r>
        <w:t>We know what you're thinking, 'medium-high variance level, huh? What does that mean?' Well, in simpler terms, it means there will be a decent amount of payouts, but don't go throwing your chips in blindly! It's important to pace yourself and not blow through your bankroll too quickly.</w:t>
      </w:r>
    </w:p>
    <w:p>
      <w:r/>
      <w:r>
        <w:t>So, what do you say? Will you take on the challenge of these alien beauties and spin your way to big bucks? Just remember, if you don't hit the jackpot right away, don't panic! Maybe take a break, stretch your legs, get some cosmic air...</w:t>
      </w:r>
    </w:p>
    <w:p>
      <w:pPr>
        <w:pStyle w:val="Heading2"/>
      </w:pPr>
      <w:r>
        <w:t>FAQ</w:t>
      </w:r>
    </w:p>
    <w:p>
      <w:pPr>
        <w:pStyle w:val="Heading3"/>
      </w:pPr>
      <w:r>
        <w:t>Who created Astro Babes?</w:t>
      </w:r>
    </w:p>
    <w:p>
      <w:r/>
      <w:r>
        <w:t>Astro Babes was developed by Playtech.</w:t>
      </w:r>
    </w:p>
    <w:p>
      <w:pPr>
        <w:pStyle w:val="Heading3"/>
      </w:pPr>
      <w:r>
        <w:t>What is the RTP of Astro Babes?</w:t>
      </w:r>
    </w:p>
    <w:p>
      <w:r/>
      <w:r>
        <w:t>The RTP of Astro Babes is 95.06%.</w:t>
      </w:r>
    </w:p>
    <w:p>
      <w:pPr>
        <w:pStyle w:val="Heading3"/>
      </w:pPr>
      <w:r>
        <w:t>How many reels and paylines does Astro Babes have?</w:t>
      </w:r>
    </w:p>
    <w:p>
      <w:r/>
      <w:r>
        <w:t>Astro Babes has 5 reels and 100 paylines.</w:t>
      </w:r>
    </w:p>
    <w:p>
      <w:pPr>
        <w:pStyle w:val="Heading3"/>
      </w:pPr>
      <w:r>
        <w:t>What is the maximum payout in Astro Babes?</w:t>
      </w:r>
    </w:p>
    <w:p>
      <w:r/>
      <w:r>
        <w:t>The maximum payout in Astro Babes is 5,000 times your bet on each spin.</w:t>
      </w:r>
    </w:p>
    <w:p>
      <w:pPr>
        <w:pStyle w:val="Heading3"/>
      </w:pPr>
      <w:r>
        <w:t>What are the special symbols in Astro Babes?</w:t>
      </w:r>
    </w:p>
    <w:p>
      <w:r/>
      <w:r>
        <w:t>The special symbols in Astro Babes are the Wild, which can replace any icon, and the Scatter, which can unlock the bonus feature.</w:t>
      </w:r>
    </w:p>
    <w:p>
      <w:pPr>
        <w:pStyle w:val="Heading3"/>
      </w:pPr>
      <w:r>
        <w:t>What is the bonus feature in Astro Babes?</w:t>
      </w:r>
    </w:p>
    <w:p>
      <w:r/>
      <w:r>
        <w:t>The bonus feature in Astro Babes is the Hyperspace Delivery Bonus, which is played when 3 or more Scatters are found on the reels at the same time.</w:t>
      </w:r>
    </w:p>
    <w:p>
      <w:pPr>
        <w:pStyle w:val="Heading3"/>
      </w:pPr>
      <w:r>
        <w:t>How many free spins can you get in Astro Babes?</w:t>
      </w:r>
    </w:p>
    <w:p>
      <w:r/>
      <w:r>
        <w:t>You can get up to 50 free spins in Astro Babes, depending on the number of Scatters you find on the reels.</w:t>
      </w:r>
    </w:p>
    <w:p>
      <w:pPr>
        <w:pStyle w:val="Heading3"/>
      </w:pPr>
      <w:r>
        <w:t>Is Astro Babes a high or low variance slot?</w:t>
      </w:r>
    </w:p>
    <w:p>
      <w:r/>
      <w:r>
        <w:t>Astro Babes is a medium-high variance slot.</w:t>
      </w:r>
    </w:p>
    <w:p>
      <w:pPr>
        <w:pStyle w:val="Heading2"/>
      </w:pPr>
      <w:r>
        <w:t>What we like</w:t>
      </w:r>
    </w:p>
    <w:p>
      <w:pPr>
        <w:pStyle w:val="ListBullet"/>
        <w:spacing w:line="240" w:lineRule="auto"/>
        <w:ind w:left="720"/>
      </w:pPr>
      <w:r/>
      <w:r>
        <w:t>Unique gameplay style</w:t>
      </w:r>
    </w:p>
    <w:p>
      <w:pPr>
        <w:pStyle w:val="ListBullet"/>
        <w:spacing w:line="240" w:lineRule="auto"/>
        <w:ind w:left="720"/>
      </w:pPr>
      <w:r/>
      <w:r>
        <w:t>Impressive graphics and sound</w:t>
      </w:r>
    </w:p>
    <w:p>
      <w:pPr>
        <w:pStyle w:val="ListBullet"/>
        <w:spacing w:line="240" w:lineRule="auto"/>
        <w:ind w:left="720"/>
      </w:pPr>
      <w:r/>
      <w:r>
        <w:t>Astro Wild function can lead to a big win</w:t>
      </w:r>
    </w:p>
    <w:p>
      <w:pPr>
        <w:pStyle w:val="ListBullet"/>
        <w:spacing w:line="240" w:lineRule="auto"/>
        <w:ind w:left="720"/>
      </w:pPr>
      <w:r/>
      <w:r>
        <w:t>Two rewarding bonus features</w:t>
      </w:r>
    </w:p>
    <w:p>
      <w:pPr>
        <w:pStyle w:val="Heading2"/>
      </w:pPr>
      <w:r>
        <w:t>What we don't like</w:t>
      </w:r>
    </w:p>
    <w:p>
      <w:pPr>
        <w:pStyle w:val="ListBullet"/>
        <w:spacing w:line="240" w:lineRule="auto"/>
        <w:ind w:left="720"/>
      </w:pPr>
      <w:r/>
      <w:r>
        <w:t>Fairly standard RTP of 95.06%</w:t>
      </w:r>
    </w:p>
    <w:p>
      <w:pPr>
        <w:pStyle w:val="ListBullet"/>
        <w:spacing w:line="240" w:lineRule="auto"/>
        <w:ind w:left="720"/>
      </w:pPr>
      <w:r/>
      <w:r>
        <w:t>Medium-high variance level can be challenging for some players</w:t>
      </w:r>
    </w:p>
    <w:p>
      <w:r/>
      <w:r>
        <w:rPr>
          <w:b/>
        </w:rPr>
        <w:t>Play Astro Babes Online Slot for Free - Review</w:t>
      </w:r>
    </w:p>
    <w:p>
      <w:r/>
      <w:r>
        <w:rPr>
          <w:i/>
        </w:rPr>
        <w:t>Learn about the unique gameplay style, bonus features and impressive graphics of Astro Babes online slot. Play for free and explore its space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