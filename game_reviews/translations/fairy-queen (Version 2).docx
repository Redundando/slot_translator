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Fairy Queen Free: Review and Gameplay</w:t>
      </w:r>
    </w:p>
    <w:p>
      <w:pPr>
        <w:pStyle w:val="Heading2"/>
      </w:pPr>
      <w:r>
        <w:t>Gameplay and Jackpot</w:t>
      </w:r>
    </w:p>
    <w:p>
      <w:r/>
      <w:r>
        <w:t>If you're in the market for a slot game that will transport you to a fantasy world filled with magical creatures and treasures beyond your wildest dreams, you'll want to give Fairy Queen a spin. This 5-reel, 10-payline game is sure to please with its tranquil music and breathtaking graphics. Plus, with the chance to win up to a 9000x jackpot during Free Spins, you'll be on your way to becoming a true fairy king or queen.</w:t>
      </w:r>
    </w:p>
    <w:p>
      <w:r/>
      <w:r>
        <w:t>And speaking of jackpots, did you know that the highest paying symbol in Fairy Queen is none other than the queen herself? Landing five of her regal portraits during regular play will earn you a whopping 900x your bet. Looks like it pays off to be royalty, folks!</w:t>
      </w:r>
    </w:p>
    <w:p>
      <w:r/>
      <w:r>
        <w:t>Whether you're a seasoned slot player or a relative newbie, you're sure to enjoy the gameplay and jackpot offerings of Fairy Queen. So why not take a chance and let these magical reels do their thing? After all, as they say, you've got to be in it to win it!</w:t>
      </w:r>
    </w:p>
    <w:p>
      <w:pPr>
        <w:pStyle w:val="Heading2"/>
      </w:pPr>
      <w:r>
        <w:t>EXQUISITE GRAPHICS AND ALLURING SYMBOLS</w:t>
      </w:r>
    </w:p>
    <w:p>
      <w:r/>
      <w:r>
        <w:t>Are you ready to immerse yourself in a world full of magic and wonder? Look no further than Fairy Queen, a captivating online slot game. The graphics of the game provide an immersive and dream-like experience, transporting players to a world that seems like it was plucked straight from a fairy tale.</w:t>
      </w:r>
      <w:r/>
    </w:p>
    <w:p>
      <w:r/>
      <w:r>
        <w:t>The symbols in Fairy Queen are a work of art. Each character and object has been expertly drawn with bright colors and intricate details that will have you staring in awe. The lower-value symbols are classic card numbers and letters, which, let's be honest, are just there to fill the slots. However, the high-value symbols are where the real magic happens. From the mysterious purple mushrooms to the pink fairy dragon, to the elf with a cute hat and the tree with a human face- each symbol has its own unique charm that will keep you spinning the reels in anticipation.</w:t>
      </w:r>
      <w:r/>
    </w:p>
    <w:p>
      <w:r/>
      <w:r>
        <w:t>The Fairy Queen herself is the Wild symbol and is the most coveted of all the symbols. As she is prolific in magic, she has the power to transform into any other symbol to increase your winnings. The Scatter symbol is not too shabby either, as it carries the game's free spins feature. Who doesn't love free spins? Don't be surprised if you catch yourself cheering every time the scatter symbol appears on your screen!</w:t>
      </w:r>
      <w:r/>
    </w:p>
    <w:p>
      <w:r/>
      <w:r>
        <w:t xml:space="preserve">All in all, Fairy Queen's graphics and symbols are fit for royalty. With beautiful graphics and alluring symbols, the game offers a visually stunning experience that will leave you believing in magic. </w:t>
      </w:r>
    </w:p>
    <w:p>
      <w:pPr>
        <w:pStyle w:val="Heading2"/>
      </w:pPr>
      <w:r>
        <w:t>Wild Ride with Wild and Scatter Symbols</w:t>
      </w:r>
    </w:p>
    <w:p>
      <w:r/>
      <w:r>
        <w:t>Come one, come all! The Fairy Queen is here to make your dreams come true with her wild ways! As the game's Wild symbol, she can substitute for all other symbols except for the Scatter symbol. That's right, this fairy ain't afraid of getting a little wild! Keep an eye out for the Scatter symbol, represented by the mystical Portal of Lights. Landing three of them anywhere on the reels triggers the ten free bonus spins feature, and you know what that means - it's time to get your game on!</w:t>
      </w:r>
    </w:p>
    <w:p>
      <w:r/>
      <w:r>
        <w:t>During the free spins feature, a special symbol is housed in the first and sometimes second reel. This symbol has the chance to randomly expand on reels one to three, which could mean big wins for you! And let's be honest, who doesn't want to win big and live their fairy tale dream? If you're feeling extra lucky, free spins can be re-triggered by landing additional combinations of three Portal of Lights symbols. Looks like it's time to channel your inner fairy and let the good times roll! Are you ready to be the reigning ruler of the Fairy Kingdom? Well, as they say, the proof is in the pudding - so why not spin those reels and find out for yourself?</w:t>
      </w:r>
    </w:p>
    <w:p>
      <w:pPr>
        <w:pStyle w:val="Heading2"/>
      </w:pPr>
      <w:r>
        <w:t>Return to Player and Betting Features</w:t>
      </w:r>
    </w:p>
    <w:p>
      <w:r/>
      <w:r>
        <w:t>Fairy Queen, huh? You'd think a fairy would have better things to do than gamble, but who are we to judge? Let's talk about the important stuff like Return to Player and Betting Features. With a solid RTP of 95.09%, Fairy Queen offers players an opportunity to win big while indulging in some magical fun.</w:t>
      </w:r>
    </w:p>
    <w:p>
      <w:r/>
      <w:r>
        <w:t>The game's reactivatable free spins feature and benevolent random payout generator contribute to the high RTP, but let's be honest, we're just playing for the shiny objects. In addition to the regular payouts, players can also bet their winnings on the Turn-A-Card gamble feature. It's like doubling down on 21, but with cards that have less monetary value. Go ahead, predict whether the card will be red or black and double your winnings. It's a win-win situation, except for the times when you lose. At least you still have the fairies to keep you company.</w:t>
      </w:r>
    </w:p>
    <w:p>
      <w:pPr>
        <w:pStyle w:val="Heading2"/>
      </w:pPr>
      <w:r>
        <w:t>Unleash the Magic with Free Spins and Bonus Spins</w:t>
      </w:r>
    </w:p>
    <w:p>
      <w:r/>
      <w:r>
        <w:t>Step into the enchanted world of Fairy Queen and get ready to experience some magical moments with the game's lucrative features. If you are looking for some extra fun and excitement, then you will love the free bonus spins feature. All you need to do is land three or more Portal of Lights Scatter symbols, and you're on your way to winning big.</w:t>
      </w:r>
      <w:r/>
    </w:p>
    <w:p>
      <w:r/>
      <w:r>
        <w:t>The best part about the free bonus spins game is that every spin comes with a special symbol that is housed in the first and second reels. If luck is on your side, then you might even get the chance to expand this special symbol to reels one to three, increasing your chances of winning even more. And if you manage to hit three or more Portal of Lights symbols during this feature, you can re-trigger free spins and keep the fun going.</w:t>
      </w:r>
      <w:r/>
    </w:p>
    <w:p>
      <w:r/>
      <w:r>
        <w:t>If you're looking for a boost to your bankroll, then these free spins are your best shot. After all, who doesn't like free stuff? And the best part is that all games are guaranteed to win a prize. Yes, you read that right! Every spin is a winning combination, so you can sit back, relax, and watch the coins roll in.</w:t>
      </w:r>
      <w:r/>
    </w:p>
    <w:p>
      <w:r/>
      <w:r>
        <w:t>So what are you waiting for? Give Fairy Queen a spin and let the magic begin! But be warned; this game is so enchanting that it might just steal your heart! Just remember to keep your head on your shoulders and your eyes on the prize, and you'll be one happy camper.</w:t>
      </w:r>
    </w:p>
    <w:p>
      <w:pPr>
        <w:pStyle w:val="Heading2"/>
      </w:pPr>
      <w:r>
        <w:t>Comparing Fairy Queen to Other Slot Games</w:t>
      </w:r>
    </w:p>
    <w:p>
      <w:r/>
      <w:r>
        <w:t>Fairy Queen is the kind of game that sets itself apart from the competition simply because of its fantasy-themed design and symbols. Other slots games tried to copy its magic but failed to bring the same level of enchantment. Among the most notable contender is the Fire Queen from Amatic. It features a 3x5 layout and has a credit range from 20 to 1000.</w:t>
      </w:r>
    </w:p>
    <w:p>
      <w:r/>
      <w:r>
        <w:t>Despite having the same queen name, the Fire Queen slot is not as smoldering as players hoped it would be. It only has 10 or 20 paylines, which is a far cry from Fairy Queen's 243 ways of winning. Plus, the highest payout for the Fire Queen is only 1000x on the payline bet for five, a number that Fairy Queen comfortably surpasses.</w:t>
      </w:r>
    </w:p>
    <w:p>
      <w:r/>
      <w:r>
        <w:t>In other words, once you've played Fairy Queen, there's no going back. The game delivers all the fun and excitement that other slots games promise but can't seem to replicate. The stunning graphics and engaging gameplay keep players coming back for more, and its many bonus rewards will make anyone feel like they're living in a fairytale.</w:t>
      </w:r>
    </w:p>
    <w:p>
      <w:pPr>
        <w:pStyle w:val="Heading2"/>
      </w:pPr>
      <w:r>
        <w:t>FAQ</w:t>
      </w:r>
    </w:p>
    <w:p>
      <w:pPr>
        <w:pStyle w:val="Heading3"/>
      </w:pPr>
      <w:r>
        <w:t>What is Fairy Queen slot?</w:t>
      </w:r>
    </w:p>
    <w:p>
      <w:r/>
      <w:r>
        <w:t>Fairy Queen is an online slot game with five reels and ten paylines, filled with fantasy graphics and magical creatures.</w:t>
      </w:r>
    </w:p>
    <w:p>
      <w:pPr>
        <w:pStyle w:val="Heading3"/>
      </w:pPr>
      <w:r>
        <w:t>What is the return to player percentage?</w:t>
      </w:r>
    </w:p>
    <w:p>
      <w:r/>
      <w:r>
        <w:t>The return to player percentage of Fairy Queen slot is 95.09%, which is quite solid.</w:t>
      </w:r>
    </w:p>
    <w:p>
      <w:pPr>
        <w:pStyle w:val="Heading3"/>
      </w:pPr>
      <w:r>
        <w:t>What is the jackpot of this slot?</w:t>
      </w:r>
    </w:p>
    <w:p>
      <w:r/>
      <w:r>
        <w:t>The slot offers a massive jackpot of up to 9,000,000 coins during Free Spins.</w:t>
      </w:r>
    </w:p>
    <w:p>
      <w:pPr>
        <w:pStyle w:val="Heading3"/>
      </w:pPr>
      <w:r>
        <w:t>What is the highest paying symbol in Fairy Queen slot?</w:t>
      </w:r>
    </w:p>
    <w:p>
      <w:r/>
      <w:r>
        <w:t>The Fairy Queen herself is the highest paying symbol, which carries 900x coins when you land five.</w:t>
      </w:r>
    </w:p>
    <w:p>
      <w:pPr>
        <w:pStyle w:val="Heading3"/>
      </w:pPr>
      <w:r>
        <w:t>What is the Scatter symbol and what does it do?</w:t>
      </w:r>
    </w:p>
    <w:p>
      <w:r/>
      <w:r>
        <w:t>The Scatter symbol is the Portal of Lights, which triggers ten free bonus spins when you land three of them anywhere on the reel set.</w:t>
      </w:r>
    </w:p>
    <w:p>
      <w:pPr>
        <w:pStyle w:val="Heading3"/>
      </w:pPr>
      <w:r>
        <w:t>Can you win free spins during the feature?</w:t>
      </w:r>
    </w:p>
    <w:p>
      <w:r/>
      <w:r>
        <w:t>Yes, you can retrieve free spins during the feature by landing additional combinations of three Scatter symbols.</w:t>
      </w:r>
    </w:p>
    <w:p>
      <w:pPr>
        <w:pStyle w:val="Heading3"/>
      </w:pPr>
      <w:r>
        <w:t>What are the prizes for finding certain symbols?</w:t>
      </w:r>
    </w:p>
    <w:p>
      <w:r/>
      <w:r>
        <w:t>Finding red flowers or forest mushrooms can win you up to 250,000 coins, while catching butterfly dragons can win you up to 400,000 coins, and finding tree men or Pixies is even more rewarding with prizes up to 750,000 coins.</w:t>
      </w:r>
    </w:p>
    <w:p>
      <w:pPr>
        <w:pStyle w:val="Heading3"/>
      </w:pPr>
      <w:r>
        <w:t>What is the Turn-A-Card gamble Feature?</w:t>
      </w:r>
    </w:p>
    <w:p>
      <w:r/>
      <w:r>
        <w:t>The Turn-A-Card gamble Feature is a feature where you can bet on any prize you win, predicting whether the card will be red or black to double your money.</w:t>
      </w:r>
    </w:p>
    <w:p>
      <w:pPr>
        <w:pStyle w:val="Heading2"/>
      </w:pPr>
      <w:r>
        <w:t>What we like</w:t>
      </w:r>
    </w:p>
    <w:p>
      <w:pPr>
        <w:pStyle w:val="ListBullet"/>
        <w:spacing w:line="240" w:lineRule="auto"/>
        <w:ind w:left="720"/>
      </w:pPr>
      <w:r/>
      <w:r>
        <w:t>Tranquil and fantastic gameplay</w:t>
      </w:r>
    </w:p>
    <w:p>
      <w:pPr>
        <w:pStyle w:val="ListBullet"/>
        <w:spacing w:line="240" w:lineRule="auto"/>
        <w:ind w:left="720"/>
      </w:pPr>
      <w:r/>
      <w:r>
        <w:t>High payout up to 9000x</w:t>
      </w:r>
    </w:p>
    <w:p>
      <w:pPr>
        <w:pStyle w:val="ListBullet"/>
        <w:spacing w:line="240" w:lineRule="auto"/>
        <w:ind w:left="720"/>
      </w:pPr>
      <w:r/>
      <w:r>
        <w:t>Stunning background and colorful symbols</w:t>
      </w:r>
    </w:p>
    <w:p>
      <w:pPr>
        <w:pStyle w:val="ListBullet"/>
        <w:spacing w:line="240" w:lineRule="auto"/>
        <w:ind w:left="720"/>
      </w:pPr>
      <w:r/>
      <w:r>
        <w:t>Solid RTP rate of 95.09%</w:t>
      </w:r>
    </w:p>
    <w:p>
      <w:pPr>
        <w:pStyle w:val="Heading2"/>
      </w:pPr>
      <w:r>
        <w:t>What we don't like</w:t>
      </w:r>
    </w:p>
    <w:p>
      <w:pPr>
        <w:pStyle w:val="ListBullet"/>
        <w:spacing w:line="240" w:lineRule="auto"/>
        <w:ind w:left="720"/>
      </w:pPr>
      <w:r/>
      <w:r>
        <w:t>Limited paylines with only 10 available</w:t>
      </w:r>
    </w:p>
    <w:p>
      <w:pPr>
        <w:pStyle w:val="ListBullet"/>
        <w:spacing w:line="240" w:lineRule="auto"/>
        <w:ind w:left="720"/>
      </w:pPr>
      <w:r/>
      <w:r>
        <w:t>Gamble feature can risk losing winnings</w:t>
      </w:r>
    </w:p>
    <w:p>
      <w:r/>
      <w:r>
        <w:rPr>
          <w:b/>
        </w:rPr>
        <w:t>Play Fairy Queen Free: Review and Gameplay</w:t>
      </w:r>
    </w:p>
    <w:p>
      <w:r/>
      <w:r>
        <w:rPr>
          <w:i/>
        </w:rPr>
        <w:t>Get ready to rule the fairy kingdom with Fairy Queen, an online slot game with free bonus spins and up to 9000x jackpot. Play now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