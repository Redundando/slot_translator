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Genius Free Slot Game by Cristaltec - Review</w:t>
      </w:r>
    </w:p>
    <w:p>
      <w:pPr>
        <w:pStyle w:val="Heading2"/>
      </w:pPr>
      <w:r>
        <w:t>Stunningly Spectacular Graphics!</w:t>
      </w:r>
    </w:p>
    <w:p>
      <w:r/>
      <w:r>
        <w:t xml:space="preserve">Genius by Cristaltec is not your average slot game - it's a work of art, a testament to modern technology's potential to create visually captivating experiences. The graphics are so stunningly spectacular that it's almost as if you're watching an animated movie rather than playing a casino game! </w:t>
      </w:r>
    </w:p>
    <w:p>
      <w:r/>
      <w:r>
        <w:t xml:space="preserve"> The designers deserve major props for creating the game's main character, the genie. He's charming, sassy, and a bit mischievous, just like the genie from Aladdin. Plus, the other avatars in the game only add to the quality of the visuals - it's clear that lots of time and effort went into making them perfect. </w:t>
      </w:r>
    </w:p>
    <w:p>
      <w:r/>
      <w:r>
        <w:t xml:space="preserve"> The graphics of Genius are so good that it's almost worth playing just to admire the stunning and evocative setting. The background, for example, is decorated in a traditional Middle Eastern style that's both beautiful and fascinating. It's like you're transported to a different world entirely! </w:t>
      </w:r>
    </w:p>
    <w:p>
      <w:r/>
      <w:r>
        <w:t xml:space="preserve"> The symbols are also extremely well-crafted and add to the overall aesthetic value of the game. Take, for instance, the Persian swords or the flying Persian carpet. They add a touch of sophistication and elegance to the game that you won't find in other online slot games.</w:t>
      </w:r>
    </w:p>
    <w:p>
      <w:r/>
      <w:r>
        <w:t>Overall, Cristaltec's Genius is the perfect mix of thrilling gameplay and breathtakingly beautiful graphics. You have to see it to believe it!</w:t>
      </w:r>
    </w:p>
    <w:p>
      <w:pPr>
        <w:pStyle w:val="Heading2"/>
      </w:pPr>
      <w:r>
        <w:t>Get to Know the Functions and Symbols of the Genius Slot Machine</w:t>
      </w:r>
    </w:p>
    <w:p>
      <w:r/>
      <w:r>
        <w:t>Are you ready to become a genius at the slot machines? Then buckle up and let's dive into the wonderful world of Genius, the latest game by Cristaltec. This online gaming experience offers fantastic visuals, an Arabian-inspired soundtrack and, of course, a plethora of fascinating symbols and functionalities.</w:t>
      </w:r>
    </w:p>
    <w:p>
      <w:r/>
      <w:r>
        <w:t>When it comes to symbols, the game offers a variety of options. On the one hand, regular symbols are the bread and butter of any slot game - they will get you a win every time you get them in a row. On the other hand, the Wild and Scatter symbols will bring an extra layer of excitement to your gameplay, leading to flexibility and even better payouts.</w:t>
      </w:r>
    </w:p>
    <w:p>
      <w:r/>
      <w:r>
        <w:t>But let's not stop there. Genius by Cristaltec takes it to the next level, offering two more extraordinary symbols that can significantly increase your chances of winning. The RellWild symbol, for instance, has the power to multiply your potential winnings to the max. The 2x symbol, on the other hand, will double the stakes, making you the king or queen of the game board in no time.</w:t>
      </w:r>
    </w:p>
    <w:p>
      <w:r/>
      <w:r>
        <w:t>Finally, we can't forget about the different gaming modes that Genius offers. The Bonus Game and the Aladdin Feature are just two of the extra functionalities that contribute to making this game truly exciting and noteworthy. So, what are you waiting for? Give Genius by Cristaltec a spin and let the winning symbols roll in!</w:t>
      </w:r>
    </w:p>
    <w:p>
      <w:pPr>
        <w:pStyle w:val="Heading2"/>
      </w:pPr>
      <w:r>
        <w:t>Maximize Your Winning Potential with Genius by Cristaltec</w:t>
      </w:r>
    </w:p>
    <w:p>
      <w:r/>
      <w:r>
        <w:t>What's the point of playing a slot game if you're not in it to win it? Fortunately, Genius by Cristaltec offers players many different opportunities to maximize their potential for big wins. Whether you're a seasoned player or just getting started, the various gameplay functions and symbols available in Genius make it easy to increase your payouts.</w:t>
      </w:r>
      <w:r/>
    </w:p>
    <w:p>
      <w:r/>
      <w:r>
        <w:t>One of the keys to winning big in Genius is making use of the Wild and Scatter symbols. These symbols can help you trigger bonus rounds and other special features that can lead to significant payouts. Additionally, the RellWild symbol and the 2x symbol add an extra level of excitement to gameplay by providing extra chances to multiply your winnings and double your bets, respectively. Combined with the various gaming modes available in the game, Genius offers a dynamic and engaging gaming experience that makes it easy to stay focused and keep those wins coming.</w:t>
      </w:r>
      <w:r/>
    </w:p>
    <w:p>
      <w:r/>
      <w:r>
        <w:t>Of course, winning big isn't the only reason to play Genius by Cristaltec. With its sleek graphics, fun characters, and engaging storytelling, Genius is a slot game that's perfect for players of all skill levels. Whether you're a casual gamer looking for a quick fix of fun or a serious slot aficionado looking to hit it big, Genius delivers the goods.</w:t>
      </w:r>
      <w:r/>
    </w:p>
    <w:p>
      <w:r/>
      <w:r>
        <w:t>So why wait? Whether you're playing on your desktop or your mobile device, Genius by Cristaltec is an attractive slot game that offers plenty of opportunities to win big and have fun in the process. So grab your favorite device and start playing today!</w:t>
      </w:r>
    </w:p>
    <w:p>
      <w:pPr>
        <w:pStyle w:val="Heading2"/>
      </w:pPr>
      <w:r>
        <w:t>Bonus Games and Modes</w:t>
      </w:r>
    </w:p>
    <w:p>
      <w:r/>
      <w:r>
        <w:t>Genius by Cristaltec features various gaming modes such as the Bonus Game and the Aladdin Feature. And no, the Bonus Game isn't about obtaining extra credit on your taxes. The Bonus Game provides additional free spins, which increases the chance of winning without spending more money. Just like finding extra french fries at the bottom of your fast-food bag, the Bonus Game is an unexpected treat that can brighten your day.</w:t>
      </w:r>
    </w:p>
    <w:p>
      <w:r/>
      <w:r>
        <w:t>The Aladdin Feature, on the other hand, provides the player with an exclusive game experience and the possibility of receiving further gain. It's like getting an invite to a secret society, only without the weird robes and initiation ceremonies. These gaming modes contribute to making the game more exciting and attractive to players, while showing that Cristaltec is committed to improving their gaming experience. It's like they're saying, 'We want you to have fun and win big, but we also want you to know that we're here for you, man.' So go ahead, explore the modes and enjoy the ride! And remember, no rubbing of lamps required.</w:t>
      </w:r>
    </w:p>
    <w:p>
      <w:pPr>
        <w:pStyle w:val="Heading2"/>
      </w:pPr>
      <w:r>
        <w:t>Engagement Level</w:t>
      </w:r>
    </w:p>
    <w:p>
      <w:r/>
      <w:r>
        <w:t>Hey, do you want to play a game that makes you feel like an actual genius? Then you should try Genius by Cristaltec. I mean, I can't guarantee that playing Genius will actually make you smarter, but it will certainly make you feel like a clever clogs!</w:t>
      </w:r>
    </w:p>
    <w:p>
      <w:r/>
      <w:r>
        <w:t>One of the things that makes Genius so engaging is its various game modes, symbols, and functions. It keeps players entertained without them feeling like they're doing the same thing over and over. And the stunning graphics, evocative setting, and well-crafted symbols help enhance the overall look of the game, making it visually appealing. Which is great, because let's face it, nobody wants to play an ugly game!</w:t>
      </w:r>
    </w:p>
    <w:p>
      <w:r/>
      <w:r>
        <w:t>Additionally, the Wild and Scatter symbols, as well as other unique symbols, add to the flexibility of winning. It's like getting a participation trophy in elementary school, but the trophy is actually worth something. Plus, the various gaming modes increase the flow and dynamism of the game. So you won't find yourself getting bored anytime soon.</w:t>
      </w:r>
    </w:p>
    <w:p>
      <w:r/>
      <w:r>
        <w:t>Overall, Genius by Cristaltec is more than just a slot game. It's an experience that offers a lot of flexibility and fun. It has earned its place as a leading game in the industry, and rightfully so. So what are you waiting for? Put on your thinking cap and try out Genius today!</w:t>
      </w:r>
    </w:p>
    <w:p>
      <w:pPr>
        <w:pStyle w:val="Heading2"/>
      </w:pPr>
      <w:r>
        <w:t>Innovation in the Industry</w:t>
      </w:r>
    </w:p>
    <w:p>
      <w:r/>
      <w:r>
        <w:t xml:space="preserve">If you're looking for a slot game that puts the 'genius' in 'genius', then look no further than Genius by Cristaltec. As one of the most innovative games in the online gambling industry, Genius boasts avant-garde features and functionalities that are on the cutting-edge of gaming technology. </w:t>
      </w:r>
      <w:r/>
    </w:p>
    <w:p>
      <w:r/>
      <w:r>
        <w:t xml:space="preserve">Cristaltec has gone above and beyond with Genius, introducing different gaming modes that break the game's static nature and make it more dynamic and flowing. And let's be honest, who wants to play a game that's as static as a mannequin? </w:t>
      </w:r>
      <w:r/>
    </w:p>
    <w:p>
      <w:r/>
      <w:r>
        <w:t xml:space="preserve">But it's not just about making the game more appealing and fun for players. Cristaltec's commitment to improving the players' gaming experience has led to the creation of Genius, an example of how innovative features and engaging gaming experiences can help online gaming companies stand out in the industry. </w:t>
      </w:r>
      <w:r/>
    </w:p>
    <w:p>
      <w:r/>
      <w:r>
        <w:t>So, if you're ready to experience a slot game that not only challenges your mind but also your expectations, then Genius by Cristaltec is the one for you. It's time to put your brain to the test and see if you have what it takes to be a true genius in the world of online gambling.</w:t>
      </w:r>
    </w:p>
    <w:p>
      <w:pPr>
        <w:pStyle w:val="Heading2"/>
      </w:pPr>
      <w:r>
        <w:t>Overall Gaming Experience</w:t>
      </w:r>
    </w:p>
    <w:p>
      <w:r/>
      <w:r>
        <w:t>Genius by Cristaltec is more than just a slot game. It's a masterpiece that combines the perfect balance of fun, challenges, and rewards. The game boasts stunning graphics, each symbol crafted with care to match the overall theme, and versatile gameplay modes that keep players on the edge of their seats.</w:t>
      </w:r>
      <w:r/>
    </w:p>
    <w:p>
      <w:r/>
      <w:r>
        <w:t>Let's admit it; we all love a game that gives us a thrill, and that's what Genius is all about. It offers multiple ways of winning, which adds to the excitement and keeps players engaged. Whether you're in it to win big or prefer playing for fun, you won't be disappointed with this gem of a game.</w:t>
      </w:r>
      <w:r/>
    </w:p>
    <w:p>
      <w:r/>
      <w:r>
        <w:t>But beyond the gameplay elements, Genius offers an immersive experience that makes you feel like a true genius. From the beautiful visuals and well-crafted symbols that mesmerize you on the screen to the intricate details that bring the game to life- it's a winner in every aspect. The overall gaming experience is highly attractive and engaging- you'll find it impossible to leave once you start playing.</w:t>
      </w:r>
      <w:r/>
    </w:p>
    <w:p>
      <w:r/>
      <w:r>
        <w:t>All in all, Genius is undoubtedly one of the most enticing and high-quality online slot games currently on the market. The game's unique and intriguing theme, combined with its excellent graphics and gameplay mechanics, make it a must-try for any avid slot game enthusiast.</w:t>
      </w:r>
      <w:r/>
    </w:p>
    <w:p>
      <w:r/>
      <w:r>
        <w:t>So, what are you waiting for? Give Genius a spin and see for yourself what all the hype is about. Who knows? You might just become the next genius to win big!</w:t>
      </w:r>
    </w:p>
    <w:p>
      <w:pPr>
        <w:pStyle w:val="Heading2"/>
      </w:pPr>
      <w:r>
        <w:t>FAQ</w:t>
      </w:r>
    </w:p>
    <w:p>
      <w:pPr>
        <w:pStyle w:val="Heading3"/>
      </w:pPr>
      <w:r>
        <w:t>What is Genius by Cristaltec?</w:t>
      </w:r>
    </w:p>
    <w:p>
      <w:r/>
      <w:r>
        <w:t>Genius is an online slot game developed by Cristaltec, one of the leaders in online gaming in Italy, known for its transparency and professionalism. It offers avant-garde features and functionalities in line with the progress of this enormous online gambling industry.</w:t>
      </w:r>
    </w:p>
    <w:p>
      <w:pPr>
        <w:pStyle w:val="Heading3"/>
      </w:pPr>
      <w:r>
        <w:t>What is the setting of the game?</w:t>
      </w:r>
    </w:p>
    <w:p>
      <w:r/>
      <w:r>
        <w:t>The setting of Genius is highly evocative, with typical oriental decorations that remind us of the fantastic culture of the Middle East. The symbols on the reels include Persian swords, the flying Persian carpet, hourglasses, and bags of gold.</w:t>
      </w:r>
    </w:p>
    <w:p>
      <w:pPr>
        <w:pStyle w:val="Heading3"/>
      </w:pPr>
      <w:r>
        <w:t>What is the highlight of the game?</w:t>
      </w:r>
    </w:p>
    <w:p>
      <w:r/>
      <w:r>
        <w:t>The highlight of the game is the vast range of features, bonuses, and symbols that allow customers to increase their winnings if they are used correctly and with knowledge.</w:t>
      </w:r>
    </w:p>
    <w:p>
      <w:pPr>
        <w:pStyle w:val="Heading3"/>
      </w:pPr>
      <w:r>
        <w:t>What are Wild and Scatter symbols?</w:t>
      </w:r>
    </w:p>
    <w:p>
      <w:r/>
      <w:r>
        <w:t>Wild symbols can substitute for any normal symbol present on the slot, while Scatter symbols allow you to access particular games that provide bonuses, such as the possibility of making a few additional free spins.</w:t>
      </w:r>
    </w:p>
    <w:p>
      <w:pPr>
        <w:pStyle w:val="Heading3"/>
      </w:pPr>
      <w:r>
        <w:t>What are RellWild and 2x symbols?</w:t>
      </w:r>
    </w:p>
    <w:p>
      <w:r/>
      <w:r>
        <w:t>RellWild works similarly to the Wild symbol but also allows you to multiply potential winnings, while 2x doubles the stakes when it appears among the reel symbols.</w:t>
      </w:r>
    </w:p>
    <w:p>
      <w:pPr>
        <w:pStyle w:val="Heading3"/>
      </w:pPr>
      <w:r>
        <w:t>What are the Bonus Game and Aladdin Feature?</w:t>
      </w:r>
    </w:p>
    <w:p>
      <w:r/>
      <w:r>
        <w:t>The Bonus Game and Aladdin Feature are exciting gaming modes introduced by Cristaltec to make the gaming experience even more engaging, dynamic, and flowing. They contribute to making the gaming experience truly exciting and noteworthy.</w:t>
      </w:r>
    </w:p>
    <w:p>
      <w:pPr>
        <w:pStyle w:val="Heading3"/>
      </w:pPr>
      <w:r>
        <w:t>Why is the game visual aspect important?</w:t>
      </w:r>
    </w:p>
    <w:p>
      <w:r/>
      <w:r>
        <w:t>The visual aspect enhances the game's playability and the ability to enjoy spending time on this slot. It definitely makes it harder for the player to get bored when playing such a visually aesthetic slot.</w:t>
      </w:r>
    </w:p>
    <w:p>
      <w:pPr>
        <w:pStyle w:val="Heading3"/>
      </w:pPr>
      <w:r>
        <w:t>How can players increase their chances of winning?</w:t>
      </w:r>
    </w:p>
    <w:p>
      <w:r/>
      <w:r>
        <w:t>Players can increase their chances of winning by properly using the Wild and Scatter symbols, as well as RellWild and 2x symbols. They should also play the game in different gaming modes, such as the Bonus Game and Aladdin Feature, to make the gaming experience even more engaging and dynamic.</w:t>
      </w:r>
    </w:p>
    <w:p>
      <w:pPr>
        <w:pStyle w:val="Heading2"/>
      </w:pPr>
      <w:r>
        <w:t>What we like</w:t>
      </w:r>
    </w:p>
    <w:p>
      <w:pPr>
        <w:pStyle w:val="ListBullet"/>
        <w:spacing w:line="240" w:lineRule="auto"/>
        <w:ind w:left="720"/>
      </w:pPr>
      <w:r/>
      <w:r>
        <w:t>Stunning graphics and evocative setting</w:t>
      </w:r>
    </w:p>
    <w:p>
      <w:pPr>
        <w:pStyle w:val="ListBullet"/>
        <w:spacing w:line="240" w:lineRule="auto"/>
        <w:ind w:left="720"/>
      </w:pPr>
      <w:r/>
      <w:r>
        <w:t>Versatile gameplay modes and engaging symbols</w:t>
      </w:r>
    </w:p>
    <w:p>
      <w:pPr>
        <w:pStyle w:val="ListBullet"/>
        <w:spacing w:line="240" w:lineRule="auto"/>
        <w:ind w:left="720"/>
      </w:pPr>
      <w:r/>
      <w:r>
        <w:t>Various chances to multiply winnings and increase stakes</w:t>
      </w:r>
    </w:p>
    <w:p>
      <w:pPr>
        <w:pStyle w:val="ListBullet"/>
        <w:spacing w:line="240" w:lineRule="auto"/>
        <w:ind w:left="720"/>
      </w:pPr>
      <w:r/>
      <w:r>
        <w:t>Innovative features and functionalities</w:t>
      </w:r>
    </w:p>
    <w:p>
      <w:pPr>
        <w:pStyle w:val="Heading2"/>
      </w:pPr>
      <w:r>
        <w:t>What we don't like</w:t>
      </w:r>
    </w:p>
    <w:p>
      <w:pPr>
        <w:pStyle w:val="ListBullet"/>
        <w:spacing w:line="240" w:lineRule="auto"/>
        <w:ind w:left="720"/>
      </w:pPr>
      <w:r/>
      <w:r>
        <w:t>No information available on the game's RTP</w:t>
      </w:r>
    </w:p>
    <w:p>
      <w:pPr>
        <w:pStyle w:val="ListBullet"/>
        <w:spacing w:line="240" w:lineRule="auto"/>
        <w:ind w:left="720"/>
      </w:pPr>
      <w:r/>
      <w:r>
        <w:t>The game may be slow on some devices or internet connections</w:t>
      </w:r>
    </w:p>
    <w:p>
      <w:r/>
      <w:r>
        <w:rPr>
          <w:b/>
        </w:rPr>
        <w:t>Play Genius Free Slot Game by Cristaltec - Review</w:t>
      </w:r>
    </w:p>
    <w:p>
      <w:r/>
      <w:r>
        <w:rPr>
          <w:i/>
        </w:rPr>
        <w:t>Discover Genius, a top-tier online slot game by Cristaltec. Enjoy stunning graphics, versatile gameplay modes, and various ways to win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