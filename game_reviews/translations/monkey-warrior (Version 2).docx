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Monkey Warrior Free: Slot Game Review</w:t>
      </w:r>
    </w:p>
    <w:p>
      <w:pPr>
        <w:pStyle w:val="Heading2"/>
      </w:pPr>
      <w:r>
        <w:t>Easy Peasy Monkey Squeezy Gameplay</w:t>
      </w:r>
    </w:p>
    <w:p>
      <w:r/>
      <w:r>
        <w:t>Prepare yourself to go bananas with Monkey Warrior - a laid-back casino game that's easy to play and a ton of fun!</w:t>
      </w:r>
    </w:p>
    <w:p>
      <w:r/>
      <w:r>
        <w:t>This online slot game has five reels and 243 pay lines, so you have plenty of chances to win big. All you have to do is spin the reels and align those identical symbols on adjacent reels from left to right- it's that simple. You heard it here, folks, it's so easy that even a monkey could win big!</w:t>
      </w:r>
    </w:p>
    <w:p>
      <w:r/>
      <w:r>
        <w:t>For those who like to take it easy and let the game do the work, Monkey Warrior has got you covered with its Autoplay function. That way, you can sit back, relax and let the monkey business unfold. Trust us, you won't wanna miss a single moment.</w:t>
      </w:r>
    </w:p>
    <w:p>
      <w:pPr>
        <w:pStyle w:val="Heading2"/>
      </w:pPr>
      <w:r>
        <w:t>Graphics That’ll Make You Go ‘Ape'</w:t>
      </w:r>
    </w:p>
    <w:p>
      <w:r/>
      <w:r>
        <w:t>Get ready to enter a world of surreal beauty with Monkey Warrior's highly modern graphics and golden armored monkey warrior as the main character. It's like Tarzan met up with Avatar and they decided to raid the art department at Pixar. The game's inspired by traditional Chinese folklore and apocalyptic films, giving you an experience that’s both enchanting and visually stunning. Who knew the end of the world could look so good?</w:t>
      </w:r>
    </w:p>
    <w:p>
      <w:pPr>
        <w:pStyle w:val="Heading2"/>
      </w:pPr>
      <w:r>
        <w:t>Get Ready for Some Monkey Business with Monkey Warrior's Special Features!</w:t>
      </w:r>
    </w:p>
    <w:p>
      <w:r/>
      <w:r>
        <w:t>If you're looking for a slot game full of exciting bonuses, Monkey Warrior has got you covered! This game is packed with special symbols that will have you going bananas.</w:t>
      </w:r>
    </w:p>
    <w:p>
      <w:r/>
      <w:r>
        <w:t>The Wild Monkey symbol is the star of the show, replacing all other symbols (except the Scatter) to create winning combinations. And speaking of the Scatter, landing three of these beauties will trigger the free spins round. We promise you won't be able to get enough of the doubled winnings and endless fun.</w:t>
      </w:r>
    </w:p>
    <w:p>
      <w:r/>
      <w:r>
        <w:t>But wait, there's more! Keep your eyes peeled for the succulent peach. Get six of these sweet symbols and you'll trigger the Money Respins feature. You'll get five free spins, with a chance to acquire even more during the bonus rounds. And let's not forget about the chance to win one of four jackpots, ranging from Mini to Grand. With the Grand Jackpot being worth 200x the player's bet, you might just go bananas!</w:t>
      </w:r>
    </w:p>
    <w:p>
      <w:pPr>
        <w:pStyle w:val="Heading2"/>
      </w:pPr>
      <w:r>
        <w:t>Jackpots: Money, Money, Monkey</w:t>
      </w:r>
    </w:p>
    <w:p>
      <w:r/>
      <w:r>
        <w:t>Get ready to go bananas for this game's jackpots! Monkey Warrior boasts four different jackpots: the Mini, the Minor, the Major, and the Grand Jackpot. And trust us, they're not monkeying around - these jackpots can seriously boost your bankroll!</w:t>
      </w:r>
    </w:p>
    <w:p>
      <w:r/>
      <w:r>
        <w:t>But let's talk about the big kahuna, the Grand Jackpot. This prize is the king of them all, offering a 200x multiplier on your bet. That's not chimp change, folks!</w:t>
      </w:r>
    </w:p>
    <w:p>
      <w:pPr>
        <w:pStyle w:val="Heading2"/>
      </w:pPr>
      <w:r>
        <w:t>RTP and Betting Range</w:t>
      </w:r>
    </w:p>
    <w:p>
      <w:r/>
      <w:r>
        <w:t>Monkey Warrior has an RTP of 96.5%, which is basically the standard for most Pragmatic Play slot games (don't they all seem to have that same RTP?). But with high volatility, you won't be winning small change every other spin like some other games out there. Betting range is quite flexible, from a measly 25 cents to the grand prize of €125. So if you're feeling like a high roller or a penny pincher, there's a bet size for you!</w:t>
      </w:r>
    </w:p>
    <w:p>
      <w:pPr>
        <w:pStyle w:val="Heading2"/>
      </w:pPr>
      <w:r>
        <w:t>FAQ</w:t>
      </w:r>
    </w:p>
    <w:p>
      <w:pPr>
        <w:pStyle w:val="Heading3"/>
      </w:pPr>
      <w:r>
        <w:t>What is Monkey Warrior?</w:t>
      </w:r>
    </w:p>
    <w:p>
      <w:r/>
      <w:r>
        <w:t>Monkey Warrior is a modern slot game by Pragmatic Play that features a monkey warrior in golden armor and nods to traditional Chinese folklore and apocalyptic films.</w:t>
      </w:r>
    </w:p>
    <w:p>
      <w:pPr>
        <w:pStyle w:val="Heading3"/>
      </w:pPr>
      <w:r>
        <w:t>How do you play Monkey Warrior?</w:t>
      </w:r>
    </w:p>
    <w:p>
      <w:r/>
      <w:r>
        <w:t>Monkey Warrior is a five-reel game with 243 pay lines. Wins are achieved by aligning identical symbols on adjacent reels from left to right. The betting range is from 25 cents to €125, and an Autoplay function is available.</w:t>
      </w:r>
    </w:p>
    <w:p>
      <w:pPr>
        <w:pStyle w:val="Heading3"/>
      </w:pPr>
      <w:r>
        <w:t>What is the RTP of Monkey Warrior?</w:t>
      </w:r>
    </w:p>
    <w:p>
      <w:r/>
      <w:r>
        <w:t>The RTP of Monkey Warrior is at a high of 96.5%, typical of most Pragmatic Play slots.</w:t>
      </w:r>
    </w:p>
    <w:p>
      <w:pPr>
        <w:pStyle w:val="Heading3"/>
      </w:pPr>
      <w:r>
        <w:t>What is the volatility of Monkey Warrior?</w:t>
      </w:r>
    </w:p>
    <w:p>
      <w:r/>
      <w:r>
        <w:t>The volatility of Monkey Warrior is commendable, offering sizable wins but not as frequently.</w:t>
      </w:r>
    </w:p>
    <w:p>
      <w:pPr>
        <w:pStyle w:val="Heading3"/>
      </w:pPr>
      <w:r>
        <w:t>What are the symbols in Monkey Warrior?</w:t>
      </w:r>
    </w:p>
    <w:p>
      <w:r/>
      <w:r>
        <w:t>Symbols in Monkey Warrior vary from thematic to non-thematic. The former includes warriors of various Chinese appearances, a parchment, a potion, a peach, and a golden staff. The latter is composed of the usual playing cards (10 to Ace).</w:t>
      </w:r>
    </w:p>
    <w:p>
      <w:pPr>
        <w:pStyle w:val="Heading3"/>
      </w:pPr>
      <w:r>
        <w:t>What is the Wild symbol in Monkey Warrior?</w:t>
      </w:r>
    </w:p>
    <w:p>
      <w:r/>
      <w:r>
        <w:t>The Monkey Warrior symbol serves as the Wild, replacing all others except the Scatter to complete winning combinations.</w:t>
      </w:r>
    </w:p>
    <w:p>
      <w:pPr>
        <w:pStyle w:val="Heading3"/>
      </w:pPr>
      <w:r>
        <w:t>What is the Scatter symbol in Monkey Warrior?</w:t>
      </w:r>
    </w:p>
    <w:p>
      <w:r/>
      <w:r>
        <w:t>The Scatter only appears on the second, third, and fourth reels. Occupying all three leads to free spins, with doubled winnings.</w:t>
      </w:r>
    </w:p>
    <w:p>
      <w:pPr>
        <w:pStyle w:val="Heading3"/>
      </w:pPr>
      <w:r>
        <w:t>What happens when you get six peaches in Monkey Warrior?</w:t>
      </w:r>
    </w:p>
    <w:p>
      <w:r/>
      <w:r>
        <w:t>The succulent peach is a special symbol, with six of these triggering the Money Respins feature that awards five free spins and allows for additional ones to be acquired throughout the game's bonus rounds. There are four jackpots available, ranging from Mini to Grand. The Grand Jackpot is the most valuable, rewarding players with a 200x multiplier on their bet.</w:t>
      </w:r>
    </w:p>
    <w:p>
      <w:pPr>
        <w:pStyle w:val="Heading2"/>
      </w:pPr>
      <w:r>
        <w:t>What we like</w:t>
      </w:r>
    </w:p>
    <w:p>
      <w:pPr>
        <w:pStyle w:val="ListBullet"/>
        <w:spacing w:line="240" w:lineRule="auto"/>
        <w:ind w:left="720"/>
      </w:pPr>
      <w:r/>
      <w:r>
        <w:t>Modern graphics and design inspired by traditional Chinese folklore</w:t>
      </w:r>
    </w:p>
    <w:p>
      <w:pPr>
        <w:pStyle w:val="ListBullet"/>
        <w:spacing w:line="240" w:lineRule="auto"/>
        <w:ind w:left="720"/>
      </w:pPr>
      <w:r/>
      <w:r>
        <w:t>Special features include free spins and a Money Respins feature</w:t>
      </w:r>
    </w:p>
    <w:p>
      <w:pPr>
        <w:pStyle w:val="ListBullet"/>
        <w:spacing w:line="240" w:lineRule="auto"/>
        <w:ind w:left="720"/>
      </w:pPr>
      <w:r/>
      <w:r>
        <w:t>Four jackpots available with a 200x multiplier on the Grand Jackpot</w:t>
      </w:r>
    </w:p>
    <w:p>
      <w:pPr>
        <w:pStyle w:val="ListBullet"/>
        <w:spacing w:line="240" w:lineRule="auto"/>
        <w:ind w:left="720"/>
      </w:pPr>
      <w:r/>
      <w:r>
        <w:t>Autoplay function ensures seamless and uninterrupted play</w:t>
      </w:r>
    </w:p>
    <w:p>
      <w:pPr>
        <w:pStyle w:val="Heading2"/>
      </w:pPr>
      <w:r>
        <w:t>What we don't like</w:t>
      </w:r>
    </w:p>
    <w:p>
      <w:pPr>
        <w:pStyle w:val="ListBullet"/>
        <w:spacing w:line="240" w:lineRule="auto"/>
        <w:ind w:left="720"/>
      </w:pPr>
      <w:r/>
      <w:r>
        <w:t>High volatility may deter some players</w:t>
      </w:r>
    </w:p>
    <w:p>
      <w:pPr>
        <w:pStyle w:val="ListBullet"/>
        <w:spacing w:line="240" w:lineRule="auto"/>
        <w:ind w:left="720"/>
      </w:pPr>
      <w:r/>
      <w:r>
        <w:t>Only moderate-sized wins available</w:t>
      </w:r>
    </w:p>
    <w:p>
      <w:r/>
      <w:r>
        <w:rPr>
          <w:b/>
        </w:rPr>
        <w:t>Play Monkey Warrior Free: Slot Game Review</w:t>
      </w:r>
    </w:p>
    <w:p>
      <w:r/>
      <w:r>
        <w:rPr>
          <w:i/>
        </w:rPr>
        <w:t>Read our review of Monkey Warrior, a slot game inspired by Chinese folklore. Play for free and enjoy features like free spins and Money Respins.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