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 Hot 7s Stack Em Up for Free - Game Review</w:t>
      </w:r>
    </w:p>
    <w:p>
      <w:r/>
      <w:r>
        <w:rPr>
          <w:b/>
        </w:rPr>
        <w:t>Meta description</w:t>
      </w:r>
      <w:r>
        <w:t>: Discover the unique game mechanics and bonus features of Blazin Hot 7s Stack Em Up. Play for free and win big with high volatility and RTP.</w:t>
      </w:r>
    </w:p>
    <w:p>
      <w:pPr>
        <w:pStyle w:val="Heading2"/>
      </w:pPr>
      <w:r>
        <w:t>Gameplay Mechanics</w:t>
      </w:r>
    </w:p>
    <w:p>
      <w:r/>
      <w:r>
        <w:t>Are you ready to light up the reels and stack up some sizzling hot wins? Then look no further than Blazin Hot 7s Stack Em Up! This game offers a unique and exciting gameplay mechanic that sets it apart from other online slot games.</w:t>
      </w:r>
      <w:r/>
    </w:p>
    <w:p>
      <w:r/>
      <w:r>
        <w:t>With four stacked grids, each with 3 reels and 3 rows and 5 pay lines, players are in for a wild ride. The first grid is initially active, but as you progress, the rest of the grids unlock as you reach certain objectives. It's like a video game and a slot machine had a baby!</w:t>
      </w:r>
      <w:r/>
    </w:p>
    <w:p>
      <w:r/>
      <w:r>
        <w:t xml:space="preserve">But let's talk about the real reason we're all here: the chance to win big money. Blazin Hot 7s Stack Em Up offers a minimum bet of €0.20 and a maximum bet of €10. The winning combinations pay from left to right, and with an RTP value of 96.06% and high volatility, the possibility of taking home some serious cash is quite real. </w:t>
      </w:r>
      <w:r/>
    </w:p>
    <w:p>
      <w:r/>
      <w:r>
        <w:t>But wait, there's more! The automatic spin feature allows you to choose a win and loss limit, so you can sit back and watch the reels spin without having to constantly keep your eyes glued to the screen. And if that's not enough to get you excited, the cascade feature adds an extra layer of anticipation and thrills to every spin.</w:t>
      </w:r>
      <w:r/>
    </w:p>
    <w:p>
      <w:r/>
      <w:r>
        <w:t>In conclusion, Blazin Hot 7s Stack Em Up is a must-play for fans of online slot games. With its unique gameplay mechanic, high volatility, and exciting bonus features, you're sure to have a blazing good time. So what are you waiting for? Get spinning and see how hot your luck can get!</w:t>
      </w:r>
    </w:p>
    <w:p>
      <w:pPr>
        <w:pStyle w:val="Heading2"/>
      </w:pPr>
      <w:r>
        <w:t>Bonus Features</w:t>
      </w:r>
    </w:p>
    <w:p>
      <w:r/>
      <w:r>
        <w:t>So, you think you've seen it all when it comes to slot games? Well, 'Blazin Hot 7s Stack Em Up' is here to prove you wrong with its amazing bonus feature!</w:t>
      </w:r>
    </w:p>
    <w:p>
      <w:r/>
      <w:r>
        <w:t>The game's bonus feature is not only entertaining, but it is also a great way to increase your winnings. The 'Stack'Em Up' symbol is the key to unlocking this feature. When it appears on the reels, the upper grids are activated.</w:t>
      </w:r>
    </w:p>
    <w:p>
      <w:r/>
      <w:r>
        <w:t>Every time you hit a winning combination in the first grid, the symbols involved will be removed, and through a cascade system, a row of new symbols will fall from the upper grid. How cool is that? It's like watching dominos fall, but with the added bonus of a potentially massive payout!</w:t>
      </w:r>
    </w:p>
    <w:p>
      <w:r/>
      <w:r>
        <w:t>And if that's not enough, this process also increases the progress bar. As you progress through the levels, you are rewarded with free spins ranging from 6 to 50. That's right; you can earn free spins just by playing the game. Who said slot games had to be all about luck?</w:t>
      </w:r>
    </w:p>
    <w:p>
      <w:r/>
      <w:r>
        <w:t>As mentioned earlier, the 'Stack'Em Up' symbol also activates the cascade system on the upper grids. This feature gives you the chance to win some big bucks while having stacks of fun - see what we did there? Stacks! Because, you know, it's a stacking feature. Okay, we'll stick to writing reviews.</w:t>
      </w:r>
    </w:p>
    <w:p>
      <w:r/>
      <w:r>
        <w:t>All in all, 'Blazin Hot 7s Stack Em Up' has an outstanding bonus feature that any slot game enthusiast must try. It's fun, unique, and can lead you to a massive payout. So what are you waiting for?</w:t>
      </w:r>
    </w:p>
    <w:p>
      <w:pPr>
        <w:pStyle w:val="Heading2"/>
      </w:pPr>
      <w:r>
        <w:t>Volatility and RTP</w:t>
      </w:r>
    </w:p>
    <w:p>
      <w:r/>
      <w:r>
        <w:t xml:space="preserve">If you're looking for a slot game that's going to give you a chance to win big, then Blazin Hot 7s Stack Em Up is a great choice with an RTP value of 96.06%. But, be warned, it's also a game with high volatility. So, you might be waiting a little longer for those payouts, but boy, when they come through, they're going to be worth it. It's a bit like waiting for a pizza to cook in the oven. You wait and wait, and just when you think you can't take it anymore, the smell hits your nostrils, and you know it's all been worth it! </w:t>
      </w:r>
    </w:p>
    <w:p>
      <w:r/>
      <w:r>
        <w:t>But don't forget, high volatility also means you should never spend more than you can afford to lose. You don't want to end up in the position of one of those hotdog eating contestants, who goes all in and ends up embarrassing themselves on national TV, and with an empty wallet to boot. Take it steady, and enjoy the ride as you spin those reels and chase those big payouts.</w:t>
      </w:r>
    </w:p>
    <w:p>
      <w:pPr>
        <w:pStyle w:val="Heading2"/>
      </w:pPr>
      <w:r>
        <w:t>User Interface</w:t>
      </w:r>
    </w:p>
    <w:p>
      <w:r/>
      <w:r>
        <w:t>Get ready to be immersed in a fast-paced gaming experience with Blazin Hot 7s Stack Em Up! As you load the game, you'll be greeted with a black screen with the game grid at the center, the paytable and progress bar on the left, and the betting button, Autoplay button, and Start button on the right.</w:t>
      </w:r>
    </w:p>
    <w:p>
      <w:r/>
      <w:r>
        <w:t>It's a cocktail of information, which can make the interface appear overwhelming for new players. However, once you get the hang of it, it's a breeze. You can navigate through the game with ease, and the notifications that pop out during gameplays remind you of the winning modes.</w:t>
      </w:r>
    </w:p>
    <w:p>
      <w:r/>
      <w:r>
        <w:t>The arcade music that goes off as the reels rotate adds a nice touch of ambiance. However, we must admit that the sound of the reels spinning can get quite repetitive after a while. It feels like listening to someone buzzing a chainsaw in your ear for hours on end. But hey, we guess it's a small price to pay for the chance to win big, right?</w:t>
      </w:r>
    </w:p>
    <w:p>
      <w:r/>
      <w:r>
        <w:t>Overall, the user interface is quite cluttered, especially on smaller screens. Even so, the experience is so engaging that it makes up for the clutter, making it an excellent game to play.</w:t>
      </w:r>
    </w:p>
    <w:p>
      <w:pPr>
        <w:pStyle w:val="Heading2"/>
      </w:pPr>
      <w:r>
        <w:t>Overall Impressions</w:t>
      </w:r>
    </w:p>
    <w:p>
      <w:r/>
      <w:r>
        <w:t>Are you ready to feel the heat of the Blazin Hot 7s? This game is not your usual fruity ride through the slots! This game takes the classic fruit-themed slots to a new level with its unique mechanics, and cascading features that will have you on the edge of your seat.</w:t>
      </w:r>
    </w:p>
    <w:p>
      <w:r/>
      <w:r>
        <w:t>Of course, what we care about is getting that fruity jackpot! It's safe to say this game is not for the faint of heart. But if you're feeling lucky, the high volatility and the RTP ratio of Blazin Hot 7s will make those significant payouts worth the risk.</w:t>
      </w:r>
    </w:p>
    <w:p>
      <w:r/>
      <w:r>
        <w:t>One downside to this game is its interface. Its cluttered design may not be appealing to all players, especially those who prefer a cleaner and simpler design. But hey, it's always worth it to give it a shot, who knows, maybe you'll forget all about the interface once you hit that jackpot.</w:t>
      </w:r>
    </w:p>
    <w:p>
      <w:pPr>
        <w:pStyle w:val="Heading2"/>
      </w:pPr>
      <w:r>
        <w:t>FAQ</w:t>
      </w:r>
    </w:p>
    <w:p>
      <w:pPr>
        <w:pStyle w:val="Heading3"/>
      </w:pPr>
      <w:r>
        <w:t>What is Blazin Hot 7s Stack Em Up?</w:t>
      </w:r>
    </w:p>
    <w:p>
      <w:r/>
      <w:r>
        <w:t>Blazin Hot 7s Stack Em Up is a fruit-themed slot game with a multi-reel cascade system and four slot grids with 3 reels and 3 rows.</w:t>
      </w:r>
    </w:p>
    <w:p>
      <w:pPr>
        <w:pStyle w:val="Heading3"/>
      </w:pPr>
      <w:r>
        <w:t>What is the minimum bet in Blazin Hot 7s Stack Em Up?</w:t>
      </w:r>
    </w:p>
    <w:p>
      <w:r/>
      <w:r>
        <w:t>The minimum bet in Blazin Hot 7s Stack Em Up is €0.20.</w:t>
      </w:r>
    </w:p>
    <w:p>
      <w:pPr>
        <w:pStyle w:val="Heading3"/>
      </w:pPr>
      <w:r>
        <w:t>What is the maximum bet in Blazin Hot 7s Stack Em Up?</w:t>
      </w:r>
    </w:p>
    <w:p>
      <w:r/>
      <w:r>
        <w:t>The maximum bet in Blazin Hot 7s Stack Em Up is €10.</w:t>
      </w:r>
    </w:p>
    <w:p>
      <w:pPr>
        <w:pStyle w:val="Heading3"/>
      </w:pPr>
      <w:r>
        <w:t>What is the RTP value of Blazin Hot 7s Stack Em Up?</w:t>
      </w:r>
    </w:p>
    <w:p>
      <w:r/>
      <w:r>
        <w:t>The RTP value of Blazin Hot 7s Stack Em Up is 96.06%.</w:t>
      </w:r>
    </w:p>
    <w:p>
      <w:pPr>
        <w:pStyle w:val="Heading3"/>
      </w:pPr>
      <w:r>
        <w:t>What is the volatility of Blazin Hot 7s Stack Em Up?</w:t>
      </w:r>
    </w:p>
    <w:p>
      <w:r/>
      <w:r>
        <w:t>The volatility of Blazin Hot 7s Stack Em Up is high.</w:t>
      </w:r>
    </w:p>
    <w:p>
      <w:pPr>
        <w:pStyle w:val="Heading3"/>
      </w:pPr>
      <w:r>
        <w:t>What are the special symbols in Blazin Hot 7s Stack Em Up?</w:t>
      </w:r>
    </w:p>
    <w:p>
      <w:r/>
      <w:r>
        <w:t>The special symbols in Blazin Hot 7s Stack Em Up are the Wild Joker, the 'Stack'Em Up' symbol, and the symbols that activate free spins on the progress bar.</w:t>
      </w:r>
    </w:p>
    <w:p>
      <w:pPr>
        <w:pStyle w:val="Heading3"/>
      </w:pPr>
      <w:r>
        <w:t>How do you activate the upper grids in Blazin Hot 7s Stack Em Up?</w:t>
      </w:r>
    </w:p>
    <w:p>
      <w:r/>
      <w:r>
        <w:t>The 'Stack'Em Up' symbol activates the upper grids in Blazin Hot 7s Stack Em Up through the same cascade function as the first grid.</w:t>
      </w:r>
    </w:p>
    <w:p>
      <w:pPr>
        <w:pStyle w:val="Heading3"/>
      </w:pPr>
      <w:r>
        <w:t>What is the best feature of Blazin Hot 7s Stack Em Up?</w:t>
      </w:r>
    </w:p>
    <w:p>
      <w:r/>
      <w:r>
        <w:t>The cascade system is the best feature of Blazin Hot 7s Stack Em Up as it adds a unique dynamic and engaging element to gameplay.</w:t>
      </w:r>
    </w:p>
    <w:p>
      <w:pPr>
        <w:pStyle w:val="Heading2"/>
      </w:pPr>
      <w:r>
        <w:t>What we like</w:t>
      </w:r>
    </w:p>
    <w:p>
      <w:pPr>
        <w:pStyle w:val="ListBullet"/>
        <w:spacing w:line="240" w:lineRule="auto"/>
        <w:ind w:left="720"/>
      </w:pPr>
      <w:r/>
      <w:r>
        <w:t>Unique gameplay mechanic with stacked grids and cascade feature</w:t>
      </w:r>
    </w:p>
    <w:p>
      <w:pPr>
        <w:pStyle w:val="ListBullet"/>
        <w:spacing w:line="240" w:lineRule="auto"/>
        <w:ind w:left="720"/>
      </w:pPr>
      <w:r/>
      <w:r>
        <w:t>Bonus feature awards free spins with the 'Stack'Em Up' symbol</w:t>
      </w:r>
    </w:p>
    <w:p>
      <w:pPr>
        <w:pStyle w:val="ListBullet"/>
        <w:spacing w:line="240" w:lineRule="auto"/>
        <w:ind w:left="720"/>
      </w:pPr>
      <w:r/>
      <w:r>
        <w:t>High volatility and RTP offer a chance to win big</w:t>
      </w:r>
    </w:p>
    <w:p>
      <w:pPr>
        <w:pStyle w:val="ListBullet"/>
        <w:spacing w:line="240" w:lineRule="auto"/>
        <w:ind w:left="720"/>
      </w:pPr>
      <w:r/>
      <w:r>
        <w:t>Sound effects and arcade music create an exciting gaming experience</w:t>
      </w:r>
    </w:p>
    <w:p>
      <w:pPr>
        <w:pStyle w:val="Heading2"/>
      </w:pPr>
      <w:r>
        <w:t>What we don't like</w:t>
      </w:r>
    </w:p>
    <w:p>
      <w:pPr>
        <w:pStyle w:val="ListBullet"/>
        <w:spacing w:line="240" w:lineRule="auto"/>
        <w:ind w:left="720"/>
      </w:pPr>
      <w:r/>
      <w:r>
        <w:t>Cluttered interface may be distracting on smaller screens</w:t>
      </w:r>
    </w:p>
    <w:p>
      <w:pPr>
        <w:pStyle w:val="ListBullet"/>
        <w:spacing w:line="240" w:lineRule="auto"/>
        <w:ind w:left="720"/>
      </w:pPr>
      <w:r/>
      <w:r>
        <w:t>Less frequent but more significant payouts may not be suitable for all players</w:t>
      </w:r>
    </w:p>
    <w:p>
      <w:r/>
      <w:r>
        <w:rPr>
          <w:i/>
        </w:rPr>
        <w:t>Create a feature image fitting "Blazin Hot 7s Stack Em Up": - Draw a cartoon-style image of a happy Maya warrior with glasses wearing a headdress made of fruits such as cherries, oranges, lemons, plums, and watermelons. - Have the warrior holding a Stack'Em Up symbol in one hand and a handful of coins in the other hand. - Surround the warrior with cascading reels and colorful symbols. - Add text above the image that says "Blazin Hot 7s Stack Em Up" in bold, fiery letters.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