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Ben for Free - Exciting London Themed Slot Game</w:t>
      </w:r>
    </w:p>
    <w:p>
      <w:pPr>
        <w:pStyle w:val="Heading2"/>
      </w:pPr>
      <w:r>
        <w:t>Exploring the Dynamic Gameplay Features of Big Ben: Wilds and Scatters</w:t>
      </w:r>
    </w:p>
    <w:p>
      <w:r/>
      <w:r>
        <w:t>If you're looking for an online slot game that is entertaining and thrilling, then look no further than Big Ben by Aristocrat. This game is a seamless combination of classic British culture and modern slot gameplay that will keep you captivated for hours.</w:t>
      </w:r>
    </w:p>
    <w:p>
      <w:r/>
      <w:r>
        <w:t>From the queen's crown to the metal street lamp and red telephone booth, the symbols in the game are designed to transport you to the streets of London. But that's not all - the game includes typical playing card symbols J, Q, K, and A to help you win cash and rewards.</w:t>
      </w:r>
    </w:p>
    <w:p>
      <w:r/>
      <w:r>
        <w:t>The royal guard symbol serves as the game's 'Wild' and can substitute for any necessary symbol to help you get winning combinations. But hold on - there's more! The symbol also doubles your winnings and gives you an added edge when playing the game. However, it's important to note that the Wild cannot replace the Big Ben symbol, which is this game's 'Scatter' symbol.</w:t>
      </w:r>
    </w:p>
    <w:p>
      <w:r/>
      <w:r>
        <w:t>The Scatter symbol is one of the most lucrative features in Big Ben as it can multiply your bet by up to 1000 times! Plus, you can win up to 20 free spins that keep your winning streak alive. Who doesn't love free spins? It's time to keep your eyes open for this special symbol as it can bring in huge wins.</w:t>
      </w:r>
    </w:p>
    <w:p>
      <w:r/>
      <w:r>
        <w:t>Don't' forget about the important gameplay features like Autoplay and Gamble. The Autoplay option lets you sit back and watch the game unfold automatically while the Gamble feature gives you a chance to double or even quadruple your wins by guessing the color or suit of the next card.</w:t>
      </w:r>
    </w:p>
    <w:p>
      <w:r/>
      <w:r>
        <w:t>To sum it up, Big Ben is an electrifying online slot game with exciting gameplay features, excellent graphics, and sound effects that will transport you to the streets of London. Trust us - it's a must-try for anyone who loves adventure, winning big and having a good time!</w:t>
      </w:r>
    </w:p>
    <w:p>
      <w:pPr>
        <w:pStyle w:val="Heading2"/>
      </w:pPr>
      <w:r>
        <w:t>The London Theme of the Game: A Charming and Engaging Experience</w:t>
      </w:r>
    </w:p>
    <w:p>
      <w:r/>
      <w:r>
        <w:t xml:space="preserve">If you're a fan of London and its iconic sights, then Big Ben slot is the game for you. This online slot game takes you on a virtual tour of the British capital city and lets you marvel at its legendary landmarks. From the stunning Westminster Abbey to the scenic Trafalgar Square, the game's graphics are a feast for the eyes, featuring intricate details and vivid colors. </w:t>
      </w:r>
    </w:p>
    <w:p>
      <w:r/>
      <w:r>
        <w:t>But that's just the beginning of the immersive experience. The auditory aspect of the game will transport you to the heart of this vibrant city. The realistic sound effects, including the chimes of the clock tower, create a sense of being right in the middle of London. You might even find yourself looking for a pint of ale and some fish and chips!</w:t>
      </w:r>
    </w:p>
    <w:p>
      <w:r/>
      <w:r>
        <w:t xml:space="preserve">If you're a big Sherlock Holmes fan, then you're in for a treat as well. The game includes scenes from some of the most famous stories featuring the iconic detective. You'll feel like you're in Baker Street solving crimes alongside the brilliant detective. </w:t>
      </w:r>
    </w:p>
    <w:p>
      <w:r/>
      <w:r>
        <w:t xml:space="preserve"> With its charming atmosphere and engaging gameplay, Big Ben slot game is a fantastic way to experience the enchanting city of London without leaving the comfort of your own home. So, what are you waiting for? Give it a spin and have a jolly good time!</w:t>
      </w:r>
    </w:p>
    <w:p>
      <w:pPr>
        <w:pStyle w:val="Heading2"/>
      </w:pPr>
      <w:r>
        <w:t>The Royal Guard and Big Ben: The Key Symbols in Big Ben Slot</w:t>
      </w:r>
    </w:p>
    <w:p>
      <w:r/>
      <w:r>
        <w:t>When it comes to online slot games, having a wild symbol can really do wonders for your chances of winning. In Big Ben slot, the royal guard symbol plays this crucial part for players, acting as the 'Wild' symbol that helps form winning combinations. It can replace any other symbol except for the all-important Big Ben 'Scatter' symbol, which we'll get to in just a moment...</w:t>
      </w:r>
      <w:r/>
    </w:p>
    <w:p>
      <w:r/>
      <w:r>
        <w:t>However, Big Ben takes on an even greater importance in this game than just being the Scatter symbol that triggers bonus features. This iconic clock tower has been a symbol of London for over 150 years, and in Big Ben slot it acts as the key to unlocking huge prizes. If you're lucky enough to land a few of these on the reels, you could see your bet multiplied from 2 up to 1000 times, with the chance to win up to 20 free spins during gameplay. You'd have to be a right royal fool to miss out on that kind of potential payout!</w:t>
      </w:r>
      <w:r/>
    </w:p>
    <w:p>
      <w:r/>
      <w:r>
        <w:t>All jokes aside, it's clear that the royal guard and Big Ben symbols are the lifeblood of this game, and mastering how they work together is essential for any player hoping to come out on top. Whether you're an experienced slots player or just starting out in the world of online gaming, Big Ben slot is definitely one to check out if you haven't already!</w:t>
      </w:r>
    </w:p>
    <w:p>
      <w:pPr>
        <w:pStyle w:val="Heading2"/>
      </w:pPr>
      <w:r>
        <w:t>The Big Ben Slot Game: Free Spins and Multiplied Bets</w:t>
      </w:r>
    </w:p>
    <w:p>
      <w:r/>
      <w:r>
        <w:t>If you're a fan of online slot gaming, you know that the best experiences come from games that have lots of features and ways to win. That's why Big Ben is such a favorite among slot game enthusiasts. With its Scatter symbol that triggers up to 20 free spins and multiplies bets, players can extend their winnings and excitement for longer durations.</w:t>
      </w:r>
    </w:p>
    <w:p>
      <w:r/>
      <w:r>
        <w:t>But it's not just the potential for free spins that makes Big Ben so fun and engaging. The game has a variety of symbols that add to its charm and London-themed background. The iconic image of Big Ben, the red telephone box, and the double-decker bus are all part of its playfield. Plus, who can forget the standard card symbols, like A, K, Q, J, and 10, which all have a classic British font that tightly embraces the London aura of this slot game.</w:t>
      </w:r>
    </w:p>
    <w:p>
      <w:r/>
      <w:r>
        <w:t>While the theme and graphics of Big Ben may be enough to win you over, it's the gameplay that keeps you glued to your screen. The potential to trigger free spins is quite exciting, as it can help you win big cash rewards! And when the Scatter symbol appears on your reels, you know the thrill is about to begin. Not to mention, the possibility for multiplied bets with frequency does add to the adrenaline rush.</w:t>
      </w:r>
    </w:p>
    <w:p>
      <w:r/>
      <w:r>
        <w:t>With so many types of slot games to choose from, it's easy to get lost in the endless sea of options. However, Big Ben's potential for free spins and multiplied bets make it an excellent choice for players who want to experience the excitement of a London-themed slot game. So, what are you waiting for? Step right up and give Big Ben a spin. But be warned, you might end up having a jolly good time and feeling the urge to sip on a cuppa tea!</w:t>
      </w:r>
    </w:p>
    <w:p>
      <w:pPr>
        <w:pStyle w:val="Heading2"/>
      </w:pPr>
      <w:r>
        <w:t xml:space="preserve"> Other Related Slot Games, such as Fowl Play London </w:t>
      </w:r>
    </w:p>
    <w:p>
      <w:r/>
      <w:r>
        <w:t xml:space="preserve"> Alright, so you've had a blast with Big Ben. You've won some big bucks, celebrated with a pint of ale and even practiced your British accent. But now you're looking for something new, something exciting. Well, fear not my dear players, for we have just the game for you- WMG's Fowl Play London slot machine.</w:t>
      </w:r>
    </w:p>
    <w:p>
      <w:r/>
      <w:r>
        <w:t xml:space="preserve"> Now, I know what you're thinking- Fowl Play? What's that? Is it a game about chickens? No, no, my friend. It's all about the mysterious figure of Sherlock Holmes, wandering through the foggy streets of London and cracking cases left and right. And yes, there are even some chickens thrown in for good measure. (I guess Holmes was really into eggs?)</w:t>
      </w:r>
    </w:p>
    <w:p>
      <w:r/>
      <w:r>
        <w:t xml:space="preserve"> What we love about Fowl Play London is the incredible atmosphere it creates- it feels like you're right in the middle of a Sherlock Holmes story. The graphics and sound effects are top-notch, and the gameplay is just as exciting as you'd expect. Plus, with its 5 reels and 20 paylines, there are plenty of opportunities to score some big wins and show off your detective skills.</w:t>
      </w:r>
    </w:p>
    <w:p>
      <w:r/>
      <w:r>
        <w:t xml:space="preserve"> So go ahead- put on your best deerstalker hat, polish up that magnifying glass and give Fowl Play London a spin. You never know, you might just uncover your own hidden treasure.</w:t>
      </w:r>
    </w:p>
    <w:p>
      <w:pPr>
        <w:pStyle w:val="Heading2"/>
      </w:pPr>
      <w:r>
        <w:t>FAQ</w:t>
      </w:r>
    </w:p>
    <w:p>
      <w:pPr>
        <w:pStyle w:val="Heading3"/>
      </w:pPr>
      <w:r>
        <w:t>What is Big Ben?</w:t>
      </w:r>
    </w:p>
    <w:p>
      <w:r/>
      <w:r>
        <w:t>Big Ben is a slot machine produced by Aristocrat that transports players to the famous clock tower of London and England through suggestive graphics and atmosphere.</w:t>
      </w:r>
    </w:p>
    <w:p>
      <w:pPr>
        <w:pStyle w:val="Heading3"/>
      </w:pPr>
      <w:r>
        <w:t>What type of graphics can players expect from Big Ben?</w:t>
      </w:r>
    </w:p>
    <w:p>
      <w:r/>
      <w:r>
        <w:t>Players can expect colorful and highly detailed graphics, including characteristic symbols of the British theme, scenes from the character of Sherlock Holmes, and recognizable buildings of London.</w:t>
      </w:r>
    </w:p>
    <w:p>
      <w:pPr>
        <w:pStyle w:val="Heading3"/>
      </w:pPr>
      <w:r>
        <w:t>Where can players find the reels in Big Ben?</w:t>
      </w:r>
    </w:p>
    <w:p>
      <w:r/>
      <w:r>
        <w:t>The 5 reels in Big Ben can be found in a dark and narrow alley in London, which features some of the city's most important characteristic buildings.</w:t>
      </w:r>
    </w:p>
    <w:p>
      <w:pPr>
        <w:pStyle w:val="Heading3"/>
      </w:pPr>
      <w:r>
        <w:t>What is the auditory experience of Big Ben?</w:t>
      </w:r>
    </w:p>
    <w:p>
      <w:r/>
      <w:r>
        <w:t>The auditory experience of Big Ben is also very interesting, with each click of the button sounding like the bell of the clock tower and a fantastic soundtrack that completes the atmosphere.</w:t>
      </w:r>
    </w:p>
    <w:p>
      <w:pPr>
        <w:pStyle w:val="Heading3"/>
      </w:pPr>
      <w:r>
        <w:t>What symbols can players expect to find in Big Ben?</w:t>
      </w:r>
    </w:p>
    <w:p>
      <w:r/>
      <w:r>
        <w:t>Players can expect to find symbols such as the queen's crown, the metal street lamp, the red telephone booth, the Double Decker, a characteristic red double-decker bus, and many others, including the typical playing card symbols of J, Q, K, and A.</w:t>
      </w:r>
    </w:p>
    <w:p>
      <w:pPr>
        <w:pStyle w:val="Heading3"/>
      </w:pPr>
      <w:r>
        <w:t>What are the most important symbols in Big Ben?</w:t>
      </w:r>
    </w:p>
    <w:p>
      <w:r/>
      <w:r>
        <w:t>The most important symbols in Big Ben are the royal guard and Big Ben. The royal guard serves as a 'Wild,' allowing it to replace any necessary symbol for winning, while Big Ben is the 'Scatter' symbol, which can multiply the bet up to 1000 times and lead to up to 20 free spins.</w:t>
      </w:r>
    </w:p>
    <w:p>
      <w:pPr>
        <w:pStyle w:val="Heading3"/>
      </w:pPr>
      <w:r>
        <w:t>What are the other important features in Big Ben?</w:t>
      </w:r>
    </w:p>
    <w:p>
      <w:r/>
      <w:r>
        <w:t>The other important features in Big Ben are Autoplay and Gamble, which complete the gaming experience, making it more immersive and captivating.</w:t>
      </w:r>
    </w:p>
    <w:p>
      <w:pPr>
        <w:pStyle w:val="Heading3"/>
      </w:pPr>
      <w:r>
        <w:t>What is Fowl Play London?</w:t>
      </w:r>
    </w:p>
    <w:p>
      <w:r/>
      <w:r>
        <w:t>Fowl Play London is a slot machine developed by WMG based on the mysterious character of Sherlock Holmes, designed for those who enjoy the London theme and desire an atmospheric experience.</w:t>
      </w:r>
    </w:p>
    <w:p>
      <w:pPr>
        <w:pStyle w:val="Heading2"/>
      </w:pPr>
      <w:r>
        <w:t>What we like</w:t>
      </w:r>
    </w:p>
    <w:p>
      <w:pPr>
        <w:pStyle w:val="ListBullet"/>
        <w:spacing w:line="240" w:lineRule="auto"/>
        <w:ind w:left="720"/>
      </w:pPr>
      <w:r/>
      <w:r>
        <w:t>Excellent gameplay features with Wild and Scatter symbols</w:t>
      </w:r>
    </w:p>
    <w:p>
      <w:pPr>
        <w:pStyle w:val="ListBullet"/>
        <w:spacing w:line="240" w:lineRule="auto"/>
        <w:ind w:left="720"/>
      </w:pPr>
      <w:r/>
      <w:r>
        <w:t>Immersive London theme with detailed graphics and sounds</w:t>
      </w:r>
    </w:p>
    <w:p>
      <w:pPr>
        <w:pStyle w:val="ListBullet"/>
        <w:spacing w:line="240" w:lineRule="auto"/>
        <w:ind w:left="720"/>
      </w:pPr>
      <w:r/>
      <w:r>
        <w:t>Royal guard and Big Ben symbols add importance to the experience</w:t>
      </w:r>
    </w:p>
    <w:p>
      <w:pPr>
        <w:pStyle w:val="ListBullet"/>
        <w:spacing w:line="240" w:lineRule="auto"/>
        <w:ind w:left="720"/>
      </w:pPr>
      <w:r/>
      <w:r>
        <w:t>Potential for free spins and multiplied bets offer ample opportunities to win</w:t>
      </w:r>
    </w:p>
    <w:p>
      <w:pPr>
        <w:pStyle w:val="Heading2"/>
      </w:pPr>
      <w:r>
        <w:t>What we don't like</w:t>
      </w:r>
    </w:p>
    <w:p>
      <w:pPr>
        <w:pStyle w:val="ListBullet"/>
        <w:spacing w:line="240" w:lineRule="auto"/>
        <w:ind w:left="720"/>
      </w:pPr>
      <w:r/>
      <w:r>
        <w:t>Limited betting options compared to other slot games</w:t>
      </w:r>
    </w:p>
    <w:p>
      <w:pPr>
        <w:pStyle w:val="ListBullet"/>
        <w:spacing w:line="240" w:lineRule="auto"/>
        <w:ind w:left="720"/>
      </w:pPr>
      <w:r/>
      <w:r>
        <w:t>The standard playing card symbols have no special features</w:t>
      </w:r>
    </w:p>
    <w:p>
      <w:r/>
      <w:r>
        <w:rPr>
          <w:b/>
        </w:rPr>
        <w:t>Play Big Ben for Free - Exciting London Themed Slot Game</w:t>
      </w:r>
    </w:p>
    <w:p>
      <w:r/>
      <w:r>
        <w:rPr>
          <w:i/>
        </w:rPr>
        <w:t>Experience the Big Ben slot game for free with immersive London graphics, Wild and Scatter Symbols, and potential for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