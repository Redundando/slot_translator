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Gems Deluxe for Free - Review</w:t>
      </w:r>
    </w:p>
    <w:p>
      <w:r/>
      <w:r>
        <w:rPr>
          <w:b/>
        </w:rPr>
        <w:t>Meta description</w:t>
      </w:r>
      <w:r>
        <w:t>: Explore the Aztec Empire and win big with Aztec Gems Deluxe! Read our review and play this game for free.</w:t>
      </w:r>
    </w:p>
    <w:p>
      <w:pPr>
        <w:pStyle w:val="Heading2"/>
      </w:pPr>
      <w:r>
        <w:t>Gameplay Experience and Graphics</w:t>
      </w:r>
    </w:p>
    <w:p>
      <w:r/>
      <w:r>
        <w:t xml:space="preserve">Aztec Gems Deluxe is like a calm yoga session in slot game form. With a 3-reel, 3-line grid, the gameplay is simple and peaceful - no crazy bonus rounds or complicated features to stress you out. And let's be real, sometimes we just need that in our lives. </w:t>
      </w:r>
    </w:p>
    <w:p>
      <w:r/>
      <w:r>
        <w:t>The graphics of Aztec Gems Deluxe are nothing to scoff at either. The jungle backdrop with the cascading waterfall is so immersive, you'll almost feel like you're on a tropical retreat (minus the overpriced coconut drinks). And the music? It's like a lullaby for your ears.</w:t>
      </w:r>
    </w:p>
    <w:p>
      <w:r/>
      <w:r>
        <w:t>What really caught our eye, though, is the gold grid that houses the symbols. It's as if the game is saying, 'Hey, you might not win actual gold, but we can at least make you feel like you are surrounded by it.' So go ahead, indulge in some luxurious Aztec Gems Deluxe gameplay - you deserve it.</w:t>
      </w:r>
    </w:p>
    <w:p>
      <w:pPr>
        <w:pStyle w:val="Heading2"/>
      </w:pPr>
      <w:r>
        <w:t>Symbols and Their Significance</w:t>
      </w:r>
    </w:p>
    <w:p>
      <w:r/>
      <w:r>
        <w:t>You know you've hit the jackpot when you see those precious gems shining back at you in Aztec Gems Deluxe. The glittering five gems will make you feel like a wealthy king in no time. Well, except the pink gem, which we all know is only fit for a queen. But don't worry, either way, you'll be sitting pretty with some serious cash winnings.</w:t>
      </w:r>
    </w:p>
    <w:p>
      <w:r/>
      <w:r>
        <w:t>But let's not forget about the Wild symbol. This Aztec deity decorated with the gems is tougher than nails. He'll substitute for any other symbol to create winning combinations, but he can also be quite temperamental when he doesn't get his way. So, be sure to keep him happy with lots of bets and maybe throw in some human sacrifices. Just kidding, please don't do that.</w:t>
      </w:r>
    </w:p>
    <w:p>
      <w:r/>
      <w:r>
        <w:t>And let's not overlook the Denaro symbol. This Aztec-engraved blue plaque will make it rain cash on your parade every time you land it on any reel. It's like finding a lost wallet on the street, except the money inside is yours to keep. Collect four or more of these bad boys, and you'll trigger the Money Respin mode, where even more riches await. Just don't let the riches go to your head or you'll end up like the Aztecs themselves, with their big empires and even bigger falls.</w:t>
      </w:r>
    </w:p>
    <w:p>
      <w:pPr>
        <w:pStyle w:val="Heading2"/>
      </w:pPr>
      <w:r>
        <w:t>Money Respin Mode</w:t>
      </w:r>
    </w:p>
    <w:p>
      <w:r/>
      <w:r>
        <w:t>Looking to rake in the big bucks? Aztec Gems Deluxe has got you covered with their Money Respin mode! It's like playing the penny slots, except you're actually going for the gold!</w:t>
      </w:r>
      <w:r>
        <w:t xml:space="preserve"> </w:t>
      </w:r>
    </w:p>
    <w:p>
      <w:r/>
      <w:r>
        <w:t>With 3 free spins, players can collect as many Denaro symbols as possible. And everyone knows that Denaro is the real treasure in this game. But here's the kicker, at the end of the mode, the player receives the total amount of all the symbols they obtained.</w:t>
      </w:r>
      <w:r>
        <w:t xml:space="preserve"> </w:t>
      </w:r>
    </w:p>
    <w:p>
      <w:r/>
      <w:r>
        <w:t>The game then teases players with two exciting options. First, there's the multiplier option. Sure, you could take a regular win, but why settle when you can multiply those winnings and really strike gold? If the multiplier option isn't enough, there's also the wheel of fortune that offers even bigger multipliers and various jackpots. Suddenly, you're no longer playing Aztec Gems Deluxe, but Aztec Gems Deluxe: Vegas Edition.</w:t>
      </w:r>
      <w:r>
        <w:t xml:space="preserve"> </w:t>
      </w:r>
    </w:p>
    <w:p>
      <w:r/>
      <w:r>
        <w:t>So what are you waiting for? Head on over and hit that Money Respin mode! Just be sure to bring a map in case you get lost in the riches.</w:t>
      </w:r>
    </w:p>
    <w:p>
      <w:pPr>
        <w:pStyle w:val="Heading2"/>
      </w:pPr>
      <w:r>
        <w:t>Chances of Winning Big</w:t>
      </w:r>
    </w:p>
    <w:p>
      <w:r/>
      <w:r>
        <w:t>Aztec Gems Deluxe is a game that can easily satisfy any gambler who wants to experience the mysteries held within the Aztec Empire. Not only do you get to explore the riches of this ancient civilization, but you also get a chance to win big.</w:t>
      </w:r>
    </w:p>
    <w:p>
      <w:r/>
      <w:r>
        <w:t>The Money Respin mode is a fantastic feature that lets you pave your way to greater riches. Imagine spinning the wheel and hitting the jackpot! Oh, the sweet sound of coins falling into your virtual wallet. But wait, there's more! The multiplier feature is a great way to enhance your winnings, and it's not difficult to trigger.</w:t>
      </w:r>
    </w:p>
    <w:p>
      <w:r/>
      <w:r>
        <w:t>Overall, Aztec Gems Deluxe is a game that delivers on its promises. The chances of winning big are high, and with a few rounds under your belt, you'll find yourself coming back to explore the Aztec world and its riches. And if you want to explore similar slots, there are other great games by Pragmatic Play, such as Aztec Bonanza and Jungle Gorilla, that could catch your eye.</w:t>
      </w:r>
    </w:p>
    <w:p>
      <w:pPr>
        <w:pStyle w:val="Heading2"/>
      </w:pPr>
      <w:r>
        <w:t>Find Your Fortune with Aztec Gems Deluxe RTP Percentage</w:t>
      </w:r>
    </w:p>
    <w:p>
      <w:r/>
      <w:r>
        <w:t>Feeling lucky? Then Aztec Gems Deluxe may be the slot game for you-- boasting a splendid 96.5% RTP rate, it signifies that this high-intensity title is a sure bet for a thrilling and long-lasting experience!</w:t>
      </w:r>
    </w:p>
    <w:p>
      <w:r/>
      <w:r>
        <w:t>Look no further, as Aztec Gems Deluxe is a game that rewards both strategy and intuition. There's no need to search for the end of the rainbow to find your pot of gold; you can snatch it up right here, right now with this trusty slot game. So, sit back, relax, and keep your fingers crossed for that big win.</w:t>
      </w:r>
    </w:p>
    <w:p>
      <w:pPr>
        <w:pStyle w:val="Heading2"/>
      </w:pPr>
      <w:r>
        <w:t>FAQ</w:t>
      </w:r>
    </w:p>
    <w:p>
      <w:pPr>
        <w:pStyle w:val="Heading3"/>
      </w:pPr>
      <w:r>
        <w:t>What is the RTP of Aztec Gems Deluxe?</w:t>
      </w:r>
    </w:p>
    <w:p>
      <w:r/>
      <w:r>
        <w:t>The RTP of Aztec Gems Deluxe is 96.5%.</w:t>
      </w:r>
    </w:p>
    <w:p>
      <w:pPr>
        <w:pStyle w:val="Heading3"/>
      </w:pPr>
      <w:r>
        <w:t>What kind of symbols are featured in Aztec Gems Deluxe?</w:t>
      </w:r>
    </w:p>
    <w:p>
      <w:r/>
      <w:r>
        <w:t>The symbols featured in Aztec Gems Deluxe are precious gems and an Aztec decoration Wild symbol.</w:t>
      </w:r>
    </w:p>
    <w:p>
      <w:pPr>
        <w:pStyle w:val="Heading3"/>
      </w:pPr>
      <w:r>
        <w:t>Is there a Scatter symbol in Aztec Gems Deluxe?</w:t>
      </w:r>
    </w:p>
    <w:p>
      <w:r/>
      <w:r>
        <w:t>No, there is no Scatter symbol in Aztec Gems Deluxe. It is replaced by the Denaro symbol.</w:t>
      </w:r>
    </w:p>
    <w:p>
      <w:pPr>
        <w:pStyle w:val="Heading3"/>
      </w:pPr>
      <w:r>
        <w:t>What function does the Denaro symbol have?</w:t>
      </w:r>
    </w:p>
    <w:p>
      <w:r/>
      <w:r>
        <w:t>The Denaro symbol assumes a random cash value from a predetermined set added to the player's winnings. It can trigger the Money Respin mode.</w:t>
      </w:r>
    </w:p>
    <w:p>
      <w:pPr>
        <w:pStyle w:val="Heading3"/>
      </w:pPr>
      <w:r>
        <w:t>What is the Money Respin mode in Aztec Gems Deluxe?</w:t>
      </w:r>
    </w:p>
    <w:p>
      <w:r/>
      <w:r>
        <w:t>The Money Respin mode in Aztec Gems Deluxe gives the player 3 free spins where only Denaro symbols can appear. At the end of this mode, the player receives the total amount of all the symbols obtained.</w:t>
      </w:r>
    </w:p>
    <w:p>
      <w:pPr>
        <w:pStyle w:val="Heading3"/>
      </w:pPr>
      <w:r>
        <w:t>What happens after the Money Respin mode in Aztec Gems Deluxe?</w:t>
      </w:r>
    </w:p>
    <w:p>
      <w:r/>
      <w:r>
        <w:t>After the Money Respin mode in Aztec Gems Deluxe, the game offers two randomly chosen alternatives: either a multiplier applied to the winnings or a wheel of fortune that offers substantial multipliers or various jackpots.</w:t>
      </w:r>
    </w:p>
    <w:p>
      <w:pPr>
        <w:pStyle w:val="Heading3"/>
      </w:pPr>
      <w:r>
        <w:t>What other slots are similar to Aztec Gems Deluxe?</w:t>
      </w:r>
    </w:p>
    <w:p>
      <w:r/>
      <w:r>
        <w:t>Similar slots to Aztec Gems Deluxe are Aztec Bonanza and Jungle Gorilla, both from Pragmatic Play.</w:t>
      </w:r>
    </w:p>
    <w:p>
      <w:pPr>
        <w:pStyle w:val="Heading3"/>
      </w:pPr>
      <w:r>
        <w:t>What is the grid layout in Aztec Gems Deluxe?</w:t>
      </w:r>
    </w:p>
    <w:p>
      <w:r/>
      <w:r>
        <w:t>The grid layout in Aztec Gems Deluxe has 3 reels and 3 lines.</w:t>
      </w:r>
    </w:p>
    <w:p>
      <w:pPr>
        <w:pStyle w:val="Heading2"/>
      </w:pPr>
      <w:r>
        <w:t>What we like</w:t>
      </w:r>
    </w:p>
    <w:p>
      <w:pPr>
        <w:pStyle w:val="ListBullet"/>
        <w:spacing w:line="240" w:lineRule="auto"/>
        <w:ind w:left="720"/>
      </w:pPr>
      <w:r/>
      <w:r>
        <w:t>Calming and immersive graphics</w:t>
      </w:r>
    </w:p>
    <w:p>
      <w:pPr>
        <w:pStyle w:val="ListBullet"/>
        <w:spacing w:line="240" w:lineRule="auto"/>
        <w:ind w:left="720"/>
      </w:pPr>
      <w:r/>
      <w:r>
        <w:t>Money Respin mode provides players with free spins to collect winnings</w:t>
      </w:r>
    </w:p>
    <w:p>
      <w:pPr>
        <w:pStyle w:val="ListBullet"/>
        <w:spacing w:line="240" w:lineRule="auto"/>
        <w:ind w:left="720"/>
      </w:pPr>
      <w:r/>
      <w:r>
        <w:t>Denaro symbols add a random cash value to the player's winnings</w:t>
      </w:r>
    </w:p>
    <w:p>
      <w:pPr>
        <w:pStyle w:val="ListBullet"/>
        <w:spacing w:line="240" w:lineRule="auto"/>
        <w:ind w:left="720"/>
      </w:pPr>
      <w:r/>
      <w:r>
        <w:t>RTP percentage is fair at 96.5%</w:t>
      </w:r>
    </w:p>
    <w:p>
      <w:pPr>
        <w:pStyle w:val="Heading2"/>
      </w:pPr>
      <w:r>
        <w:t>What we don't like</w:t>
      </w:r>
    </w:p>
    <w:p>
      <w:pPr>
        <w:pStyle w:val="ListBullet"/>
        <w:spacing w:line="240" w:lineRule="auto"/>
        <w:ind w:left="720"/>
      </w:pPr>
      <w:r/>
      <w:r>
        <w:t>The game may be too simple for some players</w:t>
      </w:r>
    </w:p>
    <w:p>
      <w:pPr>
        <w:pStyle w:val="ListBullet"/>
        <w:spacing w:line="240" w:lineRule="auto"/>
        <w:ind w:left="720"/>
      </w:pPr>
      <w:r/>
      <w:r>
        <w:t>The maximum payout may not be as high as other slot games</w:t>
      </w:r>
    </w:p>
    <w:p>
      <w:r/>
      <w:r>
        <w:rPr>
          <w:i/>
        </w:rPr>
        <w:t>Create an eye-catching feature image for Aztec Gems Deluxe that highlights the game's jungle-themed adventure and Maya warrior character. The image should be in a cartoon style and prominently feature a happy Maya warrior wearing glasses. The warrior should be surrounded by lush greenery and colorful gems, with the slot game's title in bold lettering displayed somewhere in the image. The overall vibe of the image should be fun and lively, inviting players to join in on the adventure and discover the riches of the Aztec Empire.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