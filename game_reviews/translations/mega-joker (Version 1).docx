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Joker Free: Review of Classic Slot | Max 45 Characters</w:t>
      </w:r>
    </w:p>
    <w:p>
      <w:pPr>
        <w:pStyle w:val="Heading2"/>
      </w:pPr>
      <w:r>
        <w:t>Gameplay</w:t>
      </w:r>
    </w:p>
    <w:p>
      <w:r/>
      <w:r>
        <w:t>Are you looking for a slot game that combines tradition with modernity? Look no further than Mega Joker! With versatile and captivating gameplay, players of all skill levels will enjoy this online casino game.</w:t>
      </w:r>
      <w:r/>
    </w:p>
    <w:p>
      <w:r/>
      <w:r>
        <w:t>The graphics will have you feeling like you're sitting at an old-school slot machine, but with all the benefits of modern technology. It's the best of both worlds! And let's not forget about the special Gamble feature. Who doesn't love a little risk? With this feature, players can customize their gameplay and double their payout. It's like playing two games in one. And besides, who doesn't feel a little naughty taking a risk?</w:t>
      </w:r>
      <w:r/>
    </w:p>
    <w:p>
      <w:r/>
      <w:r>
        <w:t>But what really sets Mega Joker apart from other online slots is its sense of humor. Sure, the gameplay is polished and exciting, but it doesn't take itself too seriously. The fun and playful vibe will keep you coming back for more. And really, who says online gaming has to be serious all the time? Let's embrace the silly!</w:t>
      </w:r>
    </w:p>
    <w:p>
      <w:pPr>
        <w:pStyle w:val="Heading2"/>
      </w:pPr>
      <w:r>
        <w:t>Symbols</w:t>
      </w:r>
    </w:p>
    <w:p>
      <w:r/>
      <w:r>
        <w:t>Get ready to go on a fruity adventure with Mega Joker's classic symbols! From cherries and oranges to lemons and plums, these colorful fruits make up the lower-paying symbols that will keep your reels spinning.</w:t>
      </w:r>
    </w:p>
    <w:p>
      <w:r/>
      <w:r>
        <w:t>But don't worry, things get even more exciting with the higher-paying tiers. If you're lucky enough, you might see grapes and watermelons popping up on your screen, giving you that extra boost of excitement. And let's not forget about the pears and strawberries which are like the cherry on top, paying you 50% more.</w:t>
      </w:r>
    </w:p>
    <w:p>
      <w:r/>
      <w:r>
        <w:t>However, none of these can compare to the most valuable symbol in the game - the number 7. It's like finding a needle in a haystack, but finding three of those bad boys will have you cashing out big time.</w:t>
      </w:r>
    </w:p>
    <w:p>
      <w:r/>
      <w:r>
        <w:t>And as if that wasn't enough, the Joker himself makes an appearance as the Wild symbol, making winning combinations even easier to achieve. To top it off, the golden star acts as the Scatter symbol, just waiting to reward you with substantial payouts.</w:t>
      </w:r>
    </w:p>
    <w:p>
      <w:r/>
      <w:r>
        <w:t>All in all, the symbols in Mega Joker give a refreshing nod to classic fruit machines while offering players the chance to win big. So, come on and spin those reels - who knows, you might be surprised with a joker up your sleeve or a shining star by your side.</w:t>
      </w:r>
    </w:p>
    <w:p>
      <w:pPr>
        <w:pStyle w:val="Heading2"/>
      </w:pPr>
      <w:r>
        <w:t>Scatter</w:t>
      </w:r>
    </w:p>
    <w:p>
      <w:r/>
      <w:r>
        <w:t>The Scatter symbol in Mega Joker is like a superstar on the reels. It's like the Beyonce of symbols - it's golden, it's shiny, and it offers substantial payouts. You know what they say, 'all that glitters is gold', and in Mega Joker, that couldn't be truer!</w:t>
      </w:r>
    </w:p>
    <w:p>
      <w:r/>
      <w:r>
        <w:t>That little golden star scatter is a game-changer. You can't miss it! If it appears three times on a payline, in any position, it pays out a prize that amounts to a whopping 160 times the bet! That's like getting a golden ticket to Willy Wonka's chocolate factory. Except instead of chocolate, it's cold, hard cash.</w:t>
      </w:r>
    </w:p>
    <w:p>
      <w:r/>
      <w:r>
        <w:t>But wait, it gets better. If the Scatter appears on the reels five times, players can see their bet multiplied by up to 16,000 times! That's not a typo, folks. You're reading that right. If that doesn't make you want to give Mega Joker a spin, I don't know what will. Just remember, no matter how you spell it, 'scatter' or 'scatta', that little golden star is your ticket to big winnings. So go forth, keep spinning, and may the scatter be with you!</w:t>
      </w:r>
    </w:p>
    <w:p>
      <w:pPr>
        <w:pStyle w:val="Heading2"/>
      </w:pPr>
      <w:r>
        <w:t>RTP: The Satisfying Feel of Winning Big</w:t>
      </w:r>
    </w:p>
    <w:p>
      <w:r/>
      <w:r>
        <w:t>They say money can't buy happiness, but Mega Joker's high Return to Player percentage might just prove them wrong! With an RTP of over 95%, players can rest assured that they'll get their money's worth with this game.</w:t>
      </w:r>
      <w:r>
        <w:t xml:space="preserve"> </w:t>
      </w:r>
    </w:p>
    <w:p>
      <w:r/>
      <w:r>
        <w:t>It's safe to say that Mega Joker is a game for the big boys and girls, thanks to its high multipliers. But don't worry, even if you're not a high roller, this game offers plenty of opportunities to win big. With even low bets, you could find yourself landing some substantial payouts.</w:t>
      </w:r>
      <w:r>
        <w:t xml:space="preserve"> </w:t>
      </w:r>
    </w:p>
    <w:p>
      <w:r/>
      <w:r>
        <w:t>Playing this game is a bit like being on a roller coaster - it's full of ups and downs. But hey, that's the thrill of the game! You might find yourself shouting with excitement one moment, then biting your nails with anticipation the next.</w:t>
      </w:r>
      <w:r>
        <w:t xml:space="preserve"> </w:t>
      </w:r>
    </w:p>
    <w:p>
      <w:r/>
      <w:r>
        <w:t>So if you're looking to satisfy your craving for instant gratification and get that satisfying feel of winning big, give Mega Joker a spin. Who knows? You might just hit the jackpot and end up laughing all the way to the bank.</w:t>
      </w:r>
    </w:p>
    <w:p>
      <w:pPr>
        <w:pStyle w:val="Heading2"/>
      </w:pPr>
      <w:r>
        <w:t>Gamble Feature: Double or Nothing!</w:t>
      </w:r>
    </w:p>
    <w:p>
      <w:r/>
      <w:r>
        <w:t>Are you feeling lucky? The Gamble feature in Mega Joker is here to test your skills and luck! If you correctly guess the color of the playing card, you double your winnings. That's right - double! It's like throwing a coin in the air, but with much higher stakes.</w:t>
      </w:r>
    </w:p>
    <w:p>
      <w:r/>
      <w:r>
        <w:t>But beware - this feature is not for the faint of heart. While it offers a really juicy winning opportunity, it also carries the risk of losing your entire jackpot. So if you're feeling bold, go ahead and give it a try. But if you're the type of person who gets sweaty palms just thinking about risks and rewards, you might want to play it safe and stick to the regular gameplay.</w:t>
      </w:r>
    </w:p>
    <w:p>
      <w:r/>
      <w:r>
        <w:t>Overall, the Gamble feature adds an extra layer of excitement to Mega Joker. It keeps players on the edge of their seats, wondering whether they should press their luck and try to double their winnings, or play it safe and collect their current payout. It's a great feature for thrill-seekers and adrenaline junkies, but also a hazardous one for the risk-averse. So, choose wisely and may Lady Luck be on your side!</w:t>
      </w:r>
    </w:p>
    <w:p>
      <w:pPr>
        <w:pStyle w:val="Heading2"/>
      </w:pPr>
      <w:r>
        <w:t>FAQ</w:t>
      </w:r>
    </w:p>
    <w:p>
      <w:pPr>
        <w:pStyle w:val="Heading3"/>
      </w:pPr>
      <w:r>
        <w:t>What is Mega Joker?</w:t>
      </w:r>
    </w:p>
    <w:p>
      <w:r/>
      <w:r>
        <w:t>Mega Joker is a slot machine developed by Novomatic that offers versatile and captivating gameplay with an RTP higher than 95%.</w:t>
      </w:r>
    </w:p>
    <w:p>
      <w:pPr>
        <w:pStyle w:val="Heading3"/>
      </w:pPr>
      <w:r>
        <w:t>What are the symbols in Mega Joker?</w:t>
      </w:r>
    </w:p>
    <w:p>
      <w:r/>
      <w:r>
        <w:t>The symbols in the slot can be divided into tiers, depending on how much they pay when they appear in a winning alignment. Oranges, lemons, plums, and the inevitable 'cherries' pay the least when lining up on a payline, from left to right. The second tier is represented by grapes and watermelons, which pay 50% more than the previous tier if they appear five times, and so do pears and strawberries, which are worth 50% more than the latter. The number 7 is the rarest and most valuable symbol.</w:t>
      </w:r>
    </w:p>
    <w:p>
      <w:pPr>
        <w:pStyle w:val="Heading3"/>
      </w:pPr>
      <w:r>
        <w:t>What is the Wild symbol in Mega Joker?</w:t>
      </w:r>
    </w:p>
    <w:p>
      <w:r/>
      <w:r>
        <w:t>The Wild symbol is the Joker, which can replace all other symbols, except the Scatter, to complete a winning combination.</w:t>
      </w:r>
    </w:p>
    <w:p>
      <w:pPr>
        <w:pStyle w:val="Heading3"/>
      </w:pPr>
      <w:r>
        <w:t>What is the Scatter symbol in Mega Joker?</w:t>
      </w:r>
    </w:p>
    <w:p>
      <w:r/>
      <w:r>
        <w:t>The Scatter symbol is a golden star and offers substantial payouts. If it appears three times on a payline, in any position, it pays out a prize that amounts to 160 times the bet! When the Scatter appears on the reels five times, the amount of one's bet can be multiplied by up to 16,000 times!</w:t>
      </w:r>
    </w:p>
    <w:p>
      <w:pPr>
        <w:pStyle w:val="Heading3"/>
      </w:pPr>
      <w:r>
        <w:t>What is the Gamble feature in Mega Joker?</w:t>
      </w:r>
    </w:p>
    <w:p>
      <w:r/>
      <w:r>
        <w:t>The Gamble feature allows you to double your winnings. A playing card will appear on the screen, and you must guess the correct color (red or black). A right choice will result in the doubling of the entire jackpot!</w:t>
      </w:r>
    </w:p>
    <w:p>
      <w:pPr>
        <w:pStyle w:val="Heading3"/>
      </w:pPr>
      <w:r>
        <w:t>Is Mega Joker suitable for new players?</w:t>
      </w:r>
    </w:p>
    <w:p>
      <w:r/>
      <w:r>
        <w:t>Yes, Mega Joker is suitable for both those who are new to the world of slot machines and more daring players. The gameplay mechanism is simple but customizable thanks to the Gamble feature.</w:t>
      </w:r>
    </w:p>
    <w:p>
      <w:pPr>
        <w:pStyle w:val="Heading3"/>
      </w:pPr>
      <w:r>
        <w:t>What is the minimum bet in Mega Joker?</w:t>
      </w:r>
    </w:p>
    <w:p>
      <w:r/>
      <w:r>
        <w:t>The minimum bet in Mega Joker is € 0.01.</w:t>
      </w:r>
    </w:p>
    <w:p>
      <w:pPr>
        <w:pStyle w:val="Heading3"/>
      </w:pPr>
      <w:r>
        <w:t>What is the maximum bet in Mega Joker?</w:t>
      </w:r>
    </w:p>
    <w:p>
      <w:r/>
      <w:r>
        <w:t>The maximum bet in Mega Joker is € 40.</w:t>
      </w:r>
    </w:p>
    <w:p>
      <w:pPr>
        <w:pStyle w:val="Heading2"/>
      </w:pPr>
      <w:r>
        <w:t>What we like</w:t>
      </w:r>
    </w:p>
    <w:p>
      <w:pPr>
        <w:pStyle w:val="ListBullet"/>
        <w:spacing w:line="240" w:lineRule="auto"/>
        <w:ind w:left="720"/>
      </w:pPr>
      <w:r/>
      <w:r>
        <w:t>Versatile and captivating gameplay</w:t>
      </w:r>
    </w:p>
    <w:p>
      <w:pPr>
        <w:pStyle w:val="ListBullet"/>
        <w:spacing w:line="240" w:lineRule="auto"/>
        <w:ind w:left="720"/>
      </w:pPr>
      <w:r/>
      <w:r>
        <w:t>Impactful graphics loved by old-school fans</w:t>
      </w:r>
    </w:p>
    <w:p>
      <w:pPr>
        <w:pStyle w:val="ListBullet"/>
        <w:spacing w:line="240" w:lineRule="auto"/>
        <w:ind w:left="720"/>
      </w:pPr>
      <w:r/>
      <w:r>
        <w:t>Joker acts as the Wild, Scatter offers substantial payouts</w:t>
      </w:r>
    </w:p>
    <w:p>
      <w:pPr>
        <w:pStyle w:val="ListBullet"/>
        <w:spacing w:line="240" w:lineRule="auto"/>
        <w:ind w:left="720"/>
      </w:pPr>
      <w:r/>
      <w:r>
        <w:t>High RTP guarantees frequent winnings</w:t>
      </w:r>
    </w:p>
    <w:p>
      <w:pPr>
        <w:pStyle w:val="Heading2"/>
      </w:pPr>
      <w:r>
        <w:t>What we don't like</w:t>
      </w:r>
    </w:p>
    <w:p>
      <w:pPr>
        <w:pStyle w:val="ListBullet"/>
        <w:spacing w:line="240" w:lineRule="auto"/>
        <w:ind w:left="720"/>
      </w:pPr>
      <w:r/>
      <w:r>
        <w:t>Risk of losing entire jackpot with Gamble feature</w:t>
      </w:r>
    </w:p>
    <w:p>
      <w:pPr>
        <w:pStyle w:val="ListBullet"/>
        <w:spacing w:line="240" w:lineRule="auto"/>
        <w:ind w:left="720"/>
      </w:pPr>
      <w:r/>
      <w:r>
        <w:t>Limited bonus features</w:t>
      </w:r>
    </w:p>
    <w:p>
      <w:r/>
      <w:r>
        <w:rPr>
          <w:b/>
        </w:rPr>
        <w:t>Play Mega Joker Free: Review of Classic Slot | Max 45 Characters</w:t>
      </w:r>
    </w:p>
    <w:p>
      <w:r/>
      <w:r>
        <w:rPr>
          <w:i/>
        </w:rPr>
        <w:t>Read our review of Mega Joker and play for free. Versatile, impacting, and at 95% RTP you can win big on this classic fruit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