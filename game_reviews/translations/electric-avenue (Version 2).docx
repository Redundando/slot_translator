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Electric Avenue Slot Free | Microgaming Review</w:t>
      </w:r>
    </w:p>
    <w:p>
      <w:r/>
      <w:r>
        <w:rPr>
          <w:b/>
        </w:rPr>
        <w:t>Meta description</w:t>
      </w:r>
      <w:r>
        <w:t>: Read our review of Electric Avenue slot from Microgaming and play for free at top online casinos. Features, pros, cons, and RTP information included.</w:t>
      </w:r>
    </w:p>
    <w:p>
      <w:pPr>
        <w:pStyle w:val="Heading2"/>
      </w:pPr>
      <w:r>
        <w:t>Take a Trip Down Electric Avenue</w:t>
      </w:r>
    </w:p>
    <w:p>
      <w:r/>
      <w:r>
        <w:t>If you're looking to add a little neon flair to your slot game collection, Electric Avenue from Microgaming might just be the jolt you need. With its 80s disco ball theme, you'll be grooving along to the funky electronic soundtrack while trying your luck at the six reels and 4096 ways to win.</w:t>
      </w:r>
    </w:p>
    <w:p>
      <w:r/>
      <w:r>
        <w:t>One of the standout features of this game is the Wild Reels, which can turn entire reels into Wild symbols for even more chances to win. And if you're lucky enough to trigger the Free Spins round, you'll get to choose between two different options with varying numbers of spins and multipliers.</w:t>
      </w:r>
    </w:p>
    <w:p>
      <w:r/>
      <w:r>
        <w:t>But be warned, don't get too lost in the atmosphere or you'll forget you're playing a game! Overall, the Electric Avenue slot game packs some serious 80s energy, fun gameplay mechanics, and the potential for big payouts. So why not give it a spin and see if you can hit the jackpot while feeling like a true disco diva?</w:t>
      </w:r>
    </w:p>
    <w:p>
      <w:pPr>
        <w:pStyle w:val="Heading2"/>
      </w:pPr>
      <w:r>
        <w:t>Gameplay Features</w:t>
      </w:r>
    </w:p>
    <w:p>
      <w:r/>
      <w:r>
        <w:t>Are you ready to take a trip down Electric Avenue? This online slot game offers much more than just a catchy soundtrack and neon lights. In fact, Electric Avenue boasts exciting gameplay features that can lead to big wins for players.</w:t>
      </w:r>
    </w:p>
    <w:p>
      <w:r/>
      <w:r>
        <w:t>One of the most alluring gameplay features is the availability of two modes of Free Spins, each with its own unique benefits. Electric Free Spins offer Sticky Wilds, which can boost winnings by up to an electric 55x. On the other hand, Neon Free Spins come with multipliers that can help you win up to a mouthwatering 6833x your bet per free spin. So, if you're feeling lucky, Neon Free Spins might just be the way to go.</w:t>
      </w:r>
    </w:p>
    <w:p>
      <w:r/>
      <w:r>
        <w:t xml:space="preserve">But that's not all. The game also includes Wild Reels which can randomly appear on any base game spin. If players are fortunate enough to trigger Wild Reels, they can expect even more chances for winning multipliers on reels 2 through 5. </w:t>
      </w:r>
    </w:p>
    <w:p>
      <w:r/>
      <w:r>
        <w:t>Overall, Electric Avenue is a slot game that offers much more than meets the eye. With its multiple Free Spins modes and Wild Reels, you'll be hooked on this game in no time. So, step right up, and let's take a ride down Electric Avenue!</w:t>
      </w:r>
    </w:p>
    <w:p>
      <w:pPr>
        <w:pStyle w:val="Heading2"/>
      </w:pPr>
      <w:r>
        <w:t>BETTING RANGE</w:t>
      </w:r>
    </w:p>
    <w:p>
      <w:r/>
      <w:r>
        <w:t>Looking to electrify your slots experience but don't want to zap your wallet? Look no further than Electric Avenue! With a minimum bet of just 20 cents per spin and a maximum bet of 30 euros, there's something for every budget here.</w:t>
      </w:r>
      <w:r/>
    </w:p>
    <w:p>
      <w:r/>
      <w:r>
        <w:t xml:space="preserve">But don't get too carried away, high rollers--make sure you're not shocking your finances by betting more than you can afford! Remember, gambling is all about having fun, not frying your bank account. </w:t>
      </w:r>
      <w:r/>
    </w:p>
    <w:p>
      <w:r/>
      <w:r>
        <w:t>And let's not forget the autoplay feature. This allows you to sit back, relax, and enjoy the game without having to manually hit spin every time. It's perfect for those of us who want to multitask while still getting our slots fix--just don't go too overboard and end up accidentally betting your whole paycheck!</w:t>
      </w:r>
    </w:p>
    <w:p>
      <w:pPr>
        <w:pStyle w:val="Heading2"/>
      </w:pPr>
      <w:r>
        <w:t>Electric Avenue: Free Spins that Shock You!</w:t>
      </w:r>
    </w:p>
    <w:p>
      <w:r/>
      <w:r>
        <w:t>Are you a fan of free stuff? Of course you are, who isn't?! Lucky for you, Electric Avenue has not one, but two modes of Free Spins! That's right, you can double your chances of winning big by triggering either mode. And let me tell you, they are both electrifying!</w:t>
      </w:r>
    </w:p>
    <w:p>
      <w:r/>
      <w:r>
        <w:t xml:space="preserve">The first mode, Electric Free Spins, is loaded with Sticky Wilds that can shock your system and increase your winnings up to 55 times your initial bet. That's a huge jolt of energy! The second mode, Neon Free Spins, is not for the faint of heart. With multipliers that can pay out up to 6833 times your bet per free spin, you better brace yourself for the jolt of a lifetime. </w:t>
      </w:r>
    </w:p>
    <w:p>
      <w:r/>
      <w:r>
        <w:t>Now, how do you shock yourself into triggering these amazing Free Spins? It's simple, folks. Just land three, four, five, or six Scatters and let the electricity flow! You'll feel like you're plugged into the grid with all the power surging through you. So, buckle up and get ready for the ride of your life with Electric Avenue's Free Spins.</w:t>
      </w:r>
    </w:p>
    <w:p>
      <w:pPr>
        <w:pStyle w:val="Heading2"/>
      </w:pPr>
      <w:r>
        <w:t>Get Sticky with Electric Avenue's Sticky Wilds</w:t>
      </w:r>
    </w:p>
    <w:p>
      <w:r/>
      <w:r>
        <w:t>Looking for a slot game that will amp up your winnings? Look no further than Electric Avenue-- a game that includes Sticky Wilds as part of its Free Spins mode. What could be better than a game that promises big wins and sticky situations?</w:t>
      </w:r>
    </w:p>
    <w:p>
      <w:r/>
      <w:r>
        <w:t>But, there's more! When players activate Power Wilds during Electric Free Spins, they'll experience even more electric thrills. These special sticky wilds can randomly appear on reels 2 through 5 and can increase winnings up to an electrifying 55x!</w:t>
      </w:r>
    </w:p>
    <w:p>
      <w:r/>
      <w:r>
        <w:t>With its neon colors and old-school vibe, Electric Avenue is sure to bring energy (and hopefully big bucks) to your gameplay. So, don't wait any longer! Plug yourself in and get spinning!</w:t>
      </w:r>
    </w:p>
    <w:p>
      <w:pPr>
        <w:pStyle w:val="Heading2"/>
      </w:pPr>
      <w:r>
        <w:t>Mobile Compatibility</w:t>
      </w:r>
    </w:p>
    <w:p>
      <w:r/>
      <w:r>
        <w:t xml:space="preserve">Electric Avenue is not only optimized for mobile play, but it is also a fantastic way to keep yourself entertained during long commutes. Whether you're on a train, bus or even a particularly slow-moving horse and carriage, the game will load quickly and be ready for action. </w:t>
      </w:r>
    </w:p>
    <w:p>
      <w:r/>
      <w:r>
        <w:t xml:space="preserve"> The game's neon colors and bright symbols will grab your attention and keep you focused on the reels, even when you're sneaking in a few spins during dull meetings. Plus, the dark background really makes the bright visuals pop and gives Electric Avenue a chic and stylish aesthetic.</w:t>
      </w:r>
    </w:p>
    <w:p>
      <w:r/>
      <w:r>
        <w:t xml:space="preserve"> Microgaming's standard game interface works seamlessly on mobile, giving players access to all the game settings and controls they need. Whether you like to play with the sound on or off, or prefer a certain level of graphics quality, you'll be able to tweak everything to your liking without any fuss. You can also consult the paytable and adjust betting levels with ease - and all without missing a beat in your busy life.</w:t>
      </w:r>
      <w:r>
        <w:t xml:space="preserve"> </w:t>
      </w:r>
    </w:p>
    <w:p>
      <w:r/>
      <w:r>
        <w:t xml:space="preserve"> In summary, if you're looking for a mobile slot game with top-notch visuals, great gameplay and user-friendly set-up, Electric Avenue is your ticket to ride!</w:t>
      </w:r>
    </w:p>
    <w:p>
      <w:pPr>
        <w:pStyle w:val="Heading2"/>
      </w:pPr>
      <w:r>
        <w:t>Return to Player</w:t>
      </w:r>
    </w:p>
    <w:p>
      <w:r/>
      <w:r>
        <w:t>Are you ready to be electrified by Electric Avenue's high variance and theoretical return to player (RTP) of 96.37%? This game is no joke and has the potential to turn up the wattage on your winnings.</w:t>
      </w:r>
    </w:p>
    <w:p>
      <w:r/>
      <w:r>
        <w:t>But wait, there's more! Based on the game's winning modes and variance, you could win more than 5000x on a winning bet. That's enough to buy yourself a new Tesla AND a charging station. Talk about a real power move.</w:t>
      </w:r>
    </w:p>
    <w:p>
      <w:r/>
      <w:r>
        <w:t>With a total hit frequency of 32.16%, you'll hit a winning combination almost every other time you spin. It's like you've won the jackpot before even hitting the jackpot. Speaking of hitting it big, the maximum win per spin is a shockingly high 3200x the player's bet. That's enough to leave you feeling electrified.</w:t>
      </w:r>
    </w:p>
    <w:p>
      <w:r/>
      <w:r>
        <w:t>So let's get down to the real question: can you handle the voltage of the 8x multiplier in the Free Spins function? With that kind of power, you could light up a small city with your winnings. But be careful, you don't want to get too shocked by all the excitement!</w:t>
      </w:r>
    </w:p>
    <w:p>
      <w:pPr>
        <w:pStyle w:val="Heading2"/>
      </w:pPr>
      <w:r>
        <w:t>FAQ</w:t>
      </w:r>
    </w:p>
    <w:p>
      <w:pPr>
        <w:pStyle w:val="Heading3"/>
      </w:pPr>
      <w:r>
        <w:t>What is Electric Avenue?</w:t>
      </w:r>
    </w:p>
    <w:p>
      <w:r/>
      <w:r>
        <w:t>Electric Avenue is an online slot game developed by Microgaming. It is an 80s-themed, 6-reel, 4096 ways to win machine that comes with Wild Reels, Sticky Wilds, and multipliers.</w:t>
      </w:r>
    </w:p>
    <w:p>
      <w:pPr>
        <w:pStyle w:val="Heading3"/>
      </w:pPr>
      <w:r>
        <w:t>What is the theoretical return to player for Electric Avenue?</w:t>
      </w:r>
    </w:p>
    <w:p>
      <w:r/>
      <w:r>
        <w:t>The theoretical return to player for Electric Avenue is 96.37%, which is quite decent considering the high variance of the game.</w:t>
      </w:r>
    </w:p>
    <w:p>
      <w:pPr>
        <w:pStyle w:val="Heading3"/>
      </w:pPr>
      <w:r>
        <w:t>What is the maximum payout potential for Electric Avenue?</w:t>
      </w:r>
    </w:p>
    <w:p>
      <w:r/>
      <w:r>
        <w:t>The developers have not yet released details on the maximum payout potential, but based on the winning modes and variance, Electric Avenue can bring in more than 5000x on a winning bet.</w:t>
      </w:r>
    </w:p>
    <w:p>
      <w:pPr>
        <w:pStyle w:val="Heading3"/>
      </w:pPr>
      <w:r>
        <w:t>What are the bonus features in Electric Avenue?</w:t>
      </w:r>
    </w:p>
    <w:p>
      <w:r/>
      <w:r>
        <w:t>There are two modes of free spins. Electric Free Spins allows you to take seven spins with the power wilds, which are Sticky. A power symbol is randomly selected. This symbol becomes a Power Wild if it stops at any point on reels two through five. Neon Free Spins allows for ten free spins instead of seven, plus the chance to win some amazing multipliers.</w:t>
      </w:r>
    </w:p>
    <w:p>
      <w:pPr>
        <w:pStyle w:val="Heading3"/>
      </w:pPr>
      <w:r>
        <w:t>What is the Wild Wheel in Electric Avenue?</w:t>
      </w:r>
    </w:p>
    <w:p>
      <w:r/>
      <w:r>
        <w:t>The Wild Wheel can stop on the central reels, namely all except one and six. In the event, a random multiplier is given to the resulting win that turn, and the maximum multiplier is 55x.</w:t>
      </w:r>
    </w:p>
    <w:p>
      <w:pPr>
        <w:pStyle w:val="Heading3"/>
      </w:pPr>
      <w:r>
        <w:t>What is the maximum win per spin in Electric Avenue?</w:t>
      </w:r>
    </w:p>
    <w:p>
      <w:r/>
      <w:r>
        <w:t>The maximum win per spin is 3,200x your bet. This can be obtained with the 8x multiplier in the Free Spins function.</w:t>
      </w:r>
    </w:p>
    <w:p>
      <w:pPr>
        <w:pStyle w:val="Heading3"/>
      </w:pPr>
      <w:r>
        <w:t>Are there other slot machines similar to Electric Avenue?</w:t>
      </w:r>
    </w:p>
    <w:p>
      <w:r/>
      <w:r>
        <w:t>Neon Blaze slot is a neon-themed game infused with an 80s atmosphere similar to Electric Avenue. The game offers a free spins bonus, a 'pick me' game that brings multipliers, expanding wilds, and five jackpot prizes that are progressive in-game. The game's theoretical return to player is 97.82%.</w:t>
      </w:r>
    </w:p>
    <w:p>
      <w:pPr>
        <w:pStyle w:val="Heading3"/>
      </w:pPr>
      <w:r>
        <w:t>Is Electric Avenue available on mobile devices?</w:t>
      </w:r>
    </w:p>
    <w:p>
      <w:r/>
      <w:r>
        <w:t>Yes, the mobile slot version of Electric Avenue works well. The bright symbols stand out well against the dark background, even on a small screen.</w:t>
      </w:r>
    </w:p>
    <w:p>
      <w:pPr>
        <w:pStyle w:val="Heading2"/>
      </w:pPr>
      <w:r>
        <w:t>What we like</w:t>
      </w:r>
    </w:p>
    <w:p>
      <w:pPr>
        <w:pStyle w:val="ListBullet"/>
        <w:spacing w:line="240" w:lineRule="auto"/>
        <w:ind w:left="720"/>
      </w:pPr>
      <w:r/>
      <w:r>
        <w:t>Exciting Free Spins features with multipliers and Sticky Wilds</w:t>
      </w:r>
    </w:p>
    <w:p>
      <w:pPr>
        <w:pStyle w:val="ListBullet"/>
        <w:spacing w:line="240" w:lineRule="auto"/>
        <w:ind w:left="720"/>
      </w:pPr>
      <w:r/>
      <w:r>
        <w:t>Flexible betting range to fit different budgets</w:t>
      </w:r>
    </w:p>
    <w:p>
      <w:pPr>
        <w:pStyle w:val="ListBullet"/>
        <w:spacing w:line="240" w:lineRule="auto"/>
        <w:ind w:left="720"/>
      </w:pPr>
      <w:r/>
      <w:r>
        <w:t>Optimized for mobile play</w:t>
      </w:r>
    </w:p>
    <w:p>
      <w:pPr>
        <w:pStyle w:val="ListBullet"/>
        <w:spacing w:line="240" w:lineRule="auto"/>
        <w:ind w:left="720"/>
      </w:pPr>
      <w:r/>
      <w:r>
        <w:t>High RTP and hit frequency for potentially large payouts</w:t>
      </w:r>
    </w:p>
    <w:p>
      <w:pPr>
        <w:pStyle w:val="Heading2"/>
      </w:pPr>
      <w:r>
        <w:t>What we don't like</w:t>
      </w:r>
    </w:p>
    <w:p>
      <w:pPr>
        <w:pStyle w:val="ListBullet"/>
        <w:spacing w:line="240" w:lineRule="auto"/>
        <w:ind w:left="720"/>
      </w:pPr>
      <w:r/>
      <w:r>
        <w:t>Limited reel setup may not appeal to some players</w:t>
      </w:r>
    </w:p>
    <w:p>
      <w:pPr>
        <w:pStyle w:val="ListBullet"/>
        <w:spacing w:line="240" w:lineRule="auto"/>
        <w:ind w:left="720"/>
      </w:pPr>
      <w:r/>
      <w:r>
        <w:t>No progressive jackpot feature</w:t>
      </w:r>
    </w:p>
    <w:p>
      <w:r/>
      <w:r>
        <w:rPr>
          <w:i/>
        </w:rPr>
        <w:t>Create a feature image for Electric Avenue that features a happy Maya warrior with glasses in a cartoon style. The Maya warrior should be holding a boombox and standing in front of a neon background, with symbols from the game such as sneakers and Rubik's Cubes surrounding them. The image should convey the fun and energetic atmosphere of the game and incorporate the 80s theme, while also highlighting the potential for big wins through the use of multipliers and Wild Reels. Make sure the image is eye-catching and appeals to players who enjoy high variance slots with unique themes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