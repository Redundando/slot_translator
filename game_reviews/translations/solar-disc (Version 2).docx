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Solar Disc Slot Free - Review &amp; RTP</w:t>
      </w:r>
    </w:p>
    <w:p>
      <w:r/>
      <w:r>
        <w:rPr>
          <w:b/>
        </w:rPr>
        <w:t>Meta description</w:t>
      </w:r>
      <w:r>
        <w:t>: Play Solar Disc slot free and read our review. Featuring a unique Solar Disc feature and free spins with guaranteed wild symbols.</w:t>
      </w:r>
    </w:p>
    <w:p>
      <w:pPr>
        <w:pStyle w:val="Heading2"/>
      </w:pPr>
      <w:r>
        <w:t>Solar Disc: Can This Game Shine Bright?</w:t>
      </w:r>
    </w:p>
    <w:p>
      <w:r/>
      <w:r>
        <w:t>If you enjoy the thrill of casino slot games and the beauty of celestial bodies, then Solar Disc may just be the cosmic concoction for you. This 6-reel, 26-payline slot game by IGT brings the power of the sun to your fingertips, allowing you to potentially bask in the light of a big win.</w:t>
      </w:r>
    </w:p>
    <w:p>
      <w:r/>
      <w:r>
        <w:t xml:space="preserve">Don't be fooled by the seemingly small number of paylines, as Solar Disc has the ability to turn symbols into wilds with its unique Solar Disc feature. It's like having your own personal solar flare to light up the reels and potentially increase your winnings. </w:t>
      </w:r>
    </w:p>
    <w:p>
      <w:r/>
      <w:r>
        <w:t>And if that's not enough to have you reaching for your shades, the game also offers a Free Spins feature that guarantees Solar Disc symbols on every free spin. This feature may just help keep your bankroll burning bright.</w:t>
      </w:r>
    </w:p>
    <w:p>
      <w:r/>
      <w:r>
        <w:t xml:space="preserve">With bets starting as low as 50p per spin, this game may be worth a spin for those seeking a little sunshine in their slot games. So, channel your inner astronomer and give Solar Disc a try. Who knows, you may just hit the jackpot and reach for the stars! </w:t>
      </w:r>
    </w:p>
    <w:p>
      <w:pPr>
        <w:pStyle w:val="Heading2"/>
      </w:pPr>
      <w:r>
        <w:t>Aztec-Themed Design and Symbols</w:t>
      </w:r>
    </w:p>
    <w:p>
      <w:r/>
      <w:r>
        <w:t>If you're a fan of all things Aztec, Solar Disc is the perfect game for you. With an unforgettable and striking design, the game pays homage to one of the most powerful gods of the Aztec pantheon, the sun god, Huitzilopochtli. And if you're not a fan of history, don't worry, because this game will have you covered with its bright colors and energetic music.</w:t>
      </w:r>
      <w:r/>
    </w:p>
    <w:p>
      <w:r/>
      <w:r>
        <w:t>The game features an impressive assortment of symbols that complement the Aztec theme perfectly. Players can expect to encounter ancient coins, keys, totem masks, chalices, bears, and big cats, all intricately designed to take you back in time to the heart of the Aztec civilization. And hey, if you're lucky, unlocking these symbols could lead to some big win opportunities,</w:t>
      </w:r>
      <w:r/>
    </w:p>
    <w:p>
      <w:r/>
      <w:r>
        <w:t>It's clear that Solar Disc was designed with an eye for detail, and it certainly delivers on all fronts. With stunning visuals and immersive gameplay, players will not want to stop spinning the reels on this mesmerizing slot game. So don't hesitate, give it a spin and see how Huitzilopochtli and his blessings can bless you with fantastic winnings.</w:t>
      </w:r>
    </w:p>
    <w:p>
      <w:pPr>
        <w:pStyle w:val="Heading2"/>
      </w:pPr>
      <w:r>
        <w:t>Unleash the Wild Side with Solar Disc's Wild Symbol</w:t>
      </w:r>
    </w:p>
    <w:p>
      <w:r/>
      <w:r>
        <w:t>Slot games can be a real light in the darkness, especially when you're tired of the mundane activities of daily life. And what better way to brighten up your day than with Solar Disc, a slot game that features the elusive Wild Symbol?</w:t>
      </w:r>
      <w:r/>
    </w:p>
    <w:p>
      <w:r/>
      <w:r>
        <w:t>In Solar Disc, the wild symbol is represented by the word 'Wild' written in a golden script. This golden wild can replace any symbol on the reels except for the Solar Disc and Bonus scatter, making it a game-changer in those desperate moments when you're just one symbol away from hitting the jackpot.</w:t>
      </w:r>
      <w:r/>
    </w:p>
    <w:p>
      <w:r/>
      <w:r>
        <w:t>The Wild symbol in Solar Disc comes to life when it is involved in a winning payline. It spins and flashes, and your heart stops for just a moment, as you wait to see the size of the payout. It's the adrenaline-pumping kind of moment that keeps us coming back.</w:t>
      </w:r>
      <w:r/>
    </w:p>
    <w:p>
      <w:r/>
      <w:r>
        <w:t>So, dear players, let's take a moment of silence to appreciate how Solar Disc gives you that extra edge with the Wild symbol. Go forth and spin to keep the wild side within you alive - this slot game is just waiting to be conquered!</w:t>
      </w:r>
    </w:p>
    <w:p>
      <w:pPr>
        <w:pStyle w:val="Heading2"/>
      </w:pPr>
      <w:r>
        <w:t>Solar Disc Symbol: Lighting Up Your Wins</w:t>
      </w:r>
    </w:p>
    <w:p>
      <w:r/>
      <w:r>
        <w:t>What's better than a bright, shiny symbol that can light up your wins? That's right, nothing. And when it comes to Solar Disc, this is exactly what the game promises. The Solar Disc symbol is the star of the show, and it is the key to unlocking massive wins.</w:t>
      </w:r>
    </w:p>
    <w:p>
      <w:r/>
      <w:r>
        <w:t>Every time this dazzling symbol lands on the reels, a wave of excitement rushes through the player. It's not just pretty to look at; it also has the power to activate the Solar Disc feature. When this feature is triggered, each Solar Disc symbol lights up and reveals a randomly chosen symbol. This dramatically increases the chances of hitting rewarding combinations.</w:t>
      </w:r>
    </w:p>
    <w:p>
      <w:r/>
      <w:r>
        <w:t>But that's not all. The Solar Disc symbol also plays a crucial role in unlocking the Free Spins feature. Land three or more of these symbols, and you will be whisked away on a cosmic adventure, experiencing rewards that are out of this world.</w:t>
      </w:r>
    </w:p>
    <w:p>
      <w:r/>
      <w:r>
        <w:t xml:space="preserve">So, keep your eyes peeled for that glowing Solar Disc symbol. It might just be your ticket to some astronomical wins.And who knows, you may just get lucky enough to dance with the stars! </w:t>
      </w:r>
    </w:p>
    <w:p>
      <w:pPr>
        <w:pStyle w:val="Heading2"/>
      </w:pPr>
      <w:r>
        <w:t>Let the Good Times Roll: Free Spins Feature</w:t>
      </w:r>
    </w:p>
    <w:p>
      <w:r/>
      <w:r>
        <w:t>Talk about a bright idea! The Solar Disc slot game brings players a chance to enjoy the Free Spins feature, with the possibility of earning big rewards. All you need to do is land a Bonus symbol on reel 1 and see one or more Solar Disc symbols appearing on the remaining reels. Easy peasy, right?</w:t>
      </w:r>
    </w:p>
    <w:p>
      <w:r/>
      <w:r>
        <w:t>Once the feature is activated, players can look forward to receiving a generous 10 free spins. But wait, there's more! Every free spin comes with a guarantee of a Solar Disc symbol appearing. How's that for a shiny reward?</w:t>
      </w:r>
    </w:p>
    <w:p>
      <w:r/>
      <w:r>
        <w:t>And just when you thought things couldn't get any brighter, the Solar Disc game throws players a curveball. If a Solar Disc symbol shows up on every reel except for reel 1 during the feature, your stake could increase by up to 500 times on every spin/free spin. Now that's what we call illumination!</w:t>
      </w:r>
    </w:p>
    <w:p>
      <w:pPr>
        <w:pStyle w:val="Heading2"/>
      </w:pPr>
      <w:r>
        <w:t>Boost Your Winnings with Guaranteed Solar Disc Symbols!</w:t>
      </w:r>
    </w:p>
    <w:p>
      <w:r/>
      <w:r>
        <w:t>Looking for a slot game that guarantees you won't leave empty handed? Look no further than Solar Disc! During the thrilling Free Spins feature, you can sit back and relax as a Solar Disc symbol appears on every single free spin.</w:t>
      </w:r>
    </w:p>
    <w:p>
      <w:r/>
      <w:r>
        <w:t>But there's more - if you manage to get a Solar Disc symbol on every reel (except for reel 1) before the feature is triggered, your chances for bigger payouts increase massively. It's almost like having a solar-powered ATM in your pocket!</w:t>
      </w:r>
    </w:p>
    <w:p>
      <w:r/>
      <w:r>
        <w:t>So what are you waiting for? Join the Solar Disc adventure and see how high you can soar!</w:t>
      </w:r>
    </w:p>
    <w:p>
      <w:pPr>
        <w:pStyle w:val="Heading2"/>
      </w:pPr>
      <w:r>
        <w:t>Eye-Catching Graphics and Visuals</w:t>
      </w:r>
    </w:p>
    <w:p>
      <w:r/>
      <w:r>
        <w:t>Solar Disc might be one of the most visually stunning slot games out there. The Aztec-themed design and symbols are a feast for the eyes. It's amazing how the game developers managed to create such a beautiful crystal-clear artwork that frames each symbol and blends perfectly with the game's desert setting.</w:t>
      </w:r>
    </w:p>
    <w:p>
      <w:r/>
      <w:r>
        <w:t>The ferocious animals in this game are not just signs of strength, but they are also incredibly beautiful. You'll be amazed at how realistic their drawings are and the care that was put into their design. When these symbols show up in a win, your screen will come to life with sparkling animations, and the animals will roar as if they came out of the screen.</w:t>
      </w:r>
    </w:p>
    <w:p>
      <w:r/>
      <w:r>
        <w:t>The game's coins, keys, and chalices are equally impressive. They shine and gleam, and if you squint your eyes, you might think they are real. Whether you are a fan of fantastic visuals or just want to play a game that looks good, Solar Disc certainly won't disappoint.</w:t>
      </w:r>
    </w:p>
    <w:p>
      <w:r/>
      <w:r>
        <w:t>In fact, the game is so beautiful that it's tempting to put on sunglasses or take screen captures and add them to your favourite Instagram account. Believe us, it's that good, and if you've been around slot games for a while, you'll know that's saying a lot.</w:t>
      </w:r>
    </w:p>
    <w:p>
      <w:pPr>
        <w:pStyle w:val="Heading2"/>
      </w:pPr>
      <w:r>
        <w:t>Upgrade Your Slot Game Experience with Solar Disc</w:t>
      </w:r>
    </w:p>
    <w:p>
      <w:r/>
      <w:r>
        <w:t>Let's face it, playing online slot games can often be a hit or miss experience. However, Solar Disc is a game that will keep you glued to your screen for hours on end.</w:t>
      </w:r>
    </w:p>
    <w:p>
      <w:r/>
      <w:r>
        <w:t>The game's graphics alone are enough to entice players with vibrant colors and a fun, space-age theme. But the real appeal of Solar Disc lies in its unique gameplay. The Solar Disc itself is the game's wild symbol, and when it appears on the reels, it transforms all adjacent symbols into wilds as well, leading to massive payouts.</w:t>
      </w:r>
    </w:p>
    <w:p>
      <w:r/>
      <w:r>
        <w:t>But don't just take our word for it. The game's high RTP (return to player) rate means that you'll have plenty of chances to score big. And if you need a break from spinning the reels, Solar Disc also features a mini-game where you can win even more coins.</w:t>
      </w:r>
    </w:p>
    <w:p>
      <w:r/>
      <w:r>
        <w:t>If you're looking for a similar game to try out, we recommend Aztec Gems by Pragmatic Play. With an Aztec theme and frequent payouts with 15x multipliers, it's sure to give you a thrilling and enjoyable experience.</w:t>
      </w:r>
    </w:p>
    <w:p>
      <w:r/>
      <w:r>
        <w:t>So what are you waiting for? Give Solar Disc a spin and watch the reels light up with excitement and big wins!</w:t>
      </w:r>
    </w:p>
    <w:p>
      <w:pPr>
        <w:pStyle w:val="Heading2"/>
      </w:pPr>
      <w:r>
        <w:t>FAQ</w:t>
      </w:r>
    </w:p>
    <w:p>
      <w:pPr>
        <w:pStyle w:val="Heading3"/>
      </w:pPr>
      <w:r>
        <w:t>Where can I play Solar Disc for free?</w:t>
      </w:r>
    </w:p>
    <w:p>
      <w:r/>
      <w:r>
        <w:t>You can play Solar Disc for free on SlotJava, along with other hundreds of titles, without the need to download dedicated software or register to play.</w:t>
      </w:r>
    </w:p>
    <w:p>
      <w:pPr>
        <w:pStyle w:val="Heading3"/>
      </w:pPr>
      <w:r>
        <w:t>Can I play Solar Disc with real money?</w:t>
      </w:r>
    </w:p>
    <w:p>
      <w:r/>
      <w:r>
        <w:t>Yes, you can play Solar Disc with real money by connecting to an online casino such as Snai, EuroBet, NetBet, Gioco Digitale. However, it is advisable to choose a casino with a license issued by the Customs and Monopoly Agency – the only guarantee of complete legality and reliability.</w:t>
      </w:r>
    </w:p>
    <w:p>
      <w:pPr>
        <w:pStyle w:val="Heading3"/>
      </w:pPr>
      <w:r>
        <w:t>Can I get no deposit bonuses and free spins to play Solar Disc?</w:t>
      </w:r>
    </w:p>
    <w:p>
      <w:r/>
      <w:r>
        <w:t>Yes, online casinos offer promotions and incentives such as no deposit bonuses and free spins. You can consult our site to get a complete view of all the promotions offered by online casinos like Snai, NetBet, and more.</w:t>
      </w:r>
    </w:p>
    <w:p>
      <w:pPr>
        <w:pStyle w:val="Heading3"/>
      </w:pPr>
      <w:r>
        <w:t>How do I play Solar Disc?</w:t>
      </w:r>
    </w:p>
    <w:p>
      <w:r/>
      <w:r>
        <w:t>Playing Solar Disc is simple. Fix your bet amount and choose which paylines to activate, then start the reels. The Solar Disc bonus symbol offers additional and rich winning possibilities during the game.</w:t>
      </w:r>
    </w:p>
    <w:p>
      <w:pPr>
        <w:pStyle w:val="Heading3"/>
      </w:pPr>
      <w:r>
        <w:t>What is the theme of Solar Disc?</w:t>
      </w:r>
    </w:p>
    <w:p>
      <w:r/>
      <w:r>
        <w:t>Solar Disc has an Aztec theme with symbols related to the culture, such as ancient coins, keys, totem masks, and chalices, along with bears and big cats.</w:t>
      </w:r>
    </w:p>
    <w:p>
      <w:pPr>
        <w:pStyle w:val="Heading3"/>
      </w:pPr>
      <w:r>
        <w:t>What is the Solar Disc feature in Solar Disc?</w:t>
      </w:r>
    </w:p>
    <w:p>
      <w:r/>
      <w:r>
        <w:t>In Solar Disc, the Solar Disc feature is activated when the Solar Disc symbol appears on any reel. Each Solar Disc symbol reveals a symbol that turns all instances of that symbol into wilds.</w:t>
      </w:r>
    </w:p>
    <w:p>
      <w:pPr>
        <w:pStyle w:val="Heading3"/>
      </w:pPr>
      <w:r>
        <w:t>Is Solar Disc a high variance slot?</w:t>
      </w:r>
    </w:p>
    <w:p>
      <w:r/>
      <w:r>
        <w:t>No, Solar Disc is a medium variance slot with the potential to pay up to 500 times your stake on every spin/free spin, increasing the chances of the biggest wins in the Free Spins Bonus feature.</w:t>
      </w:r>
    </w:p>
    <w:p>
      <w:pPr>
        <w:pStyle w:val="Heading3"/>
      </w:pPr>
      <w:r>
        <w:t>What is a Wild symbol in Solar Disc?</w:t>
      </w:r>
    </w:p>
    <w:p>
      <w:r/>
      <w:r>
        <w:t>The Wild symbol in Solar Disc is shown with the word 'Wild' in golden script and replaces all symbols except for the Scatter symbol and the special Solar Disc symbol.</w:t>
      </w:r>
    </w:p>
    <w:p>
      <w:pPr>
        <w:pStyle w:val="Heading2"/>
      </w:pPr>
      <w:r>
        <w:t>What we like</w:t>
      </w:r>
    </w:p>
    <w:p>
      <w:pPr>
        <w:pStyle w:val="ListBullet"/>
        <w:spacing w:line="240" w:lineRule="auto"/>
        <w:ind w:left="720"/>
      </w:pPr>
      <w:r/>
      <w:r>
        <w:t>Unique Solar Disc feature that turns symbols into wilds</w:t>
      </w:r>
    </w:p>
    <w:p>
      <w:pPr>
        <w:pStyle w:val="ListBullet"/>
        <w:spacing w:line="240" w:lineRule="auto"/>
        <w:ind w:left="720"/>
      </w:pPr>
      <w:r/>
      <w:r>
        <w:t>Free Spins feature guarantees Solar Disc symbols on every spin</w:t>
      </w:r>
    </w:p>
    <w:p>
      <w:pPr>
        <w:pStyle w:val="ListBullet"/>
        <w:spacing w:line="240" w:lineRule="auto"/>
        <w:ind w:left="720"/>
      </w:pPr>
      <w:r/>
      <w:r>
        <w:t>Aztec-themed design with stunning graphics and visuals</w:t>
      </w:r>
    </w:p>
    <w:p>
      <w:pPr>
        <w:pStyle w:val="ListBullet"/>
        <w:spacing w:line="240" w:lineRule="auto"/>
        <w:ind w:left="720"/>
      </w:pPr>
      <w:r/>
      <w:r>
        <w:t>Exciting gaming experience with wild symbol spinning and flashing</w:t>
      </w:r>
    </w:p>
    <w:p>
      <w:pPr>
        <w:pStyle w:val="Heading2"/>
      </w:pPr>
      <w:r>
        <w:t>What we don't like</w:t>
      </w:r>
    </w:p>
    <w:p>
      <w:pPr>
        <w:pStyle w:val="ListBullet"/>
        <w:spacing w:line="240" w:lineRule="auto"/>
        <w:ind w:left="720"/>
      </w:pPr>
      <w:r/>
      <w:r>
        <w:t>Limited paylines compared to other slot games</w:t>
      </w:r>
    </w:p>
    <w:p>
      <w:pPr>
        <w:pStyle w:val="ListBullet"/>
        <w:spacing w:line="240" w:lineRule="auto"/>
        <w:ind w:left="720"/>
      </w:pPr>
      <w:r/>
      <w:r>
        <w:t>No progressive jackpot feature</w:t>
      </w:r>
    </w:p>
    <w:p>
      <w:r/>
      <w:r>
        <w:rPr>
          <w:i/>
        </w:rPr>
        <w:t>Prompt: Create a cartoon-style feature image for the game "Solar Disc" featuring a happy Maya warrior wearing glasses. The image should be eye-catching and highlight the Aztec theme of the game, with symbols like coins, keys, chalices, and the powerful sun god Huitzilopochtli. The Maya warrior should be front and center, with a big smile on their face, wearing traditional Aztec armor and wielding a spear or other weapon. The background can be a desert landscape with the Solar Disc symbol shining bright in the sky. Make sure the image includes the game title and any relevant branding or logos. The overall feel should be fun and adventurous, inspiring players to join the Maya warrior on an exciting journey to win big with Solar Disc.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