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Emerald King Rainbow Road Free: Unique Features &amp; Charismatic Symbols</w:t>
      </w:r>
    </w:p>
    <w:p>
      <w:pPr>
        <w:pStyle w:val="Heading2"/>
      </w:pPr>
      <w:r>
        <w:t>Gameplay Features</w:t>
      </w:r>
    </w:p>
    <w:p>
      <w:r/>
      <w:r>
        <w:t>Are you looking for a classic slot machine experience with unique features? Look no further than Emerald King Rainbow Road. With a 5x3 grid and easily recognizable symbols, you'll feel right at home. But don't get too comfortable because this game offers exciting features that will keep you on the edge of your seat.</w:t>
      </w:r>
    </w:p>
    <w:p>
      <w:r/>
      <w:r>
        <w:t>First up is the Mini Slot function. This feature will make you feel like a big shot as tiny slot machines appear on the reels, each applying multipliers to your total win. Just wait until all five reels turn green in a single game - you won't believe your luck.</w:t>
      </w:r>
    </w:p>
    <w:p>
      <w:r/>
      <w:r>
        <w:t>Oh, but there's more! The Scatter Eliminator function is activated by obtaining three or more scatter symbols. We all hate scatters, right? Well, not anymore. This function offers variable multipliers that will make you feel like you hit the jackpot.</w:t>
      </w:r>
    </w:p>
    <w:p>
      <w:r/>
      <w:r>
        <w:t xml:space="preserve">And finally, we have the Rainbow Road function. Are you ready to chase the leprechauns? Of course, you are! This function is like a game of the goose, with each square offering a multiplier or a mini-slot. And if you're lucky enough to reach the final square, your winnings can be multiplied by a whopping 20,000 times. </w:t>
      </w:r>
    </w:p>
    <w:p>
      <w:r/>
      <w:r>
        <w:t>So what are you waiting for? Get your lucky charms and take Emerald King Rainbow Road for a spin. Your pot of gold could be just a reel spin away!</w:t>
      </w:r>
    </w:p>
    <w:p>
      <w:pPr>
        <w:pStyle w:val="Heading2"/>
      </w:pPr>
      <w:r>
        <w:t>Special Symbols</w:t>
      </w:r>
    </w:p>
    <w:p>
      <w:r/>
      <w:r>
        <w:t>Are you ready to take a trip down the Emerald King Rainbow Road? This slot game is packed with special symbols that will keep you entertained for hours!</w:t>
      </w:r>
    </w:p>
    <w:p>
      <w:r/>
      <w:r>
        <w:t>The leprechaun and slot machine logo symbols are the stars of the show, activating the Mini Slot and Rainbow Road features to give you even more chances to win big. And don't forget about the wild shamrock symbol - it can replace the leprechaun and help you complete winning paylines!</w:t>
      </w:r>
    </w:p>
    <w:p>
      <w:r/>
      <w:r>
        <w:t>But that's not all - the pot full of gold is the scatter symbol that can trigger even more bonuses and free spins. With all of these special symbols in play, you'll see why Emerald King Rainbow Road stands out from other classic slot games.</w:t>
      </w:r>
    </w:p>
    <w:p>
      <w:r/>
      <w:r>
        <w:t>If you're feeling lucky, come try your luck on the Emerald King Rainbow Road and see if you can take home that pot of gold!</w:t>
      </w:r>
    </w:p>
    <w:p>
      <w:pPr>
        <w:pStyle w:val="Heading2"/>
      </w:pPr>
      <w:r>
        <w:t>Game Design</w:t>
      </w:r>
    </w:p>
    <w:p>
      <w:r/>
      <w:r>
        <w:t>Get ready to take a ride on the Emerald King Rainbow Road! With its simple and straightforward style, this slot game is easy on the eyes. It's almost as easy as that time I tried to teach my grandma how to use a computer. The blue sky background, two visible rainbows, and the golden frame work well together, but the graphics are quite minimal. If you're looking for fancy animations, you might be disappointed. The only thing that could make it better would be if there was a leprechaun riding a unicorn on one of the rainbows. Just kidding, that might be a bit too much.</w:t>
      </w:r>
    </w:p>
    <w:p>
      <w:r/>
      <w:r>
        <w:t>The reels are arranged in a 5 x 3 grid, which makes it easy to spot winning combinations. You won't have to squint at your screen like I do when I need to read the fine print of my contract with my ex-wife's lawyers. Overall, the game has been designed with functionality in mind, but it lacks a bit of personality. The sound effects are as generic as they come, and the music isn't noteworthy. It's about as exciting as watching paint dry, or a sloth racing a turtle.</w:t>
      </w:r>
    </w:p>
    <w:p>
      <w:r/>
      <w:r>
        <w:t xml:space="preserve">However, the game does redeem itself with its special functions. The animations for these features may be slow and rigid, like the way I walk in the morning before my coffee kicks in, but they are still fun to watch. The addition of these features keeps the game from feeling too monotone and saves it from being as boring as reading the terms and conditions of your phone's latest software update. </w:t>
      </w:r>
    </w:p>
    <w:p>
      <w:pPr>
        <w:pStyle w:val="Heading2"/>
      </w:pPr>
      <w:r>
        <w:t>Game RTP: Great odds for win-hungry players</w:t>
      </w:r>
    </w:p>
    <w:p>
      <w:r/>
      <w:r>
        <w:t>Looking for a casino game with some of the best odds around? Look no further than Emerald King Rainbow Road.</w:t>
      </w:r>
    </w:p>
    <w:p>
      <w:r/>
      <w:r>
        <w:t xml:space="preserve"> Boasting an impressive Return to Player (RTP) rate of 96.71%, this colorful and engaging game from Reel Kingdom gives players a great chance at winning big. Not only does this RTP percentage speak to fair play and transparency, but it also shows that Reel Kingdom is committed to making games that are both fun and rewarding.</w:t>
      </w:r>
    </w:p>
    <w:p>
      <w:r/>
      <w:r>
        <w:t xml:space="preserve"> Of course, even the best odds don't guarantee a win, but with Emerald King Rainbow Road, players can rest easy knowing that they have a fair shot at success. Plus, with the game's fun and engaging graphics and gameplay, they're sure to enjoy themselves even if they don't hit the jackpot.</w:t>
      </w:r>
    </w:p>
    <w:p>
      <w:r/>
      <w:r>
        <w:t xml:space="preserve"> So if you're looking for a game that offers both excitement and a great chance at winning big, make sure to give Emerald King Rainbow Road a try. Who knows, you might just end up with a pot of gold at the end of that rainbow!</w:t>
      </w:r>
    </w:p>
    <w:p>
      <w:pPr>
        <w:pStyle w:val="Heading2"/>
      </w:pPr>
      <w:r>
        <w:t>Similar Slots</w:t>
      </w:r>
    </w:p>
    <w:p>
      <w:r/>
      <w:r>
        <w:t>If you've been enjoying Emerald King Rainbow Road and you're looking for other similar slot machines to try your luck with, then fear not, my friend! There are plenty of other games out there that offer the same kind of gameplay and thrills. Here are a couple of options you might want to consider:</w:t>
      </w:r>
      <w:r/>
    </w:p>
    <w:p>
      <w:r/>
      <w:r>
        <w:t>First up, we've got Lucky Lady. Now, I know what you're thinking... 'Lucky Lady? Sounds like my kind of gal!' But trust me, this is a slot machine we're talking about here. Lucky Lady offers a traditional gaming experience with some special features thrown in the mix. Just like Emerald King, you'll find yourself crossing your fingers and hoping to land those lucky symbols on the reels.</w:t>
      </w:r>
      <w:r/>
    </w:p>
    <w:p>
      <w:r/>
      <w:r>
        <w:t>And if you're feeling particularly mischievous, you might want to give Joker's Luck a try. This slot machine offers a playful twist on the classic slot game, with a mischievous Joker character popping up from time to time to add some unexpected fun to proceedings. Think of it as the court jester of the online slot world.</w:t>
      </w:r>
      <w:r/>
    </w:p>
    <w:p>
      <w:r/>
      <w:r>
        <w:t>Of course, if you're a die-hard fan of Emerald King, you might not be eager to stray too far from what you know and love. If that's the case, you'll be pleased to hear that there are plenty of other versions of the game out there for you to try. So why not mix it up with Emerald King's siblings and see if you have any luck there?</w:t>
      </w:r>
      <w:r/>
    </w:p>
    <w:p>
      <w:r/>
      <w:r>
        <w:t>At the end of the day, the choice is yours. Whether you want to stick with Emerald King for the long haul, or explore some other options, there's no shortage of slot machines out there for you to give a spin. Just remember to gamble responsibly, and maybe wear a lucky pair of socks or something. You can never be too careful.</w:t>
      </w:r>
      <w:r/>
    </w:p>
    <w:p>
      <w:r/>
      <w:r>
        <w:t>And there you have it, folks - a handful of suggestions for similar slot machines to check out once you've exhausted all the Emerald King Rainbow Road content your heart desires. May the luck of the Irish be with you as you hit those reels!</w:t>
      </w:r>
    </w:p>
    <w:p>
      <w:pPr>
        <w:pStyle w:val="Heading2"/>
      </w:pPr>
      <w:r>
        <w:t>FAQ</w:t>
      </w:r>
    </w:p>
    <w:p>
      <w:pPr>
        <w:pStyle w:val="Heading3"/>
      </w:pPr>
      <w:r>
        <w:t>What are the features of Emerald King Rainbow Road?</w:t>
      </w:r>
    </w:p>
    <w:p>
      <w:r/>
      <w:r>
        <w:t>The features of Emerald King Rainbow Road are Mini Slot function, Scatter Eliminator function, and Rainbow Road function.</w:t>
      </w:r>
    </w:p>
    <w:p>
      <w:pPr>
        <w:pStyle w:val="Heading3"/>
      </w:pPr>
      <w:r>
        <w:t>What is the RTP of Emerald King Rainbow Road?</w:t>
      </w:r>
    </w:p>
    <w:p>
      <w:r/>
      <w:r>
        <w:t>The RTP of Emerald King Rainbow Road is 96.71%.</w:t>
      </w:r>
    </w:p>
    <w:p>
      <w:pPr>
        <w:pStyle w:val="Heading3"/>
      </w:pPr>
      <w:r>
        <w:t>What is the significance of the green reels in Emerald King Rainbow Road?</w:t>
      </w:r>
    </w:p>
    <w:p>
      <w:r/>
      <w:r>
        <w:t>When all 5 reels turn green in a single game, the Emerald King Mini Slot function will appear, showing small slot machines on the reels.</w:t>
      </w:r>
    </w:p>
    <w:p>
      <w:pPr>
        <w:pStyle w:val="Heading3"/>
      </w:pPr>
      <w:r>
        <w:t>What is the maximum multiplier in Emerald King Rainbow Road?</w:t>
      </w:r>
    </w:p>
    <w:p>
      <w:r/>
      <w:r>
        <w:t>By reaching the final square of Rainbow Road, players can multiply their winnings by 20,000 times!</w:t>
      </w:r>
    </w:p>
    <w:p>
      <w:pPr>
        <w:pStyle w:val="Heading3"/>
      </w:pPr>
      <w:r>
        <w:t>What symbols are used in Emerald King Rainbow Road?</w:t>
      </w:r>
    </w:p>
    <w:p>
      <w:r/>
      <w:r>
        <w:t>The symbols in Emerald King Rainbow Road include the letters of playing cards, a slot machine logo, a leprechaun, a shamrock for wild, and a pot of gold for scatter.</w:t>
      </w:r>
    </w:p>
    <w:p>
      <w:pPr>
        <w:pStyle w:val="Heading3"/>
      </w:pPr>
      <w:r>
        <w:t>What are the similar slots to Emerald King Rainbow Road?</w:t>
      </w:r>
    </w:p>
    <w:p>
      <w:r/>
      <w:r>
        <w:t>The similar slots to Emerald King Rainbow Road are Lucky Lady, Joker's Luck, and Emerald King.</w:t>
      </w:r>
    </w:p>
    <w:p>
      <w:pPr>
        <w:pStyle w:val="Heading3"/>
      </w:pPr>
      <w:r>
        <w:t>How does the Scatter Eliminator function work in Emerald King Rainbow Road?</w:t>
      </w:r>
    </w:p>
    <w:p>
      <w:r/>
      <w:r>
        <w:t>The Scatter Eliminator function activates by obtaining 3 or more scatter symbols, and depending on how many are obtained, the player will be rewarded with variable multipliers.</w:t>
      </w:r>
    </w:p>
    <w:p>
      <w:pPr>
        <w:pStyle w:val="Heading3"/>
      </w:pPr>
      <w:r>
        <w:t>What is the musical accompaniment in Emerald King Rainbow Road?</w:t>
      </w:r>
    </w:p>
    <w:p>
      <w:r/>
      <w:r>
        <w:t>The music is not particularly noteworthy, and the sound effects are generic and unsatisfying.</w:t>
      </w:r>
    </w:p>
    <w:p>
      <w:pPr>
        <w:pStyle w:val="Heading2"/>
      </w:pPr>
      <w:r>
        <w:t>What we like</w:t>
      </w:r>
    </w:p>
    <w:p>
      <w:pPr>
        <w:pStyle w:val="ListBullet"/>
        <w:spacing w:line="240" w:lineRule="auto"/>
        <w:ind w:left="720"/>
      </w:pPr>
      <w:r/>
      <w:r>
        <w:t>Unique and exciting gameplay features, including Mini Slot and Rainbow Road function</w:t>
      </w:r>
    </w:p>
    <w:p>
      <w:pPr>
        <w:pStyle w:val="ListBullet"/>
        <w:spacing w:line="240" w:lineRule="auto"/>
        <w:ind w:left="720"/>
      </w:pPr>
      <w:r/>
      <w:r>
        <w:t>Special symbols add to the game's charm and set it apart from other classic slot machines</w:t>
      </w:r>
    </w:p>
    <w:p>
      <w:pPr>
        <w:pStyle w:val="ListBullet"/>
        <w:spacing w:line="240" w:lineRule="auto"/>
        <w:ind w:left="720"/>
      </w:pPr>
      <w:r/>
      <w:r>
        <w:t>Simple and straightforward game design</w:t>
      </w:r>
    </w:p>
    <w:p>
      <w:pPr>
        <w:pStyle w:val="ListBullet"/>
        <w:spacing w:line="240" w:lineRule="auto"/>
        <w:ind w:left="720"/>
      </w:pPr>
      <w:r/>
      <w:r>
        <w:t>Generous RTP of 96.71% increases players' chances of success</w:t>
      </w:r>
    </w:p>
    <w:p>
      <w:pPr>
        <w:pStyle w:val="Heading2"/>
      </w:pPr>
      <w:r>
        <w:t>What we don't like</w:t>
      </w:r>
    </w:p>
    <w:p>
      <w:pPr>
        <w:pStyle w:val="ListBullet"/>
        <w:spacing w:line="240" w:lineRule="auto"/>
        <w:ind w:left="720"/>
      </w:pPr>
      <w:r/>
      <w:r>
        <w:t>Generic sound effects and slow animations</w:t>
      </w:r>
    </w:p>
    <w:p>
      <w:pPr>
        <w:pStyle w:val="ListBullet"/>
        <w:spacing w:line="240" w:lineRule="auto"/>
        <w:ind w:left="720"/>
      </w:pPr>
      <w:r/>
      <w:r>
        <w:t>Graphics are minimal and unremarkable</w:t>
      </w:r>
    </w:p>
    <w:p>
      <w:r/>
      <w:r>
        <w:rPr>
          <w:b/>
        </w:rPr>
        <w:t>Play Emerald King Rainbow Road Free: Unique Features &amp; Charismatic Symbols</w:t>
      </w:r>
    </w:p>
    <w:p>
      <w:r/>
      <w:r>
        <w:rPr>
          <w:i/>
        </w:rPr>
        <w:t>Review of Emerald King Rainbow Road, offering free play. Discover exciting gameplay features, special symbols and a generous RTP.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