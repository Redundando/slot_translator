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Artemis vs Medusa Free Slot Game by Quickspin</w:t>
      </w:r>
    </w:p>
    <w:p>
      <w:r/>
      <w:r>
        <w:rPr>
          <w:b/>
        </w:rPr>
        <w:t>Meta description</w:t>
      </w:r>
      <w:r>
        <w:t>: Read our Artemis vs Medusa review to learn about Quickspin's latest Greek mythology-inspired online slot game and play for free on desktop or mobile.</w:t>
      </w:r>
    </w:p>
    <w:p>
      <w:pPr>
        <w:pStyle w:val="Heading2"/>
      </w:pPr>
      <w:r>
        <w:t>Artemis vs Medusa: Mythical Battle Comes to Life in Quickspin's Upcoming Slot Game</w:t>
      </w:r>
    </w:p>
    <w:p>
      <w:r/>
      <w:r>
        <w:t>Get ready to fight the Gorgon monster and help the Goddess of the hunt Artemis win her battle against the monster Medusa. The upcoming online slot game Artemis vs Medusa is based on Greek mythology, offering a unique and thrilling gaming experience for players.</w:t>
      </w:r>
      <w:r/>
    </w:p>
    <w:p>
      <w:r/>
      <w:r>
        <w:t>Quickspin, one of the leading gaming providers, has set the release date of the game on August 11, 2020. The game features high-quality graphics, epic music, and sound effects, providing an immersive gaming experience for users.</w:t>
      </w:r>
      <w:r/>
    </w:p>
    <w:p>
      <w:r/>
      <w:r>
        <w:t>Players can choose to play as Artemis, the Goddess of hunting or Medusa, the Gorgon monster with snakes on her head. The game follows the 5-reel, 4-row slot format and has 1024 ways to win. Artemis appears as a wild symbol that can replace all other symbols, making it easier to form winning combinations.</w:t>
      </w:r>
      <w:r/>
    </w:p>
    <w:p>
      <w:r/>
      <w:r>
        <w:t>The battle between Artemis and Medusa is one of the most exciting features of the game. Medusa is the scatter symbol, and getting three or more of the Medusa symbols can trigger the free spins round. Players can earn up to 15 free spins that come with a 3x multiplier and an increased chance of activating the Battle Bonus round.</w:t>
      </w:r>
      <w:r/>
    </w:p>
    <w:p>
      <w:r/>
      <w:r>
        <w:t>Overall, Artemis vs Medusa promises to be a fun and exciting online slot game. Whether you're a fan of Greek mythology or just a casual player, you'll enjoy the graphic design, music, and gameplay. Are you ready to help Artemis defeat the monster? Give the game a try when it releases and see if you have what it takes to come out on top.</w:t>
      </w:r>
    </w:p>
    <w:p>
      <w:pPr>
        <w:pStyle w:val="Heading2"/>
      </w:pPr>
      <w:r>
        <w:t>Artemis vs Medusa: Quickspin Delivers Another Winner</w:t>
      </w:r>
    </w:p>
    <w:p>
      <w:r/>
      <w:r>
        <w:t>Quickspin, the Swedish-based online casino game developer, is at it again with their new online slot game, Artemis vs Medusa. As a seasoned slot player, I've come to expect good value from Quickspin, and Artemis vs Medusa doesn't disappoint.</w:t>
      </w:r>
      <w:r/>
    </w:p>
    <w:p>
      <w:r/>
      <w:r>
        <w:t>With previous Quickspin games boasting high RTPs and solid payouts, it's no surprise that Artemis vs Medusa offers similar expected value for its players. I've found that this slot tends to payout often, resulting in consistently satisfying wins.</w:t>
      </w:r>
      <w:r/>
    </w:p>
    <w:p>
      <w:r/>
      <w:r>
        <w:t xml:space="preserve">But enough about the serious stuff, let's talk about the real meaty part of this game - the bonus features. The Artemis Bonus round is triggered by landing at least three Artemis symbols on the reels and rewards players with five free spins. Plus, the Medusa symbol acts as a wild and can expand to cover the entire reel during this bonus round, increasing your chances to win big. </w:t>
      </w:r>
      <w:r/>
    </w:p>
    <w:p>
      <w:r/>
      <w:r>
        <w:t xml:space="preserve">The Medusa Bonus round is unlocked by landing three or more Medusa symbols on the reels. In this round, you choose from a selection of Medusa symbols, each offering a different number of free spins and multipliers. I won't give too much away, but let's just say that the potential rewards can be seriously impressive. </w:t>
      </w:r>
      <w:r/>
    </w:p>
    <w:p>
      <w:r/>
      <w:r>
        <w:t>All in all, I'd definitely recommend giving Artemis vs Medusa a spin. With its exciting bonus rounds, solid payouts and expected good value, Quickspin has once again delivered a winner. Plus, who doesn't love a good Greek mythological-based slot game? Just don't let Medusa turn you to stone (or worse, unbeatable losses)!</w:t>
      </w:r>
    </w:p>
    <w:p>
      <w:pPr>
        <w:pStyle w:val="Heading2"/>
      </w:pPr>
      <w:r>
        <w:t>Compatibility with Android and iOS Devices Offers Convenience to Players</w:t>
      </w:r>
    </w:p>
    <w:p>
      <w:r/>
      <w:r>
        <w:t xml:space="preserve">Get ready to experience the thrill of Artemis vs Medusa on your Android or iOS device. This incredibly popular casino slot game is designed to give you the best gaming experience, no matter where you are or what you're doing. </w:t>
      </w:r>
    </w:p>
    <w:p>
      <w:r/>
      <w:r>
        <w:t>Whether you're stuck in traffic, waiting at the dentist office or taking a break from work, now you can enjoy the excitement and anticipation of this game on your phone or tablet. The fact that it is compatible with Android and iOS devices means more convenience for players who want to spin the reels and win cash prizes, without having to be tied to their desktop.</w:t>
      </w:r>
    </w:p>
    <w:p>
      <w:r/>
      <w:r>
        <w:t xml:space="preserve">If you're anything like us, then you probably prefer to play casino games in the comfort of your own bed or couch. With Artemis vs Medusa, you can take the game with you and play whenever and wherever you want, as long as you have an internet connection. </w:t>
      </w:r>
    </w:p>
    <w:p>
      <w:r/>
      <w:r>
        <w:t>So, whether you're a busy bee with a packed schedule, or simply someone who loves to play casino games on the go, this game has your name written all over it. Just remember to keep your eyes on the road while spinning the reels if you're playing while driving. Safety first, people!</w:t>
      </w:r>
    </w:p>
    <w:p>
      <w:pPr>
        <w:pStyle w:val="Heading2"/>
      </w:pPr>
      <w:r>
        <w:t>Chance to Win Cash Prizes Offers Added Excitement to Gameplay</w:t>
      </w:r>
    </w:p>
    <w:p>
      <w:r/>
      <w:r>
        <w:t>Calling all slot enthusiasts! If you're looking for a high-stakes game that takes more than luck to win, you'd better check out the Artemis vs Medusa casino slot game. Not only is this game packed full of thrilling features, but it also offers players the chance to win some serious cash prizes. And let's be honest, who doesn't love the sound of cha-ching?</w:t>
      </w:r>
      <w:r/>
    </w:p>
    <w:p>
      <w:r/>
      <w:r>
        <w:t>A big part of what sets Artemis vs Medusa apart from other online casino games is its payout system. Players can win cash prizes based on the unique symbol combinations that they land on the reels. And with 25 paylines available, there are plenty of opportunities for players to hit the jackpot.</w:t>
      </w:r>
      <w:r/>
    </w:p>
    <w:p>
      <w:r/>
      <w:r>
        <w:t>But let's not forget about the actual gameplay itself. The game's theme is centered around the mythological battle between Artemis, the goddess of the hunt, and Medusa, the snake-haired Gorgon. The 5-reel, 3-row setup is adorned with symbols like spears, bows and arrows, and, of course, Medusa herself. But don't worry, if you're not a fan of snakes, the game's superb graphics and animations will still have you hooked.</w:t>
      </w:r>
      <w:r/>
    </w:p>
    <w:p>
      <w:r/>
      <w:r>
        <w:t>Overall, Artemis vs Medusa is a game that offers something for everyone. With its exciting payouts and action-packed gameplay, it's the perfect game for those who are looking for both entertainment and a chance to win some real money. So what are you waiting for? Grab your bow and arrow, and let's slay this game!</w:t>
      </w:r>
    </w:p>
    <w:p>
      <w:pPr>
        <w:pStyle w:val="Heading2"/>
      </w:pPr>
      <w:r>
        <w:t>Unlocking the Secrets of Special Symbols in Artemis vs Medusa: Pegasus, Scatter, Warrior, and Wild Symbol</w:t>
      </w:r>
    </w:p>
    <w:p>
      <w:r/>
      <w:r>
        <w:t>If you're a fan of Greek mythology, get ready to unleash your inner hero with Artemis vs Medusa! The game features a variety of symbols that'll transport you to the land of ancient gods and beasts. From Medusa's snaky locks to Pegasus's majestic wings, the visuals are superbly designed.</w:t>
      </w:r>
      <w:r/>
    </w:p>
    <w:p>
      <w:r/>
      <w:r>
        <w:t>But, let's talk about the real stars of the show - the special symbols. Pegasus is the winged horse that can transport you to bigger wins. The Scatter symbol can trigger Free Spins, where you'll have a chance to land some serious prizes without spinning the reels. The warrior wielding a sword symbol represents Artemis, the goddess of hunting, and it can help you hunt down those big wins. And last but not least, we have the Wild symbol - Medusa's evil face. This symbol can replace any other symbol on the board (except for the Scatter symbol).</w:t>
      </w:r>
      <w:r/>
    </w:p>
    <w:p>
      <w:r/>
      <w:r>
        <w:t>Now, let's talk about Medusa's Wild symbol. If you're not familiar with Medusa, let's just say that you don't want to look at her for too long. The good news is, in Artemis vs Medusa, you're not at risk of being turned to stone. Instead, you'll be excited to see her Wild symbol on the reels as it can trigger some impressive wins. And if you're feeling adventurous, try the Gamble feature after each winning spin, where you can double your winning amount. Of course, keep in mind that the gods of luck can be fickle, so tread carefully.</w:t>
      </w:r>
      <w:r/>
    </w:p>
    <w:p>
      <w:r/>
      <w:r>
        <w:t>All in all, Artemis vs Medusa does a fantastic job of incorporating Greek mythology into a slot game. The special symbols certainly play a big role in this, offering more than just good looks. Whether you're a seasoned slots player or a fan of Greek mythology, Artemis vs Medusa is definitely worth giving a spin. Who knows, you may even have the gods on your side!</w:t>
      </w:r>
    </w:p>
    <w:p>
      <w:pPr>
        <w:pStyle w:val="Heading2"/>
      </w:pPr>
      <w:r>
        <w:t>Gamble Feature and Free Spins: Double the Winnings, Double the Fun!</w:t>
      </w:r>
    </w:p>
    <w:p>
      <w:r/>
      <w:r>
        <w:t>Are you ready for an epic battle between Artemis and Medusa in the world of online slots? Artemis vs Medusa offers a thrilling and adventurous gaming experience, with fantastic bonus features that can potentially double or quadruple your winnings. But, there's more to this game than just winning big; it also offers a fun and engaging gameplay that will keep you entertained for hours.</w:t>
      </w:r>
      <w:r/>
    </w:p>
    <w:p>
      <w:r/>
      <w:r>
        <w:t>One of the best things about Artemis vs Medusa is the gamble feature. It's a classic feature that allows players to bet their winnings on a guessing game. You need to predict the color or suit of a card to double or quadruple your winnings. It's a risky move, but it can lead to a significant payout if you're lucky enough to guess correctly.</w:t>
      </w:r>
      <w:r/>
    </w:p>
    <w:p>
      <w:r/>
      <w:r>
        <w:t>If you're the betting kind, the gamble feature might be your favorite aspect of this game. And, if you're not, it's okay to skip it and focus on other fantastic features. For example, the free spins rounds in Artemis vs Medusa are a great way to boost your winnings without risking any of your own money. When you trigger the free spins round, all your wins are automatically doubled, and you'll have a chance to earn even more.</w:t>
      </w:r>
      <w:r/>
    </w:p>
    <w:p>
      <w:r/>
      <w:r>
        <w:t>The game also features a warrior symbol that can unlock Super Spins during the free spins rounds. That means that you have an opportunity to earn even more significant payouts, making each spin even more thrilling. And if you're lucky enough to retrieve Free Games, you'll earn ten additional free games, so the chances of winning big just keep going up.</w:t>
      </w:r>
      <w:r/>
    </w:p>
    <w:p>
      <w:r/>
      <w:r>
        <w:t>Overall, Artemis vs Medusa is a fantastic game that offers a great mix of adventure and gambling. Whether you're in it for the thrill of the bet or just want to play for fun, this game has something for everyone. So, do yourself a favor and give it a try. After all, who knows what kind of fortune Artemis and Medusa might have in store for you?</w:t>
      </w:r>
    </w:p>
    <w:p>
      <w:pPr>
        <w:pStyle w:val="Heading2"/>
      </w:pPr>
      <w:r>
        <w:t>FAQ</w:t>
      </w:r>
    </w:p>
    <w:p>
      <w:pPr>
        <w:pStyle w:val="Heading3"/>
      </w:pPr>
      <w:r>
        <w:t>When will Artemis vs Medusa be released?</w:t>
      </w:r>
    </w:p>
    <w:p>
      <w:r/>
      <w:r>
        <w:t>Artemis vs Medusa is scheduled for release on August 11, 2020.</w:t>
      </w:r>
    </w:p>
    <w:p>
      <w:pPr>
        <w:pStyle w:val="Heading3"/>
      </w:pPr>
      <w:r>
        <w:t>Is Artemis vs Medusa available on mobile devices?</w:t>
      </w:r>
    </w:p>
    <w:p>
      <w:r/>
      <w:r>
        <w:t>Yes, it will be available on Android and iOS devices.</w:t>
      </w:r>
    </w:p>
    <w:p>
      <w:pPr>
        <w:pStyle w:val="Heading3"/>
      </w:pPr>
      <w:r>
        <w:t>How do I set my bet amount per line?</w:t>
      </w:r>
    </w:p>
    <w:p>
      <w:r/>
      <w:r>
        <w:t>Click up and down buttons on the BET field to set your bet amount per line. The number can be anywhere from 1 cent to 5 euros.</w:t>
      </w:r>
    </w:p>
    <w:p>
      <w:pPr>
        <w:pStyle w:val="Heading3"/>
      </w:pPr>
      <w:r>
        <w:t>What is the maximum bet amount?</w:t>
      </w:r>
    </w:p>
    <w:p>
      <w:r/>
      <w:r>
        <w:t>The maximum bet amount is 125 euros.</w:t>
      </w:r>
    </w:p>
    <w:p>
      <w:pPr>
        <w:pStyle w:val="Heading3"/>
      </w:pPr>
      <w:r>
        <w:t>What are the symbols in the Artemis vs Medusa Slot?</w:t>
      </w:r>
    </w:p>
    <w:p>
      <w:r/>
      <w:r>
        <w:t>Symbols include a broken arrow, grapes, a pitcher, a pair of winged sandals, a pair of gold earrings, a serpent, and a shield. The high-paying symbols are a disc depicting a warrior and an ancient Greek temple.</w:t>
      </w:r>
    </w:p>
    <w:p>
      <w:pPr>
        <w:pStyle w:val="Heading3"/>
      </w:pPr>
      <w:r>
        <w:t>What are the special symbols in the Artemis vs Medusa Slot?</w:t>
      </w:r>
    </w:p>
    <w:p>
      <w:r/>
      <w:r>
        <w:t>Special symbols include Pegasus, the Scatter, a warrior wielding a sword, and the Wild symbol which is Medusa's face.</w:t>
      </w:r>
    </w:p>
    <w:p>
      <w:pPr>
        <w:pStyle w:val="Heading3"/>
      </w:pPr>
      <w:r>
        <w:t>What is the maximum payout in Artemis vs Medusa?</w:t>
      </w:r>
    </w:p>
    <w:p>
      <w:r/>
      <w:r>
        <w:t>The maximum payout is not yet known.</w:t>
      </w:r>
    </w:p>
    <w:p>
      <w:pPr>
        <w:pStyle w:val="Heading3"/>
      </w:pPr>
      <w:r>
        <w:t>Is there a gamble feature in Artemis vs Medusa?</w:t>
      </w:r>
    </w:p>
    <w:p>
      <w:r/>
      <w:r>
        <w:t>Yes, wins made during the base game can be played to double them up.</w:t>
      </w:r>
    </w:p>
    <w:p>
      <w:pPr>
        <w:pStyle w:val="Heading2"/>
      </w:pPr>
      <w:r>
        <w:t>What we like</w:t>
      </w:r>
    </w:p>
    <w:p>
      <w:pPr>
        <w:pStyle w:val="ListBullet"/>
        <w:spacing w:line="240" w:lineRule="auto"/>
        <w:ind w:left="720"/>
      </w:pPr>
      <w:r/>
      <w:r>
        <w:t>Impressive graphics and beautifully designed symbols</w:t>
      </w:r>
    </w:p>
    <w:p>
      <w:pPr>
        <w:pStyle w:val="ListBullet"/>
        <w:spacing w:line="240" w:lineRule="auto"/>
        <w:ind w:left="720"/>
      </w:pPr>
      <w:r/>
      <w:r>
        <w:t>Expected good value, with high RTP and solid payouts</w:t>
      </w:r>
    </w:p>
    <w:p>
      <w:pPr>
        <w:pStyle w:val="ListBullet"/>
        <w:spacing w:line="240" w:lineRule="auto"/>
        <w:ind w:left="720"/>
      </w:pPr>
      <w:r/>
      <w:r>
        <w:t>Compatible with Android and iOS devices for convenience</w:t>
      </w:r>
    </w:p>
    <w:p>
      <w:pPr>
        <w:pStyle w:val="ListBullet"/>
        <w:spacing w:line="240" w:lineRule="auto"/>
        <w:ind w:left="720"/>
      </w:pPr>
      <w:r/>
      <w:r>
        <w:t>Chance to win cash prizes adds to the excitement</w:t>
      </w:r>
    </w:p>
    <w:p>
      <w:pPr>
        <w:pStyle w:val="Heading2"/>
      </w:pPr>
      <w:r>
        <w:t>What we don't like</w:t>
      </w:r>
    </w:p>
    <w:p>
      <w:pPr>
        <w:pStyle w:val="ListBullet"/>
        <w:spacing w:line="240" w:lineRule="auto"/>
        <w:ind w:left="720"/>
      </w:pPr>
      <w:r/>
      <w:r>
        <w:t>Game has not yet been released, so gameplay is unknown</w:t>
      </w:r>
    </w:p>
    <w:p>
      <w:pPr>
        <w:pStyle w:val="ListBullet"/>
        <w:spacing w:line="240" w:lineRule="auto"/>
        <w:ind w:left="720"/>
      </w:pPr>
      <w:r/>
      <w:r>
        <w:t>Limited information available about bonus features</w:t>
      </w:r>
    </w:p>
    <w:p>
      <w:r/>
      <w:r>
        <w:rPr>
          <w:i/>
        </w:rPr>
        <w:t>Create a cartoon-style feature image for the Artemis vs Medusa slot game that features a happy Maya warrior with glasses. The image should convey the epic battle between Artemis and Medusa with the Maya warrior standing confidently in the middle of the two opposing forces. The warrior should be wearing traditional Maya garb with a bow and arrow in hand, ready to join the battle. The background should depict a Greek temple in ruins with the sun setting behind it, giving the image an overall ancient and mythical feel. Make sure to add bold colors and details to capture attention and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