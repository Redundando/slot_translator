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Lightning Horseman Free: Review and Strategy | Gaming Today</w:t>
      </w:r>
    </w:p>
    <w:p>
      <w:pPr>
        <w:pStyle w:val="Heading2"/>
      </w:pPr>
      <w:r>
        <w:t>Get Shocked with Lightning Horseman Slot Game</w:t>
      </w:r>
    </w:p>
    <w:p>
      <w:r/>
      <w:r>
        <w:t xml:space="preserve">Giddy up, cowboy! Lightning Box Games brings you a spooktacular slot game with its Lightning Horseman. Embrace the thrilling adventure through the American ghastly town where a demon on a black horse and a lit-up pumpkin are wreaking havoc. With 40 paylines spread over 5 reels, this video slot offers an exciting and fruitful ride. </w:t>
      </w:r>
    </w:p>
    <w:p>
      <w:r/>
      <w:r>
        <w:t xml:space="preserve">Stash your booty by aiming for the treasure chests and dodging the crows. Keep an eye out for familiar characters like Katrina Van Tassel and Ichabod Crane to guide you towards the jackpot. Plus, with Hair-Raising Respins and Infectious Wilds features, you'll be electrified with every spin! </w:t>
      </w:r>
    </w:p>
    <w:p>
      <w:pPr>
        <w:pStyle w:val="Heading2"/>
      </w:pPr>
      <w:r>
        <w:t>Spooky Features and Gothic Graphics Await in Lightning Horseman Slot Game!</w:t>
      </w:r>
    </w:p>
    <w:p>
      <w:r/>
      <w:r>
        <w:t>If you're looking for a thrilling online casino game to play, look no further than Lightning Horseman! With its hauntingly beautiful gothic soundtrack and eerie graphics, this game is sure to keep you on the edge of your seat.</w:t>
      </w:r>
    </w:p>
    <w:p>
      <w:r/>
      <w:r>
        <w:t>Watch out for the headless rider, who acts as the high-paying wild symbol and can help you win big during bonus spins. And the best part? You can play this game on your desktop or mobile device – perfect for those who want to experience a scare on the go.</w:t>
      </w:r>
    </w:p>
    <w:p>
      <w:pPr>
        <w:pStyle w:val="Heading2"/>
      </w:pPr>
      <w:r>
        <w:t>Headless Horseman rides in as high-paying wild symbol</w:t>
      </w:r>
    </w:p>
    <w:p>
      <w:r/>
      <w:r>
        <w:t>Hold onto your heads, folks! The headless rider is the creme de la creme when it comes to high-paying symbols in Lightning Horseman. With the potential to reward you up to 600 times your line bet, this symbol will have you feeling like the ruler of the underworld. And speaking of ruling, the headless rider also acts as a substitute symbol to help you form winning combinations. He may not be able to replace the all-important scatter symbol, but who needs it when you have a headless horseman on your side?</w:t>
      </w:r>
    </w:p>
    <w:p>
      <w:pPr>
        <w:pStyle w:val="Heading2"/>
      </w:pPr>
      <w:r>
        <w:t>The Electrifying Lightning Respin Feature</w:t>
      </w:r>
    </w:p>
    <w:p>
      <w:r/>
      <w:r>
        <w:t>Get ready to experience the electrifying Lightning Respin feature in Lightning Horseman casino slot game. This exciting feature is triggered when you have six to thirteen Lightning Bolt scatter symbols on the reels. Not sure about you, but I'm counting bolts instead of sheep tonight.</w:t>
      </w:r>
    </w:p>
    <w:p>
      <w:r/>
      <w:r>
        <w:t>Once activated, you get three free spins to start with, and all the triggering Lightning Bolt symbols will be locked in place. If more Lightning Bolt symbols appear on the reels during these free spins, they too will remain in place and another three free spins are awarded. I'm no mathematician, but that many bolts make for one electrifying time.</w:t>
      </w:r>
    </w:p>
    <w:p>
      <w:r/>
      <w:r>
        <w:t>If all 15 positions on the reels are filled with these symbols, you'll trigger the Flippin Retrigger feature. The excitement just doesn't stop! All symbols will flip over, revealing fantastic prizes. And, if you're lucky enough, you could even win one of the jackpots - Mini, Minor, Major, or the Grand. Remember, these jackpots are not progressive, but they can still generate serious cash that will shock you!</w:t>
      </w:r>
    </w:p>
    <w:p>
      <w:pPr>
        <w:pStyle w:val="Heading2"/>
      </w:pPr>
      <w:r>
        <w:t>Get Flippin' Excited: Lightning Horseman's Retrigger Feature</w:t>
      </w:r>
    </w:p>
    <w:p>
      <w:r/>
      <w:r>
        <w:t>Hold onto your horseshoes, folks! This game's Retrigger feature is gonna blow your mind. Once you pop Lightning Bolt symbols into all 15 positions on the reels during Lightning Respin, get ready for a wild ride! The Flippin' Retrigger feature unleashes a flip parade of prizes as symbols turn over. It's like seeing your old jeans inside out, but instead of pocket lint, you'll find shiny payouts!</w:t>
      </w:r>
    </w:p>
    <w:p>
      <w:pPr>
        <w:pStyle w:val="Heading2"/>
      </w:pPr>
      <w:r>
        <w:t>Jackpot Prizes: You Can Win Some, But Not All</w:t>
      </w:r>
    </w:p>
    <w:p>
      <w:r/>
      <w:r>
        <w:t>Lightning Horseman may not offer progressive jackpots, but do not despair! You can still win big during the Flippin Retrigger feature, which randomly awards a Mini, Minor, Major, or Grand jackpot prize. All you have to do is fill all 15 positions on the reels with the Lightning Bolt symbol during the Lightning Respin feature. Easy, right? Of course not, but the chances of snagging some coin increase with higher bet levels.</w:t>
      </w:r>
      <w:r/>
    </w:p>
    <w:p>
      <w:r/>
      <w:r>
        <w:t>So, while you may not be a millionaire after playing Lightning Horseman, you could still walk away with a pretty penny. And hey, isn't that what gambling is all about? That, and the thrill of the spin, and maybe the free drinks if you're playing in a brick-and-mortar casino. Here's hoping Lady Luck is on your side!</w:t>
      </w:r>
    </w:p>
    <w:p>
      <w:pPr>
        <w:pStyle w:val="Heading2"/>
      </w:pPr>
      <w:r>
        <w:t>Lightning Box Games: The Thunder Down Under</w:t>
      </w:r>
    </w:p>
    <w:p>
      <w:r/>
      <w:r>
        <w:t>Get ready to be struck by the electrifying slot games developed by Lightning Box Games, the down-under developers from Sydney, Australia! While they may not have the same level of fame as other developers, Lightning Box Games is still a major player, producing games for partners and releasing hits that range from Dolphin's Gold to Super Happy Fortune Cat and Lost Temple.</w:t>
      </w:r>
    </w:p>
    <w:p>
      <w:r/>
      <w:r>
        <w:t>With its reputation for producing feature-rich and impressive games catering to a wide range of themes and playing styles, Lightning Box Games is on the rise. Keep an eye on them if you're looking for quality, innovative online slots that will light up your day - and your bank account!</w:t>
      </w:r>
    </w:p>
    <w:p>
      <w:pPr>
        <w:pStyle w:val="Heading2"/>
      </w:pPr>
      <w:r>
        <w:t>You've Seen One Horseman, You've Seen 'Em All</w:t>
      </w:r>
    </w:p>
    <w:p>
      <w:r/>
      <w:r>
        <w:t>Okay, so maybe we're being a little harsh - Lightning Horseman and Haunted Horseman are based on the same story, but High 5 Games gives it their own spin with Tumbling Reels. It's like watching a snowball roll down a hill, except in this case, it's a bunch of symbols falling from above. Plus, who doesn't love free spins and wild substitutes?</w:t>
      </w:r>
    </w:p>
    <w:p>
      <w:pPr>
        <w:pStyle w:val="Heading2"/>
      </w:pPr>
      <w:r>
        <w:t>FAQ</w:t>
      </w:r>
    </w:p>
    <w:p>
      <w:pPr>
        <w:pStyle w:val="Heading3"/>
      </w:pPr>
      <w:r>
        <w:t>What is Lightning Horseman?</w:t>
      </w:r>
    </w:p>
    <w:p>
      <w:r/>
      <w:r>
        <w:t>Lightning Horseman is a video slot game based on the classic tale of Sleepy Hollow, featuring 5 reels and 40 paylines with high-quality graphics and a gothic soundtrack.</w:t>
      </w:r>
    </w:p>
    <w:p>
      <w:pPr>
        <w:pStyle w:val="Heading3"/>
      </w:pPr>
      <w:r>
        <w:t>What is the minimum bet for Lightning Horseman?</w:t>
      </w:r>
    </w:p>
    <w:p>
      <w:r/>
      <w:r>
        <w:t>The game can be played for real money bets for as little as €0.40 per spin.</w:t>
      </w:r>
    </w:p>
    <w:p>
      <w:pPr>
        <w:pStyle w:val="Heading3"/>
      </w:pPr>
      <w:r>
        <w:t>What is the Lightning Respin feature?</w:t>
      </w:r>
    </w:p>
    <w:p>
      <w:r/>
      <w:r>
        <w:t>The Lightning Respin feature is activated when six to 13 lightning bolt symbols appear simultaneously anywhere on the screen. The feature offers three free spins, and any new lightning bolt symbols that appear are locked in place, while the other positions spin. This continues until all 15 positions on the reels are occupied with lightning bolt symbols or until you get three spins without any more symbols appearing. At the end of the feature, all the Lightning Bolts flip over to reveal prizes.</w:t>
      </w:r>
    </w:p>
    <w:p>
      <w:pPr>
        <w:pStyle w:val="Heading3"/>
      </w:pPr>
      <w:r>
        <w:t>What is the Flippin Retrigger feature?</w:t>
      </w:r>
    </w:p>
    <w:p>
      <w:r/>
      <w:r>
        <w:t>If you manage to fill the reels with 15 lightning bolts, then you get the Flippin Retrigger feature. All Lightning Bolts are flipped over, and you receive prizes from them all. At the end of the feature, you may be randomly awarded a Mini, Minor, Major, or Grand jackpot prize.</w:t>
      </w:r>
    </w:p>
    <w:p>
      <w:pPr>
        <w:pStyle w:val="Heading3"/>
      </w:pPr>
      <w:r>
        <w:t>What are the jackpot prizes available in Lightning Horseman?</w:t>
      </w:r>
    </w:p>
    <w:p>
      <w:r/>
      <w:r>
        <w:t>At the end of the Lightning Respins feature, during the Flippin' Retrigger feature, you may be randomly awarded a Mini, Minor, Major, or Grand jackpot prize. These are not progressive jackpots, but they can still be worth sizable sums. At higher bet levels, the chances of hitting a jackpot - as well as the prize size - will rise.</w:t>
      </w:r>
    </w:p>
    <w:p>
      <w:pPr>
        <w:pStyle w:val="Heading3"/>
      </w:pPr>
      <w:r>
        <w:t>Can Lightning Horseman be played on mobile devices?</w:t>
      </w:r>
    </w:p>
    <w:p>
      <w:r/>
      <w:r>
        <w:t>Yes, Lightning Horseman can be enjoyed on desktop PCs, iPhones, iPads, and other Windows- and Android-powered mobile devices.</w:t>
      </w:r>
    </w:p>
    <w:p>
      <w:pPr>
        <w:pStyle w:val="Heading3"/>
      </w:pPr>
      <w:r>
        <w:t>Where is Lightning Box Games based?</w:t>
      </w:r>
    </w:p>
    <w:p>
      <w:r/>
      <w:r>
        <w:t>Lightning Box Games is based in Sydney, Australia.</w:t>
      </w:r>
    </w:p>
    <w:p>
      <w:pPr>
        <w:pStyle w:val="Heading3"/>
      </w:pPr>
      <w:r>
        <w:t>What are some similar games to Lightning Horseman?</w:t>
      </w:r>
    </w:p>
    <w:p>
      <w:r/>
      <w:r>
        <w:t>Other games with a similar theme include High 5 Games' Haunted Horseman video slot, which is a 5-reel game with 99 adjustable paylines, featuring Ichabod, Katrina, Pumpkins, and the Killer Rider.</w:t>
      </w:r>
    </w:p>
    <w:p>
      <w:pPr>
        <w:pStyle w:val="Heading2"/>
      </w:pPr>
      <w:r>
        <w:t>What we like</w:t>
      </w:r>
    </w:p>
    <w:p>
      <w:pPr>
        <w:pStyle w:val="ListBullet"/>
        <w:spacing w:line="240" w:lineRule="auto"/>
        <w:ind w:left="720"/>
      </w:pPr>
      <w:r/>
      <w:r>
        <w:t>Headless rider as high-paying wild symbol</w:t>
      </w:r>
    </w:p>
    <w:p>
      <w:pPr>
        <w:pStyle w:val="ListBullet"/>
        <w:spacing w:line="240" w:lineRule="auto"/>
        <w:ind w:left="720"/>
      </w:pPr>
      <w:r/>
      <w:r>
        <w:t>Lightning Respin feature</w:t>
      </w:r>
    </w:p>
    <w:p>
      <w:pPr>
        <w:pStyle w:val="ListBullet"/>
        <w:spacing w:line="240" w:lineRule="auto"/>
        <w:ind w:left="720"/>
      </w:pPr>
      <w:r/>
      <w:r>
        <w:t>Flippin Retrigger feature</w:t>
      </w:r>
    </w:p>
    <w:p>
      <w:pPr>
        <w:pStyle w:val="ListBullet"/>
        <w:spacing w:line="240" w:lineRule="auto"/>
        <w:ind w:left="720"/>
      </w:pPr>
      <w:r/>
      <w:r>
        <w:t>Superbly eerie graphics and gothic soundtrack</w:t>
      </w:r>
    </w:p>
    <w:p>
      <w:pPr>
        <w:pStyle w:val="Heading2"/>
      </w:pPr>
      <w:r>
        <w:t>What we don't like</w:t>
      </w:r>
    </w:p>
    <w:p>
      <w:pPr>
        <w:pStyle w:val="ListBullet"/>
        <w:spacing w:line="240" w:lineRule="auto"/>
        <w:ind w:left="720"/>
      </w:pPr>
      <w:r/>
      <w:r>
        <w:t>No progressive jackpots</w:t>
      </w:r>
    </w:p>
    <w:p>
      <w:pPr>
        <w:pStyle w:val="ListBullet"/>
        <w:spacing w:line="240" w:lineRule="auto"/>
        <w:ind w:left="720"/>
      </w:pPr>
      <w:r/>
      <w:r>
        <w:t>Limited number of free spins during the Lightning Respin feature</w:t>
      </w:r>
    </w:p>
    <w:p>
      <w:r/>
      <w:r>
        <w:rPr>
          <w:b/>
        </w:rPr>
        <w:t>Play Lightning Horseman Free: Review and Strategy | Gaming Today</w:t>
      </w:r>
    </w:p>
    <w:p>
      <w:r/>
      <w:r>
        <w:rPr>
          <w:i/>
        </w:rPr>
        <w:t>Learn all about the Lightning Horseman slot game in this review. Play for free and discover pros, cons and strategy tips.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