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Jeopardy! Slot Game Free | Review and Features</w:t>
      </w:r>
    </w:p>
    <w:p>
      <w:pPr>
        <w:pStyle w:val="Heading2"/>
      </w:pPr>
      <w:r>
        <w:t>Discover the Features of the Jeopardy! Slot Game</w:t>
      </w:r>
    </w:p>
    <w:p>
      <w:r/>
      <w:r>
        <w:t xml:space="preserve">Ready to take on the all-time favourite American game show? With the Jeopardy! slot game by IGT, you can have a wild time while placing your bets. Featuring five reels and nine paylines, this game boasts symbols related to different categories of knowledge – from literature to sports, you name it! </w:t>
      </w:r>
    </w:p>
    <w:p>
      <w:r/>
      <w:r>
        <w:t xml:space="preserve"> But wait, there's more! Get excited for the double jeopardy wild symbol that'll substitute any standard symbol plus give you a 2x multiplier. And let's not forget about the highest paying symbol – the Jeopardy logo – that can bring you up to 2500 credits. </w:t>
      </w:r>
    </w:p>
    <w:p>
      <w:r/>
      <w:r>
        <w:t xml:space="preserve"> Get ready to test your skills with the pick-em bonus feature. Landing three of the Risk Bonus symbols on any active payline will take you to a new bonus tab featuring not one, not two, but 30 Jeopardy screens! Click away to reveal your prizes and collect them. </w:t>
      </w:r>
    </w:p>
    <w:p>
      <w:pPr>
        <w:pStyle w:val="Heading2"/>
      </w:pPr>
      <w:r>
        <w:t>How to win big bucks in Jeopardy! Slot Game</w:t>
      </w:r>
    </w:p>
    <w:p>
      <w:r/>
      <w:r>
        <w:t>If you're feeling lucky, Jeopardy slots are a great way to test your skills and potentially win some cash. To emerge victorious, your best bet is to land combinations of identical symbols on active paylines. Easy, right? The symbols work on a tiered system where three, four, and five of the same symbol award varying payouts.</w:t>
      </w:r>
    </w:p>
    <w:p>
      <w:r/>
      <w:r>
        <w:t xml:space="preserve">Symbols in Jeopardy! start off easy enough; ANIMALS dishes out 5, 25, and 75 for their respective tiers. Next up are MOVIES, with 7, 35, and 125, followed by MUSIC with 9, 45, and 150. Want to flex your brains even more? SCIENCE will test your wits and pay out generously with 12, 60, and 175. If you're a SPORTS fan--like the rest of America--you'll be pleased to hear that a combination of 15, 75, and 200 is up for grabs. </w:t>
      </w:r>
    </w:p>
    <w:p>
      <w:r/>
      <w:r>
        <w:t>Now, let's get to the good stuff. Land any JEOPARDY logo symbols and you'll score 5, 15, and 45. Not bad, right? But wait, there's more! Land a blue JEOPARDY logo and you'll see 10, 50, and 150 in your account. Feeling lucky? Land a yellow Double JEOPARDY logo and you'll receive 20, 100, and 300. And finally, the holy grail of Jeopardy! slots--a Triple JEOPARDY logo. It'll land you 30, 150, and a whopping 450. Combine that with the seven symbols, and you'll be laughing all the way to the bank. Speaking of sevens, these also pay out; any seven combo with reward you 10, 30, and 90, while blue sevens will give you 45, 250, and 600. Orange sevens will give you 65, 325, and 750, but if you're looking for that big payday, red sevens are the way to go, paying out 75, 400, and 1000.</w:t>
      </w:r>
    </w:p>
    <w:p>
      <w:pPr>
        <w:pStyle w:val="Heading2"/>
      </w:pPr>
      <w:r>
        <w:t>Unleashing the Power of Special Symbols in Jeopardy! Slot Game</w:t>
      </w:r>
    </w:p>
    <w:p>
      <w:r/>
      <w:r>
        <w:t xml:space="preserve">Ready to test your knowledge and luck? Jeopardy slots come packed with special symbols that can help increase your chances of winning big. First up is the JEOPARDY wild, which can score you 5, 90, 500, and 2500. You might even feel like answering in the form of a question! Next up is the DOUBLE JEOPARDY 2xWILD, which offers a mouth-watering 25,000 - it's like hitting the jackpot on a Daily Double! When you see this symbol on your reels, it will substitute all standard game symbols and give you a 2x multiplier. </w:t>
      </w:r>
    </w:p>
    <w:p>
      <w:r/>
      <w:r>
        <w:t xml:space="preserve">But wait, there's more! The Risk Bonus symbol will activate the bonus feature game when you land three of them on any active payline. That's when the real mind games begin - you'll be taken to a new bonus tab consisting of 30 Jeopardy screens, and you need to choose wisely to reveal your prizes. Keep clicking until you find the coveted Daily Double symbol that doubles your winnings, or until you uncover the Final Jeopardy symbol. </w:t>
      </w:r>
    </w:p>
    <w:p>
      <w:pPr>
        <w:pStyle w:val="Heading2"/>
      </w:pPr>
      <w:r>
        <w:t>Bonus Feature: Jeopardy! Slot Game</w:t>
      </w:r>
    </w:p>
    <w:p>
      <w:r/>
      <w:r>
        <w:t>What's the best part of any game? The bonus round, of course! And the Jeopardy! slot game doesn't disappoint with its pick-em bonus feature.</w:t>
      </w:r>
    </w:p>
    <w:p>
      <w:r/>
      <w:r>
        <w:t>To activate this thrilling feature, simply land three Risk Bonus symbols on one of the active paylines. From there, get ready to be transported to a new bonus tab with 30 Jeopardy! screens. Just start clicking and revealing your prizes on these screens - it's like being a contestant on the real show!</w:t>
      </w:r>
    </w:p>
    <w:p>
      <w:r/>
      <w:r>
        <w:t>But wait - there's more! Keep clicking until you uncover the Daily Double symbol, which doubles your winnings. Or, keep going until you get to the Final Jeopardy symbol. It's like going all the way to the end of the final round on the show, but without having to answer any questions - and you'll get a special prize if you reach it!</w:t>
      </w:r>
    </w:p>
    <w:p>
      <w:pPr>
        <w:pStyle w:val="Heading2"/>
      </w:pPr>
      <w:r>
        <w:t>Discover slots like Jeopardy!</w:t>
      </w:r>
    </w:p>
    <w:p>
      <w:r/>
      <w:r>
        <w:t>If you're a fan of trivia games, then you must check out Jeopardy! slot machine. But why stop just there? For even more exhilarating game show fun, we suggest trying out the "Who Wants to Be a Millionaire" slot machine. Produced by Megaways, it'll whisk you away to the heart-pumping world of WWTBAM, where the stakes are high and the questions even higher!</w:t>
      </w:r>
    </w:p>
    <w:p>
      <w:pPr>
        <w:pStyle w:val="Heading2"/>
      </w:pPr>
      <w:r>
        <w:t>FAQ</w:t>
      </w:r>
    </w:p>
    <w:p>
      <w:pPr>
        <w:pStyle w:val="Heading3"/>
      </w:pPr>
      <w:r>
        <w:t>What is Jeopardy slots?</w:t>
      </w:r>
    </w:p>
    <w:p>
      <w:r/>
      <w:r>
        <w:t>Jeopardy slots are online slot machines based on the popular American TV show.</w:t>
      </w:r>
    </w:p>
    <w:p>
      <w:pPr>
        <w:pStyle w:val="Heading3"/>
      </w:pPr>
      <w:r>
        <w:t>What is the RTP of Jeopardy slots?</w:t>
      </w:r>
    </w:p>
    <w:p>
      <w:r/>
      <w:r>
        <w:t>The RTP percentage of Jeopardy slots is 95%, which is below average.</w:t>
      </w:r>
    </w:p>
    <w:p>
      <w:pPr>
        <w:pStyle w:val="Heading3"/>
      </w:pPr>
      <w:r>
        <w:t>What kind of symbols can be found in Jeopardy slots?</w:t>
      </w:r>
    </w:p>
    <w:p>
      <w:r/>
      <w:r>
        <w:t>Jeopardy slots feature symbols related to categories of knowledge like animals, science, and sports.</w:t>
      </w:r>
    </w:p>
    <w:p>
      <w:pPr>
        <w:pStyle w:val="Heading3"/>
      </w:pPr>
      <w:r>
        <w:t>What is the top prize in Jeopardy slots?</w:t>
      </w:r>
    </w:p>
    <w:p>
      <w:r/>
      <w:r>
        <w:t>The top prize in Jeopardy slots is 25,000 credits, which can be won by landing a combination of symbols.</w:t>
      </w:r>
    </w:p>
    <w:p>
      <w:pPr>
        <w:pStyle w:val="Heading3"/>
      </w:pPr>
      <w:r>
        <w:t>Do Jeopardy slots require any knowledge?</w:t>
      </w:r>
    </w:p>
    <w:p>
      <w:r/>
      <w:r>
        <w:t>No, Jeopardy slots do not require any knowledge like the TV show.</w:t>
      </w:r>
    </w:p>
    <w:p>
      <w:pPr>
        <w:pStyle w:val="Heading3"/>
      </w:pPr>
      <w:r>
        <w:t>What is the Double Jeopardy 2x Wild?</w:t>
      </w:r>
    </w:p>
    <w:p>
      <w:r/>
      <w:r>
        <w:t>The Double Jeopardy 2x Wild symbol in Jeopardy slots substitutes all standard game symbols to help you form a winning combination and provides you with a 2x multiplier.</w:t>
      </w:r>
    </w:p>
    <w:p>
      <w:pPr>
        <w:pStyle w:val="Heading3"/>
      </w:pPr>
      <w:r>
        <w:t>What is the Risk Bonus feature in Jeopardy slots?</w:t>
      </w:r>
    </w:p>
    <w:p>
      <w:r/>
      <w:r>
        <w:t>The Risk Bonus feature is activated by landing three Risk Bonus symbols on any active payline. This takes you to a bonus tab consisting of 30 Jeopardy screens where you must click on the screens to reveal your prizes and collect them.</w:t>
      </w:r>
    </w:p>
    <w:p>
      <w:pPr>
        <w:pStyle w:val="Heading3"/>
      </w:pPr>
      <w:r>
        <w:t>What is a similar slot machine to Jeopardy?</w:t>
      </w:r>
    </w:p>
    <w:p>
      <w:r/>
      <w:r>
        <w:t>If you're a fan of game shows, we recommend Who Wants to Be a Millionaire, a Megaways-produced slot machine.</w:t>
      </w:r>
    </w:p>
    <w:p>
      <w:pPr>
        <w:pStyle w:val="Heading2"/>
      </w:pPr>
      <w:r>
        <w:t>What we like</w:t>
      </w:r>
    </w:p>
    <w:p>
      <w:pPr>
        <w:pStyle w:val="ListBullet"/>
        <w:spacing w:line="240" w:lineRule="auto"/>
        <w:ind w:left="720"/>
      </w:pPr>
      <w:r/>
      <w:r>
        <w:t>Double jeopardy wild symbol awards 2x multiplier</w:t>
      </w:r>
    </w:p>
    <w:p>
      <w:pPr>
        <w:pStyle w:val="ListBullet"/>
        <w:spacing w:line="240" w:lineRule="auto"/>
        <w:ind w:left="720"/>
      </w:pPr>
      <w:r/>
      <w:r>
        <w:t>Pick-em bonus feature with 30 Jeopardy screens</w:t>
      </w:r>
    </w:p>
    <w:p>
      <w:pPr>
        <w:pStyle w:val="ListBullet"/>
        <w:spacing w:line="240" w:lineRule="auto"/>
        <w:ind w:left="720"/>
      </w:pPr>
      <w:r/>
      <w:r>
        <w:t>High payout of 25,000 with Double Jeopardy symbol</w:t>
      </w:r>
    </w:p>
    <w:p>
      <w:pPr>
        <w:pStyle w:val="ListBullet"/>
        <w:spacing w:line="240" w:lineRule="auto"/>
        <w:ind w:left="720"/>
      </w:pPr>
      <w:r/>
      <w:r>
        <w:t>Based on the popular game show Jeopardy!</w:t>
      </w:r>
    </w:p>
    <w:p>
      <w:pPr>
        <w:pStyle w:val="Heading2"/>
      </w:pPr>
      <w:r>
        <w:t>What we don't like</w:t>
      </w:r>
    </w:p>
    <w:p>
      <w:pPr>
        <w:pStyle w:val="ListBullet"/>
        <w:spacing w:line="240" w:lineRule="auto"/>
        <w:ind w:left="720"/>
      </w:pPr>
      <w:r/>
      <w:r>
        <w:t>Only nine paylines</w:t>
      </w:r>
    </w:p>
    <w:p>
      <w:pPr>
        <w:pStyle w:val="ListBullet"/>
        <w:spacing w:line="240" w:lineRule="auto"/>
        <w:ind w:left="720"/>
      </w:pPr>
      <w:r/>
      <w:r>
        <w:t>No progressive jackpot</w:t>
      </w:r>
    </w:p>
    <w:p>
      <w:r/>
      <w:r>
        <w:rPr>
          <w:b/>
        </w:rPr>
        <w:t>Play Jeopardy! Slot Game Free | Review and Features</w:t>
      </w:r>
    </w:p>
    <w:p>
      <w:r/>
      <w:r>
        <w:rPr>
          <w:i/>
        </w:rPr>
        <w:t>Read our Jeopardy! slot game review and play for free. Features include a double jeopardy wild symbol and pick-em bonus feature on 9 paylines.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