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Mistress of Egypt for Free - Game Review &amp; Ratings</w:t>
      </w:r>
    </w:p>
    <w:p>
      <w:pPr>
        <w:pStyle w:val="Heading2"/>
      </w:pPr>
      <w:r>
        <w:t>Gameplay Features of Mistress of Egypt</w:t>
      </w:r>
    </w:p>
    <w:p>
      <w:r/>
      <w:r>
        <w:t>If you're looking for thrills, Mistress of Egypt has got you covered with synchronized reels and random wilds that will make you feel like a true ruler of the Nile. Plus, the free spin round is a real treasure trove of excitement, offering wins of up to 200 times your bet on each spin. Who says you can't be filthy rich and have fun at the same time?</w:t>
      </w:r>
    </w:p>
    <w:p>
      <w:pPr>
        <w:pStyle w:val="Heading2"/>
      </w:pPr>
      <w:r>
        <w:t>Win Big with Mistress of Egypt's Progressive Jackpot</w:t>
      </w:r>
    </w:p>
    <w:p>
      <w:r/>
      <w:r>
        <w:t>Listen up, folks! IGT has upped the ante with their newest slot game, Mistress of Egypt. This groundbreaking game features not one, not two, but three progressive jackpots. That's right, three chances to win big bucks and become a pharaoh overnight.</w:t>
      </w:r>
    </w:p>
    <w:p>
      <w:r/>
      <w:r>
        <w:t>With the potential for life-changing payouts, the Mistress of Egypt slot game is a real game-changer. It's about time that someone finally brought something new to the table, and we're all for it. Who needs a boring old single-jackpot game anyway?</w:t>
      </w:r>
    </w:p>
    <w:p>
      <w:pPr>
        <w:pStyle w:val="Heading2"/>
      </w:pPr>
      <w:r>
        <w:t>Game Design and Soundtrack of Mistress of Egypt</w:t>
      </w:r>
    </w:p>
    <w:p>
      <w:r/>
      <w:r>
        <w:t>Step into the world of Mistress of Egypt and marvel at the stunning visuals of this ancient civilization. Unlike other slot games set in Egypt, Mistress of Egypt's graphics are as unique as a unicorn on a rainbow. Plus, with a soundtrack that's more captivating than a siren's song, you'll forget that you're even gambling. (Disclaimer: please gamble responsibly, unlike Cleopatra with her love life.)</w:t>
      </w:r>
    </w:p>
    <w:p>
      <w:pPr>
        <w:pStyle w:val="Heading2"/>
      </w:pPr>
      <w:r>
        <w:t>Enjoy Effortless Gaming with Mistress of Egypt</w:t>
      </w:r>
    </w:p>
    <w:p>
      <w:r/>
      <w:r>
        <w:t>Let's face it - nobody wants to get tangled up in a game with complicated controls. That's why Mistress of Egypt scores an impressive A+ for its easy-breezy user interface!</w:t>
      </w:r>
    </w:p>
    <w:p>
      <w:r/>
      <w:r>
        <w:t>You won't need a degree in rocket science to get started with this game. Simply click on the trusty spin button (or use the autoplay feature, for those lazy days). And if you're in the mood to splurge, adjust your bet using the plus and minus buttons in the Total Bet window. See? It's that easy!</w:t>
      </w:r>
    </w:p>
    <w:p>
      <w:pPr>
        <w:pStyle w:val="Heading2"/>
      </w:pPr>
      <w:r>
        <w:t xml:space="preserve">Get Your Facts Straight: Variance and Theoretical RTP of Mistress of Egypt </w:t>
      </w:r>
    </w:p>
    <w:p>
      <w:r/>
      <w:r>
        <w:t xml:space="preserve">Oh, Mistress of Egypt, you're a mysterious one. With a medium variance and a theoretical RTP of 96.20%, you're keeping us on our toes! It's all about matching symbols on a line from left to right, and you're generous enough to award wins for two matching symbols and up. With a base RTP of 95.60% who wouldn't be tempted to try their luck? Let's cross our fingers for those pharaoh-sized payouts, shall we? </w:t>
      </w:r>
    </w:p>
    <w:p>
      <w:pPr>
        <w:pStyle w:val="Heading2"/>
      </w:pPr>
      <w:r>
        <w:t>Unleash Your Inner Gambler with Mistress of Egypt's Betting Range</w:t>
      </w:r>
    </w:p>
    <w:p>
      <w:r/>
      <w:r>
        <w:t>Ready to win big without breaking the bank? Mistress of Egypt's got you covered. With a minimum bet of just 0.60 credits per spin, you won't have to sacrifice your kid's college fund to play.</w:t>
      </w:r>
      <w:r/>
    </w:p>
    <w:p>
      <w:r/>
      <w:r>
        <w:t>But wait, there's more! Feeling like a high roller? You can up the ante and go up to a peak of 9 credits per spin. Just don't blame us when you're eating Ramen for dinner next week.</w:t>
      </w:r>
      <w:r/>
    </w:p>
    <w:p>
      <w:r/>
      <w:r>
        <w:t>If you're feeling really lucky, the highest multiplier that can increase the value of the jackpots is €9.00 per spin. Cross your fingers, say a prayer, and let it ride!</w:t>
      </w:r>
    </w:p>
    <w:p>
      <w:pPr>
        <w:pStyle w:val="Heading2"/>
      </w:pPr>
      <w:r>
        <w:t>Get Ready for the Bonus Feature in Mistress of Egypt!</w:t>
      </w:r>
    </w:p>
    <w:p>
      <w:r/>
      <w:r>
        <w:t>If you're craving some extra excitement in your slot game adventure, then you're in for a treat with Mistress of Egypt's bonus feature. The Mistress of Egypt herself will randomly distribute collected pyramids to the reels, like she's your own personal pyramid dealer! And get this, all of your wins during this feature are automatically recorded. You might even feel like a real explorer while discovering the secrets of ancient Egypt with this game.</w:t>
      </w:r>
    </w:p>
    <w:p>
      <w:r/>
      <w:r>
        <w:t>But wait, there's more! Do you want to learn how to activate the bonus features? Just check out the paytable! It's like having a cheat sheet in front of you, without the guilt. So, what are you waiting for? Activate that bonus feature and let the Mistress of Egypt guide you to treasure!</w:t>
      </w:r>
    </w:p>
    <w:p>
      <w:pPr>
        <w:pStyle w:val="Heading2"/>
      </w:pPr>
      <w:r>
        <w:t>FAQ</w:t>
      </w:r>
    </w:p>
    <w:p>
      <w:pPr>
        <w:pStyle w:val="Heading3"/>
      </w:pPr>
      <w:r>
        <w:t>What is Mistress of Egypt?</w:t>
      </w:r>
    </w:p>
    <w:p>
      <w:r/>
      <w:r>
        <w:t>Mistress of Egypt is an online slot game with 5 reels, 3 rows, and 30 fixed paylines. It also features synchronized reels, random wilds, free spins, and three progressive jackpots.</w:t>
      </w:r>
    </w:p>
    <w:p>
      <w:pPr>
        <w:pStyle w:val="Heading3"/>
      </w:pPr>
      <w:r>
        <w:t>What is the minimum bet to start playing Mistress of Egypt?</w:t>
      </w:r>
    </w:p>
    <w:p>
      <w:r/>
      <w:r>
        <w:t>The minimum bet to start playing Mistress of Egypt is 60 cents (or equivalent currency).</w:t>
      </w:r>
    </w:p>
    <w:p>
      <w:pPr>
        <w:pStyle w:val="Heading3"/>
      </w:pPr>
      <w:r>
        <w:t>What is the maximum bet for Mistress of Egypt?</w:t>
      </w:r>
    </w:p>
    <w:p>
      <w:r/>
      <w:r>
        <w:t>The maximum bet for Mistress of Egypt is 9 credits per spin.</w:t>
      </w:r>
    </w:p>
    <w:p>
      <w:pPr>
        <w:pStyle w:val="Heading3"/>
      </w:pPr>
      <w:r>
        <w:t>What is the RTP of Mistress of Egypt?</w:t>
      </w:r>
    </w:p>
    <w:p>
      <w:r/>
      <w:r>
        <w:t>The theoretical RTP of Mistress of Egypt is 96.20% which includes the jackpots.</w:t>
      </w:r>
    </w:p>
    <w:p>
      <w:pPr>
        <w:pStyle w:val="Heading3"/>
      </w:pPr>
      <w:r>
        <w:t>What are the highest paying symbols in Mistress of Egypt?</w:t>
      </w:r>
    </w:p>
    <w:p>
      <w:r/>
      <w:r>
        <w:t>The most valuable symbols in Mistress of Egypt are the image symbols that represent the Egyptian deities such as Bastet, Anubis, Osiris, and Thoth.</w:t>
      </w:r>
    </w:p>
    <w:p>
      <w:pPr>
        <w:pStyle w:val="Heading3"/>
      </w:pPr>
      <w:r>
        <w:t>What are the low-paying symbols in Mistress of Egypt?</w:t>
      </w:r>
    </w:p>
    <w:p>
      <w:r/>
      <w:r>
        <w:t>The low-paying symbols in Mistress of Egypt are the high cards (10, J, Q, K, A) which are common in most online slots.</w:t>
      </w:r>
    </w:p>
    <w:p>
      <w:pPr>
        <w:pStyle w:val="Heading3"/>
      </w:pPr>
      <w:r>
        <w:t>Is Mistress of Egypt available on mobile?</w:t>
      </w:r>
    </w:p>
    <w:p>
      <w:r/>
      <w:r>
        <w:t>Yes, Mistress of Egypt is available on both desktop and mobile devices.</w:t>
      </w:r>
    </w:p>
    <w:p>
      <w:pPr>
        <w:pStyle w:val="Heading3"/>
      </w:pPr>
      <w:r>
        <w:t>What other slot game is similar to Mistress of Egypt?</w:t>
      </w:r>
    </w:p>
    <w:p>
      <w:r/>
      <w:r>
        <w:t>Beauty of Cleopatra is another Egyptian-themed jackpot game with 5 reels, free spins, and a high variance but a currently unknown RTP.</w:t>
      </w:r>
    </w:p>
    <w:p>
      <w:pPr>
        <w:pStyle w:val="Heading2"/>
      </w:pPr>
      <w:r>
        <w:t>What we like</w:t>
      </w:r>
    </w:p>
    <w:p>
      <w:pPr>
        <w:pStyle w:val="ListBullet"/>
        <w:spacing w:line="240" w:lineRule="auto"/>
        <w:ind w:left="720"/>
      </w:pPr>
      <w:r/>
      <w:r>
        <w:t>Three progressive jackpots</w:t>
      </w:r>
    </w:p>
    <w:p>
      <w:pPr>
        <w:pStyle w:val="ListBullet"/>
        <w:spacing w:line="240" w:lineRule="auto"/>
        <w:ind w:left="720"/>
      </w:pPr>
      <w:r/>
      <w:r>
        <w:t>Mesmerizing Middle Eastern soundtrack</w:t>
      </w:r>
    </w:p>
    <w:p>
      <w:pPr>
        <w:pStyle w:val="ListBullet"/>
        <w:spacing w:line="240" w:lineRule="auto"/>
        <w:ind w:left="720"/>
      </w:pPr>
      <w:r/>
      <w:r>
        <w:t>Synchronized reels and random wilds</w:t>
      </w:r>
    </w:p>
    <w:p>
      <w:pPr>
        <w:pStyle w:val="ListBullet"/>
        <w:spacing w:line="240" w:lineRule="auto"/>
        <w:ind w:left="720"/>
      </w:pPr>
      <w:r/>
      <w:r>
        <w:t>Wins of up to 200x bet on each spin</w:t>
      </w:r>
    </w:p>
    <w:p>
      <w:pPr>
        <w:pStyle w:val="Heading2"/>
      </w:pPr>
      <w:r>
        <w:t>What we don't like</w:t>
      </w:r>
    </w:p>
    <w:p>
      <w:pPr>
        <w:pStyle w:val="ListBullet"/>
        <w:spacing w:line="240" w:lineRule="auto"/>
        <w:ind w:left="720"/>
      </w:pPr>
      <w:r/>
      <w:r>
        <w:t>Medium variance gameplay</w:t>
      </w:r>
    </w:p>
    <w:p>
      <w:pPr>
        <w:pStyle w:val="ListBullet"/>
        <w:spacing w:line="240" w:lineRule="auto"/>
        <w:ind w:left="720"/>
      </w:pPr>
      <w:r/>
      <w:r>
        <w:t>Base RTP of 95.60%</w:t>
      </w:r>
    </w:p>
    <w:p>
      <w:r/>
      <w:r>
        <w:rPr>
          <w:b/>
        </w:rPr>
        <w:t>Play Mistress of Egypt for Free - Game Review &amp; Ratings</w:t>
      </w:r>
    </w:p>
    <w:p>
      <w:r/>
      <w:r>
        <w:rPr>
          <w:i/>
        </w:rPr>
        <w:t>Discover the ancient Egypt-themed online slot Mistress of Egypt. Play for free with synced reels, random wilds, &amp; three progressive jackpots. Read our full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