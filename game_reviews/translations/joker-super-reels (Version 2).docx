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Super Reels for Free - Retro Slot Game Review</w:t>
      </w:r>
    </w:p>
    <w:p>
      <w:pPr>
        <w:pStyle w:val="Heading2"/>
      </w:pPr>
      <w:r>
        <w:t>Gameplay</w:t>
      </w:r>
    </w:p>
    <w:p>
      <w:r/>
      <w:r>
        <w:t>Joker Super Reels will give you major nostalgia feels with its retro style. It's like playing in a classic casino, minus the vintage smell and sticky floors. This game comes with not only one but two grids! Get ready to activate the second grid once you start racking up those wins. With five fixed paylines and the ability to unlock up to 64 paylines in bonus mode, Joker Super Reels keeps the wins coming. The minimum bet is a mere €0.10 – that's cheaper than a bag of chips! Or, if you're feeling fancy, bet up to €25 per spin. Don't feel like hitting the spin button every time? Nobody's got time for that. Joker Super Reels allows you to choose between five to 100 autospins. Time to sit back, relax, and win big!</w:t>
      </w:r>
    </w:p>
    <w:p>
      <w:pPr>
        <w:pStyle w:val="Heading2"/>
      </w:pPr>
      <w:r>
        <w:t>Get Your Game On with Joker Super Reels!</w:t>
      </w:r>
    </w:p>
    <w:p>
      <w:r/>
      <w:r>
        <w:t xml:space="preserve">Joker Super Reels is packed with exciting features that will keep you on the edge of your seat. One of the standout features is the Super Game, which unlocks when the counter hits at least 50. You don't want to miss this, even if you're a high-roller and the counter has reached 100 or 200. </w:t>
      </w:r>
    </w:p>
    <w:p>
      <w:r/>
      <w:r>
        <w:t xml:space="preserve">That's when the real fun begins! During the Super Game, you'll encounter even more symbols, like strawberries, watermelons, bells and lucky number seven. And let's not forget about the jester, the wild symbol, who might just reward you with a prize between 100 and 2,000 coins. </w:t>
      </w:r>
    </w:p>
    <w:p>
      <w:r/>
      <w:r>
        <w:t xml:space="preserve">Speaking of the jester, if you're lucky enough to get three of these mischievous characters in a regular game or Super Game, you can win a whopping 2,000 coins! </w:t>
      </w:r>
    </w:p>
    <w:p>
      <w:pPr>
        <w:pStyle w:val="Heading2"/>
      </w:pPr>
      <w:r>
        <w:t>Symbols</w:t>
      </w:r>
    </w:p>
    <w:p>
      <w:r/>
      <w:r>
        <w:t xml:space="preserve">Prepare your taste buds for a juicy adventure with the classic fruit symbols in Joker Super Reels like cherries, lemons, plums, and oranges. Feeling like a star? Well, you're in luck because there's a star symbol that pays out up to 20 times the stake value. In the Super Game, players can sink their teeth into even more symbols like strawberries, watermelons, bells, and the lucky number 7. And let's not forget about the jester symbol, which is the Wild card in the main game. This little jokester will replace any other symbol on the reels, making it easier for you to hit the jackpot. </w:t>
      </w:r>
    </w:p>
    <w:p>
      <w:pPr>
        <w:pStyle w:val="Heading2"/>
      </w:pPr>
      <w:r>
        <w:t>Volatility: What to Expect</w:t>
      </w:r>
    </w:p>
    <w:p>
      <w:r/>
      <w:r>
        <w:t>So you think you're ready to play Joker Super Reels, eh? Well, brace yourself for some ups and downs. You see, this game has high volatility. Translation: you might go through some dry spells where you'll start to think that the jester is actually playing a prank on you. But don't lose hope just yet! When you do hit a winning streak, it will be worth the wait. The payouts can be mind-blowing - just like how the jester's antics will blow your mind.</w:t>
      </w:r>
    </w:p>
    <w:p>
      <w:r/>
      <w:r>
        <w:t>But don't just take our word for it. Trust the numbers. Joker Super Reels boasts an RTP of 96.08%, which gives players a solid chance of earning payouts in the long run. Who knows, maybe the jester will even be kind enough to reward you with a few bonus rounds to spice things up. Just don't get too caught up in his tricks - after all, he is the joker.</w:t>
      </w:r>
    </w:p>
    <w:p>
      <w:pPr>
        <w:pStyle w:val="Heading2"/>
      </w:pPr>
      <w:r>
        <w:t>RTP - Return to Playing (and Winning)</w:t>
      </w:r>
    </w:p>
    <w:p>
      <w:r/>
      <w:r>
        <w:t>If you're tired of playing online slots that rob you blind, we've got good news for you. Joker Super Reels boasts an RTP of 96.08%, which is a pretty sweet deal if you ask us. For those who are new to the game or just confused by the jargon, RTP simply means 'Return to Player.' In other words, how much of your hard-earned cash can you expect to get back? Well, with this cracking slot game, you can rest easy knowing that your chances of winning are pretty solid.</w:t>
      </w:r>
    </w:p>
    <w:p>
      <w:r/>
      <w:r>
        <w:t>We all know that feeling when we play a game and feel like we might as well be trying to win the lottery. But with an RTP rate like this, you can actually feel like a winner (and maybe even put a little cha-ching back in your wallet). So, to all you lucky players out there, we've got two words for you: spin away!</w:t>
      </w:r>
    </w:p>
    <w:p>
      <w:pPr>
        <w:pStyle w:val="Heading2"/>
      </w:pPr>
      <w:r>
        <w:t>FAQ</w:t>
      </w:r>
    </w:p>
    <w:p>
      <w:pPr>
        <w:pStyle w:val="Heading3"/>
      </w:pPr>
      <w:r>
        <w:t>What is Joker Super Reels?</w:t>
      </w:r>
    </w:p>
    <w:p>
      <w:r/>
      <w:r>
        <w:t>Joker Super Reels is an online slot game by Reelplay that features a retro, brick-and-mortar casino ambiance and added bonus features.</w:t>
      </w:r>
    </w:p>
    <w:p>
      <w:pPr>
        <w:pStyle w:val="Heading3"/>
      </w:pPr>
      <w:r>
        <w:t>How many grids does Joker Super Reels have?</w:t>
      </w:r>
    </w:p>
    <w:p>
      <w:r/>
      <w:r>
        <w:t>Joker Super Reels has two grids: one for regular gameplay and another that can be activated once you've reached a certain level of winnings.</w:t>
      </w:r>
    </w:p>
    <w:p>
      <w:pPr>
        <w:pStyle w:val="Heading3"/>
      </w:pPr>
      <w:r>
        <w:t>What is the minimum and maximum bet for Joker Super Reels?</w:t>
      </w:r>
    </w:p>
    <w:p>
      <w:r/>
      <w:r>
        <w:t>The minimum bet is €0.10, and the maximum is €25, making it ideal for all types of players.</w:t>
      </w:r>
    </w:p>
    <w:p>
      <w:pPr>
        <w:pStyle w:val="Heading3"/>
      </w:pPr>
      <w:r>
        <w:t>What is the RTP of Joker Super Reels?</w:t>
      </w:r>
    </w:p>
    <w:p>
      <w:r/>
      <w:r>
        <w:t>Joker Super Reels has an RTP of 96.08%.</w:t>
      </w:r>
    </w:p>
    <w:p>
      <w:pPr>
        <w:pStyle w:val="Heading3"/>
      </w:pPr>
      <w:r>
        <w:t>What symbols can you find in the basic game of Joker Super Reels?</w:t>
      </w:r>
    </w:p>
    <w:p>
      <w:r/>
      <w:r>
        <w:t>In the basic game, you'll find classic fruit symbols such as cherries, lemons, plums, and oranges, as well as a star symbol.</w:t>
      </w:r>
    </w:p>
    <w:p>
      <w:pPr>
        <w:pStyle w:val="Heading3"/>
      </w:pPr>
      <w:r>
        <w:t>What is the Wild symbol in Joker Super Reels?</w:t>
      </w:r>
    </w:p>
    <w:p>
      <w:r/>
      <w:r>
        <w:t>The jester symbol is the Wild, and it replaces all other symbols, but only during the regular game. In the Super Game, it rewards a random prize between 100 and 2,000 coins.</w:t>
      </w:r>
    </w:p>
    <w:p>
      <w:pPr>
        <w:pStyle w:val="Heading3"/>
      </w:pPr>
      <w:r>
        <w:t>How do you activate the Super Game in Joker Super Reels?</w:t>
      </w:r>
    </w:p>
    <w:p>
      <w:r/>
      <w:r>
        <w:t>To activate the Super Game, the counter placed on the top part of the grid must reach at least 50. However, you can still play with this special feature even if the counter reaches a level of 100 or 200.</w:t>
      </w:r>
    </w:p>
    <w:p>
      <w:pPr>
        <w:pStyle w:val="Heading3"/>
      </w:pPr>
      <w:r>
        <w:t>What is the maximum payout in Joker Super Reels?</w:t>
      </w:r>
    </w:p>
    <w:p>
      <w:r/>
      <w:r>
        <w:t>If three jesters appear in either the regular game or the Super Game, you can win a whopping 2,000 coins.</w:t>
      </w:r>
    </w:p>
    <w:p>
      <w:pPr>
        <w:pStyle w:val="Heading2"/>
      </w:pPr>
      <w:r>
        <w:t>What we like</w:t>
      </w:r>
    </w:p>
    <w:p>
      <w:pPr>
        <w:pStyle w:val="ListBullet"/>
        <w:spacing w:line="240" w:lineRule="auto"/>
        <w:ind w:left="720"/>
      </w:pPr>
      <w:r/>
      <w:r>
        <w:t>Super Game feature offers additional symbols and higher payouts</w:t>
      </w:r>
    </w:p>
    <w:p>
      <w:pPr>
        <w:pStyle w:val="ListBullet"/>
        <w:spacing w:line="240" w:lineRule="auto"/>
        <w:ind w:left="720"/>
      </w:pPr>
      <w:r/>
      <w:r>
        <w:t>Retro design and gameplay provide an authentic casino experience</w:t>
      </w:r>
    </w:p>
    <w:p>
      <w:pPr>
        <w:pStyle w:val="ListBullet"/>
        <w:spacing w:line="240" w:lineRule="auto"/>
        <w:ind w:left="720"/>
      </w:pPr>
      <w:r/>
      <w:r>
        <w:t>High volatility can result in significant winnings</w:t>
      </w:r>
    </w:p>
    <w:p>
      <w:pPr>
        <w:pStyle w:val="ListBullet"/>
        <w:spacing w:line="240" w:lineRule="auto"/>
        <w:ind w:left="720"/>
      </w:pPr>
      <w:r/>
      <w:r>
        <w:t>Good RTP rate of 96.08% provides a good chance of winning back bets</w:t>
      </w:r>
    </w:p>
    <w:p>
      <w:pPr>
        <w:pStyle w:val="Heading2"/>
      </w:pPr>
      <w:r>
        <w:t>What we don't like</w:t>
      </w:r>
    </w:p>
    <w:p>
      <w:pPr>
        <w:pStyle w:val="ListBullet"/>
        <w:spacing w:line="240" w:lineRule="auto"/>
        <w:ind w:left="720"/>
      </w:pPr>
      <w:r/>
      <w:r>
        <w:t>Only five fixed paylines</w:t>
      </w:r>
    </w:p>
    <w:p>
      <w:pPr>
        <w:pStyle w:val="ListBullet"/>
        <w:spacing w:line="240" w:lineRule="auto"/>
        <w:ind w:left="720"/>
      </w:pPr>
      <w:r/>
      <w:r>
        <w:t>Minimum bet of €0.10 may be too high for some players</w:t>
      </w:r>
    </w:p>
    <w:p>
      <w:r/>
      <w:r>
        <w:rPr>
          <w:b/>
        </w:rPr>
        <w:t>Play Joker Super Reels for Free - Retro Slot Game Review</w:t>
      </w:r>
    </w:p>
    <w:p>
      <w:r/>
      <w:r>
        <w:rPr>
          <w:i/>
        </w:rPr>
        <w:t>Play Joker Super Reels, a retro online slot game with high volatility and a good RTP rate of 96.08%. Read our review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