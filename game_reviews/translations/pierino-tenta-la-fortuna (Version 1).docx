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Pierino Tenta la Fortuna Free Slot Review</w:t>
      </w:r>
    </w:p>
    <w:p>
      <w:r/>
      <w:r>
        <w:rPr>
          <w:b/>
        </w:rPr>
        <w:t>Meta description</w:t>
      </w:r>
      <w:r>
        <w:t>: Read our review of Pierino Tenta la Fortuna, a unique slot game with bonus features and a character theme. Play for free on SlotJava.com.</w:t>
      </w:r>
    </w:p>
    <w:p>
      <w:pPr>
        <w:pStyle w:val="Heading2"/>
      </w:pPr>
      <w:r>
        <w:t>Gameplay</w:t>
      </w:r>
    </w:p>
    <w:p>
      <w:r/>
      <w:r>
        <w:t>If you’re looking for a slot game that’s both simple and entertaining, then Pierino Tenta la Fortuna is the game for you. The 5x3 grid offers up to 30 pay lines, and the symbols are themed around the loveable Italian hero Pierino himself. But instead of having traditional fruit or playing card symbols on the reels, the symbols in Pierino Tenta la Fortuna are report card grades – A’s and B’s instead of cherries and watermelons. Because let’s face it, who wouldn’t want to earn an A while spinning some reels?</w:t>
      </w:r>
      <w:r>
        <w:t xml:space="preserve"> </w:t>
      </w:r>
    </w:p>
    <w:p>
      <w:r/>
      <w:r>
        <w:t>The interface is easy to navigate, and the game features 3 bonuses that add to the excitement. The wild symbol is always a welcomed addition, as it can substitute for any non-bonus symbol on the reels to help you win big. The scatter symbol activates the jackpot mode, but be sure to collect enough of them first. We don’t want you to get too scatter-brained now, do we?</w:t>
      </w:r>
      <w:r>
        <w:t xml:space="preserve"> </w:t>
      </w:r>
    </w:p>
    <w:p>
      <w:r/>
      <w:r>
        <w:t>As if that wasn’t enough, the game also features another scatter that activates free spins – yes, that’s right, free spins. Who doesn’t love getting something for free? With all these bonuses, your chances of winning big just got better. So, what are you waiting for? Take a chance and see if you have the same luck as Pierino!</w:t>
      </w:r>
    </w:p>
    <w:p>
      <w:pPr>
        <w:pStyle w:val="Heading2"/>
      </w:pPr>
      <w:r>
        <w:t>GRAPHICS AND SOUND</w:t>
      </w:r>
    </w:p>
    <w:p>
      <w:r/>
      <w:r>
        <w:t>Pierino Tenta la Fortuna is not only entertaining, it's also eye candy! The game features an animated version of Pierino, playing with his yo-yo on the left side of the screen. The creators of the game did a great job of referencing Pierino's filmography while keeping the slot reels a focus. Plus, the characters and symbols are colorful and vivid, making them pop out on any screen. You'll feel like you're in the middle of a Pierino movie!</w:t>
      </w:r>
    </w:p>
    <w:p>
      <w:r/>
      <w:r>
        <w:t>But that's not all! The whistle-based soundtrack is an updated version of Pierino's signature tune, which is catchy and will have you humming it whenever you hear it. And if you're lucky enough to hit a winning combination, the sound effects are exhilarating and entertaining, just like the character himself.</w:t>
      </w:r>
    </w:p>
    <w:p>
      <w:r/>
      <w:r>
        <w:t>In addition, the report cards that grade your combinations keep the theme consistent and make it easy to understand the payouts. Now, who said that learning can't be fun? You'll feel like a Pierino expert in no time!</w:t>
      </w:r>
    </w:p>
    <w:p>
      <w:r/>
      <w:r>
        <w:t>All in all, Pierino Tenta la Fortuna provides not only engaging gameplay but also a feast for the senses. So, don't miss your chance to try this game, as you'll be laughing and smiling all the way to the bank!</w:t>
      </w:r>
    </w:p>
    <w:p>
      <w:pPr>
        <w:pStyle w:val="Heading2"/>
      </w:pPr>
      <w:r>
        <w:t>Bonus Features</w:t>
      </w:r>
    </w:p>
    <w:p>
      <w:r/>
      <w:r>
        <w:t xml:space="preserve">If you thought Pierino Tenta la Fortuna couldn't get any more fun, think again! This game has not one, not two, but THREE bonus features for you to enjoy. Prepare yourself for some wild substitutions and a jackpot activation when multiple of the title logo scatter symbol appear in a spin. It's like hitting the jackpot while you're hitting the jackpot – talk about a win-win situation! </w:t>
      </w:r>
      <w:r>
        <w:t xml:space="preserve"> </w:t>
      </w:r>
    </w:p>
    <w:p>
      <w:r/>
      <w:r>
        <w:t xml:space="preserve">But wait, there's more! If you manage to score enough teacher scatter symbols in a spin, you'll be granted entrance to the bonus game where you get to test your skills and try your luck once again. And let's not forget about the sling scatter symbol – once it appears in a spin, you get to enjoy some free spins! </w:t>
      </w:r>
      <w:r>
        <w:t xml:space="preserve"> </w:t>
      </w:r>
    </w:p>
    <w:p>
      <w:r/>
      <w:r>
        <w:t xml:space="preserve">If you're anything like us, you can't resist a good bonus feature, so trust us when we say that Pierino Tenta la Fortuna does not disappoint. It's like getting a bonus on a bonus – it's like Christmas morning, but with more spinning and less unwrapping! So what are you waiting for? Give this game a spin and let the bonus features take you on a wild ride! </w:t>
      </w:r>
    </w:p>
    <w:p>
      <w:pPr>
        <w:pStyle w:val="Heading2"/>
      </w:pPr>
      <w:r>
        <w:t>Pay Lines</w:t>
      </w:r>
    </w:p>
    <w:p>
      <w:r/>
      <w:r>
        <w:t>Are you tired of online slot games that offer only a handful of pay lines? Look no further than Pierino Tenta la Fortuna! This game is generous when it comes to pay lines, boasting a maximum of 30 possible lines. That's more than enough chances to hit the jackpot and win big!</w:t>
      </w:r>
    </w:p>
    <w:p>
      <w:r/>
      <w:r>
        <w:t>But wait, there's more! Not only does Pierino Tenta la Fortuna offer a plethora of pay lines, but the layout of the game is also a standard 5x3 grid. You won't be left scratching your head trying to figure out where those pay lines are.</w:t>
      </w:r>
    </w:p>
    <w:p>
      <w:r/>
      <w:r>
        <w:t>So what are you waiting for? Give Pierino Tenta la Fortuna a spin and see how lucky you can get!</w:t>
      </w:r>
    </w:p>
    <w:p>
      <w:pPr>
        <w:pStyle w:val="Heading2"/>
      </w:pPr>
      <w:r>
        <w:t>Similar Games</w:t>
      </w:r>
    </w:p>
    <w:p>
      <w:r/>
      <w:r>
        <w:t>Are you a movie buff who loves slots? Then you're in luck - there are plenty of movies turned into slot games that you can enjoy! Pierino Tenta la Fortuna slot game may be unique in its own way, but there are other thrilling slot games from renowned developers.</w:t>
      </w:r>
    </w:p>
    <w:p>
      <w:r/>
      <w:r>
        <w:t>For example, if you're a fan of the 80s and enjoy a good dance, the Dirty Dancing slot game from Playtech might make you head-bang to its tunes. Not only is the music spot-on, but the graphics and animations are as smooth as Patrick Swayze's moves on the dance floor.</w:t>
      </w:r>
    </w:p>
    <w:p>
      <w:r/>
      <w:r>
        <w:t>If you prefer more heart-pumping action, then the Top Gun slot game, also by Playtech, may just be for you. You'll get your adrenaline pumping alongside Tom Cruise and his fellow pilots while on a mission to bring down some enemy planes. Fly high and collect those winning paylines!</w:t>
      </w:r>
    </w:p>
    <w:p>
      <w:r/>
      <w:r>
        <w:t>Finally, take a journey back in time to Jurassic Park - the Microgaming slot game, that is. Embark on an adventure with Dr. Grant and his team to uncover fossils and ancient riches. You may even come across a ferocious T-Rex or two, but don't worry, they're more likely to roar you towards big wins.</w:t>
      </w:r>
    </w:p>
    <w:p>
      <w:r/>
      <w:r>
        <w:t>So, while Pierino Tenta la Fortuna is a great slot game, there's no harm in trying out these other movie-based slot games, who knows, you might find your new favorite. Just remember, sometimes it's not what's on the outside that counts, but what's on the inside - or in this case, what's on the paylines!</w:t>
      </w:r>
    </w:p>
    <w:p>
      <w:pPr>
        <w:pStyle w:val="Heading2"/>
      </w:pPr>
      <w:r>
        <w:t>Software Provider</w:t>
      </w:r>
    </w:p>
    <w:p>
      <w:r/>
      <w:r>
        <w:t xml:space="preserve">If you're looking for a casino slot game that will have you laughing and scratching your head at the same time, Pierino Tenta la Fortuna is the perfect choice. But who could create such an absurd and hilarious game, you ask? None other than the creative minds at GiocaOnline! </w:t>
      </w:r>
    </w:p>
    <w:p>
      <w:r/>
      <w:r>
        <w:t>As an Italian software provider, GiocaOnline has created some of the most entertaining and unique games available in the online casino world today. In addition to Pierino Tenta la Fortuna, GiocaOnline also boasts popular titles such as Pizza Express, Game of Cards, and The Way of the Three Dragons.</w:t>
      </w:r>
    </w:p>
    <w:p>
      <w:r/>
      <w:r>
        <w:t xml:space="preserve">GiocaOnline's games are not only entertaining, but they're also user-friendly and easy to navigate. And the best part? All of GiocaOnline's games are available for free on SlotJava.com. So, what are you waiting for? </w:t>
      </w:r>
    </w:p>
    <w:p>
      <w:r/>
      <w:r>
        <w:t>Try out some of GiocaOnline's games and see for yourself why they're becoming a household name in the online gaming industry. And who knows, maybe you'll even get lucky and win big while playing Pierino Tenta la Fortuna. One thing's for sure, you'll definitely have a good time trying!</w:t>
      </w:r>
    </w:p>
    <w:p>
      <w:pPr>
        <w:pStyle w:val="Heading2"/>
      </w:pPr>
      <w:r>
        <w:t>Character Theme</w:t>
      </w:r>
    </w:p>
    <w:p>
      <w:r/>
      <w:r>
        <w:t>Pierino Tenta la Fortuna brings to life the hilarious shenanigans of Italian actor Alvaro Vitali's iconic character Pierino. You'll see his cheeky face and perky ears staring back at you from the reels, ready to help or hinder your luck. But wait, the real kicker? Instead of using the boring old card suits, this game incorporates report card grades! That's right, A's and F's can now earn you some serious cash! Just be careful, or you might end up with an F on your own grade card for spending too much time on Pierino Tenta la Fortuna instead of studying.</w:t>
      </w:r>
    </w:p>
    <w:p>
      <w:r/>
      <w:r>
        <w:t>The attention to detail in the graphics and symbols really makes this game stand out. From Pierino's trademark cap to the iconic scandalous teacher's desk, every aspect of the game immerses you in its zany world. You'll never know what to expect when playing Pierino Tenta la Fortuna - will you be greeted with a playful prank or a big payout? Either way, you're in for an adventure with this game.</w:t>
      </w:r>
    </w:p>
    <w:p>
      <w:r/>
      <w:r>
        <w:t>Overall, Pierino Tenta la Fortuna's character theme is an amusing and light-hearted addition to the world of online slot games. So go ahead, give Pierino a spin - who knows, with some luck and giggles, you might just get that elusive A+.</w:t>
      </w:r>
    </w:p>
    <w:p>
      <w:pPr>
        <w:pStyle w:val="Heading2"/>
      </w:pPr>
      <w:r>
        <w:t>Maximizing Your Winnings</w:t>
      </w:r>
    </w:p>
    <w:p>
      <w:r/>
      <w:r>
        <w:t>If you're looking for a slot game with loads of winning potential, look no further than Pierino Tenta la Fortuna. With an abundance of pay lines and multiple bonus modes, you'll have more chances to hit those big wins. But before you start spinning the reels, it's important to note that the bonus features may be a bit tricky to trigger. So, be prepared to test your luck and skill to get those bonuses.</w:t>
      </w:r>
    </w:p>
    <w:p>
      <w:r/>
      <w:r>
        <w:t>Of course, no matter how many bonus modes a game has, winning potential is ultimately determined by Lady Luck. But don't worry, even if you're not feeling lucky, you can still enjoy the humorous and quirky character of Pierino while you play. And who knows, maybe his antics will help change your luck!</w:t>
      </w:r>
    </w:p>
    <w:p>
      <w:pPr>
        <w:pStyle w:val="Heading2"/>
      </w:pPr>
      <w:r>
        <w:t>FAQ</w:t>
      </w:r>
    </w:p>
    <w:p>
      <w:pPr>
        <w:pStyle w:val="Heading3"/>
      </w:pPr>
      <w:r>
        <w:t>Where can I play Pierino Tenta la Fortuna for free?</w:t>
      </w:r>
    </w:p>
    <w:p>
      <w:r/>
      <w:r>
        <w:t>You can play Pierino Tenta la Fortuna for free on SlotJava. No registration or downloading of software needed.</w:t>
      </w:r>
    </w:p>
    <w:p>
      <w:pPr>
        <w:pStyle w:val="Heading3"/>
      </w:pPr>
      <w:r>
        <w:t>Can I play Pierino Tenta la Fortuna for real money?</w:t>
      </w:r>
    </w:p>
    <w:p>
      <w:r/>
      <w:r>
        <w:t>Yes, you can play Pierino Tenta la Fortuna for real money at casinos like Snai or FantasyTeam Casino. Before registering for a gaming account with real money, make sure that the casino has a regular license from the Agency of Monopolies and Customs.</w:t>
      </w:r>
    </w:p>
    <w:p>
      <w:pPr>
        <w:pStyle w:val="Heading3"/>
      </w:pPr>
      <w:r>
        <w:t>Can I get no deposit bonuses and free spins to play Pierino Tenta la Fortuna?</w:t>
      </w:r>
    </w:p>
    <w:p>
      <w:r/>
      <w:r>
        <w:t>Yes, many casinos offer free spins and no deposit bonuses to play Pierino Tenta la Fortuna. You can check out our website for casinos that offer these promotions, such as Snai and Fantasyteam Casino.</w:t>
      </w:r>
    </w:p>
    <w:p>
      <w:pPr>
        <w:pStyle w:val="Heading3"/>
      </w:pPr>
      <w:r>
        <w:t>How do I play Pierino Tenta la Fortuna?</w:t>
      </w:r>
    </w:p>
    <w:p>
      <w:r/>
      <w:r>
        <w:t>Playing Pierino Tenta la Fortuna is easy. Decide how much you want to bet on each pay line and click on 'Spin.' Winning combinations occur when identical symbols appear on the reels or when the lock symbol appears, which activates a bonus game.</w:t>
      </w:r>
    </w:p>
    <w:p>
      <w:pPr>
        <w:pStyle w:val="Heading3"/>
      </w:pPr>
      <w:r>
        <w:t>Who is the software provider of Pierino Tenta la Fortuna?</w:t>
      </w:r>
    </w:p>
    <w:p>
      <w:r/>
      <w:r>
        <w:t>The software provider of Pierino Tenta la Fortuna is Gioca Online, an Italian company that has also produced other slots such as Pizza Express, Game of Cards, and The Way of the Three Dragons.</w:t>
      </w:r>
    </w:p>
    <w:p>
      <w:pPr>
        <w:pStyle w:val="Heading3"/>
      </w:pPr>
      <w:r>
        <w:t>What makes Pierino Tenta la Fortuna unique?</w:t>
      </w:r>
    </w:p>
    <w:p>
      <w:r/>
      <w:r>
        <w:t>Pierino Tenta la Fortuna is unique because it features many references to the films of the legendary character Pierino played by Alvaro Vitali and has three bonus modes to keep the gameplay interesting.</w:t>
      </w:r>
    </w:p>
    <w:p>
      <w:pPr>
        <w:pStyle w:val="Heading3"/>
      </w:pPr>
      <w:r>
        <w:t>What are the special symbols in Pierino Tenta la Fortuna?</w:t>
      </w:r>
    </w:p>
    <w:p>
      <w:r/>
      <w:r>
        <w:t>The special symbols in Pierino Tenta la Fortuna include the Wild symbol (a bomb) that can replace all other symbols except other special symbols. The title of the slot acts as a Scatter symbol that can light up the jackpot (if 4 or 5 are found in one round). The spied-on teacher and sling are also Scatter symbols that grant access to bonus modes and free spins, respectively.</w:t>
      </w:r>
    </w:p>
    <w:p>
      <w:pPr>
        <w:pStyle w:val="Heading3"/>
      </w:pPr>
      <w:r>
        <w:t>What are some similar slots to Pierino Tenta la Fortuna?</w:t>
      </w:r>
    </w:p>
    <w:p>
      <w:r/>
      <w:r>
        <w:t>While it is difficult to find similar slots to Pierino Tenta la Fortuna, other titles inspired by the world of films include Playtech's Dirty Dancing and Top Gun and Microgaming's Jurassic Park.</w:t>
      </w:r>
    </w:p>
    <w:p>
      <w:pPr>
        <w:pStyle w:val="Heading2"/>
      </w:pPr>
      <w:r>
        <w:t>What we like</w:t>
      </w:r>
    </w:p>
    <w:p>
      <w:pPr>
        <w:pStyle w:val="ListBullet"/>
        <w:spacing w:line="240" w:lineRule="auto"/>
        <w:ind w:left="720"/>
      </w:pPr>
      <w:r/>
      <w:r>
        <w:t>Unique character theme with fun animations</w:t>
      </w:r>
    </w:p>
    <w:p>
      <w:pPr>
        <w:pStyle w:val="ListBullet"/>
        <w:spacing w:line="240" w:lineRule="auto"/>
        <w:ind w:left="720"/>
      </w:pPr>
      <w:r/>
      <w:r>
        <w:t>Report card grades add to the theme and make combinations easier to understand</w:t>
      </w:r>
    </w:p>
    <w:p>
      <w:pPr>
        <w:pStyle w:val="ListBullet"/>
        <w:spacing w:line="240" w:lineRule="auto"/>
        <w:ind w:left="720"/>
      </w:pPr>
      <w:r/>
      <w:r>
        <w:t>Large number of pay lines compared to other GiocaOnline games</w:t>
      </w:r>
    </w:p>
    <w:p>
      <w:pPr>
        <w:pStyle w:val="ListBullet"/>
        <w:spacing w:line="240" w:lineRule="auto"/>
        <w:ind w:left="720"/>
      </w:pPr>
      <w:r/>
      <w:r>
        <w:t>Multiple bonus features increase the chances of winning</w:t>
      </w:r>
    </w:p>
    <w:p>
      <w:pPr>
        <w:pStyle w:val="Heading2"/>
      </w:pPr>
      <w:r>
        <w:t>What we don't like</w:t>
      </w:r>
    </w:p>
    <w:p>
      <w:pPr>
        <w:pStyle w:val="ListBullet"/>
        <w:spacing w:line="240" w:lineRule="auto"/>
        <w:ind w:left="720"/>
      </w:pPr>
      <w:r/>
      <w:r>
        <w:t>Bonus features may be difficult to access</w:t>
      </w:r>
    </w:p>
    <w:p>
      <w:pPr>
        <w:pStyle w:val="ListBullet"/>
        <w:spacing w:line="240" w:lineRule="auto"/>
        <w:ind w:left="720"/>
      </w:pPr>
      <w:r/>
      <w:r>
        <w:t>Winning potential can vary greatly depending on luck and skill</w:t>
      </w:r>
    </w:p>
    <w:p>
      <w:r/>
      <w:r>
        <w:rPr>
          <w:i/>
        </w:rPr>
        <w:t>Create an eye-catching feature image for "Pierino Tenta la Fortuna". The image should be in cartoon style and feature a happy Maya warrior with glasses. The image should showcase the fun and playful nature of the slot game, with vibrant colors and playful graphics. The image should prominently feature the title of the game and the logo of GiocaOnline. The Maya warrior should be holding a slingshot, a reference to one of the symbols in the game. The background should include some of the other symbols from the game, such as the report card grades and the bomb symbol. The overall feel of the image should be exciting and appealing, enticing viewers to try their luck with "Pierino Tenta la Fortuna".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