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CSI Slots for Free - Review &amp; Rating</w:t>
      </w:r>
    </w:p>
    <w:p>
      <w:r/>
      <w:r>
        <w:rPr>
          <w:b/>
        </w:rPr>
        <w:t>Meta description</w:t>
      </w:r>
      <w:r>
        <w:t>: Read our review of CSI Slots to learn all about the bonus rounds and gameplay. Play for free and search for evidence in this exciting slot game.</w:t>
      </w:r>
    </w:p>
    <w:p>
      <w:pPr>
        <w:pStyle w:val="Heading2"/>
      </w:pPr>
      <w:r>
        <w:t>Gameplay Features</w:t>
      </w:r>
    </w:p>
    <w:p>
      <w:r/>
      <w:r>
        <w:t>If you're a fan of crime shows, you'll love CSI Slots – a 5-reel, 20-payline slot game where you get to play detective! The game includes all the gameplay features you'd expect from a great slot game, including wild symbols, scatter symbols, and a bonus round. But with CSI Slots, you also get to search for evidence in a crime scene, which triggers the bonus feature and opens up other bonuses during the main game.</w:t>
      </w:r>
      <w:r/>
    </w:p>
    <w:p>
      <w:r/>
      <w:r>
        <w:t xml:space="preserve">Just like in real life, finding evidence isn't always easy. But with CSI Slots, it's more fun than ever! The game's graphics and sound effects are top-notch, and the gameplay is engaging and exciting. </w:t>
      </w:r>
      <w:r/>
    </w:p>
    <w:p>
      <w:r/>
      <w:r>
        <w:t>But watch out – just like a real crime scene, things can get a bit messy! You'll need to stay focused and pay attention to all the details if you want to crack the case and win big. But with a bit of luck, skill, and a touch of forensic science, you'll be solving crimes and winning jackpots in no time!</w:t>
      </w:r>
    </w:p>
    <w:p>
      <w:pPr>
        <w:pStyle w:val="Heading2"/>
      </w:pPr>
      <w:r>
        <w:t>CSI Slots: A Crime Scene Investigation You'll Actually Enjoy</w:t>
      </w:r>
    </w:p>
    <w:p>
      <w:r/>
      <w:r>
        <w:t>If you're a fan of CSI, then you're in for a treat. CSI Slots is a crime scene investigation that you'll actually enjoy - without all the grime and gore you might typically see on the show.</w:t>
      </w:r>
    </w:p>
    <w:p>
      <w:r/>
      <w:r>
        <w:t>This slot machine is perfect for fans of the TV show, or for anyone who loves a good mystery. The game features audio and video clips from the show, including favorite characters and popular episodes. You'll feel like you're solving a crime right alongside your favorite crime scene investigators.</w:t>
      </w:r>
    </w:p>
    <w:p>
      <w:r/>
      <w:r>
        <w:t>In terms of the game's graphics, we have to say, they're pretty fantastic. You'll see several scenes from the TV series and all of the symbols in the game include police equipment and crime scene items. Of course, you can't forget the main characters from different versions of the show - they show up too. All of this comes together to create a truly immersive experience that will have you feeling like you're right in the middle of a high-profile investigation.</w:t>
      </w:r>
    </w:p>
    <w:p>
      <w:r/>
      <w:r>
        <w:t>All in all, we have to say CSI Slots is a pretty fun game. Whether you're a fan of the show or just looking for a new slot machine to try your luck at, you can't go wrong with this game. Just don't be surprised if you find yourself a little more invested in solving the crime than you originally thought.</w:t>
      </w:r>
    </w:p>
    <w:p>
      <w:pPr>
        <w:pStyle w:val="Heading2"/>
      </w:pPr>
      <w:r>
        <w:t>Bonus Rounds: Three Ways to Hit the Jackpot</w:t>
      </w:r>
    </w:p>
    <w:p>
      <w:r/>
      <w:r>
        <w:t>If you're looking for a slot game with a little something extra, CSI Slots has got you covered. This game offers not one, not two, but three different bonus rounds to help you rake in the credits.</w:t>
      </w:r>
    </w:p>
    <w:p>
      <w:r/>
      <w:r>
        <w:t>The first bonus round, nuTrace Evidence, is triggered by landing on the trace evidence symbol. Suddenly, the screen goes dark and you're left with only a flashlight to illuminate the wild symbols that now populate the reels. It's like playing detective - but with much higher stakes!</w:t>
      </w:r>
    </w:p>
    <w:p>
      <w:r/>
      <w:r>
        <w:t>Next up is the Crime Scene Pick Bonus. Get three photos of a crime scene and you'll be transported to a new screen where you must use your powers of observation to find fingerprints and clues, all while accumulating credits.</w:t>
      </w:r>
    </w:p>
    <w:p>
      <w:r/>
      <w:r>
        <w:t>But the real fun starts when you trigger the Crime Lab Free Games. By landing on three pieces of evidence, you'll get to hang out in the lab and play for credits for free. Just be careful not to spill any chemicals on your shirt - CSI Slots isn't responsible for any wardrobe mishaps!</w:t>
      </w:r>
    </w:p>
    <w:p>
      <w:r/>
      <w:r>
        <w:t>All in all, the bonus rounds in CSI Slots are a great way to shake things up and keep things exciting. Who knows - you might just hit the jackpot and solve the case while you're at it!</w:t>
      </w:r>
    </w:p>
    <w:p>
      <w:pPr>
        <w:pStyle w:val="Heading2"/>
      </w:pPr>
      <w:r>
        <w:t>Minimum Bet and Paylines</w:t>
      </w:r>
    </w:p>
    <w:p>
      <w:r/>
      <w:r>
        <w:t>If you're someone who loves to watch crime shows and fancy yourself as a bit of a detective, CSI Slots might be just the game for you. But first, let's talk about the minimum bets and paylines. Don't worry, you don't need to be a financial analyst to enjoy this game. Players can jump right in with a minimum bet of just $0.01. That's right ladies and gentlemen, one penny is all it takes. Just think, penny candy is a thing of the past, so why not invest your coins in something with higher returns?</w:t>
      </w:r>
    </w:p>
    <w:p>
      <w:r/>
      <w:r>
        <w:t>The layout of the game matrix is 30 paylines and 5 reels. This means that landing on the winning combination of symbols is easier than ever before. But it's not just about luck, CSI Slots is all about strategy too. Using the betting buttons at the bottom, players can set the paylines and bets to place on each line. With a range of options available, there's bound to be a combination that suits your playing style perfectly. And if you're feeling reckless and want to maximise your chances of hitting the jackpot, there's always the Max Bet option. Just be warned, playing with Max Bet can be a little like running with scissors. It's thrilling, but dangerous.</w:t>
      </w:r>
    </w:p>
    <w:p>
      <w:pPr>
        <w:pStyle w:val="Heading2"/>
      </w:pPr>
      <w:r>
        <w:t>Comparison to Similar Games</w:t>
      </w:r>
    </w:p>
    <w:p>
      <w:r/>
      <w:r>
        <w:t xml:space="preserve">So, you're satisfied with CSI Slots? Well, satisfied people don't always get the best of things. So, let's take a look at how CSI Slots compares to similar games in the market. </w:t>
      </w:r>
      <w:r>
        <w:t xml:space="preserve"> </w:t>
      </w:r>
    </w:p>
    <w:p>
      <w:r/>
      <w:r>
        <w:t>CSI Slots offers an interesting, one-of-a-kind crime game with its evidence-searching bonus rounds. But if you're in the mood for more classic slot gameplay, then you might prefer Starburst, a colorful and exciting slot game from NetEnt. Starburst might not have the crime theme or bonus features of CSI Slots, but it makes up for it with its exciting gameplay and easy-to-grasp mechanics.</w:t>
      </w:r>
    </w:p>
    <w:p>
      <w:r/>
      <w:r>
        <w:t xml:space="preserve"> On the other hand, if you're looking for another game based on crime-solving, then you might also enjoy Sherlock Holmes and the Stolen Stones, a slot game from Yggdrasil. It may not have the CSI title, but it does offer a unique and immersive crime theme with its special bonus rounds, where players need to collect clues.</w:t>
      </w:r>
    </w:p>
    <w:p>
      <w:r/>
      <w:r>
        <w:t xml:space="preserve"> Whatever game you choose, just make sure to keep an eye out for those matching symbols and big payouts!</w:t>
      </w:r>
    </w:p>
    <w:p>
      <w:pPr>
        <w:pStyle w:val="Heading2"/>
      </w:pPr>
      <w:r>
        <w:t>FAQ</w:t>
      </w:r>
    </w:p>
    <w:p>
      <w:pPr>
        <w:pStyle w:val="Heading3"/>
      </w:pPr>
      <w:r>
        <w:t>What is CSI Slots?</w:t>
      </w:r>
    </w:p>
    <w:p>
      <w:r/>
      <w:r>
        <w:t>CSI Slots is a 5-reel, 20-payline slot game based on the popular American TV show CSI: Crime Scene Investigation. It features wild symbols, scatter symbols and a bonus round.</w:t>
      </w:r>
    </w:p>
    <w:p>
      <w:pPr>
        <w:pStyle w:val="Heading3"/>
      </w:pPr>
      <w:r>
        <w:t>Who is the developer of CSI Slots?</w:t>
      </w:r>
    </w:p>
    <w:p>
      <w:r/>
      <w:r>
        <w:t>CSI Slots is developed by software provider GTECH G2 (IGT) and can be played on online and mobile casinos.</w:t>
      </w:r>
    </w:p>
    <w:p>
      <w:pPr>
        <w:pStyle w:val="Heading3"/>
      </w:pPr>
      <w:r>
        <w:t>What characters are featured in the CSI Slots game?</w:t>
      </w:r>
    </w:p>
    <w:p>
      <w:r/>
      <w:r>
        <w:t>You'll find main characters based on the different versions of the show - CSI: Miami, CSI: New York in addition to the original show, such as Marg Helgenberger and William Peterson.</w:t>
      </w:r>
    </w:p>
    <w:p>
      <w:pPr>
        <w:pStyle w:val="Heading3"/>
      </w:pPr>
      <w:r>
        <w:t>What are the bonus features in CSI Slots?</w:t>
      </w:r>
    </w:p>
    <w:p>
      <w:r/>
      <w:r>
        <w:t>CSI Slots has three bonus features - Trace Evidence, Crime Scene Pick Bonus, and Crime Lab Free Games - that can be triggered by symbols appearing on the reels.</w:t>
      </w:r>
    </w:p>
    <w:p>
      <w:pPr>
        <w:pStyle w:val="Heading3"/>
      </w:pPr>
      <w:r>
        <w:t>What is the minimum bet for playing CSI Slots?</w:t>
      </w:r>
    </w:p>
    <w:p>
      <w:r/>
      <w:r>
        <w:t>The minimum bet for playing CSI Slots is $0.01, and you can adjust your bet by using the + and - buttons at the bottom of the game screen.</w:t>
      </w:r>
    </w:p>
    <w:p>
      <w:pPr>
        <w:pStyle w:val="Heading3"/>
      </w:pPr>
      <w:r>
        <w:t>Is there a max bet option in CSI Slots?</w:t>
      </w:r>
    </w:p>
    <w:p>
      <w:r/>
      <w:r>
        <w:t>Yes, there is a max bet option in CSI Slots that increases the chances of hitting the jackpot amount.</w:t>
      </w:r>
    </w:p>
    <w:p>
      <w:pPr>
        <w:pStyle w:val="Heading3"/>
      </w:pPr>
      <w:r>
        <w:t>What other slot machines are similar to CSI Slots?</w:t>
      </w:r>
    </w:p>
    <w:p>
      <w:r/>
      <w:r>
        <w:t>If you enjoy the crime-solving theme, we recommend Sherlock Holmes and the Stolen Stones, a slot machine produced by Yggdrasil and dedicated to the famous detective from Scotland Yard.</w:t>
      </w:r>
    </w:p>
    <w:p>
      <w:pPr>
        <w:pStyle w:val="Heading3"/>
      </w:pPr>
      <w:r>
        <w:t>Can I play CSI Slots on my mobile device?</w:t>
      </w:r>
    </w:p>
    <w:p>
      <w:r/>
      <w:r>
        <w:t>Yes, CSI Slots can be played on both online and mobile casinos.</w:t>
      </w:r>
    </w:p>
    <w:p>
      <w:pPr>
        <w:pStyle w:val="Heading2"/>
      </w:pPr>
      <w:r>
        <w:t>What we like</w:t>
      </w:r>
    </w:p>
    <w:p>
      <w:pPr>
        <w:pStyle w:val="ListBullet"/>
        <w:spacing w:line="240" w:lineRule="auto"/>
        <w:ind w:left="720"/>
      </w:pPr>
      <w:r/>
      <w:r>
        <w:t>Great bonus rounds</w:t>
      </w:r>
    </w:p>
    <w:p>
      <w:pPr>
        <w:pStyle w:val="ListBullet"/>
        <w:spacing w:line="240" w:lineRule="auto"/>
        <w:ind w:left="720"/>
      </w:pPr>
      <w:r/>
      <w:r>
        <w:t>CSI-themed gameplay and graphics</w:t>
      </w:r>
    </w:p>
    <w:p>
      <w:pPr>
        <w:pStyle w:val="ListBullet"/>
        <w:spacing w:line="240" w:lineRule="auto"/>
        <w:ind w:left="720"/>
      </w:pPr>
      <w:r/>
      <w:r>
        <w:t>Low minimum bet</w:t>
      </w:r>
    </w:p>
    <w:p>
      <w:pPr>
        <w:pStyle w:val="ListBullet"/>
        <w:spacing w:line="240" w:lineRule="auto"/>
        <w:ind w:left="720"/>
      </w:pPr>
      <w:r/>
      <w:r>
        <w:t>Easy-to-use layout</w:t>
      </w:r>
    </w:p>
    <w:p>
      <w:pPr>
        <w:pStyle w:val="Heading2"/>
      </w:pPr>
      <w:r>
        <w:t>What we don't like</w:t>
      </w:r>
    </w:p>
    <w:p>
      <w:pPr>
        <w:pStyle w:val="ListBullet"/>
        <w:spacing w:line="240" w:lineRule="auto"/>
        <w:ind w:left="720"/>
      </w:pPr>
      <w:r/>
      <w:r>
        <w:t>Only 20 paylines</w:t>
      </w:r>
    </w:p>
    <w:p>
      <w:pPr>
        <w:pStyle w:val="ListBullet"/>
        <w:spacing w:line="240" w:lineRule="auto"/>
        <w:ind w:left="720"/>
      </w:pPr>
      <w:r/>
      <w:r>
        <w:t>Limited appeal to those unfamiliar with the TV show</w:t>
      </w:r>
    </w:p>
    <w:p>
      <w:r/>
      <w:r>
        <w:rPr>
          <w:i/>
        </w:rPr>
        <w:t>Prompt: DALLE, please create a cartoon-style image featuring a happy Maya warrior with glasses for CSI Slots game. The image should be colorful and eye-catching, with the Maya warrior standing in front of a crime scene. The warrior should be holding a magnifying glass and have a big smile on their face. Please include the game's logo in the image and make sure it fits the dimensions of the game's promotional material.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