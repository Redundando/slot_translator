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Tombs Online Slot for Free - Game Review</w:t>
      </w:r>
    </w:p>
    <w:p>
      <w:pPr>
        <w:pStyle w:val="Heading2"/>
      </w:pPr>
      <w:r>
        <w:t>Game Graphics and Design</w:t>
      </w:r>
    </w:p>
    <w:p>
      <w:r/>
      <w:r>
        <w:t>Are you ready to be transported to ancient Egypt in Book of Tombs? It's like a virtual tour of the Pyramids, complete with sarcophagi and Anubis statues serving as the perfect background for a chance to win big. And the graphics? Absolutely breathtaking! The resolution is so high that it's almost like watching a movie.</w:t>
      </w:r>
      <w:r/>
    </w:p>
    <w:p>
      <w:r/>
      <w:r>
        <w:t>I mean, who needs a ticket to Egypt when you have a slot game this immersive? This game is what all other slot games aspire to be. So, grab a drink, sit back, and let the golden hues of Book of Tombs wash over you.</w:t>
      </w:r>
      <w:r/>
    </w:p>
    <w:p>
      <w:r/>
      <w:r>
        <w:t>And let's talk about the game console, shall we? It's remarkably simple to navigate, so you won't have to worry about getting lost in the wilderness. The start button, balance, and bet settings are all right there, making it effortless to customize your playing experience.</w:t>
      </w:r>
      <w:r/>
    </w:p>
    <w:p>
      <w:r/>
      <w:r>
        <w:t>Overall, Book of Tombs' graphics and design are stunning and transportive. It's almost like traveling to ancient Egypt, but without the jet lag or the plane ride. And did I mention it's a slot game? What more could you possibly want?</w:t>
      </w:r>
    </w:p>
    <w:p>
      <w:pPr>
        <w:pStyle w:val="Heading2"/>
      </w:pPr>
      <w:r>
        <w:t>GAMEPLAY MECHANICS</w:t>
      </w:r>
    </w:p>
    <w:p>
      <w:r/>
      <w:r>
        <w:t xml:space="preserve">If you're in search of a slot game that will take you on a thrilling adventure while also lining your pockets with some cold hard cash, then Book of Tombs might just be the game for you! This game features 5 reels and 3 rows, with 10 fixed paylines, making it easy to follow along with the action. </w:t>
      </w:r>
      <w:r/>
    </w:p>
    <w:p>
      <w:r/>
      <w:r>
        <w:t xml:space="preserve">Now, let's talk about the real reason you're here... the bets! Book of Tombs has a wide range of betting options to accommodate both budget players and high rollers alike. The total bet starts at a mere €0.10 and goes all the way up to €75 if you're feeling extra lucky. </w:t>
      </w:r>
      <w:r/>
    </w:p>
    <w:p>
      <w:r/>
      <w:r>
        <w:t>It's worth noting that this game has a high volatility rate, which means that while the wins may not come as frequently as in other games, when they do come, they tend to be larger. So, don't get discouraged if you don't hit a win right away - it will be worth the wait! Additionally, the game offers an RTP of 95.42%, which is a pretty decent return on investment if you ask us.</w:t>
      </w:r>
      <w:r/>
    </w:p>
    <w:p>
      <w:r/>
      <w:r>
        <w:t>Finally, the game offers an interesting twist on traditional paylines - players can win with at least 2 adjacent identical symbols from left to right. Plus, if you're in the mood for some hands-free spinning, Book of Tombs allows you to set up to 1,000 automatic spins. That way, you can sit back, relax, and watch those wins pile up.</w:t>
      </w:r>
      <w:r/>
    </w:p>
    <w:p>
      <w:r/>
      <w:r>
        <w:t>Overall, we'd have to say that Book of Tombs is a pretty solid choice if you're looking for a well-designed, high-stakes, and entertaining slot game. Who knows? Maybe it will be the key to unlocking all of your wildest dreams (or at least buying you a fancy new car).</w:t>
      </w:r>
    </w:p>
    <w:p>
      <w:pPr>
        <w:pStyle w:val="Heading2"/>
      </w:pPr>
      <w:r>
        <w:t>Symbols and Their Values</w:t>
      </w:r>
    </w:p>
    <w:p>
      <w:r/>
      <w:r>
        <w:t>Are you ready to uncover the ancient winnings hidden within Book of Tombs? Well, let's take a closer look at the symbols and their values. The game features two categories of symbols, first there are the minor symbols that are represented by playing cards from 10 to Ace. And while they may not be as valuable as the major symbols, they still have their charm. Just like when you're dealt a pair of deuces in poker, they may not be the best, but they'll still get the job done.</w:t>
      </w:r>
      <w:r/>
    </w:p>
    <w:p>
      <w:r/>
      <w:r>
        <w:t>Next up are the major symbols, and these are where things get interesting. First, there's the vase symbol, which will come in handy when you're trying to impress your friends by showing off your newfound riches. Then there's the sarcophagus symbol, which ancient Egyptians believed would help protect the deceased's body. And last but not least, there's the explorer symbol, who's ready to lead you on an exciting adventure through the game.</w:t>
      </w:r>
      <w:r/>
    </w:p>
    <w:p>
      <w:r/>
      <w:r>
        <w:t>But wait, there's more! The highest value symbol in the game is the statue of the god Anubis, who is often depicted as a man with the head of a dog. And as we all know, dogs are man's best friend, but in this case, they might just be your wallet's new best friend. If you manage to get five identical minor symbols on the screen, you can win up to €1.20. Now, that might not seem like a lot, but it's enough for a few spins at the slot machines or a good cup of coffee.</w:t>
      </w:r>
    </w:p>
    <w:p>
      <w:pPr>
        <w:pStyle w:val="Heading2"/>
      </w:pPr>
      <w:r>
        <w:t>Get Wild with Book of Tombs Wild and Scatter Symbols!</w:t>
      </w:r>
    </w:p>
    <w:p>
      <w:r/>
      <w:r>
        <w:t>Ladies and gents, get ready to be amazed! The Book of Tombs slot game has got it all - tombs, treasures, and magical books that have the power to change your luck in an instant! Speaking of magical books, did you know that the book symbol in Book of Tombs plays both the role of Wild and Scatter? That's right, this little book is a multitasker!</w:t>
      </w:r>
    </w:p>
    <w:p>
      <w:r/>
      <w:r>
        <w:t>As a Wild symbol, the book can replace all the symbols in the game, except for the expanding ones, to create a winning combination. It's like having a genie in a bottle, only this time, the genie is in a book! And as a Scatter symbol, the book can activate the Free Spins function, which will give you not 1, not 2, but 8 free spins! We know, we know, only 8? But, hey, it's still better than nothing, right?</w:t>
      </w:r>
    </w:p>
    <w:p>
      <w:r/>
      <w:r>
        <w:t>Now, here's the real kicker - if you're lucky enough to land another 3 Scatters during the Free Spins, you get an additional 8 free spins! And you thought your luck couldn't get any better. It's like winning the lottery, only instead of cash, you're winning free spins! So, what are you waiting for? Pick up that magical book and start spinning those reels!</w:t>
      </w:r>
    </w:p>
    <w:p>
      <w:pPr>
        <w:pStyle w:val="Heading2"/>
      </w:pPr>
      <w:r>
        <w:t>Experience the Thrill of Free Spins and Expanding Symbols!</w:t>
      </w:r>
    </w:p>
    <w:p>
      <w:r/>
      <w:r>
        <w:t>Get ready for the ultimate gaming experience with 'Book of Tombs', an Egyptian-themed casino slot game filled with free spins and expanding symbols. As you spin the reels, the game will randomly choose an expanding symbol that covers an entire reel, making it easier to hit the jackpot. And the best part? You can get a total of nine expanding symbols, which means your chances of winning big are amplified at an extraordinary rate.</w:t>
      </w:r>
      <w:r/>
    </w:p>
    <w:p>
      <w:r/>
      <w:r>
        <w:t>If you're bored with the base game, don't worry! The Free Spins mode is where you're going to hit the jackpot. The game will randomly choose a symbol to expand during free spins, and it could be anything from a snake to a pharaoh. With this feature, it's not necessary for expanding symbols to be adjacent to each other to trigger a win. You could hit the jackpot even if the symbols are far apart.</w:t>
      </w:r>
      <w:r/>
    </w:p>
    <w:p>
      <w:r/>
      <w:r>
        <w:t>But don't let the expanding symbols distract you from the fun animations and graphics. From scarab beetles to golden ankh, the game captures the essence of Egyptian mythology perfectly. And as you spin the reels, you can enjoy the beautiful scenery of ancient pyramids and sandy deserts.</w:t>
      </w:r>
      <w:r/>
    </w:p>
    <w:p>
      <w:r/>
      <w:r>
        <w:t>If you're looking for a fun, exciting, and profitable gaming experience, 'Book of Tombs' is the perfect game for you. So, grab your lucky charm and get ready to hit the jackpot!</w:t>
      </w:r>
    </w:p>
    <w:p>
      <w:pPr>
        <w:pStyle w:val="Heading2"/>
      </w:pPr>
      <w:r>
        <w:t>FAQ</w:t>
      </w:r>
    </w:p>
    <w:p>
      <w:pPr>
        <w:pStyle w:val="Heading3"/>
      </w:pPr>
      <w:r>
        <w:t>What is the minimum bet in Book of Tombs?</w:t>
      </w:r>
    </w:p>
    <w:p>
      <w:r/>
      <w:r>
        <w:t>The minimum bet in Book of Tombs is €0.10.</w:t>
      </w:r>
    </w:p>
    <w:p>
      <w:pPr>
        <w:pStyle w:val="Heading3"/>
      </w:pPr>
      <w:r>
        <w:t>What is the maximum bet in Book of Tombs?</w:t>
      </w:r>
    </w:p>
    <w:p>
      <w:r/>
      <w:r>
        <w:t>The maximum bet in Book of Tombs is €75.</w:t>
      </w:r>
    </w:p>
    <w:p>
      <w:pPr>
        <w:pStyle w:val="Heading3"/>
      </w:pPr>
      <w:r>
        <w:t>How many paylines are in Book of Tombs?</w:t>
      </w:r>
    </w:p>
    <w:p>
      <w:r/>
      <w:r>
        <w:t>There are 10 fixed paylines in Book of Tombs.</w:t>
      </w:r>
    </w:p>
    <w:p>
      <w:pPr>
        <w:pStyle w:val="Heading3"/>
      </w:pPr>
      <w:r>
        <w:t>What is the volatility of Book of Tombs?</w:t>
      </w:r>
    </w:p>
    <w:p>
      <w:r/>
      <w:r>
        <w:t>The volatility of Book of Tombs is high.</w:t>
      </w:r>
    </w:p>
    <w:p>
      <w:pPr>
        <w:pStyle w:val="Heading3"/>
      </w:pPr>
      <w:r>
        <w:t>What is the RTP of Book of Tombs?</w:t>
      </w:r>
    </w:p>
    <w:p>
      <w:r/>
      <w:r>
        <w:t>The RTP of Book of Tombs is 95.42%.</w:t>
      </w:r>
    </w:p>
    <w:p>
      <w:pPr>
        <w:pStyle w:val="Heading3"/>
      </w:pPr>
      <w:r>
        <w:t>What are the minor symbols in Book of Tombs?</w:t>
      </w:r>
    </w:p>
    <w:p>
      <w:r/>
      <w:r>
        <w:t>The minor symbols in Book of Tombs are playing cards from 10 to Ace.</w:t>
      </w:r>
    </w:p>
    <w:p>
      <w:pPr>
        <w:pStyle w:val="Heading3"/>
      </w:pPr>
      <w:r>
        <w:t>What are the major symbols in Book of Tombs?</w:t>
      </w:r>
    </w:p>
    <w:p>
      <w:r/>
      <w:r>
        <w:t>The major symbols in Book of Tombs are a vase, a sarcophagus, a statue of the god Anubis, and an explorer.</w:t>
      </w:r>
    </w:p>
    <w:p>
      <w:pPr>
        <w:pStyle w:val="Heading3"/>
      </w:pPr>
      <w:r>
        <w:t>What is the function of the magical book symbol in Book of Tombs?</w:t>
      </w:r>
    </w:p>
    <w:p>
      <w:r/>
      <w:r>
        <w:t>The magical book symbol in Book of Tombs covers the function of both Wild and Scatter.</w:t>
      </w:r>
    </w:p>
    <w:p>
      <w:pPr>
        <w:pStyle w:val="Heading2"/>
      </w:pPr>
      <w:r>
        <w:t>What we like</w:t>
      </w:r>
    </w:p>
    <w:p>
      <w:pPr>
        <w:pStyle w:val="ListBullet"/>
        <w:spacing w:line="240" w:lineRule="auto"/>
        <w:ind w:left="720"/>
      </w:pPr>
      <w:r/>
      <w:r>
        <w:t>Extraordinary graphics with a resolution worthy of the best animated films</w:t>
      </w:r>
    </w:p>
    <w:p>
      <w:pPr>
        <w:pStyle w:val="ListBullet"/>
        <w:spacing w:line="240" w:lineRule="auto"/>
        <w:ind w:left="720"/>
      </w:pPr>
      <w:r/>
      <w:r>
        <w:t>High volatility rate and RTP of 95.42%</w:t>
      </w:r>
    </w:p>
    <w:p>
      <w:pPr>
        <w:pStyle w:val="ListBullet"/>
        <w:spacing w:line="240" w:lineRule="auto"/>
        <w:ind w:left="720"/>
      </w:pPr>
      <w:r/>
      <w:r>
        <w:t>Wild symbol replaces all other symbols and Scatters activate the Free Spins function</w:t>
      </w:r>
    </w:p>
    <w:p>
      <w:pPr>
        <w:pStyle w:val="ListBullet"/>
        <w:spacing w:line="240" w:lineRule="auto"/>
        <w:ind w:left="720"/>
      </w:pPr>
      <w:r/>
      <w:r>
        <w:t>Expanding symbol covers an entire reel, amplifying the chances of winning at an extraordinary rate</w:t>
      </w:r>
    </w:p>
    <w:p>
      <w:pPr>
        <w:pStyle w:val="Heading2"/>
      </w:pPr>
      <w:r>
        <w:t>What we don't like</w:t>
      </w:r>
    </w:p>
    <w:p>
      <w:pPr>
        <w:pStyle w:val="ListBullet"/>
        <w:spacing w:line="240" w:lineRule="auto"/>
        <w:ind w:left="720"/>
      </w:pPr>
      <w:r/>
      <w:r>
        <w:t>Low maximum win of €1.20 if 5 identical minor symbols appear</w:t>
      </w:r>
    </w:p>
    <w:p>
      <w:pPr>
        <w:pStyle w:val="ListBullet"/>
        <w:spacing w:line="240" w:lineRule="auto"/>
        <w:ind w:left="720"/>
      </w:pPr>
      <w:r/>
      <w:r>
        <w:t>Only 10 fixed paylines</w:t>
      </w:r>
    </w:p>
    <w:p>
      <w:r/>
      <w:r>
        <w:rPr>
          <w:b/>
        </w:rPr>
        <w:t>Play Book of Tombs Online Slot for Free - Game Review</w:t>
      </w:r>
    </w:p>
    <w:p>
      <w:r/>
      <w:r>
        <w:rPr>
          <w:i/>
        </w:rPr>
        <w:t>Discover the Book of Tombs online slot game with 5 reels, 10 fixed paylines, high volatility rate, and free spins function.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