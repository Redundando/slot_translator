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Warrior for Free - A Review of the Slot Game</w:t>
      </w:r>
    </w:p>
    <w:p>
      <w:pPr>
        <w:pStyle w:val="Heading2"/>
      </w:pPr>
      <w:r>
        <w:t>Gameplay and structure</w:t>
      </w:r>
    </w:p>
    <w:p>
      <w:r/>
      <w:r>
        <w:t>Hey there, adventure seekers! If you're on the hunt for a fun and straightforward online slot game, Aztec Warrior could be right up your alley. This game has five reels, three rows, and ten paylines, making it a practical choice for both novice and seasoned slot players alike.</w:t>
      </w:r>
    </w:p>
    <w:p>
      <w:r/>
      <w:r>
        <w:t>The gameplay of Aztec Warrior is intuitive, and the objective is simple: hit three or more identical symbols to get a winning combination. The game features a variety of symbols, with the playing cards being the lowest paying and the themed symbols as the highest paying ones.</w:t>
      </w:r>
    </w:p>
    <w:p>
      <w:r/>
      <w:r>
        <w:t>Now, let's talk about the RTP: with 96.50%, it's not too shabby! And for those looking for a bit of added excitement, Aztec Warrior features free spins and expanding symbols. These bonus features can turn an already thrilling adventure into a full-blown expedition!</w:t>
      </w:r>
    </w:p>
    <w:p>
      <w:r/>
      <w:r>
        <w:t>All in all, Aztec Warrior is a solid choice for players who want a game that is not only entertaining but also easy to pick up and understand. Give it a try and see if you can become the ultimate warrior in the land of online slots.</w:t>
      </w:r>
    </w:p>
    <w:p>
      <w:pPr>
        <w:pStyle w:val="Heading2"/>
      </w:pPr>
      <w:r>
        <w:t>Graphics and Theme</w:t>
      </w:r>
    </w:p>
    <w:p>
      <w:r/>
      <w:r>
        <w:t>Aztec Warrior is the perfect blend of beauty and excitement. The graphics are so amazing, you wouldn't be able to resist taking a picture. The background is an ancient Mayan temple surrounded by an uncharted jungle, and the characters are impeccably designed to match the theme and add thrill to the game.</w:t>
      </w:r>
      <w:r>
        <w:t xml:space="preserve"> </w:t>
      </w:r>
    </w:p>
    <w:p>
      <w:r/>
      <w:r>
        <w:t xml:space="preserve">You wouldn't be able to take your eyes off the screen with the way the symbols animate and move along with the reels. It's like they come to life and tell a story of their own. The sound effects and music accentuate the theme even more, as if you're exploring a lost Aztec city with every spin. </w:t>
      </w:r>
    </w:p>
    <w:p>
      <w:r/>
      <w:r>
        <w:t>P.S. We advise against trying to visit a real-life Aztec Warrior temple without the proper permits, we don't think it will end like the adventure you'll experience with this game!</w:t>
      </w:r>
    </w:p>
    <w:p>
      <w:pPr>
        <w:pStyle w:val="Heading2"/>
      </w:pPr>
      <w:r>
        <w:t>Special Features</w:t>
      </w:r>
    </w:p>
    <w:p>
      <w:r/>
      <w:r>
        <w:t>Aztec Warrior is one of those games that keep surprising you at every turn. The game has some of the most exciting special features that can definitely take your gaming experience to the next level. First and foremost, players can keep an eye out for the Aztec Sun symbol, which acts as the Wild in the game. And trust us, this symbol is the real MVP. When players come across three or more of these symbols, the Aztec Sun gets activated and replaces the basic symbols to create even more winning combinations. Now that's what we call a worthy sidekick.</w:t>
      </w:r>
    </w:p>
    <w:p>
      <w:r/>
      <w:r>
        <w:t>But wait, there's more! The bonus feature in Aztec Warrior offers free spins to players that can unlock when they find three or more Aztec Sun symbols. But, here's the real kicker - players then get to choose between three stone disks on the screen, which will determine the number of free spins they receive. With options of 8, 10, and 12 free spins, players can definitely increase their chances of winning. We definitely wouldn't mind a few more of those free spins ourselves!</w:t>
      </w:r>
    </w:p>
    <w:p>
      <w:r/>
      <w:r>
        <w:t>And the cherry on top of this already delectable cake? After every win combination, players have the option to either withdraw the entire amount or bet it all again. It's like living on the edge, but with actual winnings at stake. We'd suggest taking a deep breath before making that choice - it's not for the faint of heart!</w:t>
      </w:r>
    </w:p>
    <w:p>
      <w:pPr>
        <w:pStyle w:val="Heading2"/>
      </w:pPr>
      <w:r>
        <w:t>Icon Value and Paylines</w:t>
      </w:r>
    </w:p>
    <w:p>
      <w:r/>
      <w:r>
        <w:t>Aztec Warrior is a game where you get to experience the thrill of ancient Aztec times. This game has some unique symbols that will take you on a journey filled with excitement and riches. The playing cards in this game have the lowest value, which is no surprise because centuries ago the Aztecs had not even invented the deck! As you progress down the game's paytable, you will notice that the themed symbols are the ones that pay out the most.</w:t>
      </w:r>
      <w:r/>
    </w:p>
    <w:p>
      <w:r/>
      <w:r>
        <w:t xml:space="preserve">The feathered mask is one of the highest paying icons in this game, and it symbolizes an Aztec warrior. Since the warriors were an essential part of Aztec culture and society, it makes sense that their symbol should represent high payouts. The green mask is also a valuable symbol with payouts ranging from 5 to 750 times the bet amount. Trust us; seeing the green masks on your screen is better than seeing green in your wallet! </w:t>
      </w:r>
      <w:r/>
    </w:p>
    <w:p>
      <w:r/>
      <w:r>
        <w:t>The blue mask is another iconic symbol used in this game, representing a ceremonial headdress. Its payouts range from 10 to a whopping 5000 times your bet value. That is certainly not a blue feeling when you hit that kind of win! The Wild symbol is another top-paying symbol that returns up to 200 times your bet. Think of it as your Aztec lucky charm.</w:t>
      </w:r>
      <w:r/>
    </w:p>
    <w:p>
      <w:r/>
      <w:r>
        <w:t>All in all, the Icon Value and Paylines in Aztec Warrior are well-designed, carefully thought out and are sure to keep any experienced slot player well-entertained!</w:t>
      </w:r>
    </w:p>
    <w:p>
      <w:pPr>
        <w:pStyle w:val="Heading2"/>
      </w:pPr>
      <w:r>
        <w:t>RTP and Bonus Features</w:t>
      </w:r>
    </w:p>
    <w:p>
      <w:r/>
      <w:r>
        <w:t>Aztec Warrior has an RTP of 96.50%, which makes it a player-friendly slot game. That means if you bet $100, you're likely to get back $96.50 - unless you're like me and always seem to hit the losing streaks! But don't worry, this game has some extra features to make up for it.</w:t>
      </w:r>
    </w:p>
    <w:p>
      <w:r/>
      <w:r>
        <w:t>The bonus features include free spins, which are always a welcome addition to any slot game. But Aztec Warrior takes it even further with expanding symbols. That's right, your symbols can expand to cover entire reels, increasing your chances of hitting big payouts. This definitely adds an extra layer of excitement to the game!</w:t>
      </w:r>
    </w:p>
    <w:p>
      <w:r/>
      <w:r>
        <w:t>All in all, DragonGaming has created a straightforward game with excellent graphics and unique features. It's highly recommended for experienced gamblers who are looking for a little extra spice in their slot play.</w:t>
      </w:r>
    </w:p>
    <w:p>
      <w:pPr>
        <w:pStyle w:val="Heading2"/>
      </w:pPr>
      <w:r>
        <w:t>FAQ</w:t>
      </w:r>
    </w:p>
    <w:p>
      <w:pPr>
        <w:pStyle w:val="Heading3"/>
      </w:pPr>
      <w:r>
        <w:t>What is the RTP of Aztec Warrior?</w:t>
      </w:r>
    </w:p>
    <w:p>
      <w:r/>
      <w:r>
        <w:t>The RTP (Return To Player) of Aztec Warrior is set at 96.50%.</w:t>
      </w:r>
    </w:p>
    <w:p>
      <w:pPr>
        <w:pStyle w:val="Heading3"/>
      </w:pPr>
      <w:r>
        <w:t>How many paylines does Aztec Warrior have?</w:t>
      </w:r>
    </w:p>
    <w:p>
      <w:r/>
      <w:r>
        <w:t>Aztec Warrior has 10 paylines.</w:t>
      </w:r>
    </w:p>
    <w:p>
      <w:pPr>
        <w:pStyle w:val="Heading3"/>
      </w:pPr>
      <w:r>
        <w:t>What are the highest paying symbols in Aztec Warrior?</w:t>
      </w:r>
    </w:p>
    <w:p>
      <w:r/>
      <w:r>
        <w:t>The highest paying symbols in Aztec Warrior are the feathered mask and the green one, paying from 5 to 750 times the bet amount, and the blue one, giving you from 10 to 5000 times your bet value.</w:t>
      </w:r>
    </w:p>
    <w:p>
      <w:pPr>
        <w:pStyle w:val="Heading3"/>
      </w:pPr>
      <w:r>
        <w:t>What is the Wild symbol in Aztec Warrior?</w:t>
      </w:r>
    </w:p>
    <w:p>
      <w:r/>
      <w:r>
        <w:t>The Wild symbol in Aztec Warrior is the Aztec Sun, which replaces basic symbols to help you create winning patterns.</w:t>
      </w:r>
    </w:p>
    <w:p>
      <w:pPr>
        <w:pStyle w:val="Heading3"/>
      </w:pPr>
      <w:r>
        <w:t>What are the special features of Aztec Warrior?</w:t>
      </w:r>
    </w:p>
    <w:p>
      <w:r/>
      <w:r>
        <w:t>The special features of Aztec Warrior include free spins and expanding symbols.</w:t>
      </w:r>
    </w:p>
    <w:p>
      <w:pPr>
        <w:pStyle w:val="Heading3"/>
      </w:pPr>
      <w:r>
        <w:t>How many free spins can you get in Aztec Warrior?</w:t>
      </w:r>
    </w:p>
    <w:p>
      <w:r/>
      <w:r>
        <w:t>You can get 8, 10, or 12 free spins in Aztec Warrior, depending on which stone disk you choose during the Bonus feature activation.</w:t>
      </w:r>
    </w:p>
    <w:p>
      <w:pPr>
        <w:pStyle w:val="Heading3"/>
      </w:pPr>
      <w:r>
        <w:t>Can you withdraw your winnings during the free spins in Aztec Warrior?</w:t>
      </w:r>
    </w:p>
    <w:p>
      <w:r/>
      <w:r>
        <w:t>Yes, you can decide whether to bet or withdraw the entire amount during the free spins in Aztec Warrior.</w:t>
      </w:r>
    </w:p>
    <w:p>
      <w:pPr>
        <w:pStyle w:val="Heading3"/>
      </w:pPr>
      <w:r>
        <w:t>Would you recommend playing Aztec Warrior?</w:t>
      </w:r>
    </w:p>
    <w:p>
      <w:r/>
      <w:r>
        <w:t>Overall, Aztec Warrior is undoubtedly recommended and worth trying out for experienced gamblers.</w:t>
      </w:r>
    </w:p>
    <w:p>
      <w:pPr>
        <w:pStyle w:val="Heading2"/>
      </w:pPr>
      <w:r>
        <w:t>What we like</w:t>
      </w:r>
    </w:p>
    <w:p>
      <w:pPr>
        <w:pStyle w:val="ListBullet"/>
        <w:spacing w:line="240" w:lineRule="auto"/>
        <w:ind w:left="720"/>
      </w:pPr>
      <w:r/>
      <w:r>
        <w:t>Great graphics and unique theme</w:t>
      </w:r>
    </w:p>
    <w:p>
      <w:pPr>
        <w:pStyle w:val="ListBullet"/>
        <w:spacing w:line="240" w:lineRule="auto"/>
        <w:ind w:left="720"/>
      </w:pPr>
      <w:r/>
      <w:r>
        <w:t>Exciting bonus features, including free spins</w:t>
      </w:r>
    </w:p>
    <w:p>
      <w:pPr>
        <w:pStyle w:val="ListBullet"/>
        <w:spacing w:line="240" w:lineRule="auto"/>
        <w:ind w:left="720"/>
      </w:pPr>
      <w:r/>
      <w:r>
        <w:t>Simple and practical gameplay</w:t>
      </w:r>
    </w:p>
    <w:p>
      <w:pPr>
        <w:pStyle w:val="ListBullet"/>
        <w:spacing w:line="240" w:lineRule="auto"/>
        <w:ind w:left="720"/>
      </w:pPr>
      <w:r/>
      <w:r>
        <w:t>High RTP percentage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Lack of progressive jackpot</w:t>
      </w:r>
    </w:p>
    <w:p>
      <w:r/>
      <w:r>
        <w:rPr>
          <w:b/>
        </w:rPr>
        <w:t>Play Aztec Warrior for Free - A Review of the Slot Game</w:t>
      </w:r>
    </w:p>
    <w:p>
      <w:r/>
      <w:r>
        <w:rPr>
          <w:i/>
        </w:rPr>
        <w:t>Experience free spins and expanding symbols in Aztec Warrior, a 5-reel, 3-row, 10-payline slot game with an RTP of 96.50% - highly recommended for experienced gamblers.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