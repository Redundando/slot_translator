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Inferno Gladiator Free: Review &amp; Pros and Cons 2021</w:t>
      </w:r>
    </w:p>
    <w:p>
      <w:pPr>
        <w:pStyle w:val="Heading2"/>
      </w:pPr>
      <w:r>
        <w:t>Gameplay Features: Inferno Gladiator Will Knock Your Socks Off!</w:t>
      </w:r>
    </w:p>
    <w:p>
      <w:r/>
      <w:r>
        <w:t xml:space="preserve">Hold on to your helmet because Inferno Gladiator is not your average slot game. It's a 5x3 slot game with 25 paylines and an RTP of 95.04%. With a potential win of up to 2,000x the bet placed, you'll be glad you played. </w:t>
      </w:r>
    </w:p>
    <w:p>
      <w:r/>
      <w:r>
        <w:t xml:space="preserve">But wait, there's more! The base game features a Wild symbol that's wilder than a lion with its head on fire. It can be used as a substitute for any other game icon. </w:t>
      </w:r>
    </w:p>
    <w:p>
      <w:r/>
      <w:r>
        <w:t>If that's not enough to get you fired up, the game also features a Scatter symbol that can trigger the free spins round. You can win up to 10 free spins with a fixed Wild at the center of reel number 3. The best part? The multiplier increases by +1 for each new spin, up to 10x. So, you might just win big enough to buy a real gladiator helmet.</w:t>
      </w:r>
    </w:p>
    <w:p>
      <w:pPr>
        <w:pStyle w:val="Heading2"/>
      </w:pPr>
      <w:r>
        <w:t>Theme and Design</w:t>
      </w:r>
    </w:p>
    <w:p>
      <w:r/>
      <w:r>
        <w:t>Are you ready to fight like a gladiator in ancient Rome? Inferno Gladiator offers a thrilling theme based on Roman slave battles. You'll encounter symbols like ferocious beasts, helmets, horses, shields, tridents, and images of the Colosseum. And you know what they say - 'when in Rome, spin like the Romans do'.</w:t>
      </w:r>
    </w:p>
    <w:p>
      <w:r/>
      <w:r>
        <w:t>The graphics are impressively well-crafted, drawing inspiration from the best books, movies, and TV series. The design of the game is positively perfect, with exciting interaction between regular Scatters and Wilds. It's like Wilds and Scatters are competing to give you the biggest payout, and you're the Caesar of the slot game world.</w:t>
      </w:r>
    </w:p>
    <w:p>
      <w:pPr>
        <w:pStyle w:val="Heading2"/>
      </w:pPr>
      <w:r>
        <w:t>Is Inferno Gladiator Worth Your Time? Jackpot and Win Potential Unveiled</w:t>
      </w:r>
    </w:p>
    <w:p>
      <w:r/>
      <w:r>
        <w:t>Let's talk dough, fellow gamers! If you're in it for the big bucks, Inferno Gladiator does not disappoint. The game boasts a maximum jackpot of 250,000 coins! Unfortunately, this jackpot is only attainable if you bet the big bucks. Nevertheless, you still have the potential to score big, with up to 2,000x return on your investment. Just keep in mind, the game does come with a slight catch. Its RTP is a bit low at 95.04%.</w:t>
      </w:r>
    </w:p>
    <w:p>
      <w:pPr>
        <w:pStyle w:val="Heading2"/>
      </w:pPr>
      <w:r>
        <w:t>Experience the Heat of Inferno Gladiator on Online Casinos</w:t>
      </w:r>
    </w:p>
    <w:p>
      <w:r/>
      <w:r>
        <w:t>Buckle up, folks! The Inferno Gladiator slot game, crafted by the masters at Gong Gaming Technologies, is now live on all Microgaming-powered online casinos. So, whether you're slaying it at home in your favourite pyjamas or chilling in your sun lounger on a beach, this game can be yours to enjoy!</w:t>
      </w:r>
    </w:p>
    <w:p>
      <w:r/>
      <w:r>
        <w:t>This game has already proven to be a crowd-pleaser amongst gaming enthusiasts. And, the best part? With its availability on various online casinos, you can enjoy it while munching on a bag of chips, sipping cola, and taking down villains with your friends on a multiplayer mode.</w:t>
      </w:r>
    </w:p>
    <w:p>
      <w:pPr>
        <w:pStyle w:val="Heading2"/>
      </w:pPr>
      <w:r>
        <w:t>The Hot Review on Inferno Gladiator</w:t>
      </w:r>
    </w:p>
    <w:p>
      <w:r/>
      <w:r>
        <w:t xml:space="preserve">Get ready for an explosive experience with Inferno Gladiator! Overall, this slot game is entertaining and has all the standard features to keep players engaged. However, with all the buzz surrounding it, some players may feel like it didn't live up to the hype. </w:t>
      </w:r>
    </w:p>
    <w:p>
      <w:r/>
      <w:r>
        <w:t xml:space="preserve">The game's design and theme are spot-on, and the Scatter and Wild features are a fiery combination. However, it's missing that special flame that could make it stand out from the other slot games. And, by the way, the RTP is nothing to shout about at 95.04%. So, if you're expecting to win huge payouts, you may get burned. </w:t>
      </w:r>
    </w:p>
    <w:p>
      <w:pPr>
        <w:pStyle w:val="Heading2"/>
      </w:pPr>
      <w:r>
        <w:t>FAQ</w:t>
      </w:r>
    </w:p>
    <w:p>
      <w:pPr>
        <w:pStyle w:val="Heading3"/>
      </w:pPr>
      <w:r>
        <w:t>What is Inferno Gladiator?</w:t>
      </w:r>
    </w:p>
    <w:p>
      <w:r/>
      <w:r>
        <w:t>Inferno Gladiator is an online slot game developed by Gong Gaming Technologies, which is based on the theme of ancient Roman slave battles.</w:t>
      </w:r>
    </w:p>
    <w:p>
      <w:pPr>
        <w:pStyle w:val="Heading3"/>
      </w:pPr>
      <w:r>
        <w:t>What is the RTP of Inferno Gladiator?</w:t>
      </w:r>
    </w:p>
    <w:p>
      <w:r/>
      <w:r>
        <w:t>The RTP of Inferno Gladiator is 95.04%.</w:t>
      </w:r>
    </w:p>
    <w:p>
      <w:pPr>
        <w:pStyle w:val="Heading3"/>
      </w:pPr>
      <w:r>
        <w:t>How many paylines does Inferno Gladiator have?</w:t>
      </w:r>
    </w:p>
    <w:p>
      <w:r/>
      <w:r>
        <w:t>Inferno Gladiator has 25 paylines.</w:t>
      </w:r>
    </w:p>
    <w:p>
      <w:pPr>
        <w:pStyle w:val="Heading3"/>
      </w:pPr>
      <w:r>
        <w:t>What is the maximum payout potential of Inferno Gladiator?</w:t>
      </w:r>
    </w:p>
    <w:p>
      <w:r/>
      <w:r>
        <w:t>Inferno Gladiator has the potential to pay out 2,000x the bet placed.</w:t>
      </w:r>
    </w:p>
    <w:p>
      <w:pPr>
        <w:pStyle w:val="Heading3"/>
      </w:pPr>
      <w:r>
        <w:t>What are the symbols used in Inferno Gladiator?</w:t>
      </w:r>
    </w:p>
    <w:p>
      <w:r/>
      <w:r>
        <w:t>The symbols used in Inferno Gladiator include Royal cards, ferocious beasts, helmets, horses, shields, tridents, and images of the Colosseum.</w:t>
      </w:r>
    </w:p>
    <w:p>
      <w:pPr>
        <w:pStyle w:val="Heading3"/>
      </w:pPr>
      <w:r>
        <w:t>What are the extra features in Inferno Gladiator?</w:t>
      </w:r>
    </w:p>
    <w:p>
      <w:r/>
      <w:r>
        <w:t>The extra features in Inferno Gladiator include Wilds, Scatters, free spins with fixed Wilds, and a multiplier that increases by +1 for each new spin.</w:t>
      </w:r>
    </w:p>
    <w:p>
      <w:pPr>
        <w:pStyle w:val="Heading3"/>
      </w:pPr>
      <w:r>
        <w:t>What is the Wild symbol in Inferno Gladiator?</w:t>
      </w:r>
    </w:p>
    <w:p>
      <w:r/>
      <w:r>
        <w:t>The Wild symbol in Inferno Gladiator is a gold and pink shield with the slot's logo, which is used as a substitute for any other game icon.</w:t>
      </w:r>
    </w:p>
    <w:p>
      <w:pPr>
        <w:pStyle w:val="Heading3"/>
      </w:pPr>
      <w:r>
        <w:t>What is the Scatter symbol in Inferno Gladiator?</w:t>
      </w:r>
    </w:p>
    <w:p>
      <w:r/>
      <w:r>
        <w:t>The Scatter symbol in Inferno Gladiator is the logo of the free spins and the Colosseum, which can reward the player with 10 free spins if it lands 3 to 5 times.</w:t>
      </w:r>
    </w:p>
    <w:p>
      <w:pPr>
        <w:pStyle w:val="Heading2"/>
      </w:pPr>
      <w:r>
        <w:t>What we like</w:t>
      </w:r>
    </w:p>
    <w:p>
      <w:pPr>
        <w:pStyle w:val="ListBullet"/>
        <w:spacing w:line="240" w:lineRule="auto"/>
        <w:ind w:left="720"/>
      </w:pPr>
      <w:r/>
      <w:r>
        <w:t>Well-crafted graphics and symbols</w:t>
      </w:r>
    </w:p>
    <w:p>
      <w:pPr>
        <w:pStyle w:val="ListBullet"/>
        <w:spacing w:line="240" w:lineRule="auto"/>
        <w:ind w:left="720"/>
      </w:pPr>
      <w:r/>
      <w:r>
        <w:t>Free Spins round with multiplier feature</w:t>
      </w:r>
    </w:p>
    <w:p>
      <w:pPr>
        <w:pStyle w:val="ListBullet"/>
        <w:spacing w:line="240" w:lineRule="auto"/>
        <w:ind w:left="720"/>
      </w:pPr>
      <w:r/>
      <w:r>
        <w:t>Decent potential winnings up to 2,000x the bet placed</w:t>
      </w:r>
    </w:p>
    <w:p>
      <w:pPr>
        <w:pStyle w:val="ListBullet"/>
        <w:spacing w:line="240" w:lineRule="auto"/>
        <w:ind w:left="720"/>
      </w:pPr>
      <w:r/>
      <w:r>
        <w:t>Available on a range of different online casinos</w:t>
      </w:r>
    </w:p>
    <w:p>
      <w:pPr>
        <w:pStyle w:val="Heading2"/>
      </w:pPr>
      <w:r>
        <w:t>What we don't like</w:t>
      </w:r>
    </w:p>
    <w:p>
      <w:pPr>
        <w:pStyle w:val="ListBullet"/>
        <w:spacing w:line="240" w:lineRule="auto"/>
        <w:ind w:left="720"/>
      </w:pPr>
      <w:r/>
      <w:r>
        <w:t>Low RTP at 95.04%</w:t>
      </w:r>
    </w:p>
    <w:p>
      <w:pPr>
        <w:pStyle w:val="ListBullet"/>
        <w:spacing w:line="240" w:lineRule="auto"/>
        <w:ind w:left="720"/>
      </w:pPr>
      <w:r/>
      <w:r>
        <w:t>May not meet high expectations</w:t>
      </w:r>
    </w:p>
    <w:p>
      <w:r/>
      <w:r>
        <w:rPr>
          <w:b/>
        </w:rPr>
        <w:t>Play Inferno Gladiator Free: Review &amp; Pros and Cons 2021</w:t>
      </w:r>
    </w:p>
    <w:p>
      <w:r/>
      <w:r>
        <w:rPr>
          <w:i/>
        </w:rPr>
        <w:t>Read our review of Inferno Gladiator and learn about its pros and cons, gameplay features, win potential, and availability to play for free in 2021 on a range of online casinos.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