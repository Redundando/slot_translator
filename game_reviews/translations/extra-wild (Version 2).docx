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Extra Wild Slot Free Today</w:t>
      </w:r>
    </w:p>
    <w:p>
      <w:pPr>
        <w:pStyle w:val="Heading2"/>
      </w:pPr>
      <w:r>
        <w:t>GAMEPLAY</w:t>
      </w:r>
    </w:p>
    <w:p>
      <w:r/>
      <w:r>
        <w:t>Extra Wild is a slot game that takes the saying 'less is more' to heart. It's simplicity is what makes it enjoyable, with a 5-reel, 3-row grid and only 10 paylines. Unlike sudoku, counting is kept to a minimum with Extra Wild!</w:t>
      </w:r>
    </w:p>
    <w:p>
      <w:r/>
      <w:r>
        <w:t>That being said, don't let the minimalistic design fool you. The linear gameplay still manages to keep things interesting. And when you do hit a win, the Wild symbol's unique feature comes into play. It hides a multiplier that has the potential to increase the value of your win. It's kind of like finding a hidden gem, except instead of being rich, you just get more coins.</w:t>
      </w:r>
    </w:p>
    <w:p>
      <w:r/>
      <w:r>
        <w:t>All in all, Extra Wild makes for a refreshing break from the overcrowded, flashy slots out there. It's like its own little oasis in the desert of casino games. But don't let the simplicity fool you, it can still pack a punch!</w:t>
      </w:r>
    </w:p>
    <w:p>
      <w:pPr>
        <w:pStyle w:val="Heading2"/>
      </w:pPr>
      <w:r>
        <w:t>Experience the Thrill of the Wild Symbol Feature in Extra Wild</w:t>
      </w:r>
    </w:p>
    <w:p>
      <w:r/>
      <w:r>
        <w:t>You know that feeling when you're at a casino, and you just can't get that big win? Like you're close, but something's missing? Well, Extra Wild has just the right solution for you! With its Wild Symbol Feature, the game gives you an opportunity to take home some fabulous wins that would make even the most experienced of players jealous.</w:t>
      </w:r>
    </w:p>
    <w:p>
      <w:r/>
      <w:r>
        <w:t xml:space="preserve"> The Wild symbol in Extra Wild is none other than the door of a safe or vault. It's not every day that a bank vault door comes along and offers you a chance to win big! But in Extra Wild, that is exactly what you get. The Wild symbol is the wild card in this game. It can replace any other symbol, opening up the possibility of some big wins.</w:t>
      </w:r>
    </w:p>
    <w:p>
      <w:r/>
      <w:r>
        <w:t xml:space="preserve"> The best part is that this Wild symbol doesn't stop there. It has a hidden multiplier feature that can increase the value of your wins considerably. This means that when you land a winning combination that includes the Wild symbol, you get not one but two reasons to celebrate. Who knew that robbing a bank vault could be so profitable?</w:t>
      </w:r>
    </w:p>
    <w:p>
      <w:pPr>
        <w:pStyle w:val="Heading2"/>
      </w:pPr>
      <w:r>
        <w:t>Game Grid and Theme</w:t>
      </w:r>
    </w:p>
    <w:p>
      <w:r/>
      <w:r>
        <w:t>The game grid of Extra Wild features a blue velvet background which screams sophistication and elegance - just like a fancy night out in the town. It aims for simplicity to highlight the slot's symbols, which are as glittery as candy wrapper. Speaking of symbols, they are original and refer to the theme of wealth and precious gemstones, with bags of coins, gold coins, pocket watches, shiny diamonds, rubies, sapphires, and a heart-shaped gold medallion. Trust me, playing this game will make you feel like a king who has just stumbled upon a hidden stash of precious jewels.</w:t>
      </w:r>
    </w:p>
    <w:p>
      <w:r/>
      <w:r>
        <w:t>The illustrations of these symbols are graphic and recognizable at a glance by players. It's almost like the game developers took a stroll down the Las Vegas strip, got inspired, and turned the essence of the city's biggest casinos into this slot game. Okay, maybe that's a wild assumption, but you get the point! All in all, the visuals of Extra Wild are simply stunning and will make you feel like you've hit the jackpot even before you start spinning.</w:t>
      </w:r>
    </w:p>
    <w:p>
      <w:pPr>
        <w:pStyle w:val="Heading2"/>
      </w:pPr>
      <w:r>
        <w:t>PAYLINES</w:t>
      </w:r>
    </w:p>
    <w:p>
      <w:r/>
      <w:r>
        <w:t>So here we are talking about paylines, are we? Of course, we are! What else could be more important in an online slot game except for the paylines? Well, Extra Wild features 10 paylines, which is not too shabby, but it's definitely not the highest number we've seen in the online slot world. However, that doesn't mean that there aren't any chances to win big with this game.</w:t>
      </w:r>
    </w:p>
    <w:p>
      <w:r/>
      <w:r>
        <w:t>Let's get real here, ten paylines is more than enough to have a decent number of wins. You'll see a few rounds without any wins, but don't worry, lady luck will be there to help you soon enough. Before you know it, you'll get several combinations in the same round, and your paylines will light up like a Christmas tree. Remember, it's not always about quantity but quality, and Extra Wild is definitely one of those games that prove that.</w:t>
      </w:r>
    </w:p>
    <w:p>
      <w:pPr>
        <w:pStyle w:val="Heading2"/>
      </w:pPr>
      <w:r>
        <w:t>Similar Games</w:t>
      </w:r>
    </w:p>
    <w:p>
      <w:r/>
      <w:r>
        <w:t>Who doesn't love shiny gems and jewels? The glimmer and sparkle of precious stones can make any person feel like a king or queen. That's why it's no surprise that the theme of jewels is so popular among online slot games. If you loved playing Extra Wild, you should check out its jewel-themed cousins.</w:t>
      </w:r>
    </w:p>
    <w:p>
      <w:r/>
      <w:r>
        <w:t>Jewel Box is perfect for those who love to admire their gems. The game is visually stunning and offers plenty of chances to win big. Diamonds are a girl's best friend, but they can be your best friend too if you play the slot game Diamonds. It offers exciting bonus features that will make you feel like a superstar.</w:t>
      </w:r>
    </w:p>
    <w:p>
      <w:r/>
      <w:r>
        <w:t>Looking for a more immersive jewel-themed experience? Check out Jewels World. It will transport you to a magical world filled with priceless gems and treasures. If you prefer a more classic slot game, try Gems &amp; Stones. Even though it has a classic feel, it's sure to keep you entertained for hours on end. And lastly, if you're feeling a little naughty, give 7 Sins a spin. The game promises to deliver some sinful fun along with a chance to win some serious cash.</w:t>
      </w:r>
    </w:p>
    <w:p>
      <w:r/>
      <w:r>
        <w:t>All in all, if you love jewel-themed online slot games, there are plenty of options out there for you. So, go ahead and spin those reels! Who knows, maybe you'll strike it rich and be able to buy yourself some real jewels!</w:t>
      </w:r>
    </w:p>
    <w:p>
      <w:pPr>
        <w:pStyle w:val="Heading2"/>
      </w:pPr>
      <w:r>
        <w:t>FAQ</w:t>
      </w:r>
    </w:p>
    <w:p>
      <w:pPr>
        <w:pStyle w:val="Heading3"/>
      </w:pPr>
      <w:r>
        <w:t>How many paylines does Extra Wild have?</w:t>
      </w:r>
    </w:p>
    <w:p>
      <w:r/>
      <w:r>
        <w:t>Extra Wild has 10 paylines.</w:t>
      </w:r>
    </w:p>
    <w:p>
      <w:pPr>
        <w:pStyle w:val="Heading3"/>
      </w:pPr>
      <w:r>
        <w:t>What are the symbols in Extra Wild?</w:t>
      </w:r>
    </w:p>
    <w:p>
      <w:r/>
      <w:r>
        <w:t>Extra Wild has symbols that refer to the theme of wealth and precious gemstones, which include bags full of coins, gold coins, pocket watches, shiny diamonds, rubies, sapphires, and the heart-shaped gold medallion.</w:t>
      </w:r>
    </w:p>
    <w:p>
      <w:pPr>
        <w:pStyle w:val="Heading3"/>
      </w:pPr>
      <w:r>
        <w:t>What is the Wild symbol in Extra Wild?</w:t>
      </w:r>
    </w:p>
    <w:p>
      <w:r/>
      <w:r>
        <w:t>The Wild symbol in Extra Wild is represented by the door of a safe or a vault and can replace any other symbol in the game.</w:t>
      </w:r>
    </w:p>
    <w:p>
      <w:pPr>
        <w:pStyle w:val="Heading3"/>
      </w:pPr>
      <w:r>
        <w:t>Does Extra Wild have special features?</w:t>
      </w:r>
    </w:p>
    <w:p>
      <w:r/>
      <w:r>
        <w:t>Other than the Wild symbol, there aren't many other special features, giving this slot game a rather linear but not boring gameplay.</w:t>
      </w:r>
    </w:p>
    <w:p>
      <w:pPr>
        <w:pStyle w:val="Heading3"/>
      </w:pPr>
      <w:r>
        <w:t>What's the theme of Extra Wild?</w:t>
      </w:r>
    </w:p>
    <w:p>
      <w:r/>
      <w:r>
        <w:t>The theme of Extra Wild is precious gemstones and wealth.</w:t>
      </w:r>
    </w:p>
    <w:p>
      <w:pPr>
        <w:pStyle w:val="Heading3"/>
      </w:pPr>
      <w:r>
        <w:t>Are there any similar slot games to Extra Wild?</w:t>
      </w:r>
    </w:p>
    <w:p>
      <w:r/>
      <w:r>
        <w:t>Yes, there are many similar slot games to Extra Wild, such as Jewel Box, Diamonds, Jewels World, Gems &amp; Stones, and 7 Sins.</w:t>
      </w:r>
    </w:p>
    <w:p>
      <w:pPr>
        <w:pStyle w:val="Heading3"/>
      </w:pPr>
      <w:r>
        <w:t>What's the layout of the game grid in Extra Wild?</w:t>
      </w:r>
    </w:p>
    <w:p>
      <w:r/>
      <w:r>
        <w:t>The game grid of Extra Wild is a 5*3 type grid with a background that looks like blue velvet.</w:t>
      </w:r>
    </w:p>
    <w:p>
      <w:pPr>
        <w:pStyle w:val="Heading3"/>
      </w:pPr>
      <w:r>
        <w:t>Is Extra Wild a visually attractive game?</w:t>
      </w:r>
    </w:p>
    <w:p>
      <w:r/>
      <w:r>
        <w:t>Extra Wild may not excel artistically compared to other slots, but it succeeds in representing the theme of precious gemstones and wealth through a simple and graphic design.</w:t>
      </w:r>
    </w:p>
    <w:p>
      <w:pPr>
        <w:pStyle w:val="Heading2"/>
      </w:pPr>
      <w:r>
        <w:t>What we like</w:t>
      </w:r>
    </w:p>
    <w:p>
      <w:pPr>
        <w:pStyle w:val="ListBullet"/>
        <w:spacing w:line="240" w:lineRule="auto"/>
        <w:ind w:left="720"/>
      </w:pPr>
      <w:r/>
      <w:r>
        <w:t>Unique Wild symbol feature with hidden multiplier</w:t>
      </w:r>
    </w:p>
    <w:p>
      <w:pPr>
        <w:pStyle w:val="ListBullet"/>
        <w:spacing w:line="240" w:lineRule="auto"/>
        <w:ind w:left="720"/>
      </w:pPr>
      <w:r/>
      <w:r>
        <w:t>Simplicity of gameplay</w:t>
      </w:r>
    </w:p>
    <w:p>
      <w:pPr>
        <w:pStyle w:val="ListBullet"/>
        <w:spacing w:line="240" w:lineRule="auto"/>
        <w:ind w:left="720"/>
      </w:pPr>
      <w:r/>
      <w:r>
        <w:t>Original symbols related to wealth and precious gemstones</w:t>
      </w:r>
    </w:p>
    <w:p>
      <w:pPr>
        <w:pStyle w:val="ListBullet"/>
        <w:spacing w:line="240" w:lineRule="auto"/>
        <w:ind w:left="720"/>
      </w:pPr>
      <w:r/>
      <w:r>
        <w:t>Recognizable symbols with graphic illustrations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Linear gameplay</w:t>
      </w:r>
    </w:p>
    <w:p>
      <w:r/>
      <w:r>
        <w:rPr>
          <w:b/>
        </w:rPr>
        <w:t>Play Extra Wild Slot Free Today</w:t>
      </w:r>
    </w:p>
    <w:p>
      <w:r/>
      <w:r>
        <w:rPr>
          <w:i/>
        </w:rPr>
        <w:t>Read our Extra Wild slot review and play it for free. Enjoy unique Wild symbol feature with hidden multiplier and original symbols. Get started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