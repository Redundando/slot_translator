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African Riches Free - Impressive Safari-Themed Gameplay</w:t>
      </w:r>
    </w:p>
    <w:p>
      <w:pPr>
        <w:pStyle w:val="Heading2"/>
      </w:pPr>
      <w:r>
        <w:t>African Riches: Roaming through the African Savanna</w:t>
      </w:r>
    </w:p>
    <w:p>
      <w:r/>
      <w:r>
        <w:t>Get ready to embark on an African adventure with African Riches! This slot game lets you experience the thrill of the wild while you hunt for riches and treasures. The game's safari theme is excellently executed, and the graphics are top-notch. From the moment you launch the game, you'll feel like you've been transported to the savanna.</w:t>
      </w:r>
      <w:r/>
    </w:p>
    <w:p>
      <w:r/>
      <w:r>
        <w:t xml:space="preserve">The five reels of this game are set against a stunning mountain backdrop that immerses you in the African wilderness. The day and night gameplay keeps the experience fresh and exciting. Watch as the sun sets and the stars come out to light up the reels, and get ready for a night of exciting gameplay! </w:t>
      </w:r>
      <w:r/>
    </w:p>
    <w:p>
      <w:r/>
      <w:r>
        <w:t>Despite the simplicity of the game, it has a lot to offer, and you're sure to enjoy yourself from the moment you get started. The attention to detail in this game is impressive, and you'll feel like you're right there in the African savannah with the game's sound effects and music. African Riches is definitely one of the best safari-themed slot games out there, and it's sure to keep you entertained for hours on end.</w:t>
      </w:r>
      <w:r/>
    </w:p>
    <w:p>
      <w:r/>
      <w:r>
        <w:t>So, what are you waiting for? Join the hunt for riches and treasures in the African savannah today with African Riches! You never know what you'll find, but one thing's for sure - there's never a dull moment in this game. Just make sure to look out for those wild animals - they might be cute, but they're definitely not harmless!</w:t>
      </w:r>
    </w:p>
    <w:p>
      <w:pPr>
        <w:pStyle w:val="Heading2"/>
      </w:pPr>
      <w:r>
        <w:t>Symbols and Paylines</w:t>
      </w:r>
    </w:p>
    <w:p>
      <w:r/>
      <w:r>
        <w:t>Ah, the savannah, the lion's roar! Did you hear the loudest of them all? It must be the jackpot sound in African Riches! With 50 paylines spread across five reels, players will have plenty of opportunities to spot majestic wildlife symbols like lions, elephants, rhinos, buffalos, and cheetahs. Not to mention the customary playing card symbols that help complete your payline. And what's great is that betting starts from as low as €0.01 per spin, making it ideal for players who prefer low-risk gameplay. Even the hyenas would agree that it's a bargain!</w:t>
      </w:r>
    </w:p>
    <w:p>
      <w:r/>
      <w:r>
        <w:t>But don't be a fool who rushes in. With 50 paylines, it is also a game that takes some strategy, some calculation. Take your time and study the symbols and paytable before you go all out. Listen to the sound of nature, learn from the animals - they don't rush. Take a deep breath and bet wisely. Afterall, the winning lion is not the fastest runner, but the one who waits for the right moment. Or so they say...</w:t>
      </w:r>
    </w:p>
    <w:p>
      <w:pPr>
        <w:pStyle w:val="Heading2"/>
      </w:pPr>
      <w:r>
        <w:t>Bonus Rounds and Features</w:t>
      </w:r>
    </w:p>
    <w:p>
      <w:r/>
      <w:r>
        <w:t>Do you like bonuses? Who doesn't love bonuses? Well, African Riches has got you covered! The game boasts a triple Euro symbol as its scatter, which can trigger not just one, not two, but several bonus rounds! That's right, folks, you get to choose between three bonus rounds with varying multipliers. Talk about being spoiled for choice!</w:t>
      </w:r>
    </w:p>
    <w:p>
      <w:r/>
      <w:r>
        <w:t>But wait, there's more! This game also features a Cup feature, where you can try your luck at winning the African Riches jackpot. It's like playing Russian roulette, but without the risk of actual physical harm! (Disclaimer: please do not play Russian roulette, kids. It's something only trained professionals should do.)</w:t>
      </w:r>
    </w:p>
    <w:p>
      <w:pPr>
        <w:pStyle w:val="Heading2"/>
      </w:pPr>
      <w:r>
        <w:t>Betting Options</w:t>
      </w:r>
    </w:p>
    <w:p>
      <w:r/>
      <w:r>
        <w:t>If you're looking for a slot game with a range of betting options, then African Riches is definitely worth a spin! With the option to bet from as low as €0.01, even the most frugal players can join in on the fun. And for those feeling a bit more adventurous, a maximum bet of €2.5 per spin is available.</w:t>
      </w:r>
    </w:p>
    <w:p>
      <w:r/>
      <w:r>
        <w:t>Of course, as with any other slot game, the chances of winning big increase when betting the maximum amount possible on all 50 paylines. So, go ahead and take a leap of faith! Just be sure to hold onto your seat, as the excitement can be quite intense - and we wouldn't want you falling off.</w:t>
      </w:r>
    </w:p>
    <w:p>
      <w:r/>
      <w:r>
        <w:t>Overall, we were quite impressed with the range of betting options offered by African Riches. It's an excellent choice for both serious players and those just looking for a bit of fun. So, what are you waiting for? Give it a try today and join in on all the excitement - just don't forget to bring your sense of humor!</w:t>
      </w:r>
    </w:p>
    <w:p>
      <w:pPr>
        <w:pStyle w:val="Heading2"/>
      </w:pPr>
      <w:r>
        <w:t>Small Developer, Big Quality: African Riches</w:t>
      </w:r>
    </w:p>
    <w:p>
      <w:r/>
      <w:r>
        <w:t xml:space="preserve">Let's talk about Spielo, the developer behind African Riches. It's like a little engine that could, chugging along in the big leagues of online slot games. But don't let their size fool you; the quality of African Riches is impressive. It's like finding a little-known treasure in a big, vast ocean. </w:t>
      </w:r>
      <w:r>
        <w:t xml:space="preserve"> </w:t>
      </w:r>
    </w:p>
    <w:p>
      <w:r/>
      <w:r>
        <w:t xml:space="preserve">But with their games often hard to find, it's like searching for a needle in a haystack. Why do developers keep their diamonds in the rough? Maybe it's because they want us to work for it -- kind of like a virtual Scavenger Hunt. Well, consider us Hunters, and African Riches is our prey. </w:t>
      </w:r>
      <w:r>
        <w:t xml:space="preserve"> </w:t>
      </w:r>
    </w:p>
    <w:p>
      <w:r/>
      <w:r>
        <w:t>Back to the game itself. African Riches is exceptionally well-designed. The graphics are crisp and vibrant, and the sounds are immersive. You could almost hear the rustling of the savannah grass. The attention to detail in African Riches is almost as impressive as our attention to detail in finding the perfect online slot game. And trust us, we're experts.</w:t>
      </w:r>
    </w:p>
    <w:p>
      <w:pPr>
        <w:pStyle w:val="Heading2"/>
      </w:pPr>
      <w:r>
        <w:t>FAQ</w:t>
      </w:r>
    </w:p>
    <w:p>
      <w:pPr>
        <w:pStyle w:val="Heading3"/>
      </w:pPr>
      <w:r>
        <w:t>What is African Riches?</w:t>
      </w:r>
    </w:p>
    <w:p>
      <w:r/>
      <w:r>
        <w:t>African Riches is an online slot game that features a safari-themed setting with symbols like lions, elephants, rhinos, and buffalos.</w:t>
      </w:r>
    </w:p>
    <w:p>
      <w:pPr>
        <w:pStyle w:val="Heading3"/>
      </w:pPr>
      <w:r>
        <w:t>What is the minimum bet for African Riches?</w:t>
      </w:r>
    </w:p>
    <w:p>
      <w:r/>
      <w:r>
        <w:t>The minimum bet for African Riches is €0.01 per spin - perfect for the risk-averse player.</w:t>
      </w:r>
    </w:p>
    <w:p>
      <w:pPr>
        <w:pStyle w:val="Heading3"/>
      </w:pPr>
      <w:r>
        <w:t>What is the maximum bet for African Riches?</w:t>
      </w:r>
    </w:p>
    <w:p>
      <w:r/>
      <w:r>
        <w:t>The maximum bet for African Riches is €2.5 across all 50 paylines.</w:t>
      </w:r>
    </w:p>
    <w:p>
      <w:pPr>
        <w:pStyle w:val="Heading3"/>
      </w:pPr>
      <w:r>
        <w:t>What is the triple Euro symbol?</w:t>
      </w:r>
    </w:p>
    <w:p>
      <w:r/>
      <w:r>
        <w:t>The triple Euro symbol is the game's scatter symbol, and landing at least three of these anywhere on the reels can give you extra coins and the chance to choose between several bonus rounds.</w:t>
      </w:r>
    </w:p>
    <w:p>
      <w:pPr>
        <w:pStyle w:val="Heading3"/>
      </w:pPr>
      <w:r>
        <w:t>What does the diamond symbol do in African Riches?</w:t>
      </w:r>
    </w:p>
    <w:p>
      <w:r/>
      <w:r>
        <w:t>The diamond symbol is the game's wild symbol, substituting for all other standard symbols to help you form winning combinations.</w:t>
      </w:r>
    </w:p>
    <w:p>
      <w:pPr>
        <w:pStyle w:val="Heading3"/>
      </w:pPr>
      <w:r>
        <w:t>How do I trigger the free spins feature?</w:t>
      </w:r>
    </w:p>
    <w:p>
      <w:r/>
      <w:r>
        <w:t>By landing three Euro symbols on reels 2, 3, and 4, you trigger the bonus round and could win more than your bet.</w:t>
      </w:r>
    </w:p>
    <w:p>
      <w:pPr>
        <w:pStyle w:val="Heading3"/>
      </w:pPr>
      <w:r>
        <w:t>What is the Cup feature in African Riches?</w:t>
      </w:r>
    </w:p>
    <w:p>
      <w:r/>
      <w:r>
        <w:t>The Cup feature lets you guess under which cup the ball is hidden, presenting you with a chance to win the African Riches jackpot.</w:t>
      </w:r>
    </w:p>
    <w:p>
      <w:pPr>
        <w:pStyle w:val="Heading3"/>
      </w:pPr>
      <w:r>
        <w:t>What other Spielo slots are similar to African Riches?</w:t>
      </w:r>
    </w:p>
    <w:p>
      <w:r/>
      <w:r>
        <w:t>Other Spielo slots like Rockin’ Fruits, Mystic Island, and Gypsy Moon offer similar gameplay to African Riches.</w:t>
      </w:r>
    </w:p>
    <w:p>
      <w:pPr>
        <w:pStyle w:val="Heading2"/>
      </w:pPr>
      <w:r>
        <w:t>What we like</w:t>
      </w:r>
    </w:p>
    <w:p>
      <w:pPr>
        <w:pStyle w:val="ListBullet"/>
        <w:spacing w:line="240" w:lineRule="auto"/>
        <w:ind w:left="720"/>
      </w:pPr>
      <w:r/>
      <w:r>
        <w:t>Impressive graphics and attention to detail</w:t>
      </w:r>
    </w:p>
    <w:p>
      <w:pPr>
        <w:pStyle w:val="ListBullet"/>
        <w:spacing w:line="240" w:lineRule="auto"/>
        <w:ind w:left="720"/>
      </w:pPr>
      <w:r/>
      <w:r>
        <w:t>Low-risk gameplay with a low starting bet</w:t>
      </w:r>
    </w:p>
    <w:p>
      <w:pPr>
        <w:pStyle w:val="ListBullet"/>
        <w:spacing w:line="240" w:lineRule="auto"/>
        <w:ind w:left="720"/>
      </w:pPr>
      <w:r/>
      <w:r>
        <w:t>Bonus rounds with varying multipliers and a jackpot</w:t>
      </w:r>
    </w:p>
    <w:p>
      <w:pPr>
        <w:pStyle w:val="ListBullet"/>
        <w:spacing w:line="240" w:lineRule="auto"/>
        <w:ind w:left="720"/>
      </w:pPr>
      <w:r/>
      <w:r>
        <w:t>Unique addition to the online slot game industry</w:t>
      </w:r>
    </w:p>
    <w:p>
      <w:pPr>
        <w:pStyle w:val="Heading2"/>
      </w:pPr>
      <w:r>
        <w:t>What we don't like</w:t>
      </w:r>
    </w:p>
    <w:p>
      <w:pPr>
        <w:pStyle w:val="ListBullet"/>
        <w:spacing w:line="240" w:lineRule="auto"/>
        <w:ind w:left="720"/>
      </w:pPr>
      <w:r/>
      <w:r>
        <w:t>Limited betting options for high roller players</w:t>
      </w:r>
    </w:p>
    <w:p>
      <w:pPr>
        <w:pStyle w:val="ListBullet"/>
        <w:spacing w:line="240" w:lineRule="auto"/>
        <w:ind w:left="720"/>
      </w:pPr>
      <w:r/>
      <w:r>
        <w:t>Small developer may limit accessibility to the game</w:t>
      </w:r>
    </w:p>
    <w:p>
      <w:r/>
      <w:r>
        <w:rPr>
          <w:b/>
        </w:rPr>
        <w:t>Play African Riches Free - Impressive Safari-Themed Gameplay</w:t>
      </w:r>
    </w:p>
    <w:p>
      <w:r/>
      <w:r>
        <w:rPr>
          <w:i/>
        </w:rPr>
        <w:t>Explore wildlife, activate bonus rounds, and win big with African Riches. Play this impressive safari-themed slot game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