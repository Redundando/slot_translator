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Mother of Horus free: thrilling gameplay focused on Isis</w:t>
      </w:r>
    </w:p>
    <w:p>
      <w:pPr>
        <w:pStyle w:val="Heading2"/>
      </w:pPr>
      <w:r>
        <w:t>Gameplay and Features</w:t>
      </w:r>
    </w:p>
    <w:p>
      <w:r/>
      <w:r>
        <w:t>Are you ready to channel your inner goddess of luck? Mother of Horus takes you on a thrilling journey with the all-powerful Isis, featuring 5 reels, 3 rows, and 20 ways to win. The graphics are so good, you might feel like a pharaoh yourself. With two wild symbols, Isis and Scarab, you'll have even more chances to hit the jackpot. But wait, there's more! The prize bar above the reels is a game-changer, with Free Spins, cash prizes, and even a mini roulette jackpot. Watch out for Isis landing on specific reels to trigger these features.</w:t>
        <w:br/>
      </w:r>
    </w:p>
    <w:p>
      <w:r/>
      <w:r>
        <w:t>And if that's not enough to keep you entertained, Mother of Horus also has a Free Spins round. Get ready for more chances to win as Isis lands on the Free Spins marks, giving you two extra spins each time. And don't forget about the Destiny Roulette mini-game, activated in the same way as all the other goodies in this game. With so many features, you might need a map to navigate this adventure. Good thing the ancient Egyptians left us with hieroglyphics!</w:t>
      </w:r>
    </w:p>
    <w:p>
      <w:pPr>
        <w:pStyle w:val="Heading2"/>
      </w:pPr>
      <w:r>
        <w:t>Design and Graphics</w:t>
      </w:r>
    </w:p>
    <w:p>
      <w:r/>
      <w:r>
        <w:t>Mother of Horus takes players deep into an ancient tomb that's almost as spooky as your ex's Instagram page. The walls are covered in hieroglyphics, which we're pretty sure translate to 'Win big or go home.' And just like that annoying coworker who hums all day, the game's haunting soundtrack will be stuck in your head for hours. But it's not all doom and gloom! The symbols and overall design are pure eye candy, making you feel like you're actually in Ancient Egypt - minus the sand in your shoes.</w:t>
      </w:r>
    </w:p>
    <w:p>
      <w:pPr>
        <w:pStyle w:val="Heading2"/>
      </w:pPr>
      <w:r>
        <w:t>Big Wins and Kinda Low RTP</w:t>
      </w:r>
    </w:p>
    <w:p>
      <w:r/>
      <w:r>
        <w:t>Looking for a chance to score some pharaoh-tastic payouts? Look no further than Mother of Horus. With moderate volatility, players can expect frequent payouts - but don't expect them to break the bank. The max payout is only 2,500 times your bet. As for the RTP, it's hovering around 95.30%. Definitely not the highest we've seen, but hey, who needs a high RTP when you can have the satisfaction of saying you won in the name of an ancient Egyptian deity? The minimum bet is a paltry €0.50, but we recommend going all in and betting the max of 35 coins per spin. Because let's face it, you're a high roller and you know it.</w:t>
      </w:r>
    </w:p>
    <w:p>
      <w:pPr>
        <w:pStyle w:val="Heading2"/>
      </w:pPr>
      <w:r>
        <w:t>Win Big with Jackpot and Bonus Features</w:t>
      </w:r>
    </w:p>
    <w:p>
      <w:r/>
      <w:r>
        <w:t>Mother of Horus will have you feeling like you're walking like an Egyptian with its exciting bonus features, including Free Spins and Mini Roulette with a jackpot. With Isis and Nudge Wild as Scarab, this game will have you saying 'holy Horus!'</w:t>
      </w:r>
    </w:p>
    <w:p>
      <w:r/>
      <w:r>
        <w:t>The prize bar is the real star of the show here, with each reel offering something special, like Free Spins, a cash prize, or the Mini Roulette. Land the glorious Isis on the reel marked with the Free Spins sign, and you'll activate bonus spins. Keep your eyes peeled because every time Isis appears, you'll get another 2 spins. And for the icing on this Egyptian cake, we have the Destiny Roulette mini-game that gives players the chance to win mini prizes like 15x, 35x, or 100x the bet, or even the coveted Grand prize of 500x. That's enough treasure to make even the pharaohs jealous!</w:t>
      </w:r>
    </w:p>
    <w:p>
      <w:pPr>
        <w:pStyle w:val="Heading2"/>
      </w:pPr>
      <w:r>
        <w:t>My Two Cents on Mother of Horus</w:t>
      </w:r>
    </w:p>
    <w:p>
      <w:r/>
      <w:r>
        <w:t xml:space="preserve">So here's the dealio, my fellow gamers: If you're looking for a visually stunning and creatively designed slot game with a kickass Egyptian mythology theme, then Red Rake's Mother of Horus is where it's at. </w:t>
      </w:r>
    </w:p>
    <w:p>
      <w:r/>
      <w:r>
        <w:t>While the game's RTP may be a tad low, it ain't all doom and gloom. Mother of Horus has decent payoffs, with a max limit of 2,500 times the bet. Plus, the bonus features are super cool and add a unique element that sets this game apart from the rest.</w:t>
      </w:r>
    </w:p>
    <w:p>
      <w:r/>
      <w:r>
        <w:t>Overall, I had a blast playing Mother of Horus and highly recommend giving it a spin - or should I say, a scroll?</w:t>
      </w:r>
    </w:p>
    <w:p>
      <w:pPr>
        <w:pStyle w:val="Heading2"/>
      </w:pPr>
      <w:r>
        <w:t>FAQ</w:t>
      </w:r>
    </w:p>
    <w:p>
      <w:pPr>
        <w:pStyle w:val="Heading3"/>
      </w:pPr>
      <w:r>
        <w:t>What is the theme of the game?</w:t>
      </w:r>
    </w:p>
    <w:p>
      <w:r/>
      <w:r>
        <w:t>The theme of the game is Ancient Egypt and the Goddess Isis.</w:t>
      </w:r>
    </w:p>
    <w:p>
      <w:pPr>
        <w:pStyle w:val="Heading3"/>
      </w:pPr>
      <w:r>
        <w:t>How many reels and rows does the game have?</w:t>
      </w:r>
    </w:p>
    <w:p>
      <w:r/>
      <w:r>
        <w:t>The game has 5 reels and 3 rows.</w:t>
      </w:r>
    </w:p>
    <w:p>
      <w:pPr>
        <w:pStyle w:val="Heading3"/>
      </w:pPr>
      <w:r>
        <w:t>Are there any special features in the game?</w:t>
      </w:r>
    </w:p>
    <w:p>
      <w:r/>
      <w:r>
        <w:t>Yes, the game has several special features, including a prize bar, free spins, wild symbols, and a Destiny Roulette mini-game.</w:t>
      </w:r>
    </w:p>
    <w:p>
      <w:pPr>
        <w:pStyle w:val="Heading3"/>
      </w:pPr>
      <w:r>
        <w:t>What is the minimum and maximum bet for the game?</w:t>
      </w:r>
    </w:p>
    <w:p>
      <w:r/>
      <w:r>
        <w:t>The minimum bet for the game is €0.50, and the maximum is 35 coins per spin.</w:t>
      </w:r>
    </w:p>
    <w:p>
      <w:pPr>
        <w:pStyle w:val="Heading3"/>
      </w:pPr>
      <w:r>
        <w:t>What is the maximum payout for the game?</w:t>
      </w:r>
    </w:p>
    <w:p>
      <w:r/>
      <w:r>
        <w:t>The maximum payout for the game is up to 2,500 times the bet.</w:t>
      </w:r>
    </w:p>
    <w:p>
      <w:pPr>
        <w:pStyle w:val="Heading3"/>
      </w:pPr>
      <w:r>
        <w:t>What is the RTP of the game?</w:t>
      </w:r>
    </w:p>
    <w:p>
      <w:r/>
      <w:r>
        <w:t>The RTP of the game is around 95.30%.</w:t>
      </w:r>
    </w:p>
    <w:p>
      <w:pPr>
        <w:pStyle w:val="Heading3"/>
      </w:pPr>
      <w:r>
        <w:t>Can I play the game for free?</w:t>
      </w:r>
    </w:p>
    <w:p>
      <w:r/>
      <w:r>
        <w:t>Yes, the game is a free slot game that you can play without any deposit.</w:t>
      </w:r>
    </w:p>
    <w:p>
      <w:pPr>
        <w:pStyle w:val="Heading3"/>
      </w:pPr>
      <w:r>
        <w:t>Where can I play the game?</w:t>
      </w:r>
    </w:p>
    <w:p>
      <w:r/>
      <w:r>
        <w:t>The game is available in most online casinos that offer Red Rake games.</w:t>
      </w:r>
    </w:p>
    <w:p>
      <w:pPr>
        <w:pStyle w:val="Heading2"/>
      </w:pPr>
      <w:r>
        <w:t>What we like</w:t>
      </w:r>
    </w:p>
    <w:p>
      <w:pPr>
        <w:pStyle w:val="ListBullet"/>
        <w:spacing w:line="240" w:lineRule="auto"/>
        <w:ind w:left="720"/>
      </w:pPr>
      <w:r/>
      <w:r>
        <w:t>Exciting and creative features focused on the goddess Isis</w:t>
      </w:r>
    </w:p>
    <w:p>
      <w:pPr>
        <w:pStyle w:val="ListBullet"/>
        <w:spacing w:line="240" w:lineRule="auto"/>
        <w:ind w:left="720"/>
      </w:pPr>
      <w:r/>
      <w:r>
        <w:t>Stunning graphics and a theme that immerses players into the game</w:t>
      </w:r>
    </w:p>
    <w:p>
      <w:pPr>
        <w:pStyle w:val="ListBullet"/>
        <w:spacing w:line="240" w:lineRule="auto"/>
        <w:ind w:left="720"/>
      </w:pPr>
      <w:r/>
      <w:r>
        <w:t>The primary feature offers the chance to win Free Spins, a cash prize, or a Mini Roulette jackpot</w:t>
      </w:r>
    </w:p>
    <w:p>
      <w:pPr>
        <w:pStyle w:val="ListBullet"/>
        <w:spacing w:line="240" w:lineRule="auto"/>
        <w:ind w:left="720"/>
      </w:pPr>
      <w:r/>
      <w:r>
        <w:t>Moderate volatility with frequent payouts up to 2,500 times the bet</w:t>
      </w:r>
    </w:p>
    <w:p>
      <w:pPr>
        <w:pStyle w:val="Heading2"/>
      </w:pPr>
      <w:r>
        <w:t>What we don't like</w:t>
      </w:r>
    </w:p>
    <w:p>
      <w:pPr>
        <w:pStyle w:val="ListBullet"/>
        <w:spacing w:line="240" w:lineRule="auto"/>
        <w:ind w:left="720"/>
      </w:pPr>
      <w:r/>
      <w:r>
        <w:t>The RTP is somewhat low at around 95.30%</w:t>
      </w:r>
    </w:p>
    <w:p>
      <w:pPr>
        <w:pStyle w:val="ListBullet"/>
        <w:spacing w:line="240" w:lineRule="auto"/>
        <w:ind w:left="720"/>
      </w:pPr>
      <w:r/>
      <w:r>
        <w:t>The minimum bet is €0.50</w:t>
      </w:r>
    </w:p>
    <w:p>
      <w:r/>
      <w:r>
        <w:rPr>
          <w:b/>
        </w:rPr>
        <w:t>Play Mother of Horus free: thrilling gameplay focused on Isis</w:t>
      </w:r>
    </w:p>
    <w:p>
      <w:r/>
      <w:r>
        <w:rPr>
          <w:i/>
        </w:rPr>
        <w:t>Enter an Egyptian tomb with Mother of Horus by Red Rake. Play for free and enjoy exciting features centered around the goddess Isis for a thrilling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