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Heavy Metal Princess free: Unique Theme &amp; Innovative Features</w:t>
      </w:r>
    </w:p>
    <w:p>
      <w:pPr>
        <w:pStyle w:val="Heading2"/>
      </w:pPr>
      <w:r>
        <w:t>Heavy Metal Princess Rocks the Gameplay!</w:t>
      </w:r>
    </w:p>
    <w:p>
      <w:r/>
      <w:r>
        <w:t>Are you ready to rock? Heavy Metal Princess is here to deliver an awesome and entertaining online slot game experience. The game boasts of several features that make it a fun and exciting way to spend your free time.</w:t>
      </w:r>
    </w:p>
    <w:p>
      <w:r/>
      <w:r>
        <w:t>With the Duel Bonus, you can step up to the villain, give them a piece of your mind and earn some cash! Are you ready to show them who's the boss?</w:t>
      </w:r>
    </w:p>
    <w:p>
      <w:r/>
      <w:r>
        <w:t>The Dragon Bonus puts players through a musical test where they have to choose the right melody for the princess. It's like American Idol, but with dragons and princesses!</w:t>
      </w:r>
    </w:p>
    <w:p>
      <w:r/>
      <w:r>
        <w:t>The game also features free spins that can be doubled with more Scatter symbols. So, the next time you hit the Scatter symbol, watch out for some epic rewards.</w:t>
      </w:r>
    </w:p>
    <w:p>
      <w:r/>
      <w:r>
        <w:t>And let's not forget about the mysterious jackpot. It can be activated at any time and offers the chance to win big. Who knows, you might just hit it off and become the ultimate rockstar of Heavy Metal Princess!</w:t>
      </w:r>
    </w:p>
    <w:p>
      <w:pPr>
        <w:pStyle w:val="Heading2"/>
      </w:pPr>
      <w:r>
        <w:t>The Reign of the Heavy Metal Princess</w:t>
      </w:r>
    </w:p>
    <w:p>
      <w:r/>
      <w:r>
        <w:t>If you're tired of the same old tired themes in online slot games, then Heavy Metal Princess will rock your world! This game stands out with its captivating theme and storyline. Get ready to venture into the mystical kingdom of Etheria, where the music is loud, and the princess is even louder. She's fierce, wild and rebellious, and we wouldn't want it any other way!</w:t>
      </w:r>
    </w:p>
    <w:p>
      <w:r/>
      <w:r>
        <w:t>The graphics are cartoonish yet intricately designed, making every aspect of the game visually appealing. And let's not forget about the rockin' soundtrack that immerses players in the fun experience. You'll be headbanging and spinning those reels in no time!</w:t>
      </w:r>
    </w:p>
    <w:p>
      <w:pPr>
        <w:pStyle w:val="Heading2"/>
      </w:pPr>
      <w:r>
        <w:t>Unlock the Secrets of Heavy Metal Princess Symbols</w:t>
      </w:r>
    </w:p>
    <w:p>
      <w:r/>
      <w:r>
        <w:t>Get ready to rock out with Heavy Metal Princess, a slot game that packs a punch with some powerful symbols! There's the Wild symbol, which is like the lead singer of a band--it can take charge and substitute for every other symbol on the reels, except for the Scatter and Dragon Bonus symbols. And speaking of Scatter, that symbol can trigger some free spins that will have you headbanging in excitement.</w:t>
      </w:r>
    </w:p>
    <w:p>
      <w:r/>
      <w:r>
        <w:t>But wait, there's more! The dragon bonus is like the mascot of the band--it's cool, sometimes a little weird, but always epic. Choose a melody for the princess and watch as you win huge cash prizes associated with each option. With these symbols, you'll feel like you're part of the most rockin' band in town!</w:t>
      </w:r>
    </w:p>
    <w:p>
      <w:pPr>
        <w:pStyle w:val="Heading2"/>
      </w:pPr>
      <w:r>
        <w:t>The Reel Deal: What You Need to Know About Heavy Metal Princess</w:t>
      </w:r>
    </w:p>
    <w:p>
      <w:r/>
      <w:r>
        <w:t>What’s in a number? Apparently, not that much in Heavy Metal Princess where you only need 5 reels to rock out and party all night long! Add to that 25 fixed paylines that will give you more chances to strike gold, and you’ve got a recipe for an epic slot game experience.</w:t>
      </w:r>
    </w:p>
    <w:p>
      <w:r/>
      <w:r>
        <w:t>The Return to Player (RTP) is set at 95.06%, which might not make you jump out of your seat, but hey, it’s still higher than the average amp volume of your local garage band. You may not be able to adjust the paylines, but with a betting range of $0.01 to $10 per line, you can raise or lower your bets according to your mood, also known as the rocker’s prerogative.</w:t>
      </w:r>
    </w:p>
    <w:p>
      <w:pPr>
        <w:pStyle w:val="Heading2"/>
      </w:pPr>
      <w:r>
        <w:t>Entertaining Heavy Metal Princess – Headbanging Fun!</w:t>
      </w:r>
    </w:p>
    <w:p>
      <w:r/>
      <w:r>
        <w:t>Get ready to rock and roll with Heavy Metal Princess, the latest sensation in the world of online slots. Even though the graphics might not be stunning, they're funky enough to get you in the mood for some headbanging. The dual bonus, free spins, and dragon bonus, combined with a mysterious jackpot, will keep you on the edge of your seat. Isn't that exciting?</w:t>
      </w:r>
    </w:p>
    <w:p>
      <w:r/>
      <w:r>
        <w:t>As a player, you'll be transported to a land of rock and roll royalty. You'll follow the princess on a journey that's filled with music, dragons, and glittering jewels. You won't be able to resist the allure of this game, and it'll keep you hooked for hours. The gameplay is imaginative, and the overall mood is electric, providing a perfect escape from reality.</w:t>
      </w:r>
    </w:p>
    <w:p>
      <w:r/>
      <w:r>
        <w:t>All in all, Heavy Metal Princess is a fantastic online slot that provides a unique and amusing proposition to players worldwide. There's never a dull moment in this game, and you might even find yourself singing along to the tunes while you rack up your coins. That's the power of Heavy Metal.</w:t>
      </w:r>
    </w:p>
    <w:p>
      <w:pPr>
        <w:pStyle w:val="Heading2"/>
      </w:pPr>
      <w:r>
        <w:t>FAQ</w:t>
      </w:r>
    </w:p>
    <w:p>
      <w:pPr>
        <w:pStyle w:val="Heading3"/>
      </w:pPr>
      <w:r>
        <w:t>What is Heavy Metal Princess?</w:t>
      </w:r>
    </w:p>
    <w:p>
      <w:r/>
      <w:r>
        <w:t>Heavy Metal Princess is an online slot game with a princess theme, developed by PlayPearls. It has 5 reels, 25 fixed paylines and an RTP of 95.06%.</w:t>
      </w:r>
    </w:p>
    <w:p>
      <w:pPr>
        <w:pStyle w:val="Heading3"/>
      </w:pPr>
      <w:r>
        <w:t>What are the special features of Heavy Metal Princess?</w:t>
      </w:r>
    </w:p>
    <w:p>
      <w:r/>
      <w:r>
        <w:t>Heavy Metal Princess has several special features, including a Duel Bonus, free spins, a Dragon Bonus and a mysterious jackpot.</w:t>
      </w:r>
    </w:p>
    <w:p>
      <w:pPr>
        <w:pStyle w:val="Heading3"/>
      </w:pPr>
      <w:r>
        <w:t>How do I trigger the Duel Bonus on Heavy Metal Princess?</w:t>
      </w:r>
    </w:p>
    <w:p>
      <w:r/>
      <w:r>
        <w:t>The Duel Bonus on Heavy Metal Princess is triggered with at least 3 bonus symbols on the reels. During this feature, the princess challenges a villain to accumulate money.</w:t>
      </w:r>
    </w:p>
    <w:p>
      <w:pPr>
        <w:pStyle w:val="Heading3"/>
      </w:pPr>
      <w:r>
        <w:t>What are free spins in Heavy Metal Princess?</w:t>
      </w:r>
    </w:p>
    <w:p>
      <w:r/>
      <w:r>
        <w:t>Free spins in Heavy Metal Princess range from a minimum of 10 and can be doubled thanks to the higher number of Scatter symbols found on the reels.</w:t>
      </w:r>
    </w:p>
    <w:p>
      <w:pPr>
        <w:pStyle w:val="Heading3"/>
      </w:pPr>
      <w:r>
        <w:t>What is the Dragon Bonus on Heavy Metal Princess?</w:t>
      </w:r>
    </w:p>
    <w:p>
      <w:r/>
      <w:r>
        <w:t>The Dragon Bonus on Heavy Metal Princess allows you to have fun with a game that puts you to the test with music. Choose a melody for the princess and discover the cash prize associated with each choice you make.</w:t>
      </w:r>
    </w:p>
    <w:p>
      <w:pPr>
        <w:pStyle w:val="Heading3"/>
      </w:pPr>
      <w:r>
        <w:t>What is the mysterious jackpot on Heavy Metal Princess?</w:t>
      </w:r>
    </w:p>
    <w:p>
      <w:r/>
      <w:r>
        <w:t>The mysterious jackpot on Heavy Metal Princess can be activated at any time and allows you to get a dream jackpot in a completely random way.</w:t>
      </w:r>
    </w:p>
    <w:p>
      <w:pPr>
        <w:pStyle w:val="Heading3"/>
      </w:pPr>
      <w:r>
        <w:t>What is the RTP of Heavy Metal Princess?</w:t>
      </w:r>
    </w:p>
    <w:p>
      <w:r/>
      <w:r>
        <w:t>The RTP of Heavy Metal Princess is 95.06%.</w:t>
      </w:r>
    </w:p>
    <w:p>
      <w:pPr>
        <w:pStyle w:val="Heading3"/>
      </w:pPr>
      <w:r>
        <w:t>Which developer created Heavy Metal Princess?</w:t>
      </w:r>
    </w:p>
    <w:p>
      <w:r/>
      <w:r>
        <w:t>Heavy Metal Princess was developed by PlayPearls.</w:t>
      </w:r>
    </w:p>
    <w:p>
      <w:pPr>
        <w:pStyle w:val="Heading2"/>
      </w:pPr>
      <w:r>
        <w:t>What we like</w:t>
      </w:r>
    </w:p>
    <w:p>
      <w:pPr>
        <w:pStyle w:val="ListBullet"/>
        <w:spacing w:line="240" w:lineRule="auto"/>
        <w:ind w:left="720"/>
      </w:pPr>
      <w:r/>
      <w:r>
        <w:t>Unique and captivating theme</w:t>
      </w:r>
    </w:p>
    <w:p>
      <w:pPr>
        <w:pStyle w:val="ListBullet"/>
        <w:spacing w:line="240" w:lineRule="auto"/>
        <w:ind w:left="720"/>
      </w:pPr>
      <w:r/>
      <w:r>
        <w:t>Innovative gameplay features</w:t>
      </w:r>
    </w:p>
    <w:p>
      <w:pPr>
        <w:pStyle w:val="ListBullet"/>
        <w:spacing w:line="240" w:lineRule="auto"/>
        <w:ind w:left="720"/>
      </w:pPr>
      <w:r/>
      <w:r>
        <w:t>Special symbols enhance gameplay</w:t>
      </w:r>
    </w:p>
    <w:p>
      <w:pPr>
        <w:pStyle w:val="ListBullet"/>
        <w:spacing w:line="240" w:lineRule="auto"/>
        <w:ind w:left="720"/>
      </w:pPr>
      <w:r/>
      <w:r>
        <w:t>Wide betting range accommodates various budgets</w:t>
      </w:r>
    </w:p>
    <w:p>
      <w:pPr>
        <w:pStyle w:val="Heading2"/>
      </w:pPr>
      <w:r>
        <w:t>What we don't like</w:t>
      </w:r>
    </w:p>
    <w:p>
      <w:pPr>
        <w:pStyle w:val="ListBullet"/>
        <w:spacing w:line="240" w:lineRule="auto"/>
        <w:ind w:left="720"/>
      </w:pPr>
      <w:r/>
      <w:r>
        <w:t>Graphics could be of higher quality</w:t>
      </w:r>
    </w:p>
    <w:p>
      <w:pPr>
        <w:pStyle w:val="ListBullet"/>
        <w:spacing w:line="240" w:lineRule="auto"/>
        <w:ind w:left="720"/>
      </w:pPr>
      <w:r/>
      <w:r>
        <w:t>RTP is average compared to other online slots</w:t>
      </w:r>
    </w:p>
    <w:p>
      <w:r/>
      <w:r>
        <w:rPr>
          <w:b/>
        </w:rPr>
        <w:t>Play Heavy Metal Princess free: Unique Theme &amp; Innovative Features</w:t>
      </w:r>
    </w:p>
    <w:p>
      <w:r/>
      <w:r>
        <w:rPr>
          <w:i/>
        </w:rPr>
        <w:t>Experience the fun of Heavy Metal Princess slot free: original theme, dual bonus, free spins, dragon bonus, and mysterious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