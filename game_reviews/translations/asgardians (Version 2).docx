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Asgardians Slot for Free - A Review of the Game</w:t>
      </w:r>
    </w:p>
    <w:p>
      <w:r/>
      <w:r>
        <w:rPr>
          <w:b/>
        </w:rPr>
        <w:t>Meta description</w:t>
      </w:r>
      <w:r>
        <w:t>: Read our review of the Asgardians slot game. Play for free and win up to 7,500x your bet in a single spin with this high-paying game inspired by Norse mythology.</w:t>
      </w:r>
    </w:p>
    <w:p>
      <w:pPr>
        <w:pStyle w:val="Heading2"/>
      </w:pPr>
      <w:r>
        <w:t>Features of Asgardians Slot Game</w:t>
      </w:r>
    </w:p>
    <w:p>
      <w:r/>
      <w:r>
        <w:t>If you're looking for a slot game that will have you feeling like a true god, Asgardians is the perfect choice. This 5-reel, 25-payline game is packed with features that will keep you entertained for hours on end.</w:t>
      </w:r>
    </w:p>
    <w:p>
      <w:r/>
      <w:r>
        <w:t>With wilds, scatters, and various bonus features, players have the opportunity to win big with every spin. And with the chance to score up to 7,500 times their bet in a single spin, Asgardians is a game that serious gamblers won't want to pass up.</w:t>
      </w:r>
    </w:p>
    <w:p>
      <w:r/>
      <w:r>
        <w:t>But be warned, with so much action going on, it can be easy to get lost in the excitement of the game. You may even start to feel like a true Asgardian god yourself, commanding the reels with your divine powers.</w:t>
      </w:r>
    </w:p>
    <w:p>
      <w:r/>
      <w:r>
        <w:t>So gear up, grab your hammer, and get ready to take on the mighty world of Asgardians. Whether you're a seasoned slot game player or a newbie to the scene, this game is sure to keep you entertained for hours.</w:t>
      </w:r>
    </w:p>
    <w:p>
      <w:pPr>
        <w:pStyle w:val="Heading2"/>
      </w:pPr>
      <w:r>
        <w:t>Discovering the Eye-Pleasing Graphics and Visual Effects of Asgardians</w:t>
      </w:r>
    </w:p>
    <w:p>
      <w:r/>
      <w:r>
        <w:t xml:space="preserve">Are you ready to enter the world of Norse mythology? Look no further than the visually stunning slot game, Asgardians! The game boasts of some delightful graphics that will leave you in awe. </w:t>
      </w:r>
      <w:r/>
    </w:p>
    <w:p>
      <w:r/>
      <w:r>
        <w:t>From Odin to Thor, each character has been transformed into a cartoon-style slot machine with some fantastic special effects. And if you're lucky enough to trigger bonus rounds, you'll be treated to Norse landscapes that will have you feeling like you've stepped into a world pulled straight from legend.</w:t>
      </w:r>
      <w:r/>
    </w:p>
    <w:p>
      <w:r/>
      <w:r>
        <w:t>It's hard not to notice the attention to detail in the graphics of this game - even the lower-value symbols on the reels are delicately crafted. The visual design of Asgardians is truly top-notch and will impress even the most seasoned slot players.</w:t>
      </w:r>
      <w:r/>
    </w:p>
    <w:p>
      <w:r/>
      <w:r>
        <w:t>Overall, Asgardians offers a feast for the eyes, making it a must-try for anyone looking for a convincing Norse mythology-themed slot game. Just one more thing - remember to blink while playing, as those eye-catching graphics will keep you transfixed on your screen for a good amount of time!</w:t>
      </w:r>
    </w:p>
    <w:p>
      <w:pPr>
        <w:pStyle w:val="Heading2"/>
      </w:pPr>
      <w:r>
        <w:t>The Ins and Outs of Asgardians Slot's Bonus Rounds</w:t>
      </w:r>
    </w:p>
    <w:p>
      <w:pPr>
        <w:pStyle w:val="Heading2"/>
      </w:pPr>
    </w:p>
    <w:p>
      <w:r/>
      <w:r>
        <w:t>If you're looking for something extra exciting to spice up your slot experience, then look no further than Asgardians! This slot game offers an array of bonus rounds that will have you on the edge of your seat.</w:t>
      </w:r>
      <w:r/>
    </w:p>
    <w:p>
      <w:r/>
      <w:r>
        <w:t>One bonus feature is the Free Spins round, where all payouts are tripled. That's right, tripled. You'll feel like you're getting free ice cream with your cake or something. It's a sweet deal and not to be missed.</w:t>
      </w:r>
      <w:r/>
    </w:p>
    <w:p>
      <w:r/>
      <w:r>
        <w:t>But wait, there's more! The Thor Hammer Bonus is activated by landing consecutive reels from left to right. Let's just say it's a game within a game, and it's packed-filled with excitement and more chances to win. And we all know, you can never have too many chances to win.</w:t>
      </w:r>
      <w:r/>
    </w:p>
    <w:p>
      <w:r/>
      <w:r>
        <w:t>Let's not forget about the Asgardian Scatters bonus. If you land five scatters, you can trigger up to ten Free Spins and win up to 100x your bet. It's like winning the lottery – okay well, maybe not that extreme, but pretty close!</w:t>
      </w:r>
      <w:r/>
    </w:p>
    <w:p>
      <w:r/>
      <w:r>
        <w:t>Don't worry if Lady Luck doesn't grace you with Scatters or Hammers, as Loki, the Wild symbol, will swoop in and substitute for all other symbols. He's the type of friend you need in your corner in life, and in Asgardians.</w:t>
      </w:r>
      <w:r/>
    </w:p>
    <w:p>
      <w:r/>
      <w:r>
        <w:t xml:space="preserve">So go ahead and give Asgardians a spin! You never know what bonus feature will come your way. Maybe you'll even get a chance to high five Thor with his mighty hammer with your winnings! (Disclaimer: No high-fiving Thor in real life, sorry). </w:t>
      </w:r>
    </w:p>
    <w:p>
      <w:pPr>
        <w:pStyle w:val="Heading2"/>
      </w:pPr>
      <w:r>
        <w:t>Unleashing the Winning Potential and Rewards in Asgardians</w:t>
      </w:r>
    </w:p>
    <w:p>
      <w:r/>
      <w:r>
        <w:t xml:space="preserve">If you're ready to go on a mythical adventure with gods and goddesses while winning big, Asgardians is the perfect slot game for you! This game is packed with exciting features and chances to win that will keep you on the edge of your seat. With an impressive RTP of 96%, you can be sure that this game isn't just highly entertaining, but also pays out handsomely to lucky players. </w:t>
      </w:r>
      <w:r/>
    </w:p>
    <w:p>
      <w:r/>
      <w:r>
        <w:t>But let's talk about the real highlight of Asgardians- the incredible payouts and rewards. With a chance to win up to 7,500x your bet in a single spin, the potential for big wins is definitely there. And if you happen to activate the Hammer Bonus of Thor, you'll get to enter the Forge Bonus game where even more generous payouts await you.</w:t>
      </w:r>
      <w:r/>
    </w:p>
    <w:p>
      <w:r/>
      <w:r>
        <w:t>Of course, that's not all- there are even more opportunities for payouts during the Free Spins bonus. During this feature, all payouts are tripled, giving you even more chances to win big. And if that's not enough, you can even re-trigger the bonus game to potentially win up to 100x your bet if five Scatters land on the reels at once.</w:t>
      </w:r>
      <w:r/>
    </w:p>
    <w:p>
      <w:r/>
      <w:r>
        <w:t>So, if you're feeling lucky and ready to experience the magic and adventure of Asgardians, give this slot game a try. You never know- you might just end up with superhuman riches of your own!</w:t>
      </w:r>
    </w:p>
    <w:p>
      <w:pPr>
        <w:pStyle w:val="Heading2"/>
      </w:pPr>
      <w:r>
        <w:t>The Epic World of Asgardians Slot Game</w:t>
      </w:r>
    </w:p>
    <w:p>
      <w:r/>
      <w:r>
        <w:t>Asgardians is not just any ordinary slot game, but a game full of surprises and action that you don't want to miss. If you're a fan of Norse mythology, then Asgardians is just the game for you! This game is inspired by the legendary world of Asgard where Norse gods reside and wreak havoc. And with the stunning cartoon-style design and graphics of this game, be prepared to be swept away to a virtual world that will amaze you with its sheer beauty.</w:t>
      </w:r>
    </w:p>
    <w:p>
      <w:r/>
      <w:r>
        <w:t xml:space="preserve"> As you start playing Asgardians, you'll be treated to an exciting experience of epic battles, superpowers and monstrous creatures. The characters in this game are none other than the Norse gods themselves – Thor, Odin, and Loki – along with other mythical creatures like Valkyries, wolves, and ravens, among others. </w:t>
      </w:r>
    </w:p>
    <w:p>
      <w:r/>
      <w:r>
        <w:t>What's even better is that Asgardians offers plenty of winning opportunities. The game comes with 5 reels and 25 paylines, with a maximum payout of 2,000 times your total stake. The game's bonus features like free spins, multipliers, and scatter symbols will keep you on the edge of your seat, giving you enough chances to win big!</w:t>
      </w:r>
    </w:p>
    <w:p>
      <w:r/>
      <w:r>
        <w:t xml:space="preserve"> So if you're ready to be transported to the fascinating world of Asgard, then Asgardians is your ticket. This game combines fun, adventure and Norse mythology in a way that no other slot game can. Give it a spin, and you might just find yourself as the next hero of Asgard!</w:t>
      </w:r>
    </w:p>
    <w:p>
      <w:pPr>
        <w:pStyle w:val="Heading2"/>
      </w:pPr>
      <w:r>
        <w:t>FAQ</w:t>
      </w:r>
    </w:p>
    <w:p>
      <w:pPr>
        <w:pStyle w:val="Heading3"/>
      </w:pPr>
      <w:r>
        <w:t>What is Asgardians slot game?</w:t>
      </w:r>
    </w:p>
    <w:p>
      <w:r/>
      <w:r>
        <w:t>Asgardians is the latest release from software provider Endorphina and is an epic adventure that will take you on a journey through the magic land of Asgard.</w:t>
      </w:r>
    </w:p>
    <w:p>
      <w:pPr>
        <w:pStyle w:val="Heading3"/>
      </w:pPr>
      <w:r>
        <w:t>What is the maximum payout in Asgardians?</w:t>
      </w:r>
    </w:p>
    <w:p>
      <w:r/>
      <w:r>
        <w:t>You can win up to 7,500x your bet in a single spin.</w:t>
      </w:r>
    </w:p>
    <w:p>
      <w:pPr>
        <w:pStyle w:val="Heading3"/>
      </w:pPr>
      <w:r>
        <w:t>What are the bonus features in Asgardians?</w:t>
      </w:r>
    </w:p>
    <w:p>
      <w:r/>
      <w:r>
        <w:t>Asgardians offers a variety of bonus features, including the Free Spins bonus, impressive win multipliers, and much more.</w:t>
      </w:r>
    </w:p>
    <w:p>
      <w:pPr>
        <w:pStyle w:val="Heading3"/>
      </w:pPr>
      <w:r>
        <w:t>What is the RTP of Asgardians?</w:t>
      </w:r>
    </w:p>
    <w:p>
      <w:r/>
      <w:r>
        <w:t>The RTP of Asgardians is 96%.</w:t>
      </w:r>
    </w:p>
    <w:p>
      <w:pPr>
        <w:pStyle w:val="Heading3"/>
      </w:pPr>
      <w:r>
        <w:t>How many paylines does Asgardians have?</w:t>
      </w:r>
    </w:p>
    <w:p>
      <w:r/>
      <w:r>
        <w:t>Asgardians has five reels and 25 paylines.</w:t>
      </w:r>
    </w:p>
    <w:p>
      <w:pPr>
        <w:pStyle w:val="Heading3"/>
      </w:pPr>
      <w:r>
        <w:t>What is the Wild symbol in Asgardians?</w:t>
      </w:r>
    </w:p>
    <w:p>
      <w:r/>
      <w:r>
        <w:t>Loki, the Wild symbol, will help you as you play, substituting for all other symbols to create new regular combinations.</w:t>
      </w:r>
    </w:p>
    <w:p>
      <w:pPr>
        <w:pStyle w:val="Heading3"/>
      </w:pPr>
      <w:r>
        <w:t>How can I activate the Hammer Bonus in Asgardians?</w:t>
      </w:r>
    </w:p>
    <w:p>
      <w:r/>
      <w:r>
        <w:t>The Hammer Bonus of Thor will activate the Forge Bonus game if landed from left to right on consecutive reels.</w:t>
      </w:r>
    </w:p>
    <w:p>
      <w:pPr>
        <w:pStyle w:val="Heading3"/>
      </w:pPr>
      <w:r>
        <w:t>Can I re-trigger the Free Spins bonus in Asgardians?</w:t>
      </w:r>
    </w:p>
    <w:p>
      <w:r/>
      <w:r>
        <w:t>Yes, you can re-trigger the bonus game and win up to 100x your bet if five Scatters appear at once.</w:t>
      </w:r>
    </w:p>
    <w:p>
      <w:pPr>
        <w:pStyle w:val="Heading2"/>
      </w:pPr>
      <w:r>
        <w:t>What we like</w:t>
      </w:r>
    </w:p>
    <w:p>
      <w:pPr>
        <w:pStyle w:val="ListBullet"/>
        <w:spacing w:line="240" w:lineRule="auto"/>
        <w:ind w:left="720"/>
      </w:pPr>
      <w:r/>
      <w:r>
        <w:t>Impressive graphics, perfect for lovers of Norse mythology.</w:t>
      </w:r>
    </w:p>
    <w:p>
      <w:pPr>
        <w:pStyle w:val="ListBullet"/>
        <w:spacing w:line="240" w:lineRule="auto"/>
        <w:ind w:left="720"/>
      </w:pPr>
      <w:r/>
      <w:r>
        <w:t>Variety of bonus features, including Free Spins, win multipliers, and much more.</w:t>
      </w:r>
    </w:p>
    <w:p>
      <w:pPr>
        <w:pStyle w:val="ListBullet"/>
        <w:spacing w:line="240" w:lineRule="auto"/>
        <w:ind w:left="720"/>
      </w:pPr>
      <w:r/>
      <w:r>
        <w:t>High-paying slot game with an RTP of 96%.</w:t>
      </w:r>
    </w:p>
    <w:p>
      <w:pPr>
        <w:pStyle w:val="ListBullet"/>
        <w:spacing w:line="240" w:lineRule="auto"/>
        <w:ind w:left="720"/>
      </w:pPr>
      <w:r/>
      <w:r>
        <w:t>Opportunity to win up to 7,500x your bet in a single spin.</w:t>
      </w:r>
    </w:p>
    <w:p>
      <w:pPr>
        <w:pStyle w:val="Heading2"/>
      </w:pPr>
      <w:r>
        <w:t>What we don't like</w:t>
      </w:r>
    </w:p>
    <w:p>
      <w:pPr>
        <w:pStyle w:val="ListBullet"/>
        <w:spacing w:line="240" w:lineRule="auto"/>
        <w:ind w:left="720"/>
      </w:pPr>
      <w:r/>
      <w:r>
        <w:t>May not appeal to players who are not interested in Norse mythology.</w:t>
      </w:r>
    </w:p>
    <w:p>
      <w:pPr>
        <w:pStyle w:val="ListBullet"/>
        <w:spacing w:line="240" w:lineRule="auto"/>
        <w:ind w:left="720"/>
      </w:pPr>
      <w:r/>
      <w:r>
        <w:t>Only 25 paylines may be limited for some players.</w:t>
      </w:r>
    </w:p>
    <w:p>
      <w:r/>
      <w:r>
        <w:rPr>
          <w:i/>
        </w:rPr>
        <w:t>Prompt: Create a feature image for the online slot game "Asgardians" that features a happy Maya warrior with glasses in cartoon style. The image should showcase the adventurous and exciting nature of the game, as well as its Norse mythology theme. Please use bright colors and dynamic visual elements to catch viewers' attention and encourage them to play the game. The image should also include the title "Asgardians" in bold font to clearly convey the game's identity.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