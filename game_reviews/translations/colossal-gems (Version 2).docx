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Colossal Gems Free - Low Volatility With High RTP</w:t>
      </w:r>
    </w:p>
    <w:p>
      <w:r/>
      <w:r>
        <w:rPr>
          <w:b/>
        </w:rPr>
        <w:t>Meta description</w:t>
      </w:r>
      <w:r>
        <w:t>: Try your luck on Colossal Gems, a gem-themed adventure with an Autospin function. This free slot game features low volatility and high RTP.</w:t>
      </w:r>
    </w:p>
    <w:p>
      <w:pPr>
        <w:pStyle w:val="Heading2"/>
      </w:pPr>
      <w:r>
        <w:t>Get ready for an epic adventure in Colossal Gems!</w:t>
      </w:r>
    </w:p>
    <w:p>
      <w:r/>
      <w:r>
        <w:t>If you're looking for a colorful and exciting slot game, Colossal Gems is your perfect match. This gem-themed adventure is designed with vibrant cartoon-like gems that make it pop out on any screen, from your desktop to your mobile device.</w:t>
      </w:r>
    </w:p>
    <w:p>
      <w:r/>
      <w:r>
        <w:t>But don't be fooled by its playful appearance, Colossal Gems is packed with serious features. With a low volatility and 96.72% RTP, this game offers a great balance of risk and reward, making it ideal for both novice and experienced players.</w:t>
      </w:r>
    </w:p>
    <w:p>
      <w:r/>
      <w:r>
        <w:t>One of the most interesting features in this game are the giant gem symbols that come in sizes of 2x2, 3x3, and even 4x4, taking your wins to the next level. And if that's not enough, Colossal Gems also features respins and free spins that can activate at any moment to help you land even bigger payouts.</w:t>
      </w:r>
    </w:p>
    <w:p>
      <w:r/>
      <w:r>
        <w:t>So buckle up and get ready for a wild ride with Colossal Gems. It's a gem of a game that will keep you entertained for hours on end!</w:t>
      </w:r>
    </w:p>
    <w:p>
      <w:pPr>
        <w:pStyle w:val="Heading2"/>
      </w:pPr>
      <w:r>
        <w:t>Experience the Thrill of Colossal Gems Gameplay and Bonus Features</w:t>
      </w:r>
    </w:p>
    <w:p>
      <w:r/>
      <w:r>
        <w:t>Get ready to be dazzled by Colossal Gems - the online slot game that takes gemstone-inspired slots to the next level. This game is a true gem in the world of online slot games, boasting gameplay and bonus features that will keep you coming back for more.</w:t>
      </w:r>
    </w:p>
    <w:p>
      <w:r/>
      <w:r>
        <w:t>If you're looking for a slot game that stands out from the rest, Colossal Gems is the way to go. With respins that guarantee gem symbols on every spin, you'll be able to boost your winnings in no time. And if you're lucky enough to hit the coveted wild purple gems, you're in for even bigger payouts!</w:t>
      </w:r>
    </w:p>
    <w:p>
      <w:r/>
      <w:r>
        <w:t>But that's not all - Colossal Gems also comes with a free spins feature that's triggered after three consecutive respins. With six chances to hit big wins featuring giant gem symbols of up to 4x4, the potential payouts are nothing short of colossal.</w:t>
      </w:r>
    </w:p>
    <w:p>
      <w:r/>
      <w:r>
        <w:t>By now, you're probably wondering if this slot game is all flash and no substance. But let us assure you, Colossal Gems is the real deal. With both bonus features including giant gems of varying sizes, this game is not only visually stunning but also incredibly rewarding. So what are you waiting for? Give Colossal Gems a spin and see for yourself!</w:t>
      </w:r>
    </w:p>
    <w:p>
      <w:pPr>
        <w:pStyle w:val="Heading2"/>
      </w:pPr>
      <w:r>
        <w:t>Enjoy Low Volatility and High RTP with Colossal Gems</w:t>
      </w:r>
    </w:p>
    <w:p>
      <w:r/>
      <w:r>
        <w:t>Looking for a slot game that guarantees frequent winnings without breaking the bank? Look no further than Colossal Gems! With low volatility, you can enjoy the assurance of frequent payouts, even if they may be on the smaller side.</w:t>
      </w:r>
    </w:p>
    <w:p>
      <w:r/>
      <w:r>
        <w:t>And, with an impressive RTP of 96.72%, Colossal Gems sets itself apart as one of the most favorable choices for budget-conscious players. After all, who doesn't want to play for a while without worrying about draining their account?</w:t>
      </w:r>
    </w:p>
    <w:p>
      <w:r/>
      <w:r>
        <w:t>Plus, let's be real – we all secretly want to discover a massive gem or two while playing slots. While we can't promise that this game will literally drop a gemstone in your lap, it's certainly worth a shot! And with its low volatility and high RTP, you can rest assured that you'll have plenty of chances to enjoy this game and potentially strike it rich.</w:t>
      </w:r>
    </w:p>
    <w:p>
      <w:pPr>
        <w:pStyle w:val="Heading2"/>
      </w:pPr>
      <w:r>
        <w:t>Take a Load Off with Colossal Gems' Autospin Functionality</w:t>
      </w:r>
    </w:p>
    <w:p>
      <w:r/>
      <w:r>
        <w:t>Let's face it, sometimes we all just need a break from clicking that spin button repeatedly. That's where Colossal Gems' Autospin function comes in, the feature that lets players sit back and watch the action unfold. Long gone are the days of getting hand cramps during long gaming sessions.</w:t>
      </w:r>
    </w:p>
    <w:p>
      <w:r/>
      <w:r>
        <w:t>This handy little feature is conveniently located on the right-hand side of the selection button. Players can choose to activate between 10 and 500 Autospin rounds. That's right, you can take a bathroom break or get a snack while the game plays itself and potentially racks up big wins on your behalf.</w:t>
      </w:r>
    </w:p>
    <w:p>
      <w:r/>
      <w:r>
        <w:t>And for those who like to change up their strategy, you can still choose to stop the Autospin function whenever you want with just a single click of a button. It's like having your own personal assistant, but better because it doesn't ask for a salary.</w:t>
      </w:r>
    </w:p>
    <w:p>
      <w:r/>
      <w:r>
        <w:t>So sit back, relax, and let the gems do the work while you enjoy all the fun and excitement of this dazzling slot game. Just be sure to keep one eye open, you wouldn't want to miss any massive wins that come your way!</w:t>
      </w:r>
    </w:p>
    <w:p>
      <w:pPr>
        <w:pStyle w:val="Heading2"/>
      </w:pPr>
      <w:r>
        <w:t>Take the progressive jackpot race to the next level!</w:t>
      </w:r>
    </w:p>
    <w:p>
      <w:r/>
      <w:r>
        <w:t>Colossal Gems is not your regular casino slot game, it comes with a twist. With a chance to win big in the Progressive Jackpot Race, players can have a fun-filled time while watching their earnings grow! If you're lucky enough to hit the jackpot, you'll feel like you're on top of the world (or at least at the top of the Rainbow Road on Mario Kart).</w:t>
      </w:r>
      <w:r/>
    </w:p>
    <w:p>
      <w:r/>
      <w:r>
        <w:t>Colossal Gems will have you glued to the top left corner of your screen, watching the Jackpot Race. It's like you suddenly have a new best friend, and the only thing you both have in common is this Magic Lamp (Jackpot Race) that grants your every wish! It's time to unleash your inner genie and give this game a spin.</w:t>
      </w:r>
    </w:p>
    <w:p>
      <w:pPr>
        <w:pStyle w:val="Heading2"/>
      </w:pPr>
      <w:r>
        <w:t>Playable on Any Device</w:t>
      </w:r>
    </w:p>
    <w:p>
      <w:r/>
      <w:r>
        <w:t>Are you tired of being confined to a desktop computer when gaming online? Have no fear, with Colossal Gems, you can play from virtually any device! That's right, you can master the game from your mobile phone while waiting in line for your daily cup of coffee.</w:t>
      </w:r>
    </w:p>
    <w:p>
      <w:r/>
      <w:r>
        <w:t>This game is the perfect way to pass the time no matter where you are or what device you have on hand. Whether you're sitting on your couch or in a dentist waiting room (yikes), Colossal Gems has got your back.</w:t>
      </w:r>
    </w:p>
    <w:p>
      <w:r/>
      <w:r>
        <w:t>So, don't let location or device stop you from playing this gem of a game – give it a whirl and let Colossal Gems work its magic.</w:t>
      </w:r>
    </w:p>
    <w:p>
      <w:pPr>
        <w:pStyle w:val="Heading2"/>
      </w:pPr>
      <w:r>
        <w:t>Part of a Wide Range of Online Slot Games</w:t>
      </w:r>
    </w:p>
    <w:p>
      <w:r/>
      <w:r>
        <w:t>Colossal Gems is more fun than watching paint dry or grass grow, and it's part of a wide range of slot games available online.</w:t>
      </w:r>
    </w:p>
    <w:p>
      <w:r/>
      <w:r>
        <w:t>Players will be dazzled by the vibrant, colorful gems and the potential for big wins with each spin. With thousands of themed slot titles to choose from, including gems, visiting online gaming platforms is like being a kid in a candy store.</w:t>
      </w:r>
    </w:p>
    <w:p>
      <w:pPr>
        <w:pStyle w:val="Heading2"/>
      </w:pPr>
      <w:r>
        <w:t>FAQ</w:t>
      </w:r>
    </w:p>
    <w:p>
      <w:pPr>
        <w:pStyle w:val="Heading3"/>
      </w:pPr>
      <w:r>
        <w:t>What other Bonus features are there?</w:t>
      </w:r>
    </w:p>
    <w:p>
      <w:r/>
      <w:r>
        <w:t>Both the Respin and Free Spins are equipped with Mega Gems of 2x3, 3x3, and 4x4.</w:t>
      </w:r>
    </w:p>
    <w:p>
      <w:pPr>
        <w:pStyle w:val="Heading3"/>
      </w:pPr>
      <w:r>
        <w:t>Does the game have a free spins round?</w:t>
      </w:r>
    </w:p>
    <w:p>
      <w:r/>
      <w:r>
        <w:t>Yes. Six free spins are awarded after three consecutive respins.</w:t>
      </w:r>
    </w:p>
    <w:p>
      <w:pPr>
        <w:pStyle w:val="Heading3"/>
      </w:pPr>
      <w:r>
        <w:t>What is the maximum bet in Colossal Gems?</w:t>
      </w:r>
    </w:p>
    <w:p>
      <w:r/>
      <w:r>
        <w:t>The maximum total bet is 6000,00€.</w:t>
      </w:r>
    </w:p>
    <w:p>
      <w:pPr>
        <w:pStyle w:val="Heading3"/>
      </w:pPr>
      <w:r>
        <w:t>What is the minimum bet on Colossal Gems?</w:t>
      </w:r>
    </w:p>
    <w:p>
      <w:r/>
      <w:r>
        <w:t>The minimum total bet is 0.30€.</w:t>
      </w:r>
    </w:p>
    <w:p>
      <w:pPr>
        <w:pStyle w:val="Heading3"/>
      </w:pPr>
      <w:r>
        <w:t>What is the biggest win available on Colossal Gems?</w:t>
      </w:r>
    </w:p>
    <w:p>
      <w:r/>
      <w:r>
        <w:t>Five purple games pay x1800.</w:t>
      </w:r>
    </w:p>
    <w:p>
      <w:pPr>
        <w:pStyle w:val="Heading3"/>
      </w:pPr>
      <w:r>
        <w:t>How volatile are the Colossal Gems?</w:t>
      </w:r>
    </w:p>
    <w:p>
      <w:r/>
      <w:r>
        <w:t>The game is not very volatile – it has low variance.</w:t>
      </w:r>
    </w:p>
    <w:p>
      <w:pPr>
        <w:pStyle w:val="Heading3"/>
      </w:pPr>
      <w:r>
        <w:t>What is the RTP of the giant gems?</w:t>
      </w:r>
    </w:p>
    <w:p>
      <w:r/>
      <w:r>
        <w:t>The game has an RTP of 96.72%.</w:t>
      </w:r>
    </w:p>
    <w:p>
      <w:pPr>
        <w:pStyle w:val="Heading3"/>
      </w:pPr>
      <w:r>
        <w:t>Are there any similar games to Colossal Gems?</w:t>
      </w:r>
    </w:p>
    <w:p>
      <w:r/>
      <w:r>
        <w:t>Yes, some examples include Gems Gems Gems slot from WMS and Sizzling Gems from Novomatic.</w:t>
      </w:r>
    </w:p>
    <w:p>
      <w:pPr>
        <w:pStyle w:val="Heading2"/>
      </w:pPr>
      <w:r>
        <w:t>What we like</w:t>
      </w:r>
    </w:p>
    <w:p>
      <w:pPr>
        <w:pStyle w:val="ListBullet"/>
        <w:spacing w:line="240" w:lineRule="auto"/>
        <w:ind w:left="720"/>
      </w:pPr>
      <w:r/>
      <w:r>
        <w:t>Low volatility and high RTP</w:t>
      </w:r>
    </w:p>
    <w:p>
      <w:pPr>
        <w:pStyle w:val="ListBullet"/>
        <w:spacing w:line="240" w:lineRule="auto"/>
        <w:ind w:left="720"/>
      </w:pPr>
      <w:r/>
      <w:r>
        <w:t>Respins with guaranteed gem symbols</w:t>
      </w:r>
    </w:p>
    <w:p>
      <w:pPr>
        <w:pStyle w:val="ListBullet"/>
        <w:spacing w:line="240" w:lineRule="auto"/>
        <w:ind w:left="720"/>
      </w:pPr>
      <w:r/>
      <w:r>
        <w:t>Autospin functionality</w:t>
      </w:r>
    </w:p>
    <w:p>
      <w:pPr>
        <w:pStyle w:val="ListBullet"/>
        <w:spacing w:line="240" w:lineRule="auto"/>
        <w:ind w:left="720"/>
      </w:pPr>
      <w:r/>
      <w:r>
        <w:t>Playable on any device</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 progressive jackpot</w:t>
      </w:r>
    </w:p>
    <w:p>
      <w:r/>
      <w:r>
        <w:rPr>
          <w:i/>
        </w:rPr>
        <w:t>Prompt: Create a feature image for "Colossal Gems" in a cartoon style featuring a happy Maya warrior with glasses. DALLE, create a vibrant and colorful feature image for "Colossal Gems" that captures the essence of this joyful gem-themed slot game. Make sure to include a happy Maya warrior with glasses in the image to highlight its adventurous and playful nature. Use bright colors like pink, orange, and purple to give the image an eye-catching and dynamic look. Incorporate giant gem symbols of mega sizes, such as 2x2, 3x3, and 4x4, in the background to showcase the exciting bonus features of the game. Make it fun and inviting to encourage players to try their luck with this low volatility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