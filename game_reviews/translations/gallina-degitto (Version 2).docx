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Gallina D'Egitto Free Slot Game | Review</w:t>
      </w:r>
    </w:p>
    <w:p>
      <w:r/>
      <w:r>
        <w:rPr>
          <w:b/>
        </w:rPr>
        <w:t>Meta description</w:t>
      </w:r>
      <w:r>
        <w:t>: Read our review of the Gallina D'Egitto slot game, play for free, and experience the ancient Egypt-inspired gameplay with bonus features on mobile.</w:t>
      </w:r>
    </w:p>
    <w:p>
      <w:pPr>
        <w:pStyle w:val="Heading2"/>
      </w:pPr>
      <w:r>
        <w:t>Gameplay</w:t>
      </w:r>
    </w:p>
    <w:p>
      <w:r/>
      <w:r>
        <w:t xml:space="preserve">Let me tell you, playing "Gallina D’Egitto" is as easy as cracking eggs for breakfast. The game's straightforward gameplay is perfect for both novice and seasoned players alike. With 5 reels and 15 pay lines, you're guaranteed to have a clucking good time. </w:t>
      </w:r>
      <w:r/>
    </w:p>
    <w:p>
      <w:r/>
      <w:r>
        <w:t xml:space="preserve">The user interface is so simple, even your grandma could use it. Adjusting your bets is a breeze, and you won't need to wing it when it comes to finding your way around the game. </w:t>
      </w:r>
      <w:r/>
    </w:p>
    <w:p>
      <w:r/>
      <w:r>
        <w:t xml:space="preserve">As an added bonus, the game features a Wild and Free Spins symbol. And who doesn't love a little something extra? These special symbols can help you fill your nest egg with some serious winnings. Want to know the best part? Landing the Bonus Medallions symbol can trigger a special bonus mode, which will really make things egg-citing. </w:t>
      </w:r>
      <w:r/>
    </w:p>
    <w:p>
      <w:r/>
      <w:r>
        <w:t>All in all, playing "Gallina D’Egitto" is a cracking good time. And let's be honest, who wouldn't want to take a crack at this game?</w:t>
      </w:r>
    </w:p>
    <w:p>
      <w:pPr>
        <w:pStyle w:val="Heading2"/>
      </w:pPr>
      <w:r>
        <w:t>Bonus Features</w:t>
      </w:r>
    </w:p>
    <w:p>
      <w:r/>
      <w:r>
        <w:t>Looking for a slot game that offers more than just spinning reels? Look no further than Gallina D'Egitto! This game is loaded with bonus features that will keep you entertained and increase your chances of winning big.</w:t>
      </w:r>
    </w:p>
    <w:p>
      <w:r/>
      <w:r>
        <w:t>The Wild and Free Spins symbols are your key to unlocking extra rewards. The Wild symbol will substitute for any other symbol on the reels, making it easier to create winning combinations. The Free Spins symbol, on the other hand, will trigger a bonus round where you can earn even more spins.</w:t>
      </w:r>
    </w:p>
    <w:p>
      <w:r/>
      <w:r>
        <w:t>But the real star of the show is the Bonus Medallions symbol. When this symbol appears on the reels, it will trigger a special bonus mode. In this mode, the reels will spin automatically, and you'll have the chance to earn even more rewards. With so many ways to win, Gallina D'Egitto is the perfect game for anyone who loves a little bit of excitement with their slots.</w:t>
      </w:r>
    </w:p>
    <w:p>
      <w:r/>
      <w:r>
        <w:t>So what are you waiting for? Give Gallina D'Egitto a spin and see if you can activate those bonus modes! Who knows, you might just win big and have a clucking good time while you're at it.</w:t>
      </w:r>
    </w:p>
    <w:p>
      <w:pPr>
        <w:pStyle w:val="Heading2"/>
      </w:pPr>
      <w:r>
        <w:t>RTP: What You Need to Know About 'Gallina D’Egitto'</w:t>
      </w:r>
    </w:p>
    <w:p>
      <w:r/>
      <w:r>
        <w:t>Are you tired of playing online slots that never seem to pay out? Look no further than 'Gallina D’Egitto', with its impressive RTP of 95.48%! That means that over time, you're more likely to see a decent return on your investment and keep your bankroll intact.</w:t>
      </w:r>
    </w:p>
    <w:p>
      <w:r/>
      <w:r>
        <w:t>Not only is the RTP high, but this game is also packed with fun features and colorful graphics that will keep you entertained for hours. From the quirky chicken theme to the exciting special symbols, you're sure to have a clucking good time.</w:t>
      </w:r>
      <w:r>
        <w:t xml:space="preserve"> </w:t>
      </w:r>
    </w:p>
    <w:p>
      <w:r/>
      <w:r>
        <w:t>So don't be a chicken - try your luck with 'Gallina D’Egitto' and see if you can win big. With its high RTP and fun gameplay, it's an excellent choice for experienced gamblers who want to increase their chances of coming out on top.</w:t>
      </w:r>
    </w:p>
    <w:p>
      <w:pPr>
        <w:pStyle w:val="Heading2"/>
      </w:pPr>
      <w:r>
        <w:t>Mobile Compatibility</w:t>
      </w:r>
    </w:p>
    <w:p>
      <w:r/>
      <w:r>
        <w:t>If you're like me, you don't have time to sit at a computer all day, spinning the reels of your favorite slot game. But fear not, dear gambler! Gallina D'Egitto is fully compatible with mobile devices! No longer will you have to suffer through boring commutes or mind-numbing meetings without access to your favorite pastime.</w:t>
      </w:r>
    </w:p>
    <w:p>
      <w:r/>
      <w:r>
        <w:t>With Gallina D'Egitto, you can experience the thrill of the casino from the palm of your hand. Whether you're a seasoned gambler or a newbie, the convenience of playing on the go is unbeatable. And, best of all, you don't need to download any pesky software or apps - just log in and start spinning those reels.</w:t>
      </w:r>
    </w:p>
    <w:p>
      <w:r/>
      <w:r>
        <w:t>But, if you're still not convinced, a free demo version is available. So why not give it a try? Who knows, it might just be the thing that gets you through your next long commute!</w:t>
      </w:r>
    </w:p>
    <w:p>
      <w:pPr>
        <w:pStyle w:val="Heading2"/>
      </w:pPr>
      <w:r>
        <w:t>FAQ</w:t>
      </w:r>
    </w:p>
    <w:p>
      <w:pPr>
        <w:pStyle w:val="Heading3"/>
      </w:pPr>
      <w:r>
        <w:t>What is Gallina D'Egitto by Cristaltec?</w:t>
      </w:r>
    </w:p>
    <w:p>
      <w:r/>
      <w:r>
        <w:t>Gallina D'Egitto is a slot machine game created by the Italian software development company Cristaltec that immerses players in the world of ancient Egypt with captivating graphics and gameplay.</w:t>
      </w:r>
    </w:p>
    <w:p>
      <w:pPr>
        <w:pStyle w:val="Heading3"/>
      </w:pPr>
      <w:r>
        <w:t>How many pay lines does Gallina D'Egitto have?</w:t>
      </w:r>
    </w:p>
    <w:p>
      <w:r/>
      <w:r>
        <w:t>Gallina D'Egitto has 15 pay lines.</w:t>
      </w:r>
    </w:p>
    <w:p>
      <w:pPr>
        <w:pStyle w:val="Heading3"/>
      </w:pPr>
      <w:r>
        <w:t>What symbols are used in Gallina D'Egitto?</w:t>
      </w:r>
    </w:p>
    <w:p>
      <w:r/>
      <w:r>
        <w:t>Gallina D'Egitto uses symbols such as palm trees, amulets, and sphinxes, all staples in ancient Egyptian culture.</w:t>
      </w:r>
    </w:p>
    <w:p>
      <w:pPr>
        <w:pStyle w:val="Heading3"/>
      </w:pPr>
      <w:r>
        <w:t>What are the special symbols in Gallina D'Egitto?</w:t>
      </w:r>
    </w:p>
    <w:p>
      <w:r/>
      <w:r>
        <w:t>The special symbols in Gallina D'Egitto are the Wild and Free Spins symbols, which can increase chances of winning, and the Bonus Medallions symbol, which can trigger a special bonus mode.</w:t>
      </w:r>
    </w:p>
    <w:p>
      <w:pPr>
        <w:pStyle w:val="Heading3"/>
      </w:pPr>
      <w:r>
        <w:t>What is the RTP of Gallina D'Egitto?</w:t>
      </w:r>
    </w:p>
    <w:p>
      <w:r/>
      <w:r>
        <w:t>The RTP of Gallina D'Egitto is 95.48%.</w:t>
      </w:r>
    </w:p>
    <w:p>
      <w:pPr>
        <w:pStyle w:val="Heading3"/>
      </w:pPr>
      <w:r>
        <w:t>Can Gallina D'Egitto be played on mobile devices?</w:t>
      </w:r>
    </w:p>
    <w:p>
      <w:r/>
      <w:r>
        <w:t>Yes, Gallina D'Egitto can be played on mobile devices without the need to download software or apps.</w:t>
      </w:r>
    </w:p>
    <w:p>
      <w:pPr>
        <w:pStyle w:val="Heading3"/>
      </w:pPr>
      <w:r>
        <w:t>Is there a free demo of Gallina D'Egitto?</w:t>
      </w:r>
    </w:p>
    <w:p>
      <w:r/>
      <w:r>
        <w:t>Yes, a free demo of Gallina D'Egitto is available for those who want to try out the game before investing real money.</w:t>
      </w:r>
    </w:p>
    <w:p>
      <w:pPr>
        <w:pStyle w:val="Heading3"/>
      </w:pPr>
      <w:r>
        <w:t>Why is Gallina D'Egitto a game changer in the world of online gambling?</w:t>
      </w:r>
    </w:p>
    <w:p>
      <w:r/>
      <w:r>
        <w:t>Gallina D'Egitto is a game changer because of the attention to detail in its graphics and use of providers, as well as its dedication to improving the gambling experience through in-game features.</w:t>
      </w:r>
    </w:p>
    <w:p>
      <w:pPr>
        <w:pStyle w:val="Heading2"/>
      </w:pPr>
      <w:r>
        <w:t>What we like</w:t>
      </w:r>
    </w:p>
    <w:p>
      <w:pPr>
        <w:pStyle w:val="ListBullet"/>
        <w:spacing w:line="240" w:lineRule="auto"/>
        <w:ind w:left="720"/>
      </w:pPr>
      <w:r/>
      <w:r>
        <w:t>Simple and straightforward gameplay</w:t>
      </w:r>
    </w:p>
    <w:p>
      <w:pPr>
        <w:pStyle w:val="ListBullet"/>
        <w:spacing w:line="240" w:lineRule="auto"/>
        <w:ind w:left="720"/>
      </w:pPr>
      <w:r/>
      <w:r>
        <w:t>Regular symbols and special symbols for increased winning opportunities</w:t>
      </w:r>
    </w:p>
    <w:p>
      <w:pPr>
        <w:pStyle w:val="ListBullet"/>
        <w:spacing w:line="240" w:lineRule="auto"/>
        <w:ind w:left="720"/>
      </w:pPr>
      <w:r/>
      <w:r>
        <w:t>Multiple bonus features, including a unique bonus mode</w:t>
      </w:r>
    </w:p>
    <w:p>
      <w:pPr>
        <w:pStyle w:val="ListBullet"/>
        <w:spacing w:line="240" w:lineRule="auto"/>
        <w:ind w:left="720"/>
      </w:pPr>
      <w:r/>
      <w:r>
        <w:t>High RTP of 95.48%</w:t>
      </w:r>
    </w:p>
    <w:p>
      <w:pPr>
        <w:pStyle w:val="Heading2"/>
      </w:pPr>
      <w:r>
        <w:t>What we don't like</w:t>
      </w:r>
    </w:p>
    <w:p>
      <w:pPr>
        <w:pStyle w:val="ListBullet"/>
        <w:spacing w:line="240" w:lineRule="auto"/>
        <w:ind w:left="720"/>
      </w:pPr>
      <w:r/>
      <w:r>
        <w:t>Limited variety in symbol design</w:t>
      </w:r>
    </w:p>
    <w:p>
      <w:pPr>
        <w:pStyle w:val="ListBullet"/>
        <w:spacing w:line="240" w:lineRule="auto"/>
        <w:ind w:left="720"/>
      </w:pPr>
      <w:r/>
      <w:r>
        <w:t>No progressive jackpot feature</w:t>
      </w:r>
    </w:p>
    <w:p>
      <w:r/>
      <w:r>
        <w:rPr>
          <w:i/>
        </w:rPr>
        <w:t>Prompt: Create a feature image for "Gallina D'Egitto" in a cartoon style featuring a happy Maya warrior wearing glasses. The image should be eye-catching, playful, and convey the exciting world of ancient Egypt with a touch of humor. The warrior should be standing in front of a pyramid with palm trees in the background. The colors should be bright and vibrant, with special attention paid to the details of the warrior's attire and the symbols from the game. The name of the game, "Gallina D'Egitto," should also be incorporated into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