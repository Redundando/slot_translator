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Fortunes of Egypt Free Slot Game Review</w:t>
      </w:r>
    </w:p>
    <w:p>
      <w:pPr>
        <w:pStyle w:val="Heading2"/>
      </w:pPr>
      <w:r>
        <w:t>Slot Game 101: Fortunes of Egypt</w:t>
      </w:r>
    </w:p>
    <w:p>
      <w:r/>
      <w:r>
        <w:t>Get ready for a trip down the Nile with Fortunes of Egypt, a 5x3 grid online slot game with 25 fixed paylines.</w:t>
      </w:r>
    </w:p>
    <w:p>
      <w:r/>
      <w:r>
        <w:t>With a betting range that goes from €0.01 to €0.40 on each line, players must navigate the pyramids and sphinxes of this ancient land to amass their fortunes. The game features an RTP of 94.27% (at intervals) and medium volatility, keeping things exciting without driving you to tear your hair out in frustration.</w:t>
      </w:r>
    </w:p>
    <w:p>
      <w:r/>
      <w:r>
        <w:t>Fortunes of Egypt brings choice to the table with the option to play an automatic spin. Players can select a run of 10, 20, 30, 40, or 50 automatic turns. These spins will stop if you hit the jackpot, unlocked a bonus game or earn free spins - although if you're anything like me, you'll never want those winning reels to stop!</w:t>
      </w:r>
    </w:p>
    <w:p>
      <w:r/>
      <w:r>
        <w:t xml:space="preserve">So get ready to raid the tombs, outsmart the mummies, and reign supreme among the pharaohs- it's time to try your luck with Fortunes of Egypt. </w:t>
      </w:r>
    </w:p>
    <w:p>
      <w:pPr>
        <w:pStyle w:val="Heading2"/>
      </w:pPr>
      <w:r>
        <w:t>Theme and Symbols</w:t>
      </w:r>
    </w:p>
    <w:p>
      <w:r/>
      <w:r>
        <w:t>Welcome to the world of Fortunes of Egypt! 'Pharaoh-nuff', this slot game is nothing but extraordinary! Immerse yourself in Ancient Egypt with thematic symbols like the ship, cobra (watch out for the venom!), scroll, slave (no judgment here), sphinx (the original riddle master), and the Eye of Horus (it's got its eye on you).</w:t>
      </w:r>
      <w:r/>
    </w:p>
    <w:p>
      <w:r/>
      <w:r>
        <w:t>The key of life and pyramids (the real OG's) also make an appearance. And let's not forget about the Egyptian princess! She'll be your guide in this captivating journey. Just don't get too distracted by her charm. The pharaoh acts as the Wild symbol, which can substitute for any other symbol except the Scatter and Bonus symbols. Lucky for you, the Scatter symbol is represented by the scarab. We all know scarabs bring good luck (unless you're an ancient mummy).</w:t>
      </w:r>
      <w:r/>
    </w:p>
    <w:p>
      <w:r/>
      <w:r>
        <w:t>And for those of you who are searching for hidden treasures, look no further! The bonus symbol is represented by a chest full of jewels. It's time to channel your inner Indiana Jones and uncover all the hidden treasures. With all of these symbols, you're bound to hit the jackpot like a real pharaoh. You'll be walking like an Egyptian in no time!</w:t>
      </w:r>
    </w:p>
    <w:p>
      <w:pPr>
        <w:pStyle w:val="Heading2"/>
      </w:pPr>
      <w:r>
        <w:t>Bonus Games and Features</w:t>
      </w:r>
    </w:p>
    <w:p>
      <w:r/>
      <w:r>
        <w:t>Fortunes of Egypt is a thrilling online casino slot game that offers a fantastic gaming experience. And, if you’re a fan of bonus games and features, then you’re in for a treat!</w:t>
      </w:r>
      <w:r/>
    </w:p>
    <w:p>
      <w:r/>
      <w:r>
        <w:t>The game features two unique symbols: the Scatter and the bonus symbol. The Scatter symbol is a player favourite, as it awards players free spins. And, when we say “free”, we really mean it! All winnings during this round are doubled, giving you the chance to score massive payouts without even placing a bet!</w:t>
      </w:r>
      <w:r/>
    </w:p>
    <w:p>
      <w:r/>
      <w:r>
        <w:t>But, wait! The fun doesn’t end there! The bonus symbol is another exciting feature of this online slot game. It contributes to reaching a threshold that triggers the bonus game, which is an absolute blast! In this round, players must help a little man walk on a plane without dropping the chest to the ground.</w:t>
      </w:r>
      <w:r/>
    </w:p>
    <w:p>
      <w:r/>
      <w:r>
        <w:t>We know, it sounds wacky, but trust us - it’s loads of fun! Plus, it’s like a little break from spinning those reels, and who doesn’t need that from time to time, right?</w:t>
      </w:r>
      <w:r/>
    </w:p>
    <w:p>
      <w:r/>
      <w:r>
        <w:t>Overall, we’d say that Fortunes of Egypt is a real winner when it comes to bonus games and features. Both the Scatter and bonus symbols add an extra level of excitement to the game, and we couldn’t get enough of them!</w:t>
      </w:r>
    </w:p>
    <w:p>
      <w:pPr>
        <w:pStyle w:val="Heading2"/>
      </w:pPr>
      <w:r>
        <w:t>THE JACKPOT CHOICES YOU CAN’T REFUSE</w:t>
      </w:r>
    </w:p>
    <w:p>
      <w:r/>
      <w:r>
        <w:t>If you are a gambler who loves the thrill of chasing a big win, then Fortunes of Egypt is the ultimate online slot game for you. One of the unique features of this game is its jackpot options.</w:t>
      </w:r>
    </w:p>
    <w:p>
      <w:r/>
      <w:r>
        <w:t>So what are the options exactly? Well, when three jackpot symbols appear on the reels, you will be transported to a high-stakes game where you have to choose from three coffins. Now, don't worry, you're not searching for an undead Egyptian King; you're searching for something much better - CASH PRIZES!</w:t>
      </w:r>
    </w:p>
    <w:p>
      <w:r/>
      <w:r>
        <w:t>One of the coffins houses the base jackpot, which is still pretty impressive. Another conceals the super jackpot, which can make your heart skip a beat just thinking about it. And last but not least, you can aim for the grand jackpot, which is the epitome of all jackpots, so to speak. It is no secret that the odds are slim, but somebody has to win it, and if you don't try, you can't win - right?</w:t>
      </w:r>
    </w:p>
    <w:p>
      <w:r/>
      <w:r>
        <w:t>So what are you waiting for? Give it a whirl and see which coffin may lead you to your great fortunes of Egypt!</w:t>
      </w:r>
    </w:p>
    <w:p>
      <w:pPr>
        <w:pStyle w:val="Heading2"/>
      </w:pPr>
      <w:r>
        <w:t>Overall Gameplay and Experience</w:t>
      </w:r>
    </w:p>
    <w:p>
      <w:r/>
      <w:r>
        <w:t>Fortunes of Egypt is an adventure-filled slot game that delivers an immersive experience to its players. The game's graphics are simple yet captivating, with a focus more on ease of gameplay and available features. The slot's low bet limits may appeal to many players, especially those who like to gamble conservatively.</w:t>
      </w:r>
    </w:p>
    <w:p>
      <w:r/>
      <w:r>
        <w:t>As you make your way through this game on your quest for riches, keep an eye out for the dual functionality of the bonus symbol — it adds an extra layer of excitement to the game! You never know when that lucrative bonus round will be triggered, and that's what makes Fortunes of Egypt so exhilarating.</w:t>
      </w:r>
    </w:p>
    <w:p>
      <w:r/>
      <w:r>
        <w:t>Multiple features can overwhelm some players, but that is not the case with Fortunes of Egypt. The game delivers its features in such a way that it enhances rather than detracts from the overall experience. Whether you're a seasoned player or a newbie, this game is a great choice to while away the hours!</w:t>
      </w:r>
    </w:p>
    <w:p>
      <w:r/>
      <w:r>
        <w:t>So why not venture out on a camel ride through the deserts of Egypt and try your luck at Fortunes of Egypt — the rewards are well worth the journey!</w:t>
      </w:r>
    </w:p>
    <w:p>
      <w:pPr>
        <w:pStyle w:val="Heading2"/>
      </w:pPr>
      <w:r>
        <w:t>FAQ</w:t>
      </w:r>
    </w:p>
    <w:p>
      <w:pPr>
        <w:pStyle w:val="Heading3"/>
      </w:pPr>
      <w:r>
        <w:t>What theme does Fortunes of Egypt have?</w:t>
      </w:r>
    </w:p>
    <w:p>
      <w:r/>
      <w:r>
        <w:t>Fortunes of Egypt has an Ancient Egyptian theme.</w:t>
      </w:r>
    </w:p>
    <w:p>
      <w:pPr>
        <w:pStyle w:val="Heading3"/>
      </w:pPr>
      <w:r>
        <w:t>What is the grid size for Fortunes of Egypt?</w:t>
      </w:r>
    </w:p>
    <w:p>
      <w:r/>
      <w:r>
        <w:t>The grid size for Fortunes of Egypt is 5x3.</w:t>
      </w:r>
    </w:p>
    <w:p>
      <w:pPr>
        <w:pStyle w:val="Heading3"/>
      </w:pPr>
      <w:r>
        <w:t>How many paylines does the slot have?</w:t>
      </w:r>
    </w:p>
    <w:p>
      <w:r/>
      <w:r>
        <w:t>Fortunes of Egypt has 25 fixed paylines.</w:t>
      </w:r>
    </w:p>
    <w:p>
      <w:pPr>
        <w:pStyle w:val="Heading3"/>
      </w:pPr>
      <w:r>
        <w:t>What is the minimum and maximum amount you can bet on each payline?</w:t>
      </w:r>
    </w:p>
    <w:p>
      <w:r/>
      <w:r>
        <w:t>On each payline, you can bet between € 0.01 and € 0.40.</w:t>
      </w:r>
    </w:p>
    <w:p>
      <w:pPr>
        <w:pStyle w:val="Heading3"/>
      </w:pPr>
      <w:r>
        <w:t>What is the RTP of the game?</w:t>
      </w:r>
    </w:p>
    <w:p>
      <w:r/>
      <w:r>
        <w:t>Fortunes of Egypt has an RTP of 94.27% (at intervals) and medium volatility.</w:t>
      </w:r>
    </w:p>
    <w:p>
      <w:pPr>
        <w:pStyle w:val="Heading3"/>
      </w:pPr>
      <w:r>
        <w:t>What are the special symbols in the game?</w:t>
      </w:r>
    </w:p>
    <w:p>
      <w:r/>
      <w:r>
        <w:t>The special symbols in Fortunes of Egypt are the Scatter, Wild, jewelry-stuffed chest, and Jackpot symbols.</w:t>
      </w:r>
    </w:p>
    <w:p>
      <w:pPr>
        <w:pStyle w:val="Heading3"/>
      </w:pPr>
      <w:r>
        <w:t>What happens when you land 3 scatter symbols in the game?</w:t>
      </w:r>
    </w:p>
    <w:p>
      <w:r/>
      <w:r>
        <w:t>If you land 3 scatter symbols, you will be entitled to 8 free spins.</w:t>
      </w:r>
    </w:p>
    <w:p>
      <w:pPr>
        <w:pStyle w:val="Heading3"/>
      </w:pPr>
      <w:r>
        <w:t>What happens when you land 3 Jackpot symbols in the game?</w:t>
      </w:r>
    </w:p>
    <w:p>
      <w:r/>
      <w:r>
        <w:t>If you land 3 Jackpot symbols, you will have the chance to win the base jackpot, the super jackpot, or the grand jackpot.</w:t>
      </w:r>
    </w:p>
    <w:p>
      <w:pPr>
        <w:pStyle w:val="Heading2"/>
      </w:pPr>
      <w:r>
        <w:t>What we like</w:t>
      </w:r>
    </w:p>
    <w:p>
      <w:pPr>
        <w:pStyle w:val="ListBullet"/>
        <w:spacing w:line="240" w:lineRule="auto"/>
        <w:ind w:left="720"/>
      </w:pPr>
      <w:r/>
      <w:r>
        <w:t>Egyptian-themed visuals and symbols</w:t>
      </w:r>
    </w:p>
    <w:p>
      <w:pPr>
        <w:pStyle w:val="ListBullet"/>
        <w:spacing w:line="240" w:lineRule="auto"/>
        <w:ind w:left="720"/>
      </w:pPr>
      <w:r/>
      <w:r>
        <w:t>Low bet limits for appeals various players</w:t>
      </w:r>
    </w:p>
    <w:p>
      <w:pPr>
        <w:pStyle w:val="ListBullet"/>
        <w:spacing w:line="240" w:lineRule="auto"/>
        <w:ind w:left="720"/>
      </w:pPr>
      <w:r/>
      <w:r>
        <w:t>Multiple special symbols: Wild, Scatter, and bonus</w:t>
      </w:r>
    </w:p>
    <w:p>
      <w:pPr>
        <w:pStyle w:val="ListBullet"/>
        <w:spacing w:line="240" w:lineRule="auto"/>
        <w:ind w:left="720"/>
      </w:pPr>
      <w:r/>
      <w:r>
        <w:t>Entertaining bonus game and jackpot options</w:t>
      </w:r>
    </w:p>
    <w:p>
      <w:pPr>
        <w:pStyle w:val="Heading2"/>
      </w:pPr>
      <w:r>
        <w:t>What we don't like</w:t>
      </w:r>
    </w:p>
    <w:p>
      <w:pPr>
        <w:pStyle w:val="ListBullet"/>
        <w:spacing w:line="240" w:lineRule="auto"/>
        <w:ind w:left="720"/>
      </w:pPr>
      <w:r/>
      <w:r>
        <w:t>Limited maximum bet amount of €10.00</w:t>
      </w:r>
    </w:p>
    <w:p>
      <w:pPr>
        <w:pStyle w:val="ListBullet"/>
        <w:spacing w:line="240" w:lineRule="auto"/>
        <w:ind w:left="720"/>
      </w:pPr>
      <w:r/>
      <w:r>
        <w:t>RTP of 94.27% may not appeal to all players</w:t>
      </w:r>
    </w:p>
    <w:p>
      <w:r/>
      <w:r>
        <w:rPr>
          <w:b/>
        </w:rPr>
        <w:t>Play Fortunes of Egypt Free Slot Game Review</w:t>
      </w:r>
    </w:p>
    <w:p>
      <w:r/>
      <w:r>
        <w:rPr>
          <w:i/>
        </w:rPr>
        <w:t>Read our review of Fortunes of Egypt, the Egyptian-themed slot game. Play for free and win with Wilds, a bonus game, and jackpot options.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