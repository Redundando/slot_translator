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Don Corlimone Free: Unique Fruit and Mafia-themed Slot</w:t>
      </w:r>
    </w:p>
    <w:p>
      <w:pPr>
        <w:pStyle w:val="Heading2"/>
      </w:pPr>
      <w:r>
        <w:t>Gameplay Features</w:t>
      </w:r>
    </w:p>
    <w:p>
      <w:r/>
      <w:r>
        <w:t>Step into the world of organized crime and fast cars with the Don Corlimone slot game by Capecod. This game is a 5*3 slot game with twenty-five pay lines that'll have you feeling like you're living the life of a mafia boss.</w:t>
      </w:r>
    </w:p>
    <w:p>
      <w:r/>
      <w:r>
        <w:t xml:space="preserve">But if that's not enough to convince you, the game also boasts a high RTP of 95%, which means that you may end up with more money than you bargained for. </w:t>
      </w:r>
    </w:p>
    <w:p>
      <w:r/>
      <w:r>
        <w:t>The game has some exciting symbols such as Wild, Scatter, and Bonus. The Wild symbol substitutes other symbols, which means that you could be one Wild away from hitting the jackpot. The Scatter symbol triggers free spins, which means you could keep playing without spending any additional money. Lastly, the Bonus symbol gives access to special mode where you can win bigger prizes and take your place at the head of the table.</w:t>
      </w:r>
    </w:p>
    <w:p>
      <w:r/>
      <w:r>
        <w:t>If you're a fan of fast cars and a life of luxury, then this game is perfect for you. And if you're not a fan of either, well, then we're not sure what to tell you. Maybe stick to playing Tetris or something.</w:t>
      </w:r>
    </w:p>
    <w:p>
      <w:pPr>
        <w:pStyle w:val="Heading2"/>
      </w:pPr>
      <w:r>
        <w:t>Graphics and Design</w:t>
      </w:r>
    </w:p>
    <w:p>
      <w:r/>
      <w:r>
        <w:t>Don Corlimone is like mixing your favorite fruit salad with a shot of espresso. It's refreshing yet packs a punch! The designers of this slot game have done an impressive job of blending traditional fruit-themed slots with the notorious mafia families. The graphics are so captivating that you'll forget you're playing a slot game made for adults and not children. The intricate details of the familiar fruit symbols turned mafia emblems might take some time to get used to, but they're worth the effort.</w:t>
      </w:r>
    </w:p>
    <w:p>
      <w:r/>
      <w:r>
        <w:t>The sound department in Don Corlimone is like having your own personal orchestra. The catchy and rhythmic music will immediately transport you to an Italian gangster movie. However, keep in mind that after playing for an extended period, you might feel like you're hearing the same melody over and over again, but that's just an occupational hazard of the mafia.</w:t>
      </w:r>
    </w:p>
    <w:p>
      <w:pPr>
        <w:pStyle w:val="Heading2"/>
      </w:pPr>
      <w:r>
        <w:t>Bonuses and Jackpots</w:t>
      </w:r>
    </w:p>
    <w:p>
      <w:r/>
      <w:r>
        <w:t>Don Corlimone is the slot game that keeps on giving. Not only do you get to immerse yourself in the world of organized crime, but you also have the potential to win some seriously cool prizes. Let's talk about bonuses and jackpots, shall we?</w:t>
      </w:r>
      <w:r/>
    </w:p>
    <w:p>
      <w:r/>
      <w:r>
        <w:t>First up, we've got the Scatter symbols. Find three, four, or five of them during a single round, and you'll trigger some free spins. And hey, who doesn't like free stuff? You can get up to 20 free spins, so keep your eyes peeled for those Scatters.</w:t>
      </w:r>
      <w:r/>
    </w:p>
    <w:p>
      <w:r/>
      <w:r>
        <w:t>But that's not all, folks. We've also got the dearly departed tomato Bonus symbol. This little guy will grant you access to the special mode, where you can really rack up some serious winnings. Just imagine – you, a bunch of tomatoes, and a whole lot of cash. What could be better?</w:t>
      </w:r>
      <w:r/>
    </w:p>
    <w:p>
      <w:r/>
      <w:r>
        <w:t>Now, onto the jackpots. Don Corlimone has different jackpots depending on the bet you place. It's like a choose-your-own-adventure book, except instead of a gripping narrative, you get the chance to win big. Win-win, right?</w:t>
      </w:r>
      <w:r/>
    </w:p>
    <w:p>
      <w:r/>
      <w:r>
        <w:t>So there you have it – Don Corlimone's bonuses and jackpots are nothing to sneeze at. Get spinning and see what kind of riches you can uncover!</w:t>
      </w:r>
    </w:p>
    <w:p>
      <w:pPr>
        <w:pStyle w:val="Heading2"/>
      </w:pPr>
      <w:r>
        <w:t>Mobile Compatibility</w:t>
      </w:r>
    </w:p>
    <w:p>
      <w:r/>
      <w:r>
        <w:t>Don Corlimone is so mobile-friendly, we're starting to think it might be in love with our smartphones and tablets. All jokes aside, this game is easily accessible from anywhere with a compatible device. Whether you're on the subway or on the toilet (hey, no judgment here), you can get your slot fix in, thanks to Don Corlimone's mobile compatibility.</w:t>
      </w:r>
    </w:p>
    <w:p>
      <w:r/>
      <w:r>
        <w:t>And don't worry, the game's graphics and sound quality don't suffer just because you're on a smaller screen. This slot game knows how to take care of its players, no matter what device they're using. The gameplay mechanics are smooth and adaptable, so you won't have to struggle with clunky controls or awkward button placements. Everything is designed with ease-of-use in mind, so you can concentrate on spinning those reels and making some serious dough.</w:t>
      </w:r>
    </w:p>
    <w:p>
      <w:pPr>
        <w:pStyle w:val="Heading2"/>
      </w:pPr>
      <w:r>
        <w:t>Theme</w:t>
      </w:r>
    </w:p>
    <w:p>
      <w:r/>
      <w:r>
        <w:t>The Don Corlimone slot game is a fun and unique take on the traditional mafia-themed slot game. It combines the worlds of fruit and the mafia to create a captivating and entertaining experience for players.</w:t>
      </w:r>
      <w:r/>
    </w:p>
    <w:p>
      <w:r/>
      <w:r>
        <w:t>The attention to detail in the game's graphics is truly impressive. The symbols in the game grid are visually stunning and perfectly capture the vibe of the mafia world. But what really sets Don Corlimone apart from other slot games is the fruit-based customization of the traditional mafia symbols. Who knew that cherries, lemons and oranges could look so menacing!</w:t>
      </w:r>
      <w:r/>
    </w:p>
    <w:p>
      <w:r/>
      <w:r>
        <w:t>All in all, the unique theme and high-quality graphics make Don Corlimone stand out in the crowded online slots market. They say that an apple a day keeps the doctor away, but playing Don Corlimone every day might just keep the mafia away!</w:t>
      </w:r>
    </w:p>
    <w:p>
      <w:pPr>
        <w:pStyle w:val="Heading2"/>
      </w:pPr>
      <w:r>
        <w:t>FAQ</w:t>
      </w:r>
    </w:p>
    <w:p>
      <w:pPr>
        <w:pStyle w:val="Heading3"/>
      </w:pPr>
      <w:r>
        <w:t>What is Don Corlimone?</w:t>
      </w:r>
    </w:p>
    <w:p>
      <w:r/>
      <w:r>
        <w:t>Don Corlimone is an online slot game that combines the themes of fruit and mafia families. It is developed by Capecod and uses a 5*3 mechanism with twenty-five pay lines.</w:t>
      </w:r>
    </w:p>
    <w:p>
      <w:pPr>
        <w:pStyle w:val="Heading3"/>
      </w:pPr>
      <w:r>
        <w:t>What are the symbols in Don Corlimone?</w:t>
      </w:r>
    </w:p>
    <w:p>
      <w:r/>
      <w:r>
        <w:t>The symbols in Don Corlimone are a mix of fruit-based key of the mafia characters or elements that are part of this world. There are classic Wild symbol that substitutes for all the others, a Scatter symbol that gives access to free spins, and a Bonus symbol called the deceased tomato that allows access to the corresponding special mode.</w:t>
      </w:r>
    </w:p>
    <w:p>
      <w:pPr>
        <w:pStyle w:val="Heading3"/>
      </w:pPr>
      <w:r>
        <w:t>How many pay lines does Don Corlimone have?</w:t>
      </w:r>
    </w:p>
    <w:p>
      <w:r/>
      <w:r>
        <w:t>Don Corlimone has twenty-five pay lines, which is quite high according to Capecod's standards.</w:t>
      </w:r>
    </w:p>
    <w:p>
      <w:pPr>
        <w:pStyle w:val="Heading3"/>
      </w:pPr>
      <w:r>
        <w:t>What is the RTP of Don Corlimone?</w:t>
      </w:r>
    </w:p>
    <w:p>
      <w:r/>
      <w:r>
        <w:t>Capecod never strays too far from its standard RTP of 95%, which is the same for Don Corlimone.</w:t>
      </w:r>
    </w:p>
    <w:p>
      <w:pPr>
        <w:pStyle w:val="Heading3"/>
      </w:pPr>
      <w:r>
        <w:t>What is the Scatter symbol in Don Corlimone?</w:t>
      </w:r>
    </w:p>
    <w:p>
      <w:r/>
      <w:r>
        <w:t>The Scatter symbol in Don Corlimone is represented by a fruit behind the bars of a cage. It allows for a variable number of free spins depending on how many Scatter symbols are found during a single round. Three symbols confer 5 free spins, rising to 10 with four symbols and reaching 20 with five cages at the same time.</w:t>
      </w:r>
    </w:p>
    <w:p>
      <w:pPr>
        <w:pStyle w:val="Heading3"/>
      </w:pPr>
      <w:r>
        <w:t>What is the Bonus symbol in Don Corlimone?</w:t>
      </w:r>
    </w:p>
    <w:p>
      <w:r/>
      <w:r>
        <w:t>The Bonus symbol in Don Corlimone is called the deceased tomato, which allows access to the corresponding special mode.</w:t>
      </w:r>
    </w:p>
    <w:p>
      <w:pPr>
        <w:pStyle w:val="Heading3"/>
      </w:pPr>
      <w:r>
        <w:t>What is the visual quality of Don Corlimone?</w:t>
      </w:r>
    </w:p>
    <w:p>
      <w:r/>
      <w:r>
        <w:t>Don Corlimone has excellent visual quality due to its strong attention to detail in the symbols within the game grid. Most of these symbols enjoy a revisiting in a fruit-based key of the mafia characters or elements that are part of this world.</w:t>
      </w:r>
    </w:p>
    <w:p>
      <w:pPr>
        <w:pStyle w:val="Heading3"/>
      </w:pPr>
      <w:r>
        <w:t>What is the music like in Don Corlimone?</w:t>
      </w:r>
    </w:p>
    <w:p>
      <w:r/>
      <w:r>
        <w:t>The sound department of Don Corlimone offers catchy and rhythmic music that is never interrupted even during the game itself. Some players may choose to turn it off to avoid tiring themselves too much.</w:t>
      </w:r>
    </w:p>
    <w:p>
      <w:pPr>
        <w:pStyle w:val="Heading2"/>
      </w:pPr>
      <w:r>
        <w:t>What we like</w:t>
      </w:r>
    </w:p>
    <w:p>
      <w:pPr>
        <w:pStyle w:val="ListBullet"/>
        <w:spacing w:line="240" w:lineRule="auto"/>
        <w:ind w:left="720"/>
      </w:pPr>
      <w:r/>
      <w:r>
        <w:t>High RTP of 95%</w:t>
      </w:r>
    </w:p>
    <w:p>
      <w:pPr>
        <w:pStyle w:val="ListBullet"/>
        <w:spacing w:line="240" w:lineRule="auto"/>
        <w:ind w:left="720"/>
      </w:pPr>
      <w:r/>
      <w:r>
        <w:t>Unique combination of fruit-themed slots with mafia families</w:t>
      </w:r>
    </w:p>
    <w:p>
      <w:pPr>
        <w:pStyle w:val="ListBullet"/>
        <w:spacing w:line="240" w:lineRule="auto"/>
        <w:ind w:left="720"/>
      </w:pPr>
      <w:r/>
      <w:r>
        <w:t>Different bonuses and jackpots</w:t>
      </w:r>
    </w:p>
    <w:p>
      <w:pPr>
        <w:pStyle w:val="ListBullet"/>
        <w:spacing w:line="240" w:lineRule="auto"/>
        <w:ind w:left="720"/>
      </w:pPr>
      <w:r/>
      <w:r>
        <w:t>Mobile compatibility</w:t>
      </w:r>
    </w:p>
    <w:p>
      <w:pPr>
        <w:pStyle w:val="Heading2"/>
      </w:pPr>
      <w:r>
        <w:t>What we don't like</w:t>
      </w:r>
    </w:p>
    <w:p>
      <w:pPr>
        <w:pStyle w:val="ListBullet"/>
        <w:spacing w:line="240" w:lineRule="auto"/>
        <w:ind w:left="720"/>
      </w:pPr>
      <w:r/>
      <w:r>
        <w:t>Some players might require time to familiarize themselves with the various symbols</w:t>
      </w:r>
    </w:p>
    <w:p>
      <w:pPr>
        <w:pStyle w:val="ListBullet"/>
        <w:spacing w:line="240" w:lineRule="auto"/>
        <w:ind w:left="720"/>
      </w:pPr>
      <w:r/>
      <w:r>
        <w:t>Soundtrack might become monotonous over extended gameplay</w:t>
      </w:r>
    </w:p>
    <w:p>
      <w:r/>
      <w:r>
        <w:rPr>
          <w:b/>
        </w:rPr>
        <w:t>Play Don Corlimone Free: Unique Fruit and Mafia-themed Slot</w:t>
      </w:r>
    </w:p>
    <w:p>
      <w:r/>
      <w:r>
        <w:rPr>
          <w:i/>
        </w:rPr>
        <w:t>Explore the unique world of Don Corlimone, a mafia-themed slot with fruit-based customization. Play Don Corlimone free on desktop, mobile and tablet.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