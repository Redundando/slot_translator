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Mystic Free Slot | Full Game Review</w:t>
      </w:r>
    </w:p>
    <w:p>
      <w:r/>
      <w:r>
        <w:rPr>
          <w:b/>
        </w:rPr>
        <w:t>Meta description</w:t>
      </w:r>
      <w:r>
        <w:t>: Explore the fantasy world as you play Dark Mystic free slot game. Get our full review on this game's features, RTP, and maximum jackpot.</w:t>
      </w:r>
    </w:p>
    <w:p>
      <w:pPr>
        <w:pStyle w:val="Heading2"/>
      </w:pPr>
      <w:r>
        <w:t>RTP: The Odds are in Your Favor with Dark Mystic</w:t>
      </w:r>
    </w:p>
    <w:p>
      <w:r/>
      <w:r>
        <w:t>Get your wands ready, Dark Mystic will take you on a ride filled with magic, adventure, and hopefully big wins. And, with an RTP (Return to Player) of 96.40%, you can be sure that the odds are in your favor.</w:t>
      </w:r>
      <w:r>
        <w:t xml:space="preserve"> </w:t>
      </w:r>
    </w:p>
    <w:p>
      <w:r/>
      <w:r>
        <w:t>As a seasoned slot player, you know that it's important to take note of the game's RTP. You want to make sure that you're getting the most out of your investment and that the game is worth your time. Dark Mystic definitely fits the bill, with its above-average RTP, you can expect to receive a good return on your bets.</w:t>
      </w:r>
      <w:r>
        <w:t xml:space="preserve"> </w:t>
      </w:r>
    </w:p>
    <w:p>
      <w:r/>
      <w:r>
        <w:t>But, let's be honest, we're not just playing for the odds, are we? We want to have fun and be entertained while trying to hit it big. Fortunately, Dark Mystic doesn't disappoint. With its mystical symbols, engaging soundtrack, and exciting gameplay, you'll be caught up in the magic of the game in no time.</w:t>
      </w:r>
      <w:r>
        <w:t xml:space="preserve"> </w:t>
      </w:r>
    </w:p>
    <w:p>
      <w:r/>
      <w:r>
        <w:t>So grab a seat, and let Dark Mystic take you on a journey. It might just be your lucky day!</w:t>
      </w:r>
    </w:p>
    <w:p>
      <w:pPr>
        <w:pStyle w:val="Heading2"/>
      </w:pPr>
      <w:r>
        <w:t>GETTING RICH WITH DARK MYSTIC</w:t>
      </w:r>
    </w:p>
    <w:p>
      <w:r/>
      <w:r>
        <w:t>Are you ready to hit the jackpot? Look no further than Dark Mystic, where the rewards are simply mystical. With the potential of winning up to 5,000 times your initial bet, the jackpot is the crowning achievement in this online slot game. However, if you're a low-stakes player, getting that maximum prize may feel harder than finding a purple unicorn. Although not impossible, it may take a bit of luck, but don't worry, decent payouts can still be had.</w:t>
      </w:r>
    </w:p>
    <w:p>
      <w:r/>
      <w:r>
        <w:t>For those high-stakes rollers out there, Dark Mystic's paytable is designed to reward the big spenders. Strategizing your bet value is key in obtaining the highest rewards. However, if you prefer to play it safe and slow, Dark Mystic can still offer a thrilling, mystical gaming experience for players who prefer to stick to lower bets.</w:t>
      </w:r>
    </w:p>
    <w:p>
      <w:r/>
      <w:r>
        <w:t>Let Dark Mystic take you on a wild journey filled with impressive graphics, profitable bonuses, and a mystical soundtrack that will leave you hooked. So, grab your talisman and get ready for some magical fun, because with Dark Mystic, anything is possible.</w:t>
      </w:r>
    </w:p>
    <w:p>
      <w:pPr>
        <w:pStyle w:val="Heading2"/>
      </w:pPr>
      <w:r>
        <w:t>Wilds</w:t>
      </w:r>
    </w:p>
    <w:p>
      <w:r/>
      <w:r>
        <w:t>Hold onto your seats ladies and gentlemen, because this game has a wild side! The dragon symbol in Dark Mystic is the game's wild and can substitute for any other symbol to help you score some wins. It's like having your own personal dragon on your side, cheering you on and breathing fire into your spins. At least that's what we like to imagine while playing.</w:t>
      </w:r>
      <w:r>
        <w:t xml:space="preserve"> </w:t>
      </w:r>
    </w:p>
    <w:p>
      <w:r/>
      <w:r>
        <w:t>But wait, there's more! The dragon also has an expanding wild feature where it takes over an entire reel and increases your chances of hitting those big wins. It's like the dragon just flew in and cleared the way for you. We would love to have this guy around during rush hour traffic.</w:t>
      </w:r>
    </w:p>
    <w:p>
      <w:pPr>
        <w:pStyle w:val="Heading2"/>
      </w:pPr>
      <w:r>
        <w:t>Respins: 2nd Chances and Winning Combinations</w:t>
      </w:r>
    </w:p>
    <w:p>
      <w:r/>
      <w:r>
        <w:t>Dark Mystic is not your ordinary casino slot game, as it offers more than just free spins. Instead of handing out free spins, Dark Mystic gives out something better: respins.</w:t>
      </w:r>
    </w:p>
    <w:p>
      <w:r/>
      <w:r>
        <w:t>With every spin that doesn't lead to a win, you are given a second chance to hit a winning combination. In other words, Dark Mystic's respin feature gives you a safety net. You don't have to spin again in hopes of getting a win since this feature allows you to spin until you get a winning combination.</w:t>
      </w:r>
    </w:p>
    <w:p>
      <w:r/>
      <w:r>
        <w:t>Of course, this is not a guarantee that you'll win every respin, but it does make the game more exciting and encourages you to keep playing.</w:t>
      </w:r>
    </w:p>
    <w:p>
      <w:r/>
      <w:r>
        <w:t>Who knew that getting a second chance could be this much fun? With Dark Mystic, you can have the potential for greater returns as well. Imagine hitting the jackpot after several respins; it would be like winning the lottery twice!</w:t>
      </w:r>
    </w:p>
    <w:p>
      <w:r/>
      <w:r>
        <w:t>So, don't worry about getting stuck in a rut when playing Dark Mystic. With its exciting respin feature, you'll always have the chance to hit that winning combination. You never know when luck will strike, and with this feature, it just might strike more often than you think.</w:t>
      </w:r>
    </w:p>
    <w:p>
      <w:pPr>
        <w:pStyle w:val="Heading2"/>
      </w:pPr>
      <w:r>
        <w:t>Graphics</w:t>
      </w:r>
    </w:p>
    <w:p>
      <w:r/>
      <w:r>
        <w:t>Playing Dark Mystic is like diving into a Game of Thrones episode, without the binge-watching guilt. The graphics are some of the best in the online slot game world, reminiscent of the most epic fantasy tales. The intricate details of the symbols and background provide an immersive gameplay experience.</w:t>
      </w:r>
    </w:p>
    <w:p>
      <w:r/>
      <w:r>
        <w:t>Even if you're not a big fan of the genre, it's tough not to appreciate the hard work and attention to detail poured into this game. The designer made sure that everything is balanced, and the dark and moody setting elevates the game's overall mood and vibe. The general idea of the game is that you're on a mystical quest, and everything is on the line. A definite must-try for both fantasy and online slot enthusiasts alike.</w:t>
      </w:r>
    </w:p>
    <w:p>
      <w:pPr>
        <w:pStyle w:val="Heading2"/>
      </w:pPr>
      <w:r>
        <w:t>FAQ</w:t>
      </w:r>
    </w:p>
    <w:p>
      <w:pPr>
        <w:pStyle w:val="Heading3"/>
      </w:pPr>
      <w:r>
        <w:t>What is Dark Mystic?</w:t>
      </w:r>
    </w:p>
    <w:p>
      <w:r/>
      <w:r>
        <w:t>Dark Mystic is an online slot game that features a fantasy theme with dragons and other creatures.</w:t>
      </w:r>
    </w:p>
    <w:p>
      <w:pPr>
        <w:pStyle w:val="Heading3"/>
      </w:pPr>
      <w:r>
        <w:t>Who created Dark Mystic?</w:t>
      </w:r>
    </w:p>
    <w:p>
      <w:r/>
      <w:r>
        <w:t>Dark Mystic was created by the team of developers at Felix Gaming.</w:t>
      </w:r>
    </w:p>
    <w:p>
      <w:pPr>
        <w:pStyle w:val="Heading3"/>
      </w:pPr>
      <w:r>
        <w:t>How many reels and paylines does Dark Mystic have?</w:t>
      </w:r>
    </w:p>
    <w:p>
      <w:r/>
      <w:r>
        <w:t>Dark Mystic has 5 reels and 10 paylines.</w:t>
      </w:r>
    </w:p>
    <w:p>
      <w:pPr>
        <w:pStyle w:val="Heading3"/>
      </w:pPr>
      <w:r>
        <w:t>What is the maximum jackpot in Dark Mystic?</w:t>
      </w:r>
    </w:p>
    <w:p>
      <w:r/>
      <w:r>
        <w:t>The maximum jackpot in Dark Mystic is 5,000 times the value of the player's bet.</w:t>
      </w:r>
    </w:p>
    <w:p>
      <w:pPr>
        <w:pStyle w:val="Heading3"/>
      </w:pPr>
      <w:r>
        <w:t>What is the Wild symbol in Dark Mystic?</w:t>
      </w:r>
    </w:p>
    <w:p>
      <w:r/>
      <w:r>
        <w:t>The Wild symbol in Dark Mystic is represented by the dragon icon, which substitutes every symbol to complete winning combinations.</w:t>
      </w:r>
    </w:p>
    <w:p>
      <w:pPr>
        <w:pStyle w:val="Heading3"/>
      </w:pPr>
      <w:r>
        <w:t>Does Dark Mystic have free spins?</w:t>
      </w:r>
    </w:p>
    <w:p>
      <w:r/>
      <w:r>
        <w:t>No, Dark Mystic does not have free spins, but it does have respins.</w:t>
      </w:r>
    </w:p>
    <w:p>
      <w:pPr>
        <w:pStyle w:val="Heading3"/>
      </w:pPr>
      <w:r>
        <w:t>What is the RTP of Dark Mystic?</w:t>
      </w:r>
    </w:p>
    <w:p>
      <w:r/>
      <w:r>
        <w:t>The RTP of Dark Mystic is 96.40%.</w:t>
      </w:r>
    </w:p>
    <w:p>
      <w:pPr>
        <w:pStyle w:val="Heading3"/>
      </w:pPr>
      <w:r>
        <w:t>What are some strengths of Dark Mystic?</w:t>
      </w:r>
    </w:p>
    <w:p>
      <w:r/>
      <w:r>
        <w:t>Dark Mystic has excellent graphics, well-crafted characters and story, and a lively gameplay making it interesting for generating wins.</w:t>
      </w:r>
    </w:p>
    <w:p>
      <w:pPr>
        <w:pStyle w:val="Heading2"/>
      </w:pPr>
      <w:r>
        <w:t>What we like</w:t>
      </w:r>
    </w:p>
    <w:p>
      <w:pPr>
        <w:pStyle w:val="ListBullet"/>
        <w:spacing w:line="240" w:lineRule="auto"/>
        <w:ind w:left="720"/>
      </w:pPr>
      <w:r/>
      <w:r>
        <w:t>Decent RTP at 96.40%</w:t>
      </w:r>
    </w:p>
    <w:p>
      <w:pPr>
        <w:pStyle w:val="ListBullet"/>
        <w:spacing w:line="240" w:lineRule="auto"/>
        <w:ind w:left="720"/>
      </w:pPr>
      <w:r/>
      <w:r>
        <w:t>Max jackpot worth 5,000 times initial bet</w:t>
      </w:r>
    </w:p>
    <w:p>
      <w:pPr>
        <w:pStyle w:val="ListBullet"/>
        <w:spacing w:line="240" w:lineRule="auto"/>
        <w:ind w:left="720"/>
      </w:pPr>
      <w:r/>
      <w:r>
        <w:t>Expanding wilds feature</w:t>
      </w:r>
    </w:p>
    <w:p>
      <w:pPr>
        <w:pStyle w:val="ListBullet"/>
        <w:spacing w:line="240" w:lineRule="auto"/>
        <w:ind w:left="720"/>
      </w:pPr>
      <w:r/>
      <w:r>
        <w:t>Frequent respins for second chances to win</w:t>
      </w:r>
    </w:p>
    <w:p>
      <w:pPr>
        <w:pStyle w:val="Heading2"/>
      </w:pPr>
      <w:r>
        <w:t>What we don't like</w:t>
      </w:r>
    </w:p>
    <w:p>
      <w:pPr>
        <w:pStyle w:val="ListBullet"/>
        <w:spacing w:line="240" w:lineRule="auto"/>
        <w:ind w:left="720"/>
      </w:pPr>
      <w:r/>
      <w:r>
        <w:t>No free spins</w:t>
      </w:r>
    </w:p>
    <w:p>
      <w:pPr>
        <w:pStyle w:val="ListBullet"/>
        <w:spacing w:line="240" w:lineRule="auto"/>
        <w:ind w:left="720"/>
      </w:pPr>
      <w:r/>
      <w:r>
        <w:t>Jackpot requires higher bets</w:t>
      </w:r>
    </w:p>
    <w:p>
      <w:r/>
      <w:r>
        <w:rPr>
          <w:i/>
        </w:rPr>
        <w:t>Prompt for DALLE: Create a cartoon-style image featuring a happy Maya warrior with glasses for the game "Dark Mystic". The image should be visually appealing and capture the essence of the game’s fantasy genre. Use vibrant colors and include fiery elements like a dragon or cascading wins to add excitement. The character should be happy and enthusiastic to reflect the lively gameplay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