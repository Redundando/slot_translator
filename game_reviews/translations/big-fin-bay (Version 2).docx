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Fin Bay Slot for Free - Exciting Marlin Hunting Theme</w:t>
      </w:r>
    </w:p>
    <w:p>
      <w:pPr>
        <w:pStyle w:val="Heading2"/>
      </w:pPr>
      <w:r>
        <w:t xml:space="preserve"> Big Fin Bay Slot Machine: A Game for those who love Fish and Fishing</w:t>
      </w:r>
    </w:p>
    <w:p>
      <w:r/>
      <w:r>
        <w:t>Big Fin Bay might seem like a normal slot game, but it's actually an adventure for those who love the sea and fishing. Developed by Thunderkick, the game features a Marlin and an old sea wolf who are in pursuit of the fish, and together they will help you in your pursuit of riches.</w:t>
      </w:r>
    </w:p>
    <w:p>
      <w:r/>
      <w:r>
        <w:t xml:space="preserve">The game is set on five reels and has up to 512 paylines, giving you more chances to win big than ever before. The reels are set against the background of a beautiful bay, and the clear blue waters of the sea will transport you to the beautiful beaches of the tropics. </w:t>
      </w:r>
    </w:p>
    <w:p>
      <w:r/>
      <w:r>
        <w:t>What makes Big Fin Bay unique is that with each spin of the reel, the game features an Expanding Paylines Mechanic. So every time you play, the possibility of winning can be quite exciting. The game also has other bonus features such as free spins, wild symbols, and scatters. But what we like most is that when you receive the bonus, you are taken to the deep sea to catch bigger fish, which gives the game an entirely new dimension of excitement.</w:t>
      </w:r>
    </w:p>
    <w:p>
      <w:r/>
      <w:r>
        <w:t>With the beautifully designed graphics, animation, and sound effects, Thunderkick has done an excellent job of bringing the ocean to life. The music and sound effects will also immerse you, creating a truly underwater experience. And if you're not excited enough yet, the free spins offer a unique way to reel-in the fish and maximize your winnings. The symbols are well-crafted and include a Marlin, a seagull, an octopus, and of course, the sea wolf.</w:t>
      </w:r>
    </w:p>
    <w:p>
      <w:r/>
      <w:r>
        <w:t>In conclusion, Big Fin Bay is a perfect game for those who love the sea, fishing, and winning big. With a high RTP of 96.14%, you won't regret spending your free time playing this slot. Set sail for cash prizes and join the Marlin and the old sea wolf in this slot game epic quest to Big Fin Bay.</w:t>
      </w:r>
    </w:p>
    <w:p>
      <w:pPr>
        <w:pStyle w:val="Heading2"/>
      </w:pPr>
      <w:r>
        <w:t>Get Hooked on the Variable Game Scheme of Big Fin Bay</w:t>
      </w:r>
    </w:p>
    <w:p>
      <w:r/>
      <w:r>
        <w:t>Batten down the hatches and get ready to embark on a deep-sea adventure with Big Fin Bay, the slot game that's making waves in the online casino world. One of the most unique features of this game is its variable game scheme where players can find two to seven symbols on each reel. This novel design creates a very different kind of gaming experience that keeps players on their toes (or rather, fins)! No two spins are the same, which means that each time you play, there's always something new to discover. And let's be honest, when it comes to slot games, unpredictability is a thrill that can't be denied.</w:t>
      </w:r>
    </w:p>
    <w:p>
      <w:r/>
      <w:r>
        <w:t>And while the number of rows changes, the number of reels remains steadfastly at seven. With each spin, it's anyone's guess what kind of winning combination you'll get. Who knows, maybe you'll strike gold with a seven-symbol reel, or perhaps you'll find that two symbols are all you need for a big payout. Either way, it's all part of the adventure.</w:t>
      </w:r>
    </w:p>
    <w:p>
      <w:r/>
      <w:r>
        <w:t>Overall, Big Fin Bay is a unique and innovative game that's worth checking out for anyone who wants to take their slot game experience to the next level. So dive on in, and see what treasures you can reel in with this exciting game's variable game scheme!</w:t>
      </w:r>
    </w:p>
    <w:p>
      <w:pPr>
        <w:pStyle w:val="Heading2"/>
      </w:pPr>
      <w:r>
        <w:t>Match 'Em Up for Laughs and Wins</w:t>
      </w:r>
    </w:p>
    <w:p>
      <w:r/>
      <w:r>
        <w:t>In the Big Fin Bay slot game, the way to reel in the big bucks is by matching symbols from left to right. It's like a game of tic-tac-toe, but instead of X's and O's, you're lining up crabs, lobsters, and octopuses. And let's be honest, that's way more fun than drawing lines on a piece of paper.</w:t>
      </w:r>
    </w:p>
    <w:p>
      <w:r/>
      <w:r>
        <w:t>Now, if you manage to match up multiple combinations on the same line, don't worry, you won't have to fight for the payout. The highest number of symbols on that line is the one that'll score you the cash. So go ahead, let that octopus be the champion of the sea for a change.</w:t>
      </w:r>
    </w:p>
    <w:p>
      <w:r/>
      <w:r>
        <w:t>But seriously, who doesn't love a silly sea creature? With Big Fin Bay, it's not just about winning some money. It's about having fun while you do it. So put on your finest sailor hat and set sail for the open waters of this slot game. Who knows? You might just come back with a boatload of riches.</w:t>
      </w:r>
    </w:p>
    <w:p>
      <w:pPr>
        <w:pStyle w:val="Heading2"/>
      </w:pPr>
      <w:r>
        <w:t>Get Hooked on Low and High-Level Symbols</w:t>
      </w:r>
    </w:p>
    <w:p>
      <w:r/>
      <w:r>
        <w:t>Get ready to dive into the deep blue sea with Big Fin Bay, where the symbols are split into two groups: the low-level symbols that resemble the classic poker icons from 9 to Ace and the high-level symbols that depict colorful fish and the expert fisherman.</w:t>
      </w:r>
    </w:p>
    <w:p>
      <w:r/>
      <w:r>
        <w:t>While playing, you'll be swimming with a dazzling array of vibrant ocean creatures, from tiny seahorses to majestic whales. But don't get too mesmerized by their beauty - remember to keep your eyes peeled for the most valuable symbols like the experienced fisherman and the exotic fish that can help you win the biggest rewards.</w:t>
      </w:r>
    </w:p>
    <w:p>
      <w:r/>
      <w:r>
        <w:t>It's safe to say that the high-level symbols of the game are as captivating as they are rewarding. And let's face it - we've all played enough slots to appreciate a game that actually pays out big, right?</w:t>
      </w:r>
    </w:p>
    <w:p>
      <w:pPr>
        <w:pStyle w:val="Heading2"/>
      </w:pPr>
      <w:r>
        <w:t>Reel in the Big Wins with Wild and Scatter Symbols</w:t>
      </w:r>
    </w:p>
    <w:p>
      <w:r/>
      <w:r>
        <w:t>If you’re looking for a fun online slot game that can take you on a wild sea adventure, Big Fin Bay is the perfect game for you. And what’s a sea adventure without a few wild and scatter symbols? In this game, the Wild symbol is as shiny as a golden Marlin and expands to cover the entire reel when it appears in a winning combination. You’ll feel like you’ve found the ultimate catch when you land this symbol on your screen.</w:t>
      </w:r>
    </w:p>
    <w:p>
      <w:r/>
      <w:r>
        <w:t xml:space="preserve">But wait, there’s more! The Scatter symbol is represented by the anchor, and if it appears three times in one spin, it’s time to drop that anchor and set sail for free spins. Trust us, it’s worth it: during the bonus rounds, winning sequences offer a whopping 117,649 ways to win. That’s a lot of chances to paddle ahead and come back to shore with a haul of prizes that would make any sailor green with envy. </w:t>
      </w:r>
    </w:p>
    <w:p>
      <w:r/>
      <w:r>
        <w:t>We might not be able to turn you into a salty sea dog, but we can promise that Big Fin Bay offers plenty of opportunities to have fun and make some waves. So, what are you waiting for? Dive right in and see if you can catch the big one!</w:t>
      </w:r>
    </w:p>
    <w:p>
      <w:pPr>
        <w:pStyle w:val="Heading2"/>
      </w:pPr>
      <w:r>
        <w:t>FAQ</w:t>
      </w:r>
    </w:p>
    <w:p>
      <w:pPr>
        <w:pStyle w:val="Heading3"/>
      </w:pPr>
      <w:r>
        <w:t>What is the minimum and maximum bet for the game?</w:t>
      </w:r>
    </w:p>
    <w:p>
      <w:r/>
      <w:r>
        <w:t>The minimum bet is 0.10 € and the maximum bet is 100 € per spin.</w:t>
      </w:r>
    </w:p>
    <w:p>
      <w:pPr>
        <w:pStyle w:val="Heading3"/>
      </w:pPr>
      <w:r>
        <w:t>What is the RTP value of the game?</w:t>
      </w:r>
    </w:p>
    <w:p>
      <w:r/>
      <w:r>
        <w:t>The RTP value is 96.14%.</w:t>
      </w:r>
    </w:p>
    <w:p>
      <w:pPr>
        <w:pStyle w:val="Heading3"/>
      </w:pPr>
      <w:r>
        <w:t>How many reels does the game have?</w:t>
      </w:r>
    </w:p>
    <w:p>
      <w:r/>
      <w:r>
        <w:t>The game has seven reels.</w:t>
      </w:r>
    </w:p>
    <w:p>
      <w:pPr>
        <w:pStyle w:val="Heading3"/>
      </w:pPr>
      <w:r>
        <w:t>What is the highest paying symbol in the game?</w:t>
      </w:r>
    </w:p>
    <w:p>
      <w:r/>
      <w:r>
        <w:t>The highest paying symbols are the trophy fish and the fisherman.</w:t>
      </w:r>
    </w:p>
    <w:p>
      <w:pPr>
        <w:pStyle w:val="Heading3"/>
      </w:pPr>
      <w:r>
        <w:t>What is the Wild symbol in the game?</w:t>
      </w:r>
    </w:p>
    <w:p>
      <w:r/>
      <w:r>
        <w:t>The Wild symbol is the golden Marlin and it expands to cover the entire reel.</w:t>
      </w:r>
    </w:p>
    <w:p>
      <w:pPr>
        <w:pStyle w:val="Heading3"/>
      </w:pPr>
      <w:r>
        <w:t>Is there a Scatter symbol in the game?</w:t>
      </w:r>
    </w:p>
    <w:p>
      <w:r/>
      <w:r>
        <w:t>Yes, the anchor is the Scatter symbol.</w:t>
      </w:r>
    </w:p>
    <w:p>
      <w:pPr>
        <w:pStyle w:val="Heading3"/>
      </w:pPr>
      <w:r>
        <w:t>What happens if the Wild symbol appears during free spins?</w:t>
      </w:r>
    </w:p>
    <w:p>
      <w:r/>
      <w:r>
        <w:t>It grows by one slot and retains its new size for the remaining spins.</w:t>
      </w:r>
    </w:p>
    <w:p>
      <w:pPr>
        <w:pStyle w:val="Heading3"/>
      </w:pPr>
      <w:r>
        <w:t>What is the maximum number of free spins you can get?</w:t>
      </w:r>
    </w:p>
    <w:p>
      <w:r/>
      <w:r>
        <w:t>The maximum number of free spins is 6, but it can be increased with Wild symbols during bonus rounds.</w:t>
      </w:r>
    </w:p>
    <w:p>
      <w:pPr>
        <w:pStyle w:val="Heading2"/>
      </w:pPr>
      <w:r>
        <w:t>What we like</w:t>
      </w:r>
    </w:p>
    <w:p>
      <w:pPr>
        <w:pStyle w:val="ListBullet"/>
        <w:spacing w:line="240" w:lineRule="auto"/>
        <w:ind w:left="720"/>
      </w:pPr>
      <w:r/>
      <w:r>
        <w:t>Variable game scheme for added excitement</w:t>
      </w:r>
    </w:p>
    <w:p>
      <w:pPr>
        <w:pStyle w:val="ListBullet"/>
        <w:spacing w:line="240" w:lineRule="auto"/>
        <w:ind w:left="720"/>
      </w:pPr>
      <w:r/>
      <w:r>
        <w:t>Impressive potential for wins with 117,649 ways to win during bonus rounds</w:t>
      </w:r>
    </w:p>
    <w:p>
      <w:pPr>
        <w:pStyle w:val="ListBullet"/>
        <w:spacing w:line="240" w:lineRule="auto"/>
        <w:ind w:left="720"/>
      </w:pPr>
      <w:r/>
      <w:r>
        <w:t>Interesting theme involving Marlin hunting</w:t>
      </w:r>
    </w:p>
    <w:p>
      <w:pPr>
        <w:pStyle w:val="ListBullet"/>
        <w:spacing w:line="240" w:lineRule="auto"/>
        <w:ind w:left="720"/>
      </w:pPr>
      <w:r/>
      <w:r>
        <w:t>Expanding Wild symbol for increased chances of winning</w:t>
      </w:r>
    </w:p>
    <w:p>
      <w:pPr>
        <w:pStyle w:val="Heading2"/>
      </w:pPr>
      <w:r>
        <w:t>What we don't like</w:t>
      </w:r>
    </w:p>
    <w:p>
      <w:pPr>
        <w:pStyle w:val="ListBullet"/>
        <w:spacing w:line="240" w:lineRule="auto"/>
        <w:ind w:left="720"/>
      </w:pPr>
      <w:r/>
      <w:r>
        <w:t>Limited number of reels</w:t>
      </w:r>
    </w:p>
    <w:p>
      <w:pPr>
        <w:pStyle w:val="ListBullet"/>
        <w:spacing w:line="240" w:lineRule="auto"/>
        <w:ind w:left="720"/>
      </w:pPr>
      <w:r/>
      <w:r>
        <w:t>Potential for repetitive gameplay</w:t>
      </w:r>
    </w:p>
    <w:p>
      <w:r/>
      <w:r>
        <w:rPr>
          <w:b/>
        </w:rPr>
        <w:t>Play Big Fin Bay Slot for Free - Exciting Marlin Hunting Theme</w:t>
      </w:r>
    </w:p>
    <w:p>
      <w:r/>
      <w:r>
        <w:rPr>
          <w:i/>
        </w:rPr>
        <w:t>Read our review of Big Fin Bay Slot and play for free with an expanding Wild symbol, free spins, and 117,649 ways to win during bonus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