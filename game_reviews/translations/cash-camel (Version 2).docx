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Camel Free - iSoftBet Slot Game Review</w:t>
      </w:r>
    </w:p>
    <w:p>
      <w:r/>
      <w:r>
        <w:rPr>
          <w:b/>
        </w:rPr>
        <w:t>Meta description</w:t>
      </w:r>
      <w:r>
        <w:t>: Experience a jovial and vibrant online gaming experience. Read our review of Cash Camel by iSoftBet and play free with multipliers up to 10x.</w:t>
      </w:r>
    </w:p>
    <w:p>
      <w:pPr>
        <w:pStyle w:val="Heading2"/>
      </w:pPr>
      <w:r>
        <w:t>Get Ready to Meet the Cool Cash Camel and Its Creators at iSoftBet!</w:t>
      </w:r>
    </w:p>
    <w:p>
      <w:r/>
      <w:r>
        <w:t xml:space="preserve">Prepare yourself to embark on an Arabian Desert adventure by spinning the reels of Cash Camel, the online slot machine brought to you by iSoftBet. With its exciting design and unique features, this game is a must-try for fans of the genre. </w:t>
      </w:r>
    </w:p>
    <w:p>
      <w:r/>
      <w:r>
        <w:t>But what makes this game stand out from the rest? It's the one and only, Cash Camel himself! The main character of the game is one cool camel with a stylish hat. Yes, you read that correctly - a camel, with a hat, in the middle of a scorching hot desert. If that doesn't make you say 'hump day has never been this exciting,' then I don't know what will!</w:t>
      </w:r>
    </w:p>
    <w:p>
      <w:r/>
      <w:r>
        <w:t xml:space="preserve"> And the best part? The creative brains behind the game are none other than the brilliant minds of iSoftBet. When it comes to designing top-notch online slot games, they don't disappoint. With stunning graphics, fun animations, and a unique storyline, iSoftBet has set the bar high yet again with Cash Camel. </w:t>
      </w:r>
    </w:p>
    <w:p>
      <w:pPr>
        <w:pStyle w:val="Heading2"/>
      </w:pPr>
      <w:r>
        <w:t>Game Graphics and Style</w:t>
      </w:r>
    </w:p>
    <w:p>
      <w:r/>
      <w:r>
        <w:t>Cash Camel is a game that truly catches the eye, offering graphics that are nothing short of fabulous. The game is designed in a unique cartoon style that is guaranteed to make you smile, transporting you from the mundane to the land of fun and entertainment.</w:t>
      </w:r>
    </w:p>
    <w:p>
      <w:r/>
      <w:r>
        <w:t>The first thing you will notice when you start playing this game is the vibrant atmosphere it offers. The bright colors and stunning visuals enhance the gameplay experience, and it's not hard to imagine yourself venturing through the desert, seeking the riches of the Cash Camel.</w:t>
      </w:r>
    </w:p>
    <w:p>
      <w:r/>
      <w:r>
        <w:t>This game's ambiance is cozy and jovial, making Cash Camel an excellent choice for those looking to unwind and escape from life's worries. It's simply impossible not to get lost in the colorful neon lights and enchanting atmosphere the game creates.</w:t>
      </w:r>
    </w:p>
    <w:p>
      <w:r/>
      <w:r>
        <w:t>Playing Cash Camel feels like stepping into a light-hearted comic book, with characters that are both charming and amusing. The game is full of quirky animations and caricatures that will make you chuckle as you play. It's clear that the game's developers had fun creating this game, and their enjoyment translates extremely well to the players.</w:t>
      </w:r>
    </w:p>
    <w:p>
      <w:pPr>
        <w:pStyle w:val="Heading2"/>
      </w:pPr>
      <w:r>
        <w:t>Game Structure and Pay Lines</w:t>
      </w:r>
    </w:p>
    <w:p>
      <w:r/>
      <w:r>
        <w:t>Are you ready for a fun and wild ride with the Cash Camel slot game? This game offers a simplistic yet progressive game structure with a unique twist! You can find five reels and twenty flexible pay lines, making it super easy to understand for beginners. But don't let its simplicity fool you; there are still plenty of ways to win big!</w:t>
      </w:r>
    </w:p>
    <w:p>
      <w:r/>
      <w:r>
        <w:t>As for the wagers, it's safe to say that Cash Camel caters to all types of players. With wagers ranging from 20 cents to a maximum of 20 €, you can have fun and enjoy the game without breaking the bank. The betting system is also incredibly flexible, with coin values starting from a single cent and peaking at 1 €. So, whether you're a penny-pinching player or a high roller, you'll love playing Cash Camel.</w:t>
      </w:r>
    </w:p>
    <w:p>
      <w:r/>
      <w:r>
        <w:t>With all these features in place, Cash Camel is a game that is easy to fall in love with. It is fun, easy to understand, and offers a chance to win big. So, saddle up and get ready to ride into the sunset with this exciting game!</w:t>
      </w:r>
    </w:p>
    <w:p>
      <w:pPr>
        <w:pStyle w:val="Heading2"/>
      </w:pPr>
      <w:r>
        <w:t>Return to Player (RTP) and Volatility</w:t>
      </w:r>
    </w:p>
    <w:p>
      <w:r/>
      <w:r>
        <w:t>So, you want to know what the Cash Camel RTP is? Well, let me tell you, it's 95.96%! I mean, it's not bad, but it's not exactly going to knock your socks off. It's pretty much in line with most online slots out there.</w:t>
      </w:r>
    </w:p>
    <w:p>
      <w:r/>
      <w:r>
        <w:t>However, what sets Cash Camel apart is its 4/5 volatility rating. This means that while big rewards may not come too often, when they do, you could be in for a treat! Personally, I love a little bit of risk, so I always appreciate a slot game with a higher volatility rating. It just adds to the excitement - I mean, who wants to play it safe all the time, right?</w:t>
      </w:r>
    </w:p>
    <w:p>
      <w:pPr>
        <w:pStyle w:val="Heading2"/>
      </w:pPr>
      <w:r>
        <w:t>REGULAR AND SPECIAL SYMBOLS</w:t>
      </w:r>
    </w:p>
    <w:p>
      <w:r/>
      <w:r>
        <w:t>Hold on to your hats, folks! You're about to get introduced to a round-up of the symbols you'll encounter on Cash Camel. The regular symbols present are none other than the low-paying cards we all know so well - numbers and letters from poker cards. But don't snub them yet because, let's face it, they are the motor oil that keeps these games going.</w:t>
      </w:r>
    </w:p>
    <w:p>
      <w:r/>
      <w:r>
        <w:t>The real stars of the show, though, are the thematic symbols, where we run into rattlesnakes that are especially adapted to the desert terrain, and skin-crawling scorpions ready to pounce at any moment. Then, there are wolves lurking under the cover of night, ready to creep up on their prey, and giant iguanas, stretching their long, reptilian limbs out in the searing heat. They all bring a touch of wildness to the game that lowly playing cards never could.</w:t>
      </w:r>
    </w:p>
    <w:p>
      <w:r/>
      <w:r>
        <w:t>Now, if you're itching for a real kick, you'll be glad to know about the Wild symbol. The cactus that serves as the Wild is quick to adapt and assume the value of any other symbol on the reels, and if you land five of them in a spin, you'll walk away with a cool payout. The Scatter symbol is personified by none other than the charismatic camel, the namesake of the slot. Catch three of these cool camels on your screen, and you'll activate the bonus round, where you'll meet the beast himself. So, saddle up and let's go find this camel!</w:t>
      </w:r>
    </w:p>
    <w:p>
      <w:pPr>
        <w:pStyle w:val="Heading2"/>
      </w:pPr>
      <w:r>
        <w:t>SPECIAL FEATURES</w:t>
      </w:r>
    </w:p>
    <w:p>
      <w:r/>
      <w:r>
        <w:t>Cash Camel is a slot game that has two primary special features to make the playing experience even more exciting. And trust us - You're going to want to try these features out!</w:t>
      </w:r>
    </w:p>
    <w:p>
      <w:r/>
      <w:r>
        <w:t>During standard spins, landing the cactus on the third reel will initiate the appearance of barrels. That's right - you'll be transported to the Wild West where you can win up to ten free spins! This is an excellent opportunity to save up some cash when luck is on your side. And what's better than getting free stuff? We can't think of anything.</w:t>
      </w:r>
    </w:p>
    <w:p>
      <w:r/>
      <w:r>
        <w:t>On the other hand, landing the Wild icon (cactus) during free spins will award you multipliers of up to 10x. It's like having your own personal genie, ready to grant you whatever you desire (just without the magical lamp). This feature is especially delightful because, let's face it, we all love winning big. It's just human nature to be greedy like that!</w:t>
      </w:r>
    </w:p>
    <w:p>
      <w:r/>
      <w:r>
        <w:t>Overall, the special features in Cash Camel are some of the best we've seen in a slot game. They offer great rewards for players and add to the excitement of the game. So don't hesitate to give them a try. Who knows? Maybe you'll be the next lucky cowboy or girl to ride off into the sunset with a big bag of cash!</w:t>
      </w:r>
    </w:p>
    <w:p>
      <w:pPr>
        <w:pStyle w:val="Heading2"/>
      </w:pPr>
      <w:r>
        <w:t>Spin to Win: When Free Spins and Multipliers Collide in Cash Camel</w:t>
      </w:r>
    </w:p>
    <w:p>
      <w:r/>
      <w:r>
        <w:t>Hump on over to the reels of Cash Camel and discover a lucrative desert oasis that is sure to quench your thirst for big wins! One of the major perks of playing this fun-filled casino slot game is the tantalizing chance to unlock free spins. All you have to do is land three or more Scatter symbols and you're in for a treat - ten free spins to be exact! It gets even better when you land four Scatters, as you'll receive twenty free spins. And if that wasn't enough to excite you, five Scatters will provide you with the ultimate reward - thirty free spins. So hold on tight and get ready to experience the thrill of spinning those reels without having to spend a single penny.</w:t>
      </w:r>
      <w:r/>
    </w:p>
    <w:p>
      <w:r/>
      <w:r>
        <w:t>But wait, there's more! During those free spins, it's not just the reels that are spinning - your bankroll could be skyrocketing too, thanks to the multipliers available. Cash Camel takes it up a notch by providing players with the chance to win a multiplier of up to 10x! That's right, with the right spin you could potentially increase your winnings by a whopping ten times. With such incredible odds, it's no wonder why so many players feel like they've hit the jackpot.</w:t>
      </w:r>
      <w:r/>
    </w:p>
    <w:p>
      <w:r/>
      <w:r>
        <w:t>So what are you waiting for? Grab your camel and get ready to embark on an adventure of a lifetime. Cash Camel is packed with exciting features and the chance to strike it big with free spins and multipliers. Plus, the vibrant graphics and playful animations will have you grinning from ear to ear. And if you're really lucky, you just might spot that elusive camel, which could be your ticket to glory. So don't hesitate, saddle up and join the fun!</w:t>
      </w:r>
    </w:p>
    <w:p>
      <w:pPr>
        <w:pStyle w:val="Heading2"/>
      </w:pPr>
      <w:r>
        <w:t>Autoplay function</w:t>
      </w:r>
    </w:p>
    <w:p>
      <w:r/>
      <w:r>
        <w:t>Cash Camel's Autoplay feature is a must-have for all the lazy players out there! No need to push the button repeatedly to keep the reels moving. Just set the number of spins you want to play continuously and you're good to go sit on the couch, and watch the magic happen. Who needs fitness when you can become an online casino millionaire with one click?</w:t>
      </w:r>
    </w:p>
    <w:p>
      <w:r/>
      <w:r>
        <w:t>Oh, and let's not forget to mention how cool it is to see the animation and graphics continue smoothly without you even lifting a finger. It's like your own little camel safari, except instead of getting sand in your sandals, you are getting cash in your balance!</w:t>
      </w:r>
    </w:p>
    <w:p>
      <w:pPr>
        <w:pStyle w:val="Heading2"/>
      </w:pPr>
      <w:r>
        <w:t>FAQ</w:t>
      </w:r>
    </w:p>
    <w:p>
      <w:pPr>
        <w:pStyle w:val="Heading3"/>
      </w:pPr>
      <w:r>
        <w:t>What is the return to play (RTP) of Cash Camel?</w:t>
      </w:r>
    </w:p>
    <w:p>
      <w:r/>
      <w:r>
        <w:t>The RTP of Cash Camel is 95.96%, which is similar to other online slot machines.</w:t>
      </w:r>
    </w:p>
    <w:p>
      <w:pPr>
        <w:pStyle w:val="Heading3"/>
      </w:pPr>
      <w:r>
        <w:t>What is the volatility of Cash Camel?</w:t>
      </w:r>
    </w:p>
    <w:p>
      <w:r/>
      <w:r>
        <w:t>The volatility of Cash Camel is 4/5, meaning that while big wins are not frequent, they can be significant.</w:t>
      </w:r>
    </w:p>
    <w:p>
      <w:pPr>
        <w:pStyle w:val="Heading3"/>
      </w:pPr>
      <w:r>
        <w:t>What are the regular symbols of Cash Camel?</w:t>
      </w:r>
    </w:p>
    <w:p>
      <w:r/>
      <w:r>
        <w:t>The regular symbols of Cash Camel include animals that live in the desert and poker card symbols from 10 to Ace.</w:t>
      </w:r>
    </w:p>
    <w:p>
      <w:pPr>
        <w:pStyle w:val="Heading3"/>
      </w:pPr>
      <w:r>
        <w:t>What is the Wild symbol in Cash Camel?</w:t>
      </w:r>
    </w:p>
    <w:p>
      <w:r/>
      <w:r>
        <w:t>The Wild symbol in Cash Camel is a cactus, which can replace other symbols to complete winning combinations.</w:t>
      </w:r>
    </w:p>
    <w:p>
      <w:pPr>
        <w:pStyle w:val="Heading3"/>
      </w:pPr>
      <w:r>
        <w:t>What is the Scatter symbol in Cash Camel?</w:t>
      </w:r>
    </w:p>
    <w:p>
      <w:r/>
      <w:r>
        <w:t>The Scatter symbol in Cash Camel is the protagonist camel, which can trigger free spins when landed three or more times.</w:t>
      </w:r>
    </w:p>
    <w:p>
      <w:pPr>
        <w:pStyle w:val="Heading3"/>
      </w:pPr>
      <w:r>
        <w:t>What special features does Cash Camel have?</w:t>
      </w:r>
    </w:p>
    <w:p>
      <w:r/>
      <w:r>
        <w:t>Cash Camel has two special features. One can activate during regular spins, where barrels appear on the screen, and you can choose to get up to 10 free spins. The other feature is available during free spins, where the wild symbol could award multipliers up to 10x.</w:t>
      </w:r>
    </w:p>
    <w:p>
      <w:pPr>
        <w:pStyle w:val="Heading3"/>
      </w:pPr>
      <w:r>
        <w:t>How many pay lines does Cash Camel have?</w:t>
      </w:r>
    </w:p>
    <w:p>
      <w:r/>
      <w:r>
        <w:t>Cash Camel has 20 flexible pay lines.</w:t>
      </w:r>
    </w:p>
    <w:p>
      <w:pPr>
        <w:pStyle w:val="Heading3"/>
      </w:pPr>
      <w:r>
        <w:t>What is the maximum bet amount in Cash Camel?</w:t>
      </w:r>
    </w:p>
    <w:p>
      <w:r/>
      <w:r>
        <w:t>The maximum bet amount in Cash Camel is 20 €.</w:t>
      </w:r>
    </w:p>
    <w:p>
      <w:pPr>
        <w:pStyle w:val="Heading2"/>
      </w:pPr>
      <w:r>
        <w:t>What we like</w:t>
      </w:r>
    </w:p>
    <w:p>
      <w:pPr>
        <w:pStyle w:val="ListBullet"/>
        <w:spacing w:line="240" w:lineRule="auto"/>
        <w:ind w:left="720"/>
      </w:pPr>
      <w:r/>
      <w:r>
        <w:t>Eye-pleasing cartoon graphics and vibrant ambiance</w:t>
      </w:r>
    </w:p>
    <w:p>
      <w:pPr>
        <w:pStyle w:val="ListBullet"/>
        <w:spacing w:line="240" w:lineRule="auto"/>
        <w:ind w:left="720"/>
      </w:pPr>
      <w:r/>
      <w:r>
        <w:t>Regular and special symbols, including a charismatic camel Scatter</w:t>
      </w:r>
    </w:p>
    <w:p>
      <w:pPr>
        <w:pStyle w:val="ListBullet"/>
        <w:spacing w:line="240" w:lineRule="auto"/>
        <w:ind w:left="720"/>
      </w:pPr>
      <w:r/>
      <w:r>
        <w:t>Incentives of winning free spins during gameplay and multipliers up to 10x</w:t>
      </w:r>
    </w:p>
    <w:p>
      <w:pPr>
        <w:pStyle w:val="ListBullet"/>
        <w:spacing w:line="240" w:lineRule="auto"/>
        <w:ind w:left="720"/>
      </w:pPr>
      <w:r/>
      <w:r>
        <w:t>Accessible Autoplay feature for an uninterrupted gaming experience</w:t>
      </w:r>
    </w:p>
    <w:p>
      <w:pPr>
        <w:pStyle w:val="Heading2"/>
      </w:pPr>
      <w:r>
        <w:t>What we don't like</w:t>
      </w:r>
    </w:p>
    <w:p>
      <w:pPr>
        <w:pStyle w:val="ListBullet"/>
        <w:spacing w:line="240" w:lineRule="auto"/>
        <w:ind w:left="720"/>
      </w:pPr>
      <w:r/>
      <w:r>
        <w:t>Above-average volatility rating</w:t>
      </w:r>
    </w:p>
    <w:p>
      <w:pPr>
        <w:pStyle w:val="ListBullet"/>
        <w:spacing w:line="240" w:lineRule="auto"/>
        <w:ind w:left="720"/>
      </w:pPr>
      <w:r/>
      <w:r>
        <w:t>Limited bonus features</w:t>
      </w:r>
    </w:p>
    <w:p>
      <w:r/>
      <w:r>
        <w:rPr>
          <w:i/>
        </w:rPr>
        <w:t>Prompt for DALLE: Create a feature image for the game "Cash Camel" that will captivate the attention of potential players. The image should be in cartoon style and depict a happy Maya warrior with glasses. The warrior should be in a desert setting, surrounded by sand dunes and with the domes of an Arab city visible in the distance. The warrior should be holding a bag of gold coins and standing next to the Cash Camel himself, who is wearing his fashionable hat. The image should have vibrant colors and convey a sense of adventure and excitement that players will want to experience. Make sure the image is unique and eye-catching to stand out among other slot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