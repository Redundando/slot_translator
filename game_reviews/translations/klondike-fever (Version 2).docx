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Klondike Fever Slot for Free – A Mining Adventure</w:t>
      </w:r>
    </w:p>
    <w:p>
      <w:pPr>
        <w:pStyle w:val="Heading2"/>
      </w:pPr>
      <w:r>
        <w:t>Game Description</w:t>
      </w:r>
    </w:p>
    <w:p>
      <w:r/>
      <w:r>
        <w:t>Klondike Fever by Capecod is a slot game for those who always dreamed about striking gold while mining. Luckily, now you can do it from the comfort of your own couch. This 5x3 grid game with 25 winning lines will take you on an immersive journey full of nuggets and profitable surprises.</w:t>
      </w:r>
    </w:p>
    <w:p>
      <w:r/>
      <w:r>
        <w:t>And if you're worried about luck not being on your side, don't sweat it, partner! The RTP of 95% is typical to Capecod developed games - which means you can still win big even if your luck is as dry as the desert.</w:t>
      </w:r>
    </w:p>
    <w:p>
      <w:pPr>
        <w:pStyle w:val="Heading2"/>
      </w:pPr>
      <w:r>
        <w:t>Graphics and Sound: Digging for a Good Time!</w:t>
      </w:r>
    </w:p>
    <w:p>
      <w:r/>
      <w:r>
        <w:t>When it comes to the visuals, the Klondike Fever online slot game hits paydirt! The mine-themed symbols give a sense of adventure and excitement, while the animations are tastefully done (even if some symbols may be a bit blurry).</w:t>
      </w:r>
    </w:p>
    <w:p>
      <w:r/>
      <w:r>
        <w:t>In terms of sound design, you won't strike out with this game. While there's no background music to speak of, the sound of a mining wagon passing by will have you feeling like a true prospector in no time. So grab your pickaxe and get ready to dig up some riches!</w:t>
      </w:r>
    </w:p>
    <w:p>
      <w:pPr>
        <w:pStyle w:val="Heading2"/>
      </w:pPr>
      <w:r>
        <w:t>Get Rich Quick with Explosives and Coins: Game Features and RTP</w:t>
      </w:r>
    </w:p>
    <w:p>
      <w:r/>
      <w:r>
        <w:t>Klondike Fever is not your average online slot game. With symbols like explosives and a bag of coins, it's clear that this game is all about getting rich quick.</w:t>
      </w:r>
    </w:p>
    <w:p>
      <w:r/>
      <w:r>
        <w:t>But don't worry, your chances of striking gold are pretty good with the Wild and Scatter Symbols. The set of explosives acts as the Wild, while the bag of coins is the Scatter symbol that can unlock free spins. You can get anywhere from 5 to 20 free spins, which means you can sit back, relax, and watch the money pile up.</w:t>
      </w:r>
    </w:p>
    <w:p>
      <w:r/>
      <w:r>
        <w:t>If that's not enough excitement for you, the Mine Bonus feature offers three attempts to win random bonuses. Who knew mining for gold could be so easy?</w:t>
      </w:r>
    </w:p>
    <w:p>
      <w:r/>
      <w:r>
        <w:t>And we can't forget about the RTP, set at a solid 95%. That's a higher chance of winning than guessing a coin flip correctly. With standard Capecod slot configurations, you can trust that you're playing a fair game. So what are you waiting for? Grab your pickaxe and get ready to hit the motherlode with Klondike Fever.</w:t>
      </w:r>
    </w:p>
    <w:p>
      <w:pPr>
        <w:pStyle w:val="Heading2"/>
      </w:pPr>
      <w:r>
        <w:t xml:space="preserve">Unleash Your Inner Prospector with Klondike Fever </w:t>
      </w:r>
    </w:p>
    <w:p>
      <w:r/>
      <w:r>
        <w:t>Get ready to strike gold with Klondike Fever, a 5x3 grid slot game that has 25 paylines waiting to be discovered. The game is set in the rugged terrain of the Klondike, so expect to see mining symbols like dynamite, pickaxes, and shovels on the reels.</w:t>
      </w:r>
    </w:p>
    <w:p>
      <w:r/>
      <w:r>
        <w:t xml:space="preserve"> Unlike during the Gold Rush, you don't need to sift through dirt and debris to find wealth; instead, watch as the symbols fall into place and create winning combinations across the 25 paylines. If you win, the symbols blur away in style, giving the game an extra layer of excitement.</w:t>
      </w:r>
      <w:r>
        <w:t xml:space="preserve"> </w:t>
      </w:r>
    </w:p>
    <w:p>
      <w:r/>
      <w:r>
        <w:t>So put on your helmet, grab your pickaxe, and start spinning those reels with Klondike Fever!</w:t>
      </w:r>
    </w:p>
    <w:p>
      <w:pPr>
        <w:pStyle w:val="Heading2"/>
      </w:pPr>
      <w:r>
        <w:t>Unleash Wild and Scatter Symbols!</w:t>
      </w:r>
    </w:p>
    <w:p>
      <w:r/>
      <w:r>
        <w:t>Are you ready to strike gold with Klondike Fever? This exciting casino slot game features not one, but two special symbols! The Wild symbol is like your trusty pickaxe that helps complete winning combinations by replacing standard symbols. And just when you thought it couldn't get any better, the Scatter symbol appears to grant you access to free spins. It's like stumbling upon a secret stash of gold nuggets!</w:t>
      </w:r>
      <w:r>
        <w:t xml:space="preserve"> </w:t>
      </w:r>
    </w:p>
    <w:p>
      <w:r/>
      <w:r>
        <w:t>During these free spins, you can win between 5 to 20 turns. That's right, free spins! It's like being able to enjoy the view of the Canadian mountains, without having to pay for the plane ticket. Plus, there's a Mine Bonus mode in between them that'll make you feel like a real prospector.</w:t>
      </w:r>
      <w:r>
        <w:t xml:space="preserve"> </w:t>
      </w:r>
    </w:p>
    <w:p>
      <w:r/>
      <w:r>
        <w:t>With all these features, you won't want to stop playing. It's like a gold rush of excitement that will keep you spinning those reels for days. So put on your explorer hat and head on over to Klondike Fever. Who knows, you might strike it rich!</w:t>
      </w:r>
    </w:p>
    <w:p>
      <w:pPr>
        <w:pStyle w:val="Heading2"/>
      </w:pPr>
      <w:r>
        <w:t>FAQ</w:t>
      </w:r>
    </w:p>
    <w:p>
      <w:pPr>
        <w:pStyle w:val="Heading3"/>
      </w:pPr>
      <w:r>
        <w:t>How many winning lines are there in Klondike Fever?</w:t>
      </w:r>
    </w:p>
    <w:p>
      <w:r/>
      <w:r>
        <w:t>There are 25 winning lines in Klondike Fever.</w:t>
      </w:r>
    </w:p>
    <w:p>
      <w:pPr>
        <w:pStyle w:val="Heading3"/>
      </w:pPr>
      <w:r>
        <w:t>What is the RTP of Klondike Fever?</w:t>
      </w:r>
    </w:p>
    <w:p>
      <w:r/>
      <w:r>
        <w:t>The RTP of Klondike Fever is 95%.</w:t>
      </w:r>
    </w:p>
    <w:p>
      <w:pPr>
        <w:pStyle w:val="Heading3"/>
      </w:pPr>
      <w:r>
        <w:t>What is the Wild symbol in Klondike Fever?</w:t>
      </w:r>
    </w:p>
    <w:p>
      <w:r/>
      <w:r>
        <w:t>The Wild symbol in Klondike Fever is a set of explosives that can replace all other normal symbols in the game.</w:t>
      </w:r>
    </w:p>
    <w:p>
      <w:pPr>
        <w:pStyle w:val="Heading3"/>
      </w:pPr>
      <w:r>
        <w:t>What is the Scatter symbol in Klondike Fever?</w:t>
      </w:r>
    </w:p>
    <w:p>
      <w:r/>
      <w:r>
        <w:t>The Scatter symbol in Klondike Fever is a bag of coins that gives access to free spins.</w:t>
      </w:r>
    </w:p>
    <w:p>
      <w:pPr>
        <w:pStyle w:val="Heading3"/>
      </w:pPr>
      <w:r>
        <w:t>How many free spins can I get in Klondike Fever?</w:t>
      </w:r>
    </w:p>
    <w:p>
      <w:r/>
      <w:r>
        <w:t>You can get from a minimum of 5 spins to a maximum of 20 free spins in Klondike Fever.</w:t>
      </w:r>
    </w:p>
    <w:p>
      <w:pPr>
        <w:pStyle w:val="Heading3"/>
      </w:pPr>
      <w:r>
        <w:t>What is Magic Spin in Klondike Fever?</w:t>
      </w:r>
    </w:p>
    <w:p>
      <w:r/>
      <w:r>
        <w:t>Magic Spin is a special free spin mode in Klondike Fever in which special symbols are distributed.</w:t>
      </w:r>
    </w:p>
    <w:p>
      <w:pPr>
        <w:pStyle w:val="Heading3"/>
      </w:pPr>
      <w:r>
        <w:t>What is the Mine Bonus in Klondike Fever?</w:t>
      </w:r>
    </w:p>
    <w:p>
      <w:r/>
      <w:r>
        <w:t>The Mine Bonus in Klondike Fever is a feature where you can have three attempts to receive random winnings.</w:t>
      </w:r>
    </w:p>
    <w:p>
      <w:pPr>
        <w:pStyle w:val="Heading3"/>
      </w:pPr>
      <w:r>
        <w:t>What are some similar slot games to Klondike Fever?</w:t>
      </w:r>
    </w:p>
    <w:p>
      <w:r/>
      <w:r>
        <w:t>Similar slot games to Klondike Fever include Red Tiger Gaming's Golden Offer and Microgaming's Liquid Gold.</w:t>
      </w:r>
    </w:p>
    <w:p>
      <w:pPr>
        <w:pStyle w:val="Heading2"/>
      </w:pPr>
      <w:r>
        <w:t>What we like</w:t>
      </w:r>
    </w:p>
    <w:p>
      <w:pPr>
        <w:pStyle w:val="ListBullet"/>
        <w:spacing w:line="240" w:lineRule="auto"/>
        <w:ind w:left="720"/>
      </w:pPr>
      <w:r/>
      <w:r>
        <w:t>Immersive mining theme</w:t>
      </w:r>
    </w:p>
    <w:p>
      <w:pPr>
        <w:pStyle w:val="ListBullet"/>
        <w:spacing w:line="240" w:lineRule="auto"/>
        <w:ind w:left="720"/>
      </w:pPr>
      <w:r/>
      <w:r>
        <w:t>Wild and Scatter symbols</w:t>
      </w:r>
    </w:p>
    <w:p>
      <w:pPr>
        <w:pStyle w:val="ListBullet"/>
        <w:spacing w:line="240" w:lineRule="auto"/>
        <w:ind w:left="720"/>
      </w:pPr>
      <w:r/>
      <w:r>
        <w:t>Mine Bonus feature</w:t>
      </w:r>
    </w:p>
    <w:p>
      <w:pPr>
        <w:pStyle w:val="ListBullet"/>
        <w:spacing w:line="240" w:lineRule="auto"/>
        <w:ind w:left="720"/>
      </w:pPr>
      <w:r/>
      <w:r>
        <w:t>Free Spin Feature</w:t>
      </w:r>
    </w:p>
    <w:p>
      <w:pPr>
        <w:pStyle w:val="Heading2"/>
      </w:pPr>
      <w:r>
        <w:t>What we don't like</w:t>
      </w:r>
    </w:p>
    <w:p>
      <w:pPr>
        <w:pStyle w:val="ListBullet"/>
        <w:spacing w:line="240" w:lineRule="auto"/>
        <w:ind w:left="720"/>
      </w:pPr>
      <w:r/>
      <w:r>
        <w:t>Blurring of symbols</w:t>
      </w:r>
    </w:p>
    <w:p>
      <w:pPr>
        <w:pStyle w:val="ListBullet"/>
        <w:spacing w:line="240" w:lineRule="auto"/>
        <w:ind w:left="720"/>
      </w:pPr>
      <w:r/>
      <w:r>
        <w:t>No background music</w:t>
      </w:r>
    </w:p>
    <w:p>
      <w:r/>
      <w:r>
        <w:rPr>
          <w:b/>
        </w:rPr>
        <w:t>Play Klondike Fever Slot for Free – A Mining Adventure</w:t>
      </w:r>
    </w:p>
    <w:p>
      <w:r/>
      <w:r>
        <w:rPr>
          <w:i/>
        </w:rPr>
        <w:t>Explore the mines with Klondike Fever slot. Enjoy free spins and mine bonuses in this 5x3 slot game. Play Klondike Fever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