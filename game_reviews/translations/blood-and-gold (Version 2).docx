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and Gold Free Slot | Review 2021</w:t>
      </w:r>
    </w:p>
    <w:p>
      <w:r/>
      <w:r>
        <w:rPr>
          <w:b/>
        </w:rPr>
        <w:t>Meta description</w:t>
      </w:r>
      <w:r>
        <w:t>: Get the lowdown on Blood and Gold, the medieval-themed slot game. Play it for free and read our review. Win up to 2,300 times total bet with its bonus features.</w:t>
      </w:r>
    </w:p>
    <w:p>
      <w:pPr>
        <w:pStyle w:val="Heading2"/>
      </w:pPr>
      <w:r>
        <w:t>GAMEPLAY AND RULES</w:t>
      </w:r>
    </w:p>
    <w:p>
      <w:r/>
      <w:r>
        <w:t>Get ready for a thrilling experience with Blood and Gold by Light &amp; Wonder! This 5-reel slot game with 25-paylines is full of surprises. With an RTP of 96.03% and medium volatility, Blood and Gold offers a great balance of wins and excitement.</w:t>
      </w:r>
    </w:p>
    <w:p>
      <w:r/>
      <w:r>
        <w:t>To hit the jackpot and win up to 2,300 times your total bet, you must activate additional bonuses. Don't worry about complicated rules - they are simple enough for a human or even a vampire to understand. After all, it's all about luck and how you spin those reels!</w:t>
      </w:r>
    </w:p>
    <w:p>
      <w:r/>
      <w:r>
        <w:t>Just make sure to keep some garlic and silver bullets nearby, just in case the undead start paying a visit during your gaming session. Remember, hitting the jackpot can make you as rich as a vampire heir, but don't let that go to your head!</w:t>
      </w:r>
    </w:p>
    <w:p>
      <w:pPr>
        <w:pStyle w:val="Heading2"/>
      </w:pPr>
      <w:r>
        <w:t>Graphics and Sound</w:t>
      </w:r>
    </w:p>
    <w:p>
      <w:r/>
      <w:r>
        <w:t>Blood and Gold is an online slot game that takes you on a journey to a medieval kingdom that's full of treasure and adventure. The graphics of this game are fantastic, and it's clear that a lot of care went into designing every aspect of it. The colours are rich, the symbols are detailed, and the animations are smooth. It's as if you're walking through an ancient castle, and you can almost feel the cold stones under your feet.</w:t>
      </w:r>
    </w:p>
    <w:p>
      <w:r/>
      <w:r>
        <w:t>Aside from the graphics, the sound is brilliant too. The background music is instrumental and fits the theme perfectly. It gives you the feeling that you're a brave knight on a quest to save the princess from the evil dragon. And when you win, there are sound effects that make you feel like you're counting your coins in a real-life casino. The overall experience is truly immersive.</w:t>
      </w:r>
    </w:p>
    <w:p>
      <w:r/>
      <w:r>
        <w:t>But, let's face it, you're not just playing this game for the fantastic graphics and sound. You want to win big, and Blood and Gold offers some exciting opportunities to do so. So, sit back, relax, and enjoy the game. And who knows, maybe you'll be the lucky one to find the treasure and come away with a hefty sum of gold.</w:t>
      </w:r>
    </w:p>
    <w:p>
      <w:r/>
      <w:r>
        <w:t xml:space="preserve">Although, if you end up losing all your money, at least you'll have had a great time doing it. </w:t>
      </w:r>
    </w:p>
    <w:p>
      <w:pPr>
        <w:pStyle w:val="Heading2"/>
      </w:pPr>
      <w:r>
        <w:t>SPECIAL FEATURES</w:t>
      </w:r>
    </w:p>
    <w:p>
      <w:r/>
      <w:r>
        <w:t>Are you ready to immerse yourself in the world of Blood and Gold? The Battle Round feature is an exciting way to truly engage with the game. It's like stepping onto the battlefield with the fate of your kingdom in your hands. No pressure!</w:t>
      </w:r>
    </w:p>
    <w:p>
      <w:r/>
      <w:r>
        <w:t>Of course, you'll need to collect those all-important scatter symbols first. Don't worry, though, they're not as elusive as the Holy Grail. Once you hit 6-15 of them, you'll have the chance to unleash the full power of the Battle Round feature.</w:t>
      </w:r>
    </w:p>
    <w:p>
      <w:r/>
      <w:r>
        <w:t>Choose your kingdom wisely and prepare for an epic showdown. You'll have three lives, so don't be too quick to despair if things don't go your way at first. As they say, Rome wasn't built in a day, and neither is a great slot game strategy. Stick with it, and you could find yourself richly rewarded.</w:t>
      </w:r>
    </w:p>
    <w:p>
      <w:r/>
      <w:r>
        <w:t>We love the twist of having to match your kingdom's flags to win money. It's like an added bonus on top of already winning the battle. Just be careful you don't get so drawn into the action that you forget you're playing a slot game and not actually commanding a medieval army. Or do forget - it'll probably make it all the more exciting!</w:t>
      </w:r>
    </w:p>
    <w:p>
      <w:pPr>
        <w:pStyle w:val="Heading2"/>
      </w:pPr>
      <w:r>
        <w:t>WINNING POTENTIAL</w:t>
      </w:r>
    </w:p>
    <w:p>
      <w:r/>
      <w:r>
        <w:t>If you're a fan of slot games, one of the most critical aspects that you look for is the winning potential. And, if that's what you're after, then Blood and Gold should be right up your alley. With a maximum win potential of 2,300 times your bet, this game has the potential to shower you with some serious gold coins. So, if you're feeling lucky, then sit back and let the virtual wheels spin.</w:t>
      </w:r>
    </w:p>
    <w:p>
      <w:r/>
      <w:r>
        <w:t>Of course, it's not all sunshine and rainbows with Blood and Gold. The game's maximum potential is only achievable through activating the bonus features. And, let's be honest; hitting the bonus features right off the bat is easier said than done. But, don't be disheartened; just keep spinning those reels, and you'll eventually activate the bonus features—just like every superhero has discovered their powers through trial and error.</w:t>
      </w:r>
    </w:p>
    <w:p>
      <w:r/>
      <w:r>
        <w:t>In conclusion, Blood and Gold offers a compelling winning potential to players. However, like in life, one must work hard to achieve their goals. And in this case, you must keep spinning those reels and be patient before you can hit that big win. But, who knows, with some luck and a bit of strategy, you may just become a millionaire overnight!</w:t>
      </w:r>
    </w:p>
    <w:p>
      <w:pPr>
        <w:pStyle w:val="Heading2"/>
      </w:pPr>
      <w:r>
        <w:t>Theme and Symbols</w:t>
      </w:r>
    </w:p>
    <w:p>
      <w:r/>
      <w:r>
        <w:t>Are you ready to join the fight of two kingdoms? Well, Blood and Gold, the latest casino slot game is here to offer you the ultimate battle experience. The game has an intriguing story that revolves around a war between two kingdoms, and it reflects the game's theme excellently with its symbols and graphics.</w:t>
      </w:r>
      <w:r/>
    </w:p>
    <w:p>
      <w:r/>
      <w:r>
        <w:t>In this game, you will encounter various icons, including a warrior queen, king, horn, and catapult, that add to the excitement and adventure the game has to offer. But hey, it's not just limited to these symbols, and you can also see traditional playing cards from 10 to Ace that enhances the game's atmosphere.</w:t>
      </w:r>
      <w:r/>
    </w:p>
    <w:p>
      <w:r/>
      <w:r>
        <w:t>What's more? Blood and Gold game also features wild and scatter symbols that can increase your chances of winning. Although the game doesn't have free spins, it has unique features and design that captivates players' attention and sets it apart from other slot games out there.</w:t>
      </w:r>
      <w:r/>
    </w:p>
    <w:p>
      <w:r/>
      <w:r>
        <w:t>Overall, Blood and Gold's theme and symbols are fantastic and undoubtedly provide a thrilling gaming experience. You'll not only feel like an adventurer exploring a new world, but with this game, you'll also have a chance to win big and have fun at the same time.</w:t>
      </w:r>
    </w:p>
    <w:p>
      <w:pPr>
        <w:pStyle w:val="Heading2"/>
      </w:pPr>
      <w:r>
        <w:t>FAQ</w:t>
      </w:r>
    </w:p>
    <w:p>
      <w:pPr>
        <w:pStyle w:val="Heading3"/>
      </w:pPr>
      <w:r>
        <w:t>What is the maximum potential win with Blood and Gold, and what is the RTP?</w:t>
      </w:r>
    </w:p>
    <w:p>
      <w:r/>
      <w:r>
        <w:t>The maximum potential win is 2,300 times the bet, and the RTP is 96.03%.</w:t>
      </w:r>
    </w:p>
    <w:p>
      <w:pPr>
        <w:pStyle w:val="Heading3"/>
      </w:pPr>
      <w:r>
        <w:t>What are the basic symbols in the Blood and Gold slot?</w:t>
      </w:r>
    </w:p>
    <w:p>
      <w:r/>
      <w:r>
        <w:t>In addition to the classic playing cards from 10 to Ace, specific icons include a warrior queen, the king, the horn, and the catapult, along with Wild and Scatter symbols.</w:t>
      </w:r>
    </w:p>
    <w:p>
      <w:pPr>
        <w:pStyle w:val="Heading3"/>
      </w:pPr>
      <w:r>
        <w:t>Does the Blood and Gold slot feature bonus rounds?</w:t>
      </w:r>
    </w:p>
    <w:p>
      <w:r/>
      <w:r>
        <w:t>Yes, it has the Battle Round which can be activated when 6-15 Scatter symbols are obtained. However, it lacks free spins.</w:t>
      </w:r>
    </w:p>
    <w:p>
      <w:pPr>
        <w:pStyle w:val="Heading3"/>
      </w:pPr>
      <w:r>
        <w:t>How does the Battle Round feature work?</w:t>
      </w:r>
    </w:p>
    <w:p>
      <w:r/>
      <w:r>
        <w:t>You choose your kingdom and fight a battle that you can fight with three lives. If you win by matching your kingdom's flags, you can get some money. But if you lose a battle, you also lose a life, and if you run out of lives, you can't continue fighting.</w:t>
      </w:r>
    </w:p>
    <w:p>
      <w:pPr>
        <w:pStyle w:val="Heading3"/>
      </w:pPr>
      <w:r>
        <w:t>Can I play the Blood and Gold slot for free?</w:t>
      </w:r>
    </w:p>
    <w:p>
      <w:r/>
      <w:r>
        <w:t>Yes, just look for the demo version in online casinos, or directly on our portal.</w:t>
      </w:r>
    </w:p>
    <w:p>
      <w:pPr>
        <w:pStyle w:val="Heading3"/>
      </w:pPr>
      <w:r>
        <w:t>What is the volatility of the Blood and Gold slot?</w:t>
      </w:r>
    </w:p>
    <w:p>
      <w:r/>
      <w:r>
        <w:t>It has medium volatility.</w:t>
      </w:r>
    </w:p>
    <w:p>
      <w:pPr>
        <w:pStyle w:val="Heading3"/>
      </w:pPr>
      <w:r>
        <w:t>What is the theme of Blood and Gold?</w:t>
      </w:r>
    </w:p>
    <w:p>
      <w:r/>
      <w:r>
        <w:t>The game is set in a medieval kingdom where you must fight through 5 reels and take advantage of the 25 paylines.</w:t>
      </w:r>
    </w:p>
    <w:p>
      <w:pPr>
        <w:pStyle w:val="Heading3"/>
      </w:pPr>
      <w:r>
        <w:t>What makes the Blood and Gold slot unique?</w:t>
      </w:r>
    </w:p>
    <w:p>
      <w:r/>
      <w:r>
        <w:t>Its Battle feature which lets you fight battles by choosing your kingdom. It has engaging graphics, a captivating soundtrack, and potential for big wins.</w:t>
      </w:r>
    </w:p>
    <w:p>
      <w:pPr>
        <w:pStyle w:val="Heading2"/>
      </w:pPr>
      <w:r>
        <w:t>What we like</w:t>
      </w:r>
    </w:p>
    <w:p>
      <w:pPr>
        <w:pStyle w:val="ListBullet"/>
        <w:spacing w:line="240" w:lineRule="auto"/>
        <w:ind w:left="720"/>
      </w:pPr>
      <w:r/>
      <w:r>
        <w:t>Unique Battle Round feature</w:t>
      </w:r>
    </w:p>
    <w:p>
      <w:pPr>
        <w:pStyle w:val="ListBullet"/>
        <w:spacing w:line="240" w:lineRule="auto"/>
        <w:ind w:left="720"/>
      </w:pPr>
      <w:r/>
      <w:r>
        <w:t>Captivating graphic design</w:t>
      </w:r>
    </w:p>
    <w:p>
      <w:pPr>
        <w:pStyle w:val="ListBullet"/>
        <w:spacing w:line="240" w:lineRule="auto"/>
        <w:ind w:left="720"/>
      </w:pPr>
      <w:r/>
      <w:r>
        <w:t>Engaging soundtrack</w:t>
      </w:r>
    </w:p>
    <w:p>
      <w:pPr>
        <w:pStyle w:val="ListBullet"/>
        <w:spacing w:line="240" w:lineRule="auto"/>
        <w:ind w:left="720"/>
      </w:pPr>
      <w:r/>
      <w:r>
        <w:t>High win potential</w:t>
      </w:r>
    </w:p>
    <w:p>
      <w:pPr>
        <w:pStyle w:val="Heading2"/>
      </w:pPr>
      <w:r>
        <w:t>What we don't like</w:t>
      </w:r>
    </w:p>
    <w:p>
      <w:pPr>
        <w:pStyle w:val="ListBullet"/>
        <w:spacing w:line="240" w:lineRule="auto"/>
        <w:ind w:left="720"/>
      </w:pPr>
      <w:r/>
      <w:r>
        <w:t>No free spins</w:t>
      </w:r>
    </w:p>
    <w:p>
      <w:pPr>
        <w:pStyle w:val="ListBullet"/>
        <w:spacing w:line="240" w:lineRule="auto"/>
        <w:ind w:left="720"/>
      </w:pPr>
      <w:r/>
      <w:r>
        <w:t>Bonus features must be activated for max win potential</w:t>
      </w:r>
    </w:p>
    <w:p>
      <w:r/>
      <w:r>
        <w:rPr>
          <w:i/>
        </w:rPr>
        <w:t>Prompt for DALLE: Create a cartoon-style image for the game "Blood and Gold" that features a happy Maya warrior with glasses. The image should be eye-catching and dynamic, with vibrant colors that represent the game's medieval theme. The Maya warrior should be holding a golden shield and a sword, with a determined expression on their face. The background should showcase a clash between two kingdoms, with catapults and horn sounds in the distance. Make sure the image conveys the game's exciting theme and encourages players to try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