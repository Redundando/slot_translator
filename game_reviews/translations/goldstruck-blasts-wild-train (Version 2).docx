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Goldstruck Blasts! Wild Train for Free - Review</w:t>
      </w:r>
    </w:p>
    <w:p>
      <w:pPr>
        <w:pStyle w:val="Heading2"/>
      </w:pPr>
      <w:r>
        <w:t>Key Features</w:t>
      </w:r>
    </w:p>
    <w:p>
      <w:r/>
      <w:r>
        <w:t xml:space="preserve">Goldstruck Blasts! Wild Train is a slot game that takes you on an exciting ride through the Wild West. And let me tell you, this ain't your grandpappy's slot game. It's got all the bells and whistles you could ever want and more! </w:t>
        <w:br/>
      </w:r>
    </w:p>
    <w:p>
      <w:r/>
      <w:r>
        <w:t xml:space="preserve">First off, there are Wilds aplenty. These symbols can replace any other symbol on the reels, making it easier to hit those winning combinations. And if that's not enough, there are stacked symbols which can lead to even bigger wins. </w:t>
        <w:br/>
      </w:r>
    </w:p>
    <w:p>
      <w:r/>
      <w:r>
        <w:t>But wait, there's more! Goldstruck Blasts! Wild Train also has both free spins and respins, giving you even more chances to score big payouts. And the cherry on top? The Wild Train bonus, which takes you on a wild ride through the canyons and valleys of the Wild West, stopping at various stations to give you even more rewards!</w:t>
        <w:br/>
      </w:r>
      <w:r>
        <w:t xml:space="preserve"> </w:t>
      </w:r>
    </w:p>
    <w:p>
      <w:r/>
      <w:r>
        <w:t>And all of this is wrapped up in a 5-reel, 5-row configuration with 50 fixed paylines. The slot offers bets from €0.5 up to €500 per spin and a fixed jackpot worth 1,000 times your bet. So what are you waiting for, partner? Hop on board the Wild Train and strike gold!</w:t>
      </w:r>
    </w:p>
    <w:p>
      <w:pPr>
        <w:pStyle w:val="Heading2"/>
      </w:pPr>
      <w:r>
        <w:t>Gameplay</w:t>
      </w:r>
    </w:p>
    <w:p>
      <w:r/>
      <w:r>
        <w:t>Goldstruck Blasts! Wild Train is more fun than a barrel of monkeys! With its exciting gameplay and thrilling bonus features, it's no surprise that players can win big. The country soundtrack and cartoon-like graphics create a lively and immersive gaming experience that will keep you entertained for hours on end.</w:t>
      </w:r>
    </w:p>
    <w:p>
      <w:r/>
      <w:r>
        <w:t>The goal of the game is simple: land matching symbols on the reels to win. But don't be fooled by its simple premise; Goldstruck Blasts! is chock-full of exciting features that will keep you on your toes. With Wilds, stacked symbols, free spins, and respins, there's never a dull moment when playing this game. But the real excitement lies in the Wild Train bonus feature.</w:t>
      </w:r>
    </w:p>
    <w:p>
      <w:r/>
      <w:r>
        <w:t>In the Wild Train bonus feature, players can win big by collecting gold nuggets as the train barrels across the screen. But be careful! As the train gains speed, you'll need quick reflexes to keep up with the action and avoid missing out on potential rewards.</w:t>
      </w:r>
    </w:p>
    <w:p>
      <w:r/>
      <w:r>
        <w:t>Overall, Goldstruck Blasts! Wild Train is a rip-roaring good time. With a fixed jackpot of 1,000 times your bet and a maximum possible win of 5,000x your bet, you'd be a fool not to give this game a spin. So grab your pickaxe, put on your cowboy hat, and get ready for a wild ride in the gold mines of Goldstruck Blasts! Wild Train.</w:t>
      </w:r>
    </w:p>
    <w:p>
      <w:pPr>
        <w:pStyle w:val="Heading2"/>
      </w:pPr>
      <w:r>
        <w:t>Symbols</w:t>
      </w:r>
    </w:p>
    <w:p>
      <w:r/>
      <w:r>
        <w:t>Oh boy, oh boy! Let's talk about all the shiny things that make Goldstruck Blasts! such a joyful game to play. The symbols in this slot game are just what you would expect from a goldmine-themed game - gemstones, a pigeon in a cage (because who doesn't want to take their feathered friend with them while they search for riches?), and of course, a rugged, bearded gold prospector, ready to hit the jackpot and search for the motherlode.</w:t>
      </w:r>
    </w:p>
    <w:p>
      <w:r/>
      <w:r>
        <w:t>But that's not all - there's also a lantern that will light the way during those dark, treacherous hours underground. And let's not forget the star of the show, the symbol we all want to see more of - the gold nuggets! These little nuggets of joy will not only fill up your pockets but also activate special bonus games that could lead you to the jackpot.</w:t>
      </w:r>
    </w:p>
    <w:p>
      <w:r/>
      <w:r>
        <w:t>Unfortunately, there are no scatter symbols in this game - but don't worry. This game still has a few tricks up its sleeve. With the Wild Train bonus symbols, you could be in for one wild ride. And if luck is on your side, the helmets and gold nuggets may also trigger some free spins and even more bonus games. So, keep your eyes peeled and your pickaxe at the ready!</w:t>
      </w:r>
    </w:p>
    <w:p>
      <w:pPr>
        <w:pStyle w:val="Heading2"/>
      </w:pPr>
      <w:r>
        <w:t>Win Big with Goldstruck Blasts!</w:t>
      </w:r>
    </w:p>
    <w:p>
      <w:r/>
      <w:r>
        <w:t>If you're looking for a thrilling way to win big, look no further than Goldstruck Blasts! This high-volatility game offers players an RTP of 96.5%, giving you plenty of chances to strike it rich. Whether you're a high roller or a casual player, Goldstruck Blasts! offers betting options ranging from €0.5 to €500 per spin, with a maximum payout of 5,000x your bet. That's enough to make anyone feel like they just hit the motherlode!</w:t>
      </w:r>
    </w:p>
    <w:p>
      <w:r/>
      <w:r>
        <w:t>But the excitement doesn't stop there - during the bonus game, players can collect gold nuggets to trigger the free spins round. And if you're lucky enough to collect enough gold symbols, you'll earn an extra spin for each one. Talk about striking gold!</w:t>
      </w:r>
    </w:p>
    <w:p>
      <w:r/>
      <w:r>
        <w:t>And if you're really feeling lucky, keep your eyes peeled for the gold nuggets during the bonus round. Land five of them in a row, and you'll win a fixed jackpot worth 1,000 times your bet. That's enough money to make even the most stoic prospector jump for joy!</w:t>
      </w:r>
    </w:p>
    <w:p>
      <w:pPr>
        <w:pStyle w:val="Heading2"/>
      </w:pPr>
      <w:r>
        <w:t>Meet the Mind Behind Goldstruck Blasts! Wild Train</w:t>
      </w:r>
    </w:p>
    <w:p>
      <w:r/>
      <w:r>
        <w:t>Hold on to your hats, folks! The game developer behind the explosive slot game Goldstruck Blasts! Wild Train is none other than the illustrious High 5 Games. With over 450 titles in their arsenal, you know you're in good hands.</w:t>
      </w:r>
    </w:p>
    <w:p>
      <w:r/>
      <w:r>
        <w:t>High 5 Games isn't just a run-of-the-mill developer, though. They're like the mad scientists of the gaming world, always concocting unique creations that'll leave you buzzing with excitement. And Goldstruck Blasts! Wild Train is no exception.</w:t>
      </w:r>
    </w:p>
    <w:p>
      <w:pPr>
        <w:pStyle w:val="Heading2"/>
      </w:pPr>
      <w:r>
        <w:t>FAQ</w:t>
      </w:r>
    </w:p>
    <w:p>
      <w:pPr>
        <w:pStyle w:val="Heading3"/>
      </w:pPr>
      <w:r>
        <w:t>What is the RTP rate of Goldstruck Blast!?</w:t>
      </w:r>
    </w:p>
    <w:p>
      <w:r/>
      <w:r>
        <w:t>The RTP rate is 96.5% with high volatility.</w:t>
      </w:r>
    </w:p>
    <w:p>
      <w:pPr>
        <w:pStyle w:val="Heading3"/>
      </w:pPr>
      <w:r>
        <w:t>What are the strengths of the new slot Goldstruck Blast!?</w:t>
      </w:r>
    </w:p>
    <w:p>
      <w:r/>
      <w:r>
        <w:t>A fixed jackpot, mobile compatibility, the innovative Gold Drill bonus, and a fixed jackpot of up to 1,000x your bet. However, there is no buy bonus.</w:t>
      </w:r>
    </w:p>
    <w:p>
      <w:pPr>
        <w:pStyle w:val="Heading3"/>
      </w:pPr>
      <w:r>
        <w:t>Is High 5 Games a reliable game provider?</w:t>
      </w:r>
    </w:p>
    <w:p>
      <w:r/>
      <w:r>
        <w:t>Absolutely. It is one of the largest independent developers in the industry with over 450 titles. The studio is responsible for creating many titles with immersive gameplay.</w:t>
      </w:r>
    </w:p>
    <w:p>
      <w:pPr>
        <w:pStyle w:val="Heading3"/>
      </w:pPr>
      <w:r>
        <w:t>What are the key features of Goldstruck Blast!?</w:t>
      </w:r>
    </w:p>
    <w:p>
      <w:r/>
      <w:r>
        <w:t>Goldstruck Blasts! offers Wilds, stacked symbols, free spins, respins, and the thrilling Wild Train bonus.</w:t>
      </w:r>
    </w:p>
    <w:p>
      <w:pPr>
        <w:pStyle w:val="Heading3"/>
      </w:pPr>
      <w:r>
        <w:t>What is the maximum payout for Goldstruck Blast!?</w:t>
      </w:r>
    </w:p>
    <w:p>
      <w:r/>
      <w:r>
        <w:t>The maximum possible win is 5,000x your bet.</w:t>
      </w:r>
    </w:p>
    <w:p>
      <w:pPr>
        <w:pStyle w:val="Heading3"/>
      </w:pPr>
      <w:r>
        <w:t>How do I trigger the free spins round in Goldstruck Blast!?</w:t>
      </w:r>
    </w:p>
    <w:p>
      <w:r/>
      <w:r>
        <w:t>Collect enough gold nuggets during the Wild Train bonus game, which is activated randomly.</w:t>
      </w:r>
    </w:p>
    <w:p>
      <w:pPr>
        <w:pStyle w:val="Heading3"/>
      </w:pPr>
      <w:r>
        <w:t>What symbols appear in Goldstruck Blast!?</w:t>
      </w:r>
    </w:p>
    <w:p>
      <w:r/>
      <w:r>
        <w:t>Colored gemstones, a pigeon in a cage, a bearded gold prospector, a lantern, and gold nugget symbols.</w:t>
      </w:r>
    </w:p>
    <w:p>
      <w:pPr>
        <w:pStyle w:val="Heading3"/>
      </w:pPr>
      <w:r>
        <w:t>How can I win the fixed jackpot in Goldstruck Blast!?</w:t>
      </w:r>
    </w:p>
    <w:p>
      <w:r/>
      <w:r>
        <w:t>Reach the top of the bonus bar to receive a fixed jackpot worth 1,000 times your bet!</w:t>
      </w:r>
    </w:p>
    <w:p>
      <w:pPr>
        <w:pStyle w:val="Heading2"/>
      </w:pPr>
      <w:r>
        <w:t>What we like</w:t>
      </w:r>
    </w:p>
    <w:p>
      <w:pPr>
        <w:pStyle w:val="ListBullet"/>
        <w:spacing w:line="240" w:lineRule="auto"/>
        <w:ind w:left="720"/>
      </w:pPr>
      <w:r/>
      <w:r>
        <w:t>Wide range of features including Wilds, stacked symbols, free spins, and respins</w:t>
      </w:r>
    </w:p>
    <w:p>
      <w:pPr>
        <w:pStyle w:val="ListBullet"/>
        <w:spacing w:line="240" w:lineRule="auto"/>
        <w:ind w:left="720"/>
      </w:pPr>
      <w:r/>
      <w:r>
        <w:t>Thrilling Wild Train bonus</w:t>
      </w:r>
    </w:p>
    <w:p>
      <w:pPr>
        <w:pStyle w:val="ListBullet"/>
        <w:spacing w:line="240" w:lineRule="auto"/>
        <w:ind w:left="720"/>
      </w:pPr>
      <w:r/>
      <w:r>
        <w:t>High volatility rate and an RTP of 96.5%</w:t>
      </w:r>
    </w:p>
    <w:p>
      <w:pPr>
        <w:pStyle w:val="ListBullet"/>
        <w:spacing w:line="240" w:lineRule="auto"/>
        <w:ind w:left="720"/>
      </w:pPr>
      <w:r/>
      <w:r>
        <w:t>Developed by High 5 Games, a large independent developer with immersive gameplay</w:t>
      </w:r>
    </w:p>
    <w:p>
      <w:pPr>
        <w:pStyle w:val="Heading2"/>
      </w:pPr>
      <w:r>
        <w:t>What we don't like</w:t>
      </w:r>
    </w:p>
    <w:p>
      <w:pPr>
        <w:pStyle w:val="ListBullet"/>
        <w:spacing w:line="240" w:lineRule="auto"/>
        <w:ind w:left="720"/>
      </w:pPr>
      <w:r/>
      <w:r>
        <w:t>No Scatter symbols in the game</w:t>
      </w:r>
    </w:p>
    <w:p>
      <w:pPr>
        <w:pStyle w:val="ListBullet"/>
        <w:spacing w:line="240" w:lineRule="auto"/>
        <w:ind w:left="720"/>
      </w:pPr>
      <w:r/>
      <w:r>
        <w:t>Requires higher bets to achieve maximum possible win</w:t>
      </w:r>
    </w:p>
    <w:p>
      <w:r/>
      <w:r>
        <w:rPr>
          <w:b/>
        </w:rPr>
        <w:t>Play Goldstruck Blasts! Wild Train for Free - Review</w:t>
      </w:r>
    </w:p>
    <w:p>
      <w:r/>
      <w:r>
        <w:rPr>
          <w:i/>
        </w:rPr>
        <w:t>Find out about the key features, gameplay, symbols, winning opportunities, and game developer of Goldstruck Blasts! Wild Train.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