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Dwarf Mine Free Today - Exciting Bonus Features</w:t>
      </w:r>
    </w:p>
    <w:p>
      <w:pPr>
        <w:pStyle w:val="Heading2"/>
      </w:pPr>
      <w:r>
        <w:t>Gameplay Features</w:t>
      </w:r>
    </w:p>
    <w:p>
      <w:r/>
      <w:r>
        <w:t>Dwarf Mine is like Gollum's precious ring for slot gamers. It's an online video slot game that features five reels and 1024 ways to win! That's like discovering a pot of gold at the end of the rainbow without even looking for it.</w:t>
      </w:r>
      <w:r/>
    </w:p>
    <w:p>
      <w:r/>
      <w:r>
        <w:t>The Expanding Reels feature in Dwarf Mine is like having your own genie in a bottle; it can trigger up to 16,807 ways to win! And trust us, that's more than enough ways to win your heart over. Players can also place bets between £0.10 and £125, so you can bet your bottom dollar that there's a bet size for everyone. If you're feeling lucky, you can even use the Max Bet button to place the maximum bet quickly.</w:t>
      </w:r>
      <w:r/>
    </w:p>
    <w:p>
      <w:r/>
      <w:r>
        <w:t>If you're in the middle of a game and want to take a break but don't want to come back to a stopped game, use the Autoplay feature. This feature lets the reels spin on their own for a set number of rounds. It's like having a robot butler, but instead of bringing you a drink, it keeps the slot game running smoothly.</w:t>
      </w:r>
    </w:p>
    <w:p>
      <w:pPr>
        <w:pStyle w:val="Heading2"/>
      </w:pPr>
      <w:r>
        <w:t>Graphics and Design</w:t>
      </w:r>
    </w:p>
    <w:p>
      <w:r/>
      <w:r>
        <w:t>Dwarf Mine is a fantasy-themed game, but don't worry, you don't need your own set of wizard robes or magic wand to play. All you need is the desire to hit it big and a red-bearded dwarf to take you deep underground. The graphics are stunning and detailed, with the ancient dinosaur remains and dwarf's hat encapsulated in solid rock being especially impressive. It's like the designers were thinking 'what would make this game better? Oh, how about some hidden treasures and an excavator?' The result is a highly immersive experience that will keep players entertained and engaged.</w:t>
      </w:r>
    </w:p>
    <w:p>
      <w:r/>
      <w:r>
        <w:t>Speaking of the excavator, it's interesting to see the dwarf using such primitive technology to mine for treasure. Let's be honest, if he were using a modern-day excavator, the game would be over in about 5 seconds. While it's hilarious to watch a little man operating what is essentially a teapot, it also adds to the charm of the game.</w:t>
      </w:r>
    </w:p>
    <w:p>
      <w:pPr>
        <w:pStyle w:val="Heading2"/>
      </w:pPr>
      <w:r>
        <w:t>Double the Fun with Free Spins Bonus Features</w:t>
      </w:r>
    </w:p>
    <w:p>
      <w:r/>
      <w:r>
        <w:t xml:space="preserve">If you're a fan of online casino games, then you're sure to love Dwarf Mine. One of the many reasons that this game is so popular is because it has not one, but </w:t>
      </w:r>
      <w:r>
        <w:rPr>
          <w:i/>
        </w:rPr>
        <w:t>two</w:t>
      </w:r>
      <w:r>
        <w:t xml:space="preserve"> different free spins bonus features. So, whether you're a seasoned pro or a newbie to online slot games, there are plenty of opportunities for you to win big with Dwarf Mine.</w:t>
      </w:r>
    </w:p>
    <w:p>
      <w:r/>
      <w:r>
        <w:t>The first of these features is triggered by landing three scatter symbols on reels one, three, and five in a single spin, awarding you with 10 free spins. But that's not all - during this bonus feature, the reel set expands to seven rows and there are a whopping 16,807 ways to win! That's almost as many ways as there are to order coffee at Starbucks.</w:t>
      </w:r>
    </w:p>
    <w:p>
      <w:r/>
      <w:r>
        <w:t>But wait, there's more! The second bonus feature is called Collectable Free Spins, and it's awarded for collecting enough crystals of the same color that appear on the expanded rows. This is like the slot game equivalent of collecting Pokemon - except instead of pocket monsters, you're trying to collect precious stones. Who knew that being a dwarf could be so much fun?</w:t>
      </w:r>
    </w:p>
    <w:p>
      <w:pPr>
        <w:pStyle w:val="Heading2"/>
      </w:pPr>
      <w:r>
        <w:t>Ready to Strike it Rich? Here's the Maximum Win Potential of Dwarf Mine</w:t>
      </w:r>
    </w:p>
    <w:p>
      <w:r/>
      <w:r>
        <w:t>Are you looking for a thrilling casino slot game with high win potential? Look no further than Dwarf Mine! With a maximum win potential of 3,904 times the bet, players can strike it rich in no time. If you're lucky enough to trigger the free spins bonus feature, you'll get to play on an expanded reel set with a whopping 16,807 ways to win! That's more ways to strike gold than the number of excuses I've made to avoid working out at the gym.</w:t>
      </w:r>
    </w:p>
    <w:p>
      <w:r/>
      <w:r>
        <w:t>Now, I know what you're thinking. Are those big win numbers for real? Can you really rake in the cash with Dwarf Mine? Well, like any slot game, the outcome of each spin is unpredictable. But hey, who needs guarantees when you have dwarves and gems to keep you entertained?</w:t>
      </w:r>
    </w:p>
    <w:p>
      <w:r/>
      <w:r>
        <w:t>In short: if you're a fan of high-risk, high-reward slot games, Dwarf Mine is your new best friend. Just remember to keep your helmet on, your pickaxe ready, and your expectations realistic. Who knows, you might just strike it lucky! Or, if you're anything like me, you'll strike a pose in front of the screen every time you hit a win - regardless of the amount.</w:t>
      </w:r>
    </w:p>
    <w:p>
      <w:pPr>
        <w:pStyle w:val="Heading2"/>
      </w:pPr>
      <w:r>
        <w:t>Similar Slot Games</w:t>
      </w:r>
    </w:p>
    <w:p>
      <w:r/>
      <w:r>
        <w:t>If you're a fan of the alluring theme of dwarves and their treasure hunting prowess, then you should put Dwarven Gold by Pragmatic Play on your must-try list, stat. This game has plenty of excitement, and you can earn multipliers up to 6x, which will surely have you feeling like you've struck gold. It features a similar theme to Dwarf Mine, with the dwarves searching underground mines for treasure to claim as their own.</w:t>
      </w:r>
    </w:p>
    <w:p>
      <w:r/>
      <w:r>
        <w:t>Another high-caliber game that is set in a mine is Bonanza by Big Time Gaming. This super popular slot game offers an incredible 117,649 ways to win in its quest for precious gems. Trust us - with that many ways to strike it rich, you'll feel like you've hit the motherlode! Give both of these games a whirl to keep the adventure going.</w:t>
      </w:r>
    </w:p>
    <w:p>
      <w:pPr>
        <w:pStyle w:val="Heading2"/>
      </w:pPr>
      <w:r>
        <w:t>FAQ</w:t>
      </w:r>
    </w:p>
    <w:p>
      <w:pPr>
        <w:pStyle w:val="Heading3"/>
      </w:pPr>
      <w:r>
        <w:t>What is Dwarf Mine?</w:t>
      </w:r>
    </w:p>
    <w:p>
      <w:r/>
      <w:r>
        <w:t>Dwarf Mine is an online video slot game by Yggdrasil that takes players on an underground adventure with a fantasy graphics and a dwarf as the central character.</w:t>
      </w:r>
    </w:p>
    <w:p>
      <w:pPr>
        <w:pStyle w:val="Heading3"/>
      </w:pPr>
      <w:r>
        <w:t>What are the betting options for Dwarf Mine?</w:t>
      </w:r>
    </w:p>
    <w:p>
      <w:r/>
      <w:r>
        <w:t>Players can place bets between £0.10 and £125.00. The game does not require players to place bets on individual paylines, instead, they can choose their total bet by adjusting the coin value with the “-/+” button.</w:t>
      </w:r>
    </w:p>
    <w:p>
      <w:pPr>
        <w:pStyle w:val="Heading3"/>
      </w:pPr>
      <w:r>
        <w:t>What is the Expanding Reels feature of Dwarf Mine?</w:t>
      </w:r>
    </w:p>
    <w:p>
      <w:r/>
      <w:r>
        <w:t>The Expanding Reels feature of Dwarf Mine can trigger up to 16,807 ways to win and is accompanied by an animation of the dwarf operating the machine in the underground mines.</w:t>
      </w:r>
    </w:p>
    <w:p>
      <w:pPr>
        <w:pStyle w:val="Heading3"/>
      </w:pPr>
      <w:r>
        <w:t>How do I start playing Dwarf Mine?</w:t>
      </w:r>
    </w:p>
    <w:p>
      <w:r/>
      <w:r>
        <w:t>To start playing Dwarf Mine, simply place your bet and hit the circular arrow button or use the Autoplay feature to let the reels spin on their own for a set number of rounds.</w:t>
      </w:r>
    </w:p>
    <w:p>
      <w:pPr>
        <w:pStyle w:val="Heading3"/>
      </w:pPr>
      <w:r>
        <w:t>What is the Collectable Free Spins bonus feature of Dwarf Mine?</w:t>
      </w:r>
    </w:p>
    <w:p>
      <w:r/>
      <w:r>
        <w:t>The Collectable Free Spins bonus feature of Dwarf Mine is awarded for collecting enough crystals of the same color that appear only on the expanded rows during gameplay.</w:t>
      </w:r>
    </w:p>
    <w:p>
      <w:pPr>
        <w:pStyle w:val="Heading3"/>
      </w:pPr>
      <w:r>
        <w:t>What is the payout potential of Dwarf Mine?</w:t>
      </w:r>
    </w:p>
    <w:p>
      <w:r/>
      <w:r>
        <w:t>Dwarf Mine offers players the chance to trigger a free spins bonus where the paylines expand to up to 16,807 ways to win with the potential prize of up to 3,904x the bet.</w:t>
      </w:r>
    </w:p>
    <w:p>
      <w:pPr>
        <w:pStyle w:val="Heading3"/>
      </w:pPr>
      <w:r>
        <w:t>What are other games with similar themes to Dwarf Mine?</w:t>
      </w:r>
    </w:p>
    <w:p>
      <w:r/>
      <w:r>
        <w:t>For those who enjoy the theme of dwarves in the mines, check out Dwarven Gold by Pragmatic Play for a chance to score incredible 6x multipliers.</w:t>
      </w:r>
    </w:p>
    <w:p>
      <w:pPr>
        <w:pStyle w:val="Heading3"/>
      </w:pPr>
      <w:r>
        <w:t>What is the minimum bet amount for Dwarf Mine?</w:t>
      </w:r>
    </w:p>
    <w:p>
      <w:r/>
      <w:r>
        <w:t>The minimum bet amount for Dwarf Mine is £0.10 per spin.</w:t>
      </w:r>
    </w:p>
    <w:p>
      <w:pPr>
        <w:pStyle w:val="Heading2"/>
      </w:pPr>
      <w:r>
        <w:t>What we like</w:t>
      </w:r>
    </w:p>
    <w:p>
      <w:pPr>
        <w:pStyle w:val="ListBullet"/>
        <w:spacing w:line="240" w:lineRule="auto"/>
        <w:ind w:left="720"/>
      </w:pPr>
      <w:r/>
      <w:r>
        <w:t>Expanding Reels feature for more ways to win</w:t>
      </w:r>
    </w:p>
    <w:p>
      <w:pPr>
        <w:pStyle w:val="ListBullet"/>
        <w:spacing w:line="240" w:lineRule="auto"/>
        <w:ind w:left="720"/>
      </w:pPr>
      <w:r/>
      <w:r>
        <w:t>Impressive graphics with attention to detail</w:t>
      </w:r>
    </w:p>
    <w:p>
      <w:pPr>
        <w:pStyle w:val="ListBullet"/>
        <w:spacing w:line="240" w:lineRule="auto"/>
        <w:ind w:left="720"/>
      </w:pPr>
      <w:r/>
      <w:r>
        <w:t>Two different free spins bonus features</w:t>
      </w:r>
    </w:p>
    <w:p>
      <w:pPr>
        <w:pStyle w:val="ListBullet"/>
        <w:spacing w:line="240" w:lineRule="auto"/>
        <w:ind w:left="720"/>
      </w:pPr>
      <w:r/>
      <w:r>
        <w:t>Maximum win potential of 3,904x the bet</w:t>
      </w:r>
    </w:p>
    <w:p>
      <w:pPr>
        <w:pStyle w:val="Heading2"/>
      </w:pPr>
      <w:r>
        <w:t>What we don't like</w:t>
      </w:r>
    </w:p>
    <w:p>
      <w:pPr>
        <w:pStyle w:val="ListBullet"/>
        <w:spacing w:line="240" w:lineRule="auto"/>
        <w:ind w:left="720"/>
      </w:pPr>
      <w:r/>
      <w:r>
        <w:t>Winning outcomes are unpredictable</w:t>
      </w:r>
    </w:p>
    <w:p>
      <w:pPr>
        <w:pStyle w:val="ListBullet"/>
        <w:spacing w:line="240" w:lineRule="auto"/>
        <w:ind w:left="720"/>
      </w:pPr>
      <w:r/>
      <w:r>
        <w:t>May not appeal to players not interested in fantasy themes</w:t>
      </w:r>
    </w:p>
    <w:p>
      <w:r/>
      <w:r>
        <w:rPr>
          <w:b/>
        </w:rPr>
        <w:t>Play Dwarf Mine Free Today - Exciting Bonus Features</w:t>
      </w:r>
    </w:p>
    <w:p>
      <w:r/>
      <w:r>
        <w:rPr>
          <w:i/>
        </w:rPr>
        <w:t>Play Dwarf Mine for free with exciting bonus features and a maximum win potential of 3,904x the bet. Get ready to uncover hidden treasures in the mine!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