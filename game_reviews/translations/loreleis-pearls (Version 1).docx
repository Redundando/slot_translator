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Lorelei's Pearls for Free: Review &amp; Gameplay Features</w:t>
      </w:r>
    </w:p>
    <w:p>
      <w:pPr>
        <w:pStyle w:val="Heading2"/>
      </w:pPr>
      <w:r>
        <w:t>Let's Dive Into the Features of Lorelei's Pearls</w:t>
      </w:r>
    </w:p>
    <w:p>
      <w:r/>
      <w:r>
        <w:t>Get ready to make a splash with Lorelei's Pearls, a slot game that sticks to the classics with a 5-reel, 3-row grid and 25 fixed paylines.</w:t>
      </w:r>
    </w:p>
    <w:p>
      <w:r/>
      <w:r>
        <w:t xml:space="preserve">With a min bet of 0.25 € and max bet of 35 €, this game caters to both cautious newbies and daring high rollers. Plus, with its medium volatility, you're bound to snag some juicy payouts more often than not. </w:t>
      </w:r>
    </w:p>
    <w:p>
      <w:r/>
      <w:r>
        <w:t xml:space="preserve">The game's RTP of 95.4% is just about average, but let's face it - nobody ever won by being completely average. </w:t>
      </w:r>
    </w:p>
    <w:p>
      <w:r/>
      <w:r>
        <w:t xml:space="preserve">Feeling lazy? No problem. The autoplay feature lets you sit back and watch the action unfold for up to 100 spins without having to lift a finger. </w:t>
      </w:r>
    </w:p>
    <w:p>
      <w:pPr>
        <w:pStyle w:val="Heading2"/>
      </w:pPr>
      <w:r>
        <w:t>The Graphics Quality and Realism of Lorelei's Pearls</w:t>
      </w:r>
    </w:p>
    <w:p>
      <w:r/>
      <w:r>
        <w:t xml:space="preserve">Dive deep into this underwater world set inside a breathtaking cave and enjoy the high-definition graphics. This game is so realistic; it's almost like you can feel the seaweed brushing up against your virtual self. The symbols feature enchanting aquatic creatures like seahorses and lobsters, and they are so crisp it makes you want to reach out and touch them. The animations are so smooth and well-done that you'll feel like you're making friends with real sea creatures! </w:t>
      </w:r>
    </w:p>
    <w:p>
      <w:pPr>
        <w:pStyle w:val="Heading2"/>
      </w:pPr>
      <w:r>
        <w:t>Wild Dolphins, Shells with Pearl Rewards and Mermaids: An Exciting Experience with Lorelei’s Pearls!</w:t>
      </w:r>
    </w:p>
    <w:p>
      <w:r/>
      <w:r>
        <w:t>Get ready to dive deep into the ocean and explore the riches of Lorelei’s Pearls! The card symbols from J to Ace might make you feel like you’re playing Go Fish, but don't worry, you're in for a treat! The higher value symbols will make you forget about those old-school playing cards and the Wild Dolphin will show you who's boss! With his help, you can replace any symbol on the reels and increase your winning streak! Although, don't forget to watch out for the Scatter symbol! It's the shell with a pearl inside and you wouldn't want to miss out on its rewards. Finding 2 Scatters will already bring excitement to your reels, but getting three will trigger 15 free spins! That's like finding cupcakes at the bottom of your ocean adventure! During these free spins, low-value symbols are removed and winning gets easier. Oh, and did we mention? The Wild Dolphin doubles the winnings obtained! Now, who wouldn't want to hang out with a dolphin that is loaded with cash?!</w:t>
      </w:r>
    </w:p>
    <w:p>
      <w:pPr>
        <w:pStyle w:val="Heading2"/>
      </w:pPr>
      <w:r>
        <w:t>The Mermaids Are Calling: Lorelei’s Pearls Details!</w:t>
      </w:r>
    </w:p>
    <w:p>
      <w:r/>
      <w:r>
        <w:t>The ocean has never been more tempting than it is in “Lorelei’s Pearls” – a casino slot game that’s making waves in the gaming world. You'll be swimming with the mermaids, hoping to catch their attention and score big with Lorelei's fusion mini-game. This fantastic feature kicks in when the sultry mermaid shows up on the reels three or more times. Suddenly, you'll see seven low-value Lorelei symbols appear on the grid, fusing together with each spin. It's like watching a delightful underwater salsa...if you're into that sort of thing. And, better still, with each spin your potential winnings can increase up to 10,000 times your original bet. You read that right, 10,000 times! Whatever you call it - beginners' luck or divine intervention - luck is in the air. Play Lorelei's Pearls and see if you can snag a piece of the treasure.</w:t>
      </w:r>
    </w:p>
    <w:p>
      <w:pPr>
        <w:pStyle w:val="Heading2"/>
      </w:pPr>
      <w:r>
        <w:t>Bet Your Life Savings Or Play It Safe? Lorelei's Pearls Bet Limits, Volatility, and Theoretical Return to Player (RTP) Will Help You Decide!</w:t>
      </w:r>
    </w:p>
    <w:p>
      <w:r/>
      <w:r>
        <w:t xml:space="preserve">Wondering if you should bet your life savings on Lorelei's Pearls? Well, fear not my friend, this slot game can cater to both the penny pinchers and the high rollers. With a minimum bet of 0.25 € and a maximum bet of 35 €, no one is left out. </w:t>
      </w:r>
    </w:p>
    <w:p>
      <w:r/>
      <w:r>
        <w:t xml:space="preserve">Not feeling lucky? No problem! Lorelei's Pearls has a medium volatility, ensuring that you experience frequent wins and good payouts. Plus, the theoretical return to player (RTP) is 95.4%, so at least you'll know where your money went if you're unsuccessful. </w:t>
      </w:r>
    </w:p>
    <w:p>
      <w:r/>
      <w:r>
        <w:t>Feel like taking a break from clicking? Use the autoplay feature for up to 100 spins without setting any win or loss limits. Now you can sit back, relax, and watch the pearls roll in (hopefully)!</w:t>
      </w:r>
    </w:p>
    <w:p>
      <w:pPr>
        <w:pStyle w:val="Heading2"/>
      </w:pPr>
      <w:r>
        <w:t>FAQ</w:t>
      </w:r>
    </w:p>
    <w:p>
      <w:pPr>
        <w:pStyle w:val="Heading3"/>
      </w:pPr>
      <w:r>
        <w:t>What is the betting range for Lorelei's Pearls?</w:t>
      </w:r>
    </w:p>
    <w:p>
      <w:r/>
      <w:r>
        <w:t>The minimum bet is 0.25 € (0.01 € per spin), and the maximum bet is 35 €.</w:t>
      </w:r>
    </w:p>
    <w:p>
      <w:pPr>
        <w:pStyle w:val="Heading3"/>
      </w:pPr>
      <w:r>
        <w:t>What is the volatility of the game?</w:t>
      </w:r>
    </w:p>
    <w:p>
      <w:r/>
      <w:r>
        <w:t>The volatility is medium, with frequent wins and always good amounts.</w:t>
      </w:r>
    </w:p>
    <w:p>
      <w:pPr>
        <w:pStyle w:val="Heading3"/>
      </w:pPr>
      <w:r>
        <w:t>What is the theoretical return to player (RTP) of Lorelei's Pearls?</w:t>
      </w:r>
    </w:p>
    <w:p>
      <w:r/>
      <w:r>
        <w:t>The theoretical return to player (RTP) is 95.4%.</w:t>
      </w:r>
    </w:p>
    <w:p>
      <w:pPr>
        <w:pStyle w:val="Heading3"/>
      </w:pPr>
      <w:r>
        <w:t>Which symbols pay less in Lorelei's Pearls?</w:t>
      </w:r>
    </w:p>
    <w:p>
      <w:r/>
      <w:r>
        <w:t>The card symbols pay less, from J to Ace.</w:t>
      </w:r>
    </w:p>
    <w:p>
      <w:pPr>
        <w:pStyle w:val="Heading3"/>
      </w:pPr>
      <w:r>
        <w:t>Which is the Wild symbol in Lorelei's Pearls?</w:t>
      </w:r>
    </w:p>
    <w:p>
      <w:r/>
      <w:r>
        <w:t>The Wild symbol is the dolphin and replaces all symbols except the Scatter and the mermaid Lorelei.</w:t>
      </w:r>
    </w:p>
    <w:p>
      <w:pPr>
        <w:pStyle w:val="Heading3"/>
      </w:pPr>
      <w:r>
        <w:t>What is the Scatter symbol in Lorelei's Pearls?</w:t>
      </w:r>
    </w:p>
    <w:p>
      <w:r/>
      <w:r>
        <w:t>The Scatter is represented by the shell with a pearl inside.</w:t>
      </w:r>
    </w:p>
    <w:p>
      <w:pPr>
        <w:pStyle w:val="Heading3"/>
      </w:pPr>
      <w:r>
        <w:t>How many free spins do you get with 3 Scatter symbols?</w:t>
      </w:r>
    </w:p>
    <w:p>
      <w:r/>
      <w:r>
        <w:t>With 3 symbols, you are entitled to 15 free spins.</w:t>
      </w:r>
    </w:p>
    <w:p>
      <w:pPr>
        <w:pStyle w:val="Heading3"/>
      </w:pPr>
      <w:r>
        <w:t>What is the Lorelei Fusion Minigame in Lorelei's Pearls?</w:t>
      </w:r>
    </w:p>
    <w:p>
      <w:r/>
      <w:r>
        <w:t>It is a special feature that is activated when the mermaid symbol appears on the reels at least 3 times. It can increase winnings up to 10,000 times our bet!</w:t>
      </w:r>
    </w:p>
    <w:p>
      <w:pPr>
        <w:pStyle w:val="Heading2"/>
      </w:pPr>
      <w:r>
        <w:t>What we like</w:t>
      </w:r>
    </w:p>
    <w:p>
      <w:pPr>
        <w:pStyle w:val="ListBullet"/>
        <w:spacing w:line="240" w:lineRule="auto"/>
        <w:ind w:left="720"/>
      </w:pPr>
      <w:r/>
      <w:r>
        <w:t>Realistic underwater graphics and animations</w:t>
      </w:r>
    </w:p>
    <w:p>
      <w:pPr>
        <w:pStyle w:val="ListBullet"/>
        <w:spacing w:line="240" w:lineRule="auto"/>
        <w:ind w:left="720"/>
      </w:pPr>
      <w:r/>
      <w:r>
        <w:t>Exciting Lorelei Fusion Minigame with high stakes</w:t>
      </w:r>
    </w:p>
    <w:p>
      <w:pPr>
        <w:pStyle w:val="ListBullet"/>
        <w:spacing w:line="240" w:lineRule="auto"/>
        <w:ind w:left="720"/>
      </w:pPr>
      <w:r/>
      <w:r>
        <w:t>Medium volatility with frequent wins and good payouts</w:t>
      </w:r>
    </w:p>
    <w:p>
      <w:pPr>
        <w:pStyle w:val="ListBullet"/>
        <w:spacing w:line="240" w:lineRule="auto"/>
        <w:ind w:left="720"/>
      </w:pPr>
      <w:r/>
      <w:r>
        <w:t>Autoplay feature for up to 100 spins</w:t>
      </w:r>
    </w:p>
    <w:p>
      <w:pPr>
        <w:pStyle w:val="Heading2"/>
      </w:pPr>
      <w:r>
        <w:t>What we don't like</w:t>
      </w:r>
    </w:p>
    <w:p>
      <w:pPr>
        <w:pStyle w:val="ListBullet"/>
        <w:spacing w:line="240" w:lineRule="auto"/>
        <w:ind w:left="720"/>
      </w:pPr>
      <w:r/>
      <w:r>
        <w:t>Limited bonus features beyond Lorelei Fusion Minigame</w:t>
      </w:r>
    </w:p>
    <w:p>
      <w:pPr>
        <w:pStyle w:val="ListBullet"/>
        <w:spacing w:line="240" w:lineRule="auto"/>
        <w:ind w:left="720"/>
      </w:pPr>
      <w:r/>
      <w:r>
        <w:t>No progressive jackpot</w:t>
      </w:r>
    </w:p>
    <w:p>
      <w:r/>
      <w:r>
        <w:rPr>
          <w:b/>
        </w:rPr>
        <w:t>Play Lorelei's Pearls for Free: Review &amp; Gameplay Features</w:t>
      </w:r>
    </w:p>
    <w:p>
      <w:r/>
      <w:r>
        <w:rPr>
          <w:i/>
        </w:rPr>
        <w:t>Discover the underwater world of Lorelei's Pearls. Try it for free and learn about its gameplay features, graphics quality, and potential for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