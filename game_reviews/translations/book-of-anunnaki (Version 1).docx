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Anunnaki for Free - Expert Slot Game Review</w:t>
      </w:r>
    </w:p>
    <w:p>
      <w:r/>
      <w:r>
        <w:rPr>
          <w:b/>
        </w:rPr>
        <w:t>Meta description</w:t>
      </w:r>
      <w:r>
        <w:t>: Explore the secrets of ancient Egypt in Book of Anunnaki. Read our expert review, play for free, and learn about the game's theme, bonus features, payout, and more.</w:t>
      </w:r>
    </w:p>
    <w:p>
      <w:pPr>
        <w:pStyle w:val="Heading2"/>
      </w:pPr>
      <w:r>
        <w:t>Exploring Gameplay Features and Mechanics</w:t>
      </w:r>
    </w:p>
    <w:p>
      <w:r/>
      <w:r>
        <w:t>If you are a fan of online slot games and ancient Egyptian mythology, then Book of Anunnaki is the perfect fit for you! This 5-reel, 3-row video slot has 10 paylines that will keep you on the edge of your seat as you hunt for treasures in a mysterious tomb.</w:t>
      </w:r>
    </w:p>
    <w:p>
      <w:r/>
      <w:r>
        <w:t>The magical book symbol is the wild in this game and it will substitute for all other symbols, helping you to create winning combinations. And if you are lucky enough to land three or more book symbols, get ready for the free spins bonus round!</w:t>
      </w:r>
    </w:p>
    <w:p>
      <w:r/>
      <w:r>
        <w:t>As the bonus round begins, the book symbol will expand and cover the entire reel, increasing your chances of hitting the jackpot. But that's not all! If you are lucky enough to land three more book symbols during the free spins round, you can re-trigger the feature again and again and again!</w:t>
      </w:r>
    </w:p>
    <w:p>
      <w:r/>
      <w:r>
        <w:t>If you are a first-time player of Book of Anunnaki, you won't have a hard time getting into the groove. The game mechanics are straightforward and easy to understand. Plus, the game has a high RTP, giving you a better chance of scoring big wins.</w:t>
      </w:r>
    </w:p>
    <w:p>
      <w:r/>
      <w:r>
        <w:t>Overall, Book of Anunnaki is a highly entertaining video slot game that offers plenty of opportunities to win big. So put on your adventurer's hat and get ready to uncover the mysteries of the ancient Egyptian tomb!</w:t>
      </w:r>
    </w:p>
    <w:p>
      <w:pPr>
        <w:pStyle w:val="Heading2"/>
      </w:pPr>
      <w:r>
        <w:t>THE ANCIENT EGYPTIAN WORLD OF BOOK OF ANUNNAKI</w:t>
      </w:r>
    </w:p>
    <w:p>
      <w:r/>
      <w:r>
        <w:t>Prepare to be transported to the mystical world of Anunnaki where you'll try to solve the mysteries of the ancient civilizations of Egypt. In this slot game, you'll play as an adventurer who's on a quest to uncover the secrets of a mystical book.</w:t>
      </w:r>
    </w:p>
    <w:p>
      <w:r/>
      <w:r>
        <w:t>This game has taken inspiration from the ancient Egyptian civilization and has incorporated it into the gameplay, making it enticing for history and slot game enthusiasts alike. The symbols in the game consist of several ancient Egyptian artifacts such as ancient statues, Hieroglyphics, and the Anubis eye. The developers have put in a commendable effort in making this game authentic, which reflects in its visuals and sound effects.</w:t>
      </w:r>
    </w:p>
    <w:p>
      <w:r/>
      <w:r>
        <w:t>The graphics are simple, yet mesmerising, highlighting the grandeur of the ancient Egyptian civilization. The music and sound effects add to the overall experience, giving the game an adventurous, mysterious vibe. The standard 5x3 layout of the game adds to its straightforward user experience, making it an easy game to play.</w:t>
      </w:r>
    </w:p>
    <w:p>
      <w:r/>
      <w:r>
        <w:t>Overall, Book of Anunnaki is a well-rounded game that satisfies both the player's need for an adventure and history. It's an excellent choice for those who value authenticity in a slot game.</w:t>
      </w:r>
    </w:p>
    <w:p>
      <w:pPr>
        <w:pStyle w:val="Heading2"/>
      </w:pPr>
      <w:r>
        <w:t>Graphics and Visual Design</w:t>
      </w:r>
    </w:p>
    <w:p>
      <w:r/>
      <w:r>
        <w:t>Book of Anunnaki takes you on a trip to the land of the Pharaohs, with symbols that would make Cleopatra jealous. The game’s graphics may not be the most mind-blowing, but they convey the ancient mystery which should be all you care about.</w:t>
      </w:r>
    </w:p>
    <w:p>
      <w:r/>
      <w:r>
        <w:t>With a beautiful desert background and a pyramid and temple in the distance, you’d swear you were in ancient Egypt! The colors blend well with the background and the symbols are clear and effective at portraying the theme.</w:t>
      </w:r>
    </w:p>
    <w:p>
      <w:r/>
      <w:r>
        <w:t>The magical book takes center stage as the game's wild. And with up to 1,000 times your bet payout for five on the reels, you’d have to be as dry as the desert not to be excited!</w:t>
      </w:r>
    </w:p>
    <w:p>
      <w:pPr>
        <w:pStyle w:val="Heading2"/>
      </w:pPr>
      <w:r>
        <w:t>Payout and Return to Player (RTP)</w:t>
      </w:r>
    </w:p>
    <w:p>
      <w:r/>
      <w:r>
        <w:t xml:space="preserve">Are you ready to find out how much you can win from Book of Anunnaki? Well, you better be, because here comes the juicy bit - the RTP for this game is 95.87%. Before you start comparing, let me tell you that this is simply average in comparison to other online slots. </w:t>
      </w:r>
    </w:p>
    <w:p>
      <w:r/>
      <w:r>
        <w:t xml:space="preserve">What's interesting though is that the game has a relatively high volatility, with a rating of 4 out of 5. In simpler terms, this means that the maximum payout is rare and players need to hit the free spins bonus round to have a chance to win big. </w:t>
      </w:r>
    </w:p>
    <w:p>
      <w:r/>
      <w:r>
        <w:t>The symbol payouts range from 10 to 1,000 times your bet. Now, if that's not a reason to spin those reels, what is? Go on, give it a try and see if you can land the big one! (And don't forget to thank me later... or share some of your winnings).</w:t>
      </w:r>
    </w:p>
    <w:p>
      <w:pPr>
        <w:pStyle w:val="Heading2"/>
      </w:pPr>
      <w:r>
        <w:t>Bonus Features and Free Spins</w:t>
      </w:r>
    </w:p>
    <w:p>
      <w:r/>
      <w:r>
        <w:t>Hold on to your hats, folks! Book of Anunnaki comes with a bonus feature that is out of this world! The free spins round is triggered by landing three or more scatter symbols on the reels. It's like finding a pot of gold at the end of a rainbow, except instead of gold, you get free spins.</w:t>
      </w:r>
    </w:p>
    <w:p>
      <w:r/>
      <w:r>
        <w:t>During the free spins round, players receive 15 free spins and can select a special symbol that will expand until the end of the extra spins – making it easier to win big! And if that's not enough, if players find three more scatters during this round, they can reactivate another 15 free spins and change the special symbol. It's like getting a bonus on top of a bonus! There is no limit to the number of spins you can receive, so hold on to your hats and enjoy the ride!</w:t>
      </w:r>
    </w:p>
    <w:p>
      <w:pPr>
        <w:pStyle w:val="Heading2"/>
      </w:pPr>
      <w:r>
        <w:t>FAQ</w:t>
      </w:r>
    </w:p>
    <w:p>
      <w:pPr>
        <w:pStyle w:val="Heading3"/>
      </w:pPr>
      <w:r>
        <w:t>What is the RTP of Book of Anunnaki?</w:t>
      </w:r>
    </w:p>
    <w:p>
      <w:r/>
      <w:r>
        <w:t>The RTP of the game is 95.87%.</w:t>
      </w:r>
    </w:p>
    <w:p>
      <w:pPr>
        <w:pStyle w:val="Heading3"/>
      </w:pPr>
      <w:r>
        <w:t>How many paylines does Book of Anunnaki have?</w:t>
      </w:r>
    </w:p>
    <w:p>
      <w:r/>
      <w:r>
        <w:t>The game has 10 paylines.</w:t>
      </w:r>
    </w:p>
    <w:p>
      <w:pPr>
        <w:pStyle w:val="Heading3"/>
      </w:pPr>
      <w:r>
        <w:t>What is the maximum payout in Book of Anunnaki?</w:t>
      </w:r>
    </w:p>
    <w:p>
      <w:r/>
      <w:r>
        <w:t>You can win up to 1,000 times your bet for five wild symbols on the reels.</w:t>
      </w:r>
    </w:p>
    <w:p>
      <w:pPr>
        <w:pStyle w:val="Heading3"/>
      </w:pPr>
      <w:r>
        <w:t>What are the special features in Book of Anunnaki?</w:t>
      </w:r>
    </w:p>
    <w:p>
      <w:r/>
      <w:r>
        <w:t>The game's special features include free spins, triggered by placing at least 3 scatter symbols in the game. You'll receive 15 free spins, and during the round, you can select a special symbol that will expand until the end of the extra spins. If you manage to find 3 more scatters during this round, you can reactivate 15 more spins and change the special symbol. There is no limit to the number of spins received!</w:t>
      </w:r>
    </w:p>
    <w:p>
      <w:pPr>
        <w:pStyle w:val="Heading3"/>
      </w:pPr>
      <w:r>
        <w:t>What is the volatility level of Book of Anunnaki?</w:t>
      </w:r>
    </w:p>
    <w:p>
      <w:r/>
      <w:r>
        <w:t>The provider has rated the game's volatility at 4 out of 5.</w:t>
      </w:r>
    </w:p>
    <w:p>
      <w:pPr>
        <w:pStyle w:val="Heading3"/>
      </w:pPr>
      <w:r>
        <w:t>What symbols are in Book of Anunnaki?</w:t>
      </w:r>
    </w:p>
    <w:p>
      <w:r/>
      <w:r>
        <w:t>The symbols include the magical book as the wild, the statue, and the Anubis eye.</w:t>
      </w:r>
    </w:p>
    <w:p>
      <w:pPr>
        <w:pStyle w:val="Heading3"/>
      </w:pPr>
      <w:r>
        <w:t>Can you play Book of Anunnaki for free?</w:t>
      </w:r>
    </w:p>
    <w:p>
      <w:r/>
      <w:r>
        <w:t>It depends on the casino you play at. Some casinos offer free play for this game.</w:t>
      </w:r>
    </w:p>
    <w:p>
      <w:pPr>
        <w:pStyle w:val="Heading3"/>
      </w:pPr>
      <w:r>
        <w:t>Is Book of Anunnaki a complex slot game?</w:t>
      </w:r>
    </w:p>
    <w:p>
      <w:r/>
      <w:r>
        <w:t>No, it has deliberately simplistic gameplay on a standard 5x3 layout.</w:t>
      </w:r>
    </w:p>
    <w:p>
      <w:pPr>
        <w:pStyle w:val="Heading2"/>
      </w:pPr>
      <w:r>
        <w:t>What we like</w:t>
      </w:r>
    </w:p>
    <w:p>
      <w:pPr>
        <w:pStyle w:val="ListBullet"/>
        <w:spacing w:line="240" w:lineRule="auto"/>
        <w:ind w:left="720"/>
      </w:pPr>
      <w:r/>
      <w:r>
        <w:t>Classic Egyptian aesthetic</w:t>
      </w:r>
    </w:p>
    <w:p>
      <w:pPr>
        <w:pStyle w:val="ListBullet"/>
        <w:spacing w:line="240" w:lineRule="auto"/>
        <w:ind w:left="720"/>
      </w:pPr>
      <w:r/>
      <w:r>
        <w:t>Interesting free spins round</w:t>
      </w:r>
    </w:p>
    <w:p>
      <w:pPr>
        <w:pStyle w:val="ListBullet"/>
        <w:spacing w:line="240" w:lineRule="auto"/>
        <w:ind w:left="720"/>
      </w:pPr>
      <w:r/>
      <w:r>
        <w:t>High-paying wild symbol</w:t>
      </w:r>
    </w:p>
    <w:p>
      <w:pPr>
        <w:pStyle w:val="ListBullet"/>
        <w:spacing w:line="240" w:lineRule="auto"/>
        <w:ind w:left="720"/>
      </w:pPr>
      <w:r/>
      <w:r>
        <w:t>Simple gameplay mechanics</w:t>
      </w:r>
    </w:p>
    <w:p>
      <w:pPr>
        <w:pStyle w:val="Heading2"/>
      </w:pPr>
      <w:r>
        <w:t>What we don't like</w:t>
      </w:r>
    </w:p>
    <w:p>
      <w:pPr>
        <w:pStyle w:val="ListBullet"/>
        <w:spacing w:line="240" w:lineRule="auto"/>
        <w:ind w:left="720"/>
      </w:pPr>
      <w:r/>
      <w:r>
        <w:t>Average RTP</w:t>
      </w:r>
    </w:p>
    <w:p>
      <w:pPr>
        <w:pStyle w:val="ListBullet"/>
        <w:spacing w:line="240" w:lineRule="auto"/>
        <w:ind w:left="720"/>
      </w:pPr>
      <w:r/>
      <w:r>
        <w:t>Relatively high volatility</w:t>
      </w:r>
    </w:p>
    <w:p>
      <w:r/>
      <w:r>
        <w:rPr>
          <w:i/>
        </w:rPr>
        <w:t>Create a feature image that will catch the attention of players of Book of Anunnaki. The image should be in cartoon style and have a happy Maya warrior wearing glasses. The warrior should be standing in front of an ancient Egyptian temple, holding the Book of Anunnaki in one hand while smiling at the rewards in the other hand. The background should be a desert scene with pyramids and camels. Make sure to include the game logo and name in the image to make it recognizable to players. The image should be colorful and playful to attract potential players to try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