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Wins: Hold and Win for Free - Review</w:t>
      </w:r>
    </w:p>
    <w:p>
      <w:r/>
      <w:r>
        <w:rPr>
          <w:b/>
        </w:rPr>
        <w:t>Meta description</w:t>
      </w:r>
      <w:r>
        <w:t>: Experience the classic yet simple gameplay of Diamond Wins: Hold and Win and discover the chance to win one of the three Jackpots for free.</w:t>
      </w:r>
    </w:p>
    <w:p>
      <w:pPr>
        <w:pStyle w:val="Heading2"/>
      </w:pPr>
      <w:r>
        <w:t>Diamond Wins: Hold and Win Gameplay</w:t>
      </w:r>
    </w:p>
    <w:p>
      <w:r/>
      <w:r>
        <w:t>Diamond Wins: Hold and Win is not your average run-of-the-mill slot game. With a classic five-reel, three-row game board along with ten pay lines, players can bet from a minimum of 20 cents up to a whopping 100 €. This game also offers a simplistic design and features icons that have made slot machine history. Expect to see classic fruits, the number 7, bells and diamonds – oh my!</w:t>
      </w:r>
    </w:p>
    <w:p>
      <w:r/>
      <w:r>
        <w:t>This game is perfect for those who want to feel like they're inside a land-based casino, even when playing from home or on the go. With its engaging gameplay and perfect balance between the retro and the modern, Diamond Wins: Hold and Win is just as great as any other casino slot game you'll find on the market.</w:t>
      </w:r>
    </w:p>
    <w:p>
      <w:r/>
      <w:r>
        <w:t>If you're looking for something that's not too complicated yet still keeps your attention, then this is the game for you. It's simple, straightforward, and provides hours of fun and entertainment. Better yet, you might even walk away with a diamond in your pocket!</w:t>
      </w:r>
    </w:p>
    <w:p>
      <w:pPr>
        <w:pStyle w:val="Heading2"/>
      </w:pPr>
      <w:r>
        <w:t>Pay Line Up and Bet on this Slot</w:t>
      </w:r>
    </w:p>
    <w:p>
      <w:r/>
      <w:r>
        <w:t>Well, well, well. Look who's counting pay lines and betting options as if it’s a piece of cake! Let's face it, the more pay lines and the greater the betting options, the more thrilling the slots get! Diamond Wins: Hold and Win offers 10 pay lines that satisfy both newbies and the thrill-seekers of the slot gaming world!</w:t>
      </w:r>
    </w:p>
    <w:p>
      <w:r/>
      <w:r>
        <w:t xml:space="preserve"> And the cherry on top? A minimum bet of just 20 cents and a maximum bet of 100 € per spin ! This fantastic casino game has something for everyone. So, whether you’re on a budget or feeling fly like a high roller, the winning combinations and rewarding game features will keep you spinning!</w:t>
      </w:r>
    </w:p>
    <w:p>
      <w:pPr>
        <w:pStyle w:val="Heading2"/>
      </w:pPr>
      <w:r>
        <w:t>Experience More Fun with Wild Symbols and Jackpots</w:t>
      </w:r>
    </w:p>
    <w:p>
      <w:r/>
      <w:r>
        <w:t xml:space="preserve">If you're looking for a slot game that's exciting and full of winning opportunities, then Diamond Wins: Hold and Win is definitely worth a spin! This game features a Wild symbol represented by the number 7, which has the power to substitute for all other symbols except the diamond bonus. This means that players have more chances to land a winning combination - and when they do, they're in for a treat! </w:t>
      </w:r>
      <w:r/>
    </w:p>
    <w:p>
      <w:r/>
      <w:r>
        <w:t>Of course, that's not all this game has to offer. There are also three jackpots up for grabs: Mini, Major, and Grand. Just imagine hitting that Grand jackpot - it's worth a whopping 1000 times the value of your bet! Who knows, maybe Lady Luck will be on your side and you'll become the next big winner.</w:t>
      </w:r>
      <w:r/>
    </w:p>
    <w:p>
      <w:r/>
      <w:r>
        <w:t>But let's be honest - it's not just about the potential to win big. The Diamond Wins: Hold and Win slot game is just plain fun. The graphics are engaging and colorful, the sound effects are satisfying, and the gameplay is smooth and intuitive. Even if you don't end up hitting the jackpot, you're sure to enjoy your time with this game.</w:t>
      </w:r>
      <w:r/>
    </w:p>
    <w:p>
      <w:r/>
      <w:r>
        <w:t>So what are you waiting for? Give Diamond Wins: Hold and Win a try and see what you can win. Who knows, you might just become the next big thing in online slot gaming. And if you do, don't forget to buy us all a round of drinks!</w:t>
      </w:r>
    </w:p>
    <w:p>
      <w:pPr>
        <w:pStyle w:val="Heading2"/>
      </w:pPr>
      <w:r>
        <w:t>Bonus Features and Chances to Win</w:t>
      </w:r>
    </w:p>
    <w:p>
      <w:r/>
      <w:r>
        <w:t>Diamond Wins: Hold and Win is more than just your ordinary online casino slot game. With its impressive graphics and sound effects, it is guaranteed to take you on a journey like no other. But what really sets this game apart are its bonus features and chances to win.</w:t>
      </w:r>
    </w:p>
    <w:p>
      <w:r/>
      <w:r>
        <w:t>Let's talk about the bonus game. It starts when six or more diamonds appear on the board. How clever! And during this bonus game, players have the chance to win one of the three Jackpots, with the maximum win of 1,000 times the bet available. It's like finding a diamond in the rough. But remember, not all that glitters is gold.</w:t>
      </w:r>
    </w:p>
    <w:p>
      <w:r/>
      <w:r>
        <w:t>Unfortunately, there are no Scatter symbols here. But fear not, the Wild symbol can still help you make winning combinations more easily. It's like having a wild card up your sleeve. You never know when it might come in handy.</w:t>
      </w:r>
    </w:p>
    <w:p>
      <w:r/>
      <w:r>
        <w:t>Overall, Diamond Wins: Hold and Win is definitely a game worth playing. It has all the qualities you would expect from a top-of-the-line slot game. So why not give it a shot? Who knows, maybe you'll strike it lucky and hit that jackpot. Don't miss out on the chance to be the next diamond in the rough!</w:t>
      </w:r>
    </w:p>
    <w:p>
      <w:pPr>
        <w:pStyle w:val="Heading2"/>
      </w:pPr>
      <w:r>
        <w:t>Suitability for New Players</w:t>
      </w:r>
    </w:p>
    <w:p>
      <w:r/>
      <w:r>
        <w:t>Diamond Wins: Hold and Win may not satisfy seasoned gamers with intricate gameplay, but don't let that fool you - this game is a diamond in the rough! With its simple and retro style design, it brings back the simple joy of playing a slot machine without all the bells and whistles. And let's be honest, who needs all the extra stuff when you can get straight to the good stuff - winning big cash prizes?</w:t>
      </w:r>
    </w:p>
    <w:p>
      <w:r/>
      <w:r>
        <w:t xml:space="preserve">So, if you're new to the world of online slot machines, this game is perfect for you! It's straightforward, easy to understand and the Hold and Win feature adds an extra level of excitement to the game. And for those of you who are more experienced, give it a go anyway - who knows, you might just find yourself enjoying the simplicity of it all. And who doesn't love pocketing some extra cash while doing it? </w:t>
      </w:r>
    </w:p>
    <w:p>
      <w:pPr>
        <w:pStyle w:val="Heading2"/>
      </w:pPr>
      <w:r>
        <w:t>FAQ</w:t>
      </w:r>
    </w:p>
    <w:p>
      <w:pPr>
        <w:pStyle w:val="Heading3"/>
      </w:pPr>
      <w:r>
        <w:t>What is Diamond Wins: Hold and Win?</w:t>
      </w:r>
    </w:p>
    <w:p>
      <w:r/>
      <w:r>
        <w:t>Diamond Wins: Hold and Win is a classic slot machine game that features a simple design with traditional symbols and two special functions.</w:t>
      </w:r>
    </w:p>
    <w:p>
      <w:pPr>
        <w:pStyle w:val="Heading3"/>
      </w:pPr>
      <w:r>
        <w:t>How many pay lines does Diamond Wins: Hold and Win have?</w:t>
      </w:r>
    </w:p>
    <w:p>
      <w:r/>
      <w:r>
        <w:t>Diamond Wins: Hold and Win has 10 pay lines.</w:t>
      </w:r>
    </w:p>
    <w:p>
      <w:pPr>
        <w:pStyle w:val="Heading3"/>
      </w:pPr>
      <w:r>
        <w:t>What is the minimum and maximum bet for Diamond Wins: Hold and Win?</w:t>
      </w:r>
    </w:p>
    <w:p>
      <w:r/>
      <w:r>
        <w:t>The minimum bet for Diamond Wins: Hold and Win is 20 cents, and the maximum bet is 100 €.</w:t>
      </w:r>
    </w:p>
    <w:p>
      <w:pPr>
        <w:pStyle w:val="Heading3"/>
      </w:pPr>
      <w:r>
        <w:t>What are the special functions of Diamond Wins: Hold and Win?</w:t>
      </w:r>
    </w:p>
    <w:p>
      <w:r/>
      <w:r>
        <w:t>The special functions of Diamond Wins: Hold and Win are the Wild symbol and the bonus game that starts when six or more diamonds appear on the board.</w:t>
      </w:r>
    </w:p>
    <w:p>
      <w:pPr>
        <w:pStyle w:val="Heading3"/>
      </w:pPr>
      <w:r>
        <w:t>Is there a Scatter symbol in Diamond Wins: Hold and Win?</w:t>
      </w:r>
    </w:p>
    <w:p>
      <w:r/>
      <w:r>
        <w:t>No, there is no Scatter symbol in Diamond Wins: Hold and Win.</w:t>
      </w:r>
    </w:p>
    <w:p>
      <w:pPr>
        <w:pStyle w:val="Heading3"/>
      </w:pPr>
      <w:r>
        <w:t>What are the three Jackpots in Diamond Wins: Hold and Win?</w:t>
      </w:r>
    </w:p>
    <w:p>
      <w:r/>
      <w:r>
        <w:t>The three Jackpots in Diamond Wins: Hold and Win are Mini, Major, and Grand, with the Grand Jackpot being worth a thousand times the value of your bet.</w:t>
      </w:r>
    </w:p>
    <w:p>
      <w:pPr>
        <w:pStyle w:val="Heading3"/>
      </w:pPr>
      <w:r>
        <w:t>What is the theoretical return to player (RTP) of Diamond Wins: Hold and Win?</w:t>
      </w:r>
    </w:p>
    <w:p>
      <w:r/>
      <w:r>
        <w:t>The theoretical return to player (RTP) of Diamond Wins: Hold and Win is 95.52%, slightly below the average of slot games.</w:t>
      </w:r>
    </w:p>
    <w:p>
      <w:pPr>
        <w:pStyle w:val="Heading3"/>
      </w:pPr>
      <w:r>
        <w:t>Who would enjoy playing Diamond Wins: Hold and Win?</w:t>
      </w:r>
    </w:p>
    <w:p>
      <w:r/>
      <w:r>
        <w:t>Diamond Wins: Hold and Win may be enjoyed by vintage and classic slot lovers or those who are looking for a simple gameplay experience.</w:t>
      </w:r>
    </w:p>
    <w:p>
      <w:pPr>
        <w:pStyle w:val="Heading2"/>
      </w:pPr>
      <w:r>
        <w:t>What we like</w:t>
      </w:r>
    </w:p>
    <w:p>
      <w:pPr>
        <w:pStyle w:val="ListBullet"/>
        <w:spacing w:line="240" w:lineRule="auto"/>
        <w:ind w:left="720"/>
      </w:pPr>
      <w:r/>
      <w:r>
        <w:t>Classic, simplistic design with engaging gameplay</w:t>
      </w:r>
    </w:p>
    <w:p>
      <w:pPr>
        <w:pStyle w:val="ListBullet"/>
        <w:spacing w:line="240" w:lineRule="auto"/>
        <w:ind w:left="720"/>
      </w:pPr>
      <w:r/>
      <w:r>
        <w:t>10 pay lines suitable for both budget players and high rollers</w:t>
      </w:r>
    </w:p>
    <w:p>
      <w:pPr>
        <w:pStyle w:val="ListBullet"/>
        <w:spacing w:line="240" w:lineRule="auto"/>
        <w:ind w:left="720"/>
      </w:pPr>
      <w:r/>
      <w:r>
        <w:t>Wild symbol and three Jackpots available</w:t>
      </w:r>
    </w:p>
    <w:p>
      <w:pPr>
        <w:pStyle w:val="ListBullet"/>
        <w:spacing w:line="240" w:lineRule="auto"/>
        <w:ind w:left="720"/>
      </w:pPr>
      <w:r/>
      <w:r>
        <w:t>Bonus game offering chances to win up to 1000 times the bet</w:t>
      </w:r>
    </w:p>
    <w:p>
      <w:pPr>
        <w:pStyle w:val="Heading2"/>
      </w:pPr>
      <w:r>
        <w:t>What we don't like</w:t>
      </w:r>
    </w:p>
    <w:p>
      <w:pPr>
        <w:pStyle w:val="ListBullet"/>
        <w:spacing w:line="240" w:lineRule="auto"/>
        <w:ind w:left="720"/>
      </w:pPr>
      <w:r/>
      <w:r>
        <w:t>May not appeal to players seeking complex gameplay features</w:t>
      </w:r>
    </w:p>
    <w:p>
      <w:pPr>
        <w:pStyle w:val="ListBullet"/>
        <w:spacing w:line="240" w:lineRule="auto"/>
        <w:ind w:left="720"/>
      </w:pPr>
      <w:r/>
      <w:r>
        <w:t>No Scatter symbol</w:t>
      </w:r>
    </w:p>
    <w:p>
      <w:r/>
      <w:r>
        <w:rPr>
          <w:i/>
        </w:rPr>
        <w:t>Please create an image in a cartoon style featuring a happy Maya warrior with glasses. The warrior should be holding a large diamond with the game's title "Diamond Wins: Hold and Win" written in bold letters above them. The background should depict a vintage arcade-style slot machine with rotating reels and colorful symbols such as fruits, 7's, bells, and diamonds. Make sure to include the game's logo and any additional graphic elements that enhance the overall aesthetic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