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Mamba Slot for Free - Review and Features</w:t>
      </w:r>
    </w:p>
    <w:p>
      <w:pPr>
        <w:pStyle w:val="Heading2"/>
      </w:pPr>
      <w:r>
        <w:t>Features and Theme</w:t>
      </w:r>
    </w:p>
    <w:p>
      <w:r/>
      <w:r>
        <w:t>Are you ready to rock? Well, get ready to headbang all through the night with Black Mamba, the newest online slot game by Play'N'Go! The game features a rock'n'roll theme that will have you feeling like you're at a real concert. The graphics and design of the game board and background will give you the full experience of being in a music hall that is exploding with energy and excitement.</w:t>
      </w:r>
    </w:p>
    <w:p>
      <w:r/>
      <w:r>
        <w:t xml:space="preserve"> Featuring a band made up of four girls and one guy named Cecilia, Alexandra, Fred, and Martina who will guide you through the game, this slot game is as thrilling as it sounds. The music in Black Mamba is purely rock-themed, featuring guitar and drum solos that will make your heart race faster than you can scream 'Encore!'. And, let's not forget the catchy refrains that will certainly get stuck in your head for days to come.</w:t>
      </w:r>
    </w:p>
    <w:p>
      <w:r/>
      <w:r>
        <w:t>The gameplay of Black Mamba is nothing short of spectacular. Along with the rock ballad that will leave you humming along, the slot game is loaded with exciting features such as multipliers, sticky wilds, and cascading reels that will keep you engaged and waiting for more bonuses to hit you like an electric guitar solo. With an RTP of 96.5%, Black Mamba promises to be a wild ride that's definitely worth the risk.</w:t>
      </w:r>
    </w:p>
    <w:p>
      <w:r/>
      <w:r>
        <w:t>In conclusion, if you are a fan of both online slot games and rock music, then Black Mamba is the game for you! You'll have a chance to jam all night long with Cecilia, Alexandra, Fred, and Martina while trying your luck at hitting those big wins and juicy bonuses. So what are you waiting for? Grab a pair of headphones and start playing this game now!</w:t>
      </w:r>
    </w:p>
    <w:p>
      <w:pPr>
        <w:pStyle w:val="Heading2"/>
      </w:pPr>
      <w:r>
        <w:t>Symbols and Features of Black Mamba</w:t>
      </w:r>
    </w:p>
    <w:p>
      <w:r/>
      <w:r>
        <w:t>Let's get into the groove of the Black Mamba, where music meets gambling. This online casino slot game has an array of symbols that would make any music lover jump in their seat. From drumsticks to headphones, microphones to picks, there's a lot to keep you entertained. Just don't start playing air guitar while spinning the reels or your colleagues might think you've gone completely bonkers.</w:t>
      </w:r>
      <w:r/>
    </w:p>
    <w:p>
      <w:r/>
      <w:r>
        <w:t>Compared to the least valuable symbols, the band members provide better payouts, with the queen of the group, Martina, granting the highest payout and a multiplier of X2. That's impressive, since she's not only a talented musician but also a high paying symbol. We wonder if she'd consider playing at our next office party.</w:t>
      </w:r>
      <w:r/>
    </w:p>
    <w:p>
      <w:r/>
      <w:r>
        <w:t>Keep your eyes peeled for the wild symbol, the snake, as it offers generous payouts, especially when appearing five times in a single row. Things get interesting during the regular game when one of the band members shows up on the right-hand side of the screen and offers random bonuses like transforming symbols or creating Wild symbols. What a talented band!</w:t>
      </w:r>
      <w:r/>
    </w:p>
    <w:p>
      <w:r/>
      <w:r>
        <w:t>When the Concerto function is activated, the entire band gets full attention. Four to six band symbols activate the concerto, where each of them gets a chance to perform with unique bonus features. It's like attending a live performance of your favourite band but with the added excitement of winning real money.</w:t>
      </w:r>
      <w:r/>
    </w:p>
    <w:p>
      <w:r/>
      <w:r>
        <w:t>Who doesn't love freebies? In Black Mamba, you'll need to clear the entire grid to earn Free Spins. But don't worry; it's well worth the effort. During free spins, the multiplier on the speaker goes up by 1x for each winning combination, and every time the counter is full, you’ll receive two extra spins. That's perfect for keeping the party going just a little bit longer.</w:t>
      </w:r>
    </w:p>
    <w:p>
      <w:pPr>
        <w:pStyle w:val="Heading2"/>
      </w:pPr>
      <w:r>
        <w:t>Main Characteristics of the Slot Machine</w:t>
      </w:r>
    </w:p>
    <w:p>
      <w:r/>
      <w:r>
        <w:t xml:space="preserve">Black Mamba is more than just a venomous snake, it's a slot machine that is sure to bite you right in the bank account. This wild and crazy game consists of a square grid with 5 cascading reels, the perfect setup to launch players into an intense gaming experience. With a cluster payout system, Black Mamba allows for group payouts that can send your winnings soaring through the roof. </w:t>
      </w:r>
      <w:r/>
    </w:p>
    <w:p>
      <w:r/>
      <w:r>
        <w:t>But with great power comes great responsibility, and this slot machine is no exception. The minimum bet is €0.20, so to all the penny-pinchers out there, you're going to have to splurge if you want a piece of the action. If you're feeling lucky, the maximum bet is €100. Just be careful, or your wallet may start looking more like a snake's skin than a human's.</w:t>
      </w:r>
      <w:r/>
    </w:p>
    <w:p>
      <w:r/>
      <w:r>
        <w:t>If the thrill of the spin isn't enough, the potential win of 5,000 times the bet is guaranteed to make anyone's heart race. Who needs coffee when you have a chance to win big like this? However, before getting too excited, it's important to mention that Black Mamba has an RTP of 94.5%. This means that the odds aren't necessarily in your favor, so you might want to think twice before diving in too deep.</w:t>
      </w:r>
      <w:r/>
    </w:p>
    <w:p>
      <w:r/>
      <w:r>
        <w:t>Lastly, let's talk about the volatility of Black Mamba. It's a medium volatility slot machine, which can be a good compromise between high-risk and low-risk games. This means that while you may not win as often as you would with a low-volatility machine, your wins are likely to be bigger and more exciting. Just like the band Black Mamba, this slot machine is full of energy and passion. Are you ready to rock and roll?</w:t>
      </w:r>
    </w:p>
    <w:p>
      <w:pPr>
        <w:pStyle w:val="Heading2"/>
      </w:pPr>
      <w:r>
        <w:t>BET RANGE AND PAYOUTS</w:t>
      </w:r>
    </w:p>
    <w:p>
      <w:r/>
      <w:r>
        <w:t>Buckle up, folks! It's time to talk about the serious stuff - money. Black Mamba is a slot game that caters to any budget, with a minimum bet of just €0.20. But if you're feeling lucky, go ahead and raise the stakes. The maximum bet for this game is a whopping €100. So whether you're a high roller or just looking to have a bit of fun, Black Mamba has got you covered.</w:t>
      </w:r>
    </w:p>
    <w:p>
      <w:r/>
      <w:r>
        <w:t>Now let's talk about what everybody's here for - the payouts. With a potential win of 5,000 times your bet, Black Mamba can offer you some serious cha-ching. Just imagine hitting that jackpot and walking away with a massive win. Heck, you might even be able to buy your own pet black mamba with that kind of money. But make sure it doesn't bite you, we're not responsible for any of that!</w:t>
      </w:r>
    </w:p>
    <w:p>
      <w:pPr>
        <w:pStyle w:val="Heading2"/>
      </w:pPr>
      <w:r>
        <w:t>Concerto and Free Spins: Music to Your Ears with Black Mamba Slot Game</w:t>
      </w:r>
    </w:p>
    <w:p>
      <w:r/>
      <w:r>
        <w:t>If you're a music lover and a slot enthusiast, Black Mamba is the game for you. This funky slot game consists of many exciting features, with Concerto and Free Spins being the highlight. Activated by 4 to 6 band symbols, the Concerto bonus feature takes you on a musical journey with each band member taking turns to perform their own unique bonus feature. It's like having a private concert with the band members of Black Mamba in the comfort of your own home!</w:t>
      </w:r>
      <w:r/>
    </w:p>
    <w:p>
      <w:r/>
      <w:r>
        <w:t>But that's not all. Black Mamba also offers Free Spins, which are unlocked after clearing the entire grid. As you play, you will notice a speaker with a multiplier that goes up with each winning combination. It's like turning up the volume and watching your winnings increase at the same time. And when you manage to complete the counter, you get 2 extra free spins to keep the party going.</w:t>
      </w:r>
      <w:r/>
    </w:p>
    <w:p>
      <w:r/>
      <w:r>
        <w:t>The Concerto and Free Spins features in Black Mamba are not only entertaining but also rewarding. So, get ready to rock with the band as you spin the reels of this exciting slot game. Who knows, with a little luck, you might just hit the jackpot and become the ultimate rock star!</w:t>
      </w:r>
    </w:p>
    <w:p>
      <w:pPr>
        <w:pStyle w:val="Heading2"/>
      </w:pPr>
      <w:r>
        <w:t>Slot Grid and Payout System</w:t>
      </w:r>
    </w:p>
    <w:p>
      <w:r/>
      <w:r>
        <w:t>Do you ever wonder what it feels like to be a rock star? Well, imagine no more because Black Mamba's slot machine has got you covered! Its 5 cascading reels and cluster payout system create an electrifying gaming experience that will make you feel on top of the world!</w:t>
      </w:r>
    </w:p>
    <w:p>
      <w:r/>
      <w:r>
        <w:t>You don't have to be in a band to hit the big time in this game. With its unique payout system, Black Mamba offers group payouts that give you the chance to win big bucks - perfect for gamblers who love the thrill of a big win!</w:t>
      </w:r>
    </w:p>
    <w:p>
      <w:pPr>
        <w:pStyle w:val="Heading2"/>
      </w:pPr>
      <w:r>
        <w:t>Rock and Roll with Black Mamba's Music and Sound Effects</w:t>
      </w:r>
    </w:p>
    <w:p>
      <w:r/>
      <w:r>
        <w:t>Are you ready to rock and roll? Black Mamba, a thrilling casino slot game, has got your back with its pure rock 'n' roll music and sound effects. One of the most distinctive features of this game is its music that is composed of guitar and drum solos. It truly gives players a feeling of being in a real rock concert!</w:t>
      </w:r>
    </w:p>
    <w:p>
      <w:r/>
      <w:r>
        <w:t>If you think the game’s soundtrack is just for amusement, think again. The catchy refrains of this game will stay in your head even after you finish playing, attracting players to return for more. You won't be able to resist humming the game's tunes all day long, even when you least expect it.</w:t>
      </w:r>
    </w:p>
    <w:p>
      <w:r/>
      <w:r>
        <w:t>Black Mamba isn't only about the music- the sound effects are out of this world too. With every spin, you'll hear the heart-pumping tunes that will take you on a musical journey. Moreover, the incredibly well-designed sound effects make the game feel more alive, making your gameplay even more satisfying.</w:t>
      </w:r>
    </w:p>
    <w:p>
      <w:r/>
      <w:r>
        <w:t>Overall, with its impeccable rock 'n' roll music and sound effects, Black Mamba proves to be a one-of-a-kind casino slot game. You won't find any other game that has the same level of energy and liveliness that Black Mamba possesses. So grab your air guitar and give it a spin. Who knows, it might just be your lucky day to rock 'n' roll onto big wins!</w:t>
      </w:r>
    </w:p>
    <w:p>
      <w:pPr>
        <w:pStyle w:val="Heading2"/>
      </w:pPr>
      <w:r>
        <w:t>Bonus Features and Bonuses from Band Members</w:t>
      </w:r>
    </w:p>
    <w:p>
      <w:r/>
      <w:r>
        <w:t>Get ready to rock with Black Mamba, the thrilling online slot game that offers various bonus features and bonuses from band members. Not only will you have a chance to hit it big, but you'll also get to jam out with some of the coolest fictional rock stars around.</w:t>
      </w:r>
    </w:p>
    <w:p>
      <w:r/>
      <w:r>
        <w:t>The Wild symbol in this game is represented by a slithering snake, which doesn't just disappear when you hit it. Instead, it shimmies down one position, making way for other winning combinations. And keep an eye out for the different band members who appear on the right-hand side during the regular game. They provide bonuses such as transforming symbols or creating Wild symbols, adding even more excitement to the game.</w:t>
      </w:r>
    </w:p>
    <w:p>
      <w:r/>
      <w:r>
        <w:t>If you're lucky enough to see Martina appear, you're in for a real treat. As the highest paying band member, she has the potential to offer a multiplier of X2, which could result in some serious cash in your pocket. And if that's not enough, don't forget about the Free Spins that are granted during the game. With each winning combination, the multiplier goes up and there's even the chance for 2 extra spins each time the counter is full.</w:t>
      </w:r>
    </w:p>
    <w:p>
      <w:r/>
      <w:r>
        <w:t>So what are you waiting for? Let's rock and roll with Black Mamba!</w:t>
      </w:r>
    </w:p>
    <w:p>
      <w:pPr>
        <w:pStyle w:val="Heading2"/>
      </w:pPr>
      <w:r>
        <w:t>RTP and Volatility</w:t>
      </w:r>
    </w:p>
    <w:p>
      <w:r/>
      <w:r>
        <w:t xml:space="preserve">If you're looking for a slot game that's not too volatile but still gives you plenty of chances to win big, then Black Mamba is the game for you. With its medium volatility, you won't have to avert your eyes from the screen every time you press the spin button, hoping not to see a zero. But don't let that fool you; this game still packs a punch! </w:t>
      </w:r>
      <w:r/>
    </w:p>
    <w:p>
      <w:r/>
      <w:r>
        <w:t xml:space="preserve">At 94.5%, Black Mamba's RTP is certainly nothing to sneeze at. But let's be real, it's not the highest in the land. You could argue that it's like getting a medium-sized pizza with extra cheese; it's not as good as getting a large one, but it's still pretty darn good. </w:t>
      </w:r>
      <w:r/>
    </w:p>
    <w:p>
      <w:r/>
      <w:r>
        <w:t xml:space="preserve">One thing's for sure, you won't be disappointed by the sound effects and graphics of Black Mamba. They truly are top-notch, and we would expect nothing less from the talented developers at Play'n GO. So, whether you're a metalhead or someone who just loves a good slot game, Black Mamba is definitely worth a spin. </w:t>
      </w:r>
    </w:p>
    <w:p>
      <w:pPr>
        <w:pStyle w:val="Heading2"/>
      </w:pPr>
      <w:r>
        <w:t>FAQ</w:t>
      </w:r>
    </w:p>
    <w:p>
      <w:pPr>
        <w:pStyle w:val="Heading3"/>
      </w:pPr>
      <w:r>
        <w:t>What is Black Mamba?</w:t>
      </w:r>
    </w:p>
    <w:p>
      <w:r/>
      <w:r>
        <w:t>Black Mamba is an online slot game from Play'N'Go that features the Italian rock/heavy-metal band with the same name.</w:t>
      </w:r>
    </w:p>
    <w:p>
      <w:pPr>
        <w:pStyle w:val="Heading3"/>
      </w:pPr>
      <w:r>
        <w:t>What kind of symbols are in Black Mamba?</w:t>
      </w:r>
    </w:p>
    <w:p>
      <w:r/>
      <w:r>
        <w:t>All symbols in Black Mamba are related to the world of music, including picks, drumsticks, headphones, microphones, and band members</w:t>
      </w:r>
    </w:p>
    <w:p>
      <w:pPr>
        <w:pStyle w:val="Heading3"/>
      </w:pPr>
      <w:r>
        <w:t>What is the minimum bet in Black Mamba?</w:t>
      </w:r>
    </w:p>
    <w:p>
      <w:r/>
      <w:r>
        <w:t>The minimum bet in Black Mamba is €0.20.</w:t>
      </w:r>
    </w:p>
    <w:p>
      <w:pPr>
        <w:pStyle w:val="Heading3"/>
      </w:pPr>
      <w:r>
        <w:t>What is the RTP of Black Mamba?</w:t>
      </w:r>
    </w:p>
    <w:p>
      <w:r/>
      <w:r>
        <w:t>The RTP of Black Mamba is 94.5%.</w:t>
      </w:r>
    </w:p>
    <w:p>
      <w:pPr>
        <w:pStyle w:val="Heading3"/>
      </w:pPr>
      <w:r>
        <w:t>What is the volatility of Black Mamba?</w:t>
      </w:r>
    </w:p>
    <w:p>
      <w:r/>
      <w:r>
        <w:t>Black Mamba is of medium volatility.</w:t>
      </w:r>
    </w:p>
    <w:p>
      <w:pPr>
        <w:pStyle w:val="Heading3"/>
      </w:pPr>
      <w:r>
        <w:t>What are the bonuses in Black Mamba?</w:t>
      </w:r>
    </w:p>
    <w:p>
      <w:r/>
      <w:r>
        <w:t>Black Mamba offers bonuses such as free spins, the snake wild symbol, and various band member bonuses such as transformations and destroying sets of symbols.</w:t>
      </w:r>
    </w:p>
    <w:p>
      <w:pPr>
        <w:pStyle w:val="Heading3"/>
      </w:pPr>
      <w:r>
        <w:t>What is the potential win in Black Mamba?</w:t>
      </w:r>
    </w:p>
    <w:p>
      <w:r/>
      <w:r>
        <w:t>The potential win in Black Mamba is up to 5,000 times the bet.</w:t>
      </w:r>
    </w:p>
    <w:p>
      <w:pPr>
        <w:pStyle w:val="Heading3"/>
      </w:pPr>
      <w:r>
        <w:t>What is the Concerto function in Black Mamba?</w:t>
      </w:r>
    </w:p>
    <w:p>
      <w:r/>
      <w:r>
        <w:t>The Concerto function is unlocked after 4 to 6 band symbols have been initiated, allowing each musician to perform and display their unique bonus.</w:t>
      </w:r>
    </w:p>
    <w:p>
      <w:pPr>
        <w:pStyle w:val="Heading2"/>
      </w:pPr>
      <w:r>
        <w:t>What we like</w:t>
      </w:r>
    </w:p>
    <w:p>
      <w:pPr>
        <w:pStyle w:val="ListBullet"/>
        <w:spacing w:line="240" w:lineRule="auto"/>
        <w:ind w:left="720"/>
      </w:pPr>
      <w:r/>
      <w:r>
        <w:t>Attractive rock theme with real rock concert background</w:t>
      </w:r>
    </w:p>
    <w:p>
      <w:pPr>
        <w:pStyle w:val="ListBullet"/>
        <w:spacing w:line="240" w:lineRule="auto"/>
        <w:ind w:left="720"/>
      </w:pPr>
      <w:r/>
      <w:r>
        <w:t>Various bonus features provide good winning opportunities</w:t>
      </w:r>
    </w:p>
    <w:p>
      <w:pPr>
        <w:pStyle w:val="ListBullet"/>
        <w:spacing w:line="240" w:lineRule="auto"/>
        <w:ind w:left="720"/>
      </w:pPr>
      <w:r/>
      <w:r>
        <w:t>Free spins grant a multiplier that goes up with each winning combination</w:t>
      </w:r>
    </w:p>
    <w:p>
      <w:pPr>
        <w:pStyle w:val="ListBullet"/>
        <w:spacing w:line="240" w:lineRule="auto"/>
        <w:ind w:left="720"/>
      </w:pPr>
      <w:r/>
      <w:r>
        <w:t>Payout system allows for group payouts, an asset for gamblers</w:t>
      </w:r>
    </w:p>
    <w:p>
      <w:pPr>
        <w:pStyle w:val="Heading2"/>
      </w:pPr>
      <w:r>
        <w:t>What we don't like</w:t>
      </w:r>
    </w:p>
    <w:p>
      <w:pPr>
        <w:pStyle w:val="ListBullet"/>
        <w:spacing w:line="240" w:lineRule="auto"/>
        <w:ind w:left="720"/>
      </w:pPr>
      <w:r/>
      <w:r>
        <w:t>RTP is relatively low at 94.5%</w:t>
      </w:r>
    </w:p>
    <w:p>
      <w:pPr>
        <w:pStyle w:val="ListBullet"/>
        <w:spacing w:line="240" w:lineRule="auto"/>
        <w:ind w:left="720"/>
      </w:pPr>
      <w:r/>
      <w:r>
        <w:t>The minimum bet of €0.20 may be too high for some players</w:t>
      </w:r>
    </w:p>
    <w:p>
      <w:r/>
      <w:r>
        <w:rPr>
          <w:b/>
        </w:rPr>
        <w:t>Play Black Mamba Slot for Free - Review and Features</w:t>
      </w:r>
    </w:p>
    <w:p>
      <w:r/>
      <w:r>
        <w:rPr>
          <w:i/>
        </w:rPr>
        <w:t>Discover the rock-themed Black Mamba slot game. Enjoy free spins and various bonus features and win up to 5,000 times the bet.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