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Jackpot King for Free - Review</w:t>
      </w:r>
    </w:p>
    <w:p>
      <w:pPr>
        <w:pStyle w:val="Heading2"/>
      </w:pPr>
      <w:r>
        <w:t>GAMEPLAY</w:t>
      </w:r>
    </w:p>
    <w:p>
      <w:r/>
      <w:r>
        <w:t>Get ready for a slot game that offers both simplicity and excitement! Eye Of Horus Jackpot King is a perfect choice for beginners and seasoned players who want an engaging slots experience without the added complexity.</w:t>
      </w:r>
      <w:r/>
    </w:p>
    <w:p>
      <w:r/>
      <w:r>
        <w:t>The game's layout features a classic grid structure, with five reels, three rows, and ten paylines. And its interface is so user-friendly that you might start to feel like a seasoned player in no time. If you're stuck trying to figure out what to do, just look for the big spin button in the bottom right-hand corner — that's all there is to it!</w:t>
      </w:r>
      <w:r/>
    </w:p>
    <w:p>
      <w:r/>
      <w:r>
        <w:t>Of course, there's a bit more to discover if you're willing to explore. For example, Eye of Horus Jackpot King offers a variety of bonus features that can increase your chances of winning big. And let's not forget about the game's progressive jackpot, which is available to players at random and can pay out massive rewards.</w:t>
      </w:r>
      <w:r/>
    </w:p>
    <w:p>
      <w:r/>
      <w:r>
        <w:t>In short, Eye Of Horus Jackpot King is a game that's easy to learn but hard to put down. Whether you're a seasoned player or a rookie, this slot game is sure to keep you entertained for hours on end.</w:t>
      </w:r>
    </w:p>
    <w:p>
      <w:pPr>
        <w:pStyle w:val="Heading2"/>
      </w:pPr>
      <w:r>
        <w:t>Graphics</w:t>
      </w:r>
    </w:p>
    <w:p>
      <w:r/>
      <w:r>
        <w:t>Eye Of Horus Jackpot King is the perfect game for anyone looking for an aesthetically pleasing experience. The designers did an amazing job of creating a beautiful game that is both easy to navigate and visually stunning. The theme of ancient Egypt is present throughout the game, with thematic hieroglyphics, non-thematic playing cards, and standard special symbols. Although, you might find yourself slapping your head and crying 🤦 after the realization that card symbols are a bit cliche and doesn't fit in with the theme as much.</w:t>
      </w:r>
    </w:p>
    <w:p>
      <w:r/>
      <w:r>
        <w:t>While the graphics are impressive, we do feel that Eye Of Horus Jackpot King could have used a few more special effects to make the game more exciting. It is certainly possible to enjoy the game without the need for constant flashy animations, but a little pizzazz can go a long way. Now, we're not saying that you need to play with sunglasses on, but maybe clear glasses will be your thing to block out all possible special effects. 🤓</w:t>
      </w:r>
    </w:p>
    <w:p>
      <w:pPr>
        <w:pStyle w:val="Heading2"/>
      </w:pPr>
      <w:r>
        <w:t>Symbols</w:t>
      </w:r>
    </w:p>
    <w:p>
      <w:r/>
      <w:r>
        <w:t xml:space="preserve">Are you ready to decode the mysteries of the ancient Egyptian civilization? Well, Eye Of Horus Jackpot King is the perfect game to embark on this adventure! The symbols in this game are not only aesthetically pleasing but also serve an important function in the gameplay. You'll find thematic hieroglyphics and non-thematic playing cards from Jack to Ace (royal symbols) that will take you back in time and get you into the spirit of the game. </w:t>
      </w:r>
    </w:p>
    <w:p>
      <w:r/>
      <w:r>
        <w:t>But wait, there's more! The game includes a Wild symbol that completes winning combinations and a Scatter symbol (Horus) that triggers free spins when appearing at least three times on the reels. Think of the Wild symbol as your trusty companion, always there to help you achieve those winning combinations, while the Scatter symbol is the key that unlocks the door to potential riches!</w:t>
      </w:r>
    </w:p>
    <w:p>
      <w:r/>
      <w:r>
        <w:t>Overall, the symbols in Eye Of Horus Jackpot King are not just beautifully crafted, but also serve meaningful purposes in the gameplay. Keep your eyes peeled for the Wild and Scatter symbols, they might just help you win big!</w:t>
      </w:r>
    </w:p>
    <w:p>
      <w:pPr>
        <w:pStyle w:val="Heading2"/>
      </w:pPr>
      <w:r>
        <w:t>Betting Range</w:t>
      </w:r>
    </w:p>
    <w:p>
      <w:r/>
      <w:r>
        <w:t>Are you a high roller or a low roller? It doesn't matter in Eye Of Horus Jackpot King because the betting range caters to both! From a measly ten cents all the way up to an extravagant 100 euros per spin, this game is perfect for players of all budgets. Plus, if you like to try before you buy, there's a free demo version that lets you spin without wagering any money. How great is that?!? Whether you're splashing your cash or pinching your pennies, Eye Of Horus Jackpot King has got you covered.</w:t>
      </w:r>
    </w:p>
    <w:p>
      <w:pPr>
        <w:pStyle w:val="Heading2"/>
      </w:pPr>
      <w:r>
        <w:t>RTP and Volatility</w:t>
      </w:r>
    </w:p>
    <w:p>
      <w:r/>
      <w:r>
        <w:t>Eye Of Horus Jackpot King has an RTP of 93.2%, which is below average for most slot games. This means that players may have a lower chance of winning in the long run, but hey, it's not like you're going to hit the jackpot on your first spin anyway. That's how they get you hooked, folks.</w:t>
      </w:r>
    </w:p>
    <w:p>
      <w:r/>
      <w:r>
        <w:t>Speaking of hooks, the game's volatility is high. It's like waiting for a fish to bite, except your bait is your hard-earned money and the fish is a winning combination. You might have to wait a while, but when you finally reel in that big win, it'll be worth it. Just don't get too excited and fall out of your seat. Safety first, people.</w:t>
      </w:r>
    </w:p>
    <w:p>
      <w:pPr>
        <w:pStyle w:val="Heading2"/>
      </w:pPr>
      <w:r>
        <w:t>FAQ</w:t>
      </w:r>
    </w:p>
    <w:p>
      <w:pPr>
        <w:pStyle w:val="Heading3"/>
      </w:pPr>
      <w:r>
        <w:t>What is Eye Of Horus Jackpot King?</w:t>
      </w:r>
    </w:p>
    <w:p>
      <w:r/>
      <w:r>
        <w:t>Eye Of Horus Jackpot King is a slot machine produced by Blueprint Gaming that features an Egyptian theme with five reels, three rows, and ten paylines.</w:t>
      </w:r>
    </w:p>
    <w:p>
      <w:pPr>
        <w:pStyle w:val="Heading3"/>
      </w:pPr>
      <w:r>
        <w:t>Is Eye Of Horus Jackpot King suitable for beginners?</w:t>
      </w:r>
    </w:p>
    <w:p>
      <w:r/>
      <w:r>
        <w:t>Yes, Eye Of Horus Jackpot King is a game that's perfect for beginners, as it offers simple gameplay that's easy to understand.</w:t>
      </w:r>
    </w:p>
    <w:p>
      <w:pPr>
        <w:pStyle w:val="Heading3"/>
      </w:pPr>
      <w:r>
        <w:t>Is Eye Of Horus Jackpot King available for free?</w:t>
      </w:r>
    </w:p>
    <w:p>
      <w:r/>
      <w:r>
        <w:t>Yes, Eye Of Horus Jackpot King is available in a free demo version, even on tablets and smartphones.</w:t>
      </w:r>
    </w:p>
    <w:p>
      <w:pPr>
        <w:pStyle w:val="Heading3"/>
      </w:pPr>
      <w:r>
        <w:t>What is the range of bets in Eye Of Horus Jackpot King?</w:t>
      </w:r>
    </w:p>
    <w:p>
      <w:r/>
      <w:r>
        <w:t>The range of bets in Eye Of Horus Jackpot King is quite broad, ranging from a mere ten cents to 100 euros per spin.</w:t>
      </w:r>
    </w:p>
    <w:p>
      <w:pPr>
        <w:pStyle w:val="Heading3"/>
      </w:pPr>
      <w:r>
        <w:t>What is the return to player (RTP) in Eye of Horus Jackpot King?</w:t>
      </w:r>
    </w:p>
    <w:p>
      <w:r/>
      <w:r>
        <w:t>The RTP in Eye of Horus Jackpot King is 93.2%, which is lower than most online slot games.</w:t>
      </w:r>
    </w:p>
    <w:p>
      <w:pPr>
        <w:pStyle w:val="Heading3"/>
      </w:pPr>
      <w:r>
        <w:t>What are the special symbols in Eye Of Horus Jackpot King?</w:t>
      </w:r>
    </w:p>
    <w:p>
      <w:r/>
      <w:r>
        <w:t>The special symbols in Eye Of Horus Jackpot King are the Wild and the Scatter. The Wild acts as a wildcard and helps complete winning combinations, while the Scatter grants access to free spins.</w:t>
      </w:r>
    </w:p>
    <w:p>
      <w:pPr>
        <w:pStyle w:val="Heading3"/>
      </w:pPr>
      <w:r>
        <w:t>What is the volatility of Eye Of Horus Jackpot King?</w:t>
      </w:r>
    </w:p>
    <w:p>
      <w:r/>
      <w:r>
        <w:t>The volatility in Eye Of Horus Jackpot King is high, which means you may have to wait a bit before seeing any winning combinations on the screen.</w:t>
      </w:r>
    </w:p>
    <w:p>
      <w:pPr>
        <w:pStyle w:val="Heading3"/>
      </w:pPr>
      <w:r>
        <w:t>Are there any creative touches to the graphics in Eye Of Horus Jackpot King?</w:t>
      </w:r>
    </w:p>
    <w:p>
      <w:r/>
      <w:r>
        <w:t>While the graphics in Eye Of Horus Jackpot King are well-designed, they lack special effects or creative touches.</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Thematic graphics and symbols</w:t>
      </w:r>
    </w:p>
    <w:p>
      <w:pPr>
        <w:pStyle w:val="ListBullet"/>
        <w:spacing w:line="240" w:lineRule="auto"/>
        <w:ind w:left="720"/>
      </w:pPr>
      <w:r/>
      <w:r>
        <w:t>Wide betting range</w:t>
      </w:r>
    </w:p>
    <w:p>
      <w:pPr>
        <w:pStyle w:val="ListBullet"/>
        <w:spacing w:line="240" w:lineRule="auto"/>
        <w:ind w:left="720"/>
      </w:pPr>
      <w:r/>
      <w:r>
        <w:t>Free demo available</w:t>
      </w:r>
    </w:p>
    <w:p>
      <w:pPr>
        <w:pStyle w:val="Heading2"/>
      </w:pPr>
      <w:r>
        <w:t>What we don't like</w:t>
      </w:r>
    </w:p>
    <w:p>
      <w:pPr>
        <w:pStyle w:val="ListBullet"/>
        <w:spacing w:line="240" w:lineRule="auto"/>
        <w:ind w:left="720"/>
      </w:pPr>
      <w:r/>
      <w:r>
        <w:t>Low RTP (93.2%)</w:t>
      </w:r>
    </w:p>
    <w:p>
      <w:pPr>
        <w:pStyle w:val="ListBullet"/>
        <w:spacing w:line="240" w:lineRule="auto"/>
        <w:ind w:left="720"/>
      </w:pPr>
      <w:r/>
      <w:r>
        <w:t>High volatility</w:t>
      </w:r>
    </w:p>
    <w:p>
      <w:r/>
      <w:r>
        <w:rPr>
          <w:b/>
        </w:rPr>
        <w:t>Play Eye of Horus Jackpot King for Free - Review</w:t>
      </w:r>
    </w:p>
    <w:p>
      <w:r/>
      <w:r>
        <w:rPr>
          <w:i/>
        </w:rPr>
        <w:t>Discover the pros and cons of Eye of Horus Jackpot King in our review. Play for free with a wide betting range and thematic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