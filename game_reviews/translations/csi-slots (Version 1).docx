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CSI Slots for Free - Review and Gameplay Features</w:t>
      </w:r>
    </w:p>
    <w:p>
      <w:pPr>
        <w:pStyle w:val="Heading2"/>
      </w:pPr>
      <w:r>
        <w:t>Gameplay Mechanics</w:t>
      </w:r>
    </w:p>
    <w:p>
      <w:r/>
      <w:r>
        <w:t>If you love a good mystery and you love playing slots, then you'll definitely enjoy CSI Slots. This game features all the familiar elements from the hit TV show, including the iconic opening theme song and the high-tech crime-solving equipment that the team uses to solve cases.</w:t>
      </w:r>
    </w:p>
    <w:p>
      <w:r/>
      <w:r>
        <w:t>CSI Slots is a 5-reel, 20-payline game with wild symbols and scatter symbols that can help increase your chances of winning big. The graphics are sharp and the sound effects are immersive, making you feel like you're part of the action.</w:t>
      </w:r>
    </w:p>
    <w:p>
      <w:r/>
      <w:r>
        <w:t>One of the standout features of CSI Slots is the bonus round. Here, you'll get to step into the shoes of a crime scene investigator and search for evidence to crack the case. It's a fun and interactive way to break up the regular gameplay and potentially earn some extra cash.</w:t>
      </w:r>
    </w:p>
    <w:p>
      <w:r/>
      <w:r>
        <w:t>Of course, like any good mystery, there are twists and turns along the way. But don't worry, even if you don't solve the case, you can still walk away with some winnings.</w:t>
      </w:r>
    </w:p>
    <w:p>
      <w:r/>
      <w:r>
        <w:t>Overall, CSI Slots is a great pick for fans of the show and lovers of online slot games. So what are you waiting for? Put on your investigator hat and start spinning those reels!</w:t>
      </w:r>
    </w:p>
    <w:p>
      <w:pPr>
        <w:pStyle w:val="Heading2"/>
      </w:pPr>
      <w:r>
        <w:t>Theme and Visuals</w:t>
      </w:r>
    </w:p>
    <w:p>
      <w:r/>
      <w:r>
        <w:t>Are you a crime-solving fanatic and a slot enthusiast? If so, CSI Slots is the perfect game for you. This game is based on the popular American TV show CSI: Crime Scene Investigation. The CSI Slots provide an immersive experience with audio and video clips from the TV show, taking players through different crime scenes and solving mysteries alongside their favorite characters from the show.</w:t>
      </w:r>
      <w:r/>
    </w:p>
    <w:p>
      <w:r/>
      <w:r>
        <w:t>Not only does the inclusion of clips from the TV show make CSI Slots a fantastic game for fans of the show, but the visuals are also outstanding. The reels are designed like slot machines you would find in an actual casino, and the game includes several scenes from the show that are bound to get players interested. The graphics are top-notch, and the attention to detail is impressive, making for an immersive gaming experience.</w:t>
      </w:r>
      <w:r/>
    </w:p>
    <w:p>
      <w:r/>
      <w:r>
        <w:t>If you want to immerse yourself in the world of crime-solving, CSI Slots is the way to go. The game captures the essence of the TV show perfectly, and the visuals and audio work together to create an atmosphere that will have players fully invested in solving the mystery.</w:t>
      </w:r>
      <w:r/>
    </w:p>
    <w:p>
      <w:r/>
      <w:r>
        <w:t xml:space="preserve">With CSI Slots, you can be a real-life detective and solve mysteries alongside your favorite characters from the show. The graphics and sound add to the excitement, making it a thrilling and enjoyable slot game. So, put on your detective hat and get ready to spin those reels! </w:t>
      </w:r>
    </w:p>
    <w:p>
      <w:pPr>
        <w:pStyle w:val="Heading2"/>
      </w:pPr>
      <w:r>
        <w:t>Placing a Minimum Wager and Enjoying Plenty of Features</w:t>
      </w:r>
    </w:p>
    <w:p>
      <w:r/>
      <w:r>
        <w:t>The CSI slot game allows gamblers to start off with a bet as low as $0.01. This means you can play for hours, even if you don’t have a huge bankroll to work with.</w:t>
      </w:r>
    </w:p>
    <w:p>
      <w:r/>
      <w:r>
        <w:t>But don't be fooled by the low minimum bet. This game is jam-packed with features that’ll keep you engaged. There’s the nuTrace Evidence Bonus Round, set off by the trace evidence symbol, the Crime Scene Pick Bonus which is triggered by three photos of a crime scene, and the Crime Lab Free Games feature that comes to life when you hit three pieces of evidence. With so many options, you’ll never get bored.</w:t>
      </w:r>
    </w:p>
    <w:p>
      <w:r/>
      <w:r>
        <w:t>If you're looking for an even bigger thrill, go big with the Max Bet option, as it increases the odds of hitting those jackpots. Just make sure you're not sweating bullets while you’re trying to solve the case, or you may miss important clues or just end up with a gambling addiction! (Just kidding on that last part, but seriously, gamble responsibly).</w:t>
      </w:r>
    </w:p>
    <w:p>
      <w:pPr>
        <w:pStyle w:val="Heading2"/>
      </w:pPr>
      <w:r>
        <w:t>Comparison to Other Slot Games</w:t>
      </w:r>
    </w:p>
    <w:p>
      <w:r/>
      <w:r>
        <w:t>When it comes to slot games, finding the right one can be like trying to solve a detective case. Fortunately, CSI Slots offers an exciting and engaging experience that will keep you on the edge of your seat in anticipation of solving the next mystery.</w:t>
      </w:r>
    </w:p>
    <w:p>
      <w:r/>
      <w:r>
        <w:t>However, if you're looking for other detective-themed slot games, Yggdrasil Gaming has produced a game dedicated to the one and only Sherlock Holmes. In Sherlock Holmes and the Stolen Stones, players join the famous detective as he searches for stolen gemstones. The game features beautiful graphics and exciting bonus features that allow players to uncover clues and solve puzzles, all while potentially earning big rewards.</w:t>
      </w:r>
    </w:p>
    <w:p>
      <w:r/>
      <w:r>
        <w:t>While both CSI Slots and Sherlock Holmes and the Stolen Stones offer thrilling detective experiences, CSI Slots stands out with its immersive gameplay that captures the essence of the popular TV show. With its authentic music, video clips, and stunning graphics, CSI Slots will make you feel like you're part of the forensic team.</w:t>
      </w:r>
    </w:p>
    <w:p>
      <w:r/>
      <w:r>
        <w:t>So if you're looking for a fun and exciting way to solve mysteries and potentially earn big rewards, give CSI Slots a spin and experience the thrill of the hunt. Who knows, you might just crack the case and come out a big winner!</w:t>
      </w:r>
    </w:p>
    <w:p>
      <w:pPr>
        <w:pStyle w:val="Heading2"/>
      </w:pPr>
      <w:r>
        <w:t>Overall Impression and Recommendation</w:t>
      </w:r>
    </w:p>
    <w:p>
      <w:r/>
      <w:r>
        <w:t xml:space="preserve">Are you a fan of the CSI TV show? Then, you'd probably love CSI Slots! This casino slot game faithfully captures the essence of the TV series, complete with audio and video clips that will make you feel like a part of the action. </w:t>
      </w:r>
    </w:p>
    <w:p>
      <w:r/>
      <w:r>
        <w:t>What's more? The various bonus features in the game make it even more entertaining. Whether you're a seasoned slot game player or a beginner, the game is accessible to all players, thanks to its minimum bet and high-quality visuals.</w:t>
      </w:r>
    </w:p>
    <w:p>
      <w:r/>
      <w:r>
        <w:t xml:space="preserve">Overall, our recommendation for CSI Slots is that it's a must-try for anyone who loves the TV show and online slot games. Who knows? You might even find yourself using your forensic skills to solve the next big case and win big! </w:t>
      </w:r>
    </w:p>
    <w:p>
      <w:pPr>
        <w:pStyle w:val="Heading2"/>
      </w:pPr>
      <w:r>
        <w:t>FAQ</w:t>
      </w:r>
    </w:p>
    <w:p>
      <w:pPr>
        <w:pStyle w:val="Heading3"/>
      </w:pPr>
      <w:r>
        <w:t>What is CSI Slots?</w:t>
      </w:r>
    </w:p>
    <w:p>
      <w:r/>
      <w:r>
        <w:t>CSI Slots is a 5-reel, 20-payline slot game based on the TV show CSI: Crime Scene Investigation.</w:t>
      </w:r>
    </w:p>
    <w:p>
      <w:pPr>
        <w:pStyle w:val="Heading3"/>
      </w:pPr>
      <w:r>
        <w:t>Who developed the game CSI Slots?</w:t>
      </w:r>
    </w:p>
    <w:p>
      <w:r/>
      <w:r>
        <w:t>CSI Slots was developed by GTECH G2 (IGT).</w:t>
      </w:r>
    </w:p>
    <w:p>
      <w:pPr>
        <w:pStyle w:val="Heading3"/>
      </w:pPr>
      <w:r>
        <w:t>Where can I play CSI Slots?</w:t>
      </w:r>
    </w:p>
    <w:p>
      <w:r/>
      <w:r>
        <w:t>CSI Slots can be played on online and mobile casinos.</w:t>
      </w:r>
    </w:p>
    <w:p>
      <w:pPr>
        <w:pStyle w:val="Heading3"/>
      </w:pPr>
      <w:r>
        <w:t>What features does CSI Slots have?</w:t>
      </w:r>
    </w:p>
    <w:p>
      <w:r/>
      <w:r>
        <w:t>CSI Slots features wild symbols, scatter symbols, and a bonus round where players can search for evidence at a crime scene.</w:t>
      </w:r>
    </w:p>
    <w:p>
      <w:pPr>
        <w:pStyle w:val="Heading3"/>
      </w:pPr>
      <w:r>
        <w:t>What is the minimum bet for CSI Slots?</w:t>
      </w:r>
    </w:p>
    <w:p>
      <w:r/>
      <w:r>
        <w:t>The minimum bet for CSI Slots is $0.01.</w:t>
      </w:r>
    </w:p>
    <w:p>
      <w:pPr>
        <w:pStyle w:val="Heading3"/>
      </w:pPr>
      <w:r>
        <w:t>What is the Max Bet feature in CSI Slots?</w:t>
      </w:r>
    </w:p>
    <w:p>
      <w:r/>
      <w:r>
        <w:t>Max Bet is a feature that increases the chances of hitting the jackpot amount.</w:t>
      </w:r>
    </w:p>
    <w:p>
      <w:pPr>
        <w:pStyle w:val="Heading3"/>
      </w:pPr>
      <w:r>
        <w:t>What are the bonus rounds in CSI Slots?</w:t>
      </w:r>
    </w:p>
    <w:p>
      <w:r/>
      <w:r>
        <w:t>CSI Slots has three bonus rounds: nuTrace Evidence, Crime Scene Pick Bonus, and Crime Lab Free Games.</w:t>
      </w:r>
    </w:p>
    <w:p>
      <w:pPr>
        <w:pStyle w:val="Heading3"/>
      </w:pPr>
      <w:r>
        <w:t>What are some similar slot machines to CSI Slots?</w:t>
      </w:r>
    </w:p>
    <w:p>
      <w:r/>
      <w:r>
        <w:t>Similar slot machines to CSI Slots include Sherlock Holmes and the Stolen Stones by Yggdrasil.</w:t>
      </w:r>
    </w:p>
    <w:p>
      <w:pPr>
        <w:pStyle w:val="Heading2"/>
      </w:pPr>
      <w:r>
        <w:t>What we like</w:t>
      </w:r>
    </w:p>
    <w:p>
      <w:pPr>
        <w:pStyle w:val="ListBullet"/>
        <w:spacing w:line="240" w:lineRule="auto"/>
        <w:ind w:left="720"/>
      </w:pPr>
      <w:r/>
      <w:r>
        <w:t>Faithful theme and audio clips from popular TV show</w:t>
      </w:r>
    </w:p>
    <w:p>
      <w:pPr>
        <w:pStyle w:val="ListBullet"/>
        <w:spacing w:line="240" w:lineRule="auto"/>
        <w:ind w:left="720"/>
      </w:pPr>
      <w:r/>
      <w:r>
        <w:t>High-quality visuals and scenes from the show</w:t>
      </w:r>
    </w:p>
    <w:p>
      <w:pPr>
        <w:pStyle w:val="ListBullet"/>
        <w:spacing w:line="240" w:lineRule="auto"/>
        <w:ind w:left="720"/>
      </w:pPr>
      <w:r/>
      <w:r>
        <w:t>Variety of bonus features add entertainment value</w:t>
      </w:r>
    </w:p>
    <w:p>
      <w:pPr>
        <w:pStyle w:val="ListBullet"/>
        <w:spacing w:line="240" w:lineRule="auto"/>
        <w:ind w:left="720"/>
      </w:pPr>
      <w:r/>
      <w:r>
        <w:t>Accessible with a low minimum bet</w:t>
      </w:r>
    </w:p>
    <w:p>
      <w:pPr>
        <w:pStyle w:val="Heading2"/>
      </w:pPr>
      <w:r>
        <w:t>What we don't like</w:t>
      </w:r>
    </w:p>
    <w:p>
      <w:pPr>
        <w:pStyle w:val="ListBullet"/>
        <w:spacing w:line="240" w:lineRule="auto"/>
        <w:ind w:left="720"/>
      </w:pPr>
      <w:r/>
      <w:r>
        <w:t>Limited appeal for those unfamiliar with the TV show</w:t>
      </w:r>
    </w:p>
    <w:p>
      <w:pPr>
        <w:pStyle w:val="ListBullet"/>
        <w:spacing w:line="240" w:lineRule="auto"/>
        <w:ind w:left="720"/>
      </w:pPr>
      <w:r/>
      <w:r>
        <w:t>Bonus features may not activate frequently enough</w:t>
      </w:r>
    </w:p>
    <w:p>
      <w:r/>
      <w:r>
        <w:rPr>
          <w:b/>
        </w:rPr>
        <w:t>Play CSI Slots for Free - Review and Gameplay Features</w:t>
      </w:r>
    </w:p>
    <w:p>
      <w:r/>
      <w:r>
        <w:rPr>
          <w:i/>
        </w:rPr>
        <w:t>Read our review of CSI Slots and play for free with a variety of bonus features, wilds, and scatters.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