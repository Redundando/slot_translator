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Eruption Free Today - Jackpots, Expanding Wilds, and More</w:t>
      </w:r>
    </w:p>
    <w:p>
      <w:r/>
      <w:r>
        <w:rPr>
          <w:b/>
        </w:rPr>
        <w:t>Meta description</w:t>
      </w:r>
      <w:r>
        <w:t>: Review of Cash Eruption with a chance to play free. Win big with fireballs and expansive wilds in this Aztec-themed game.</w:t>
      </w:r>
    </w:p>
    <w:p>
      <w:pPr>
        <w:pStyle w:val="Heading2"/>
      </w:pPr>
      <w:r>
        <w:t>Gameplay Features</w:t>
      </w:r>
    </w:p>
    <w:p>
      <w:r/>
      <w:r>
        <w:t>Cash Eruption is a wild ride through a volcano of excitement, offering players a mix of standard fruit symbols and exotic high-yield imagery on 5x3 reels with 20 lines. This slot game is perfect for those who want to have a great time and enjoy thrilling gameplay at the same time.</w:t>
      </w:r>
      <w:r/>
    </w:p>
    <w:p>
      <w:r/>
      <w:r>
        <w:t>If you're lucky enough, you'll hit a pattern win that can bring jackpots up to 1,000x the wager. That's a lot of cash to erupt in your pocket, wouldn't you say?</w:t>
      </w:r>
      <w:r/>
    </w:p>
    <w:p>
      <w:r/>
      <w:r>
        <w:t>But wait, there's more! With scatters, free spins, linked jumbo symbols, and expanding wilds, your chances of winning big are even greater. You'll never know what exciting bonus feature will trigger next, keeping you on the edge of your seat in anticipation.</w:t>
      </w:r>
      <w:r/>
    </w:p>
    <w:p>
      <w:r/>
      <w:r>
        <w:t>And let's not forget about the Cash Eruption bonus. The volcano symbol triggers this exciting feature, and when it erupts, it can bring a shower of cash and prizes straight into your account. Just make sure you don't get burned!</w:t>
      </w:r>
      <w:r/>
    </w:p>
    <w:p>
      <w:r/>
      <w:r>
        <w:t>In conclusion, Cash Eruption is a fantastic slot game that offers players a chance to win big and have fun doing it. So what are you waiting for? Give it a spin and see if you can trigger one of the game's exciting features and earn that eruption of cash.</w:t>
      </w:r>
    </w:p>
    <w:p>
      <w:pPr>
        <w:pStyle w:val="Heading2"/>
      </w:pPr>
      <w:r>
        <w:t>Big Wins Await: Jackpot Prizes</w:t>
      </w:r>
    </w:p>
    <w:p>
      <w:r/>
      <w:r>
        <w:t>Are you ready to get your hands on some serious cash? Cash Eruption has got you covered with its four incredible jackpots: Mini, Minor, Major, and, of course, the coveted Grand Treasure. Want to know the best part? The Grand Treasure prize is a fixed jackpot worth €10,000, which can be won by filling all 15 spots of the Cash Eruption slot with fireballs. That's right - everything catching fire is a good thing in this game!</w:t>
      </w:r>
    </w:p>
    <w:p>
      <w:r/>
      <w:r>
        <w:t>If you're feeling lucky, then give this game a whirl and see if you can make the fireballs fall in your favor. The jackpot prizes are just waiting to be won, and you could be the one to take home all that sweet cash. Just remember to keep your cool, even when the reels get hot!</w:t>
      </w:r>
    </w:p>
    <w:p>
      <w:r/>
      <w:r>
        <w:t>And hey, even if you don't snag the Grand Treasure jackpot, there are still plenty of opportunities to net some other big wins in Cash Eruption. So don't let fear of volcanoes or fiery infernos hold you back - come join the fun and see where the fire takes you! Who knows - maybe you'll be the next lucky winner of one of the coveted Cash Eruption jackpots.</w:t>
      </w:r>
    </w:p>
    <w:p>
      <w:pPr>
        <w:pStyle w:val="Heading2"/>
      </w:pPr>
      <w:r>
        <w:t>Bonus Rounds</w:t>
      </w:r>
    </w:p>
    <w:p>
      <w:r/>
      <w:r>
        <w:t xml:space="preserve">If you're looking for some extra excitement in your slot game, look no further than Cash Eruption and its exciting bonus rounds. And let's be honest, who doesn't love a good bonus round? </w:t>
      </w:r>
      <w:r/>
    </w:p>
    <w:p>
      <w:r/>
      <w:r>
        <w:t xml:space="preserve">The first bonus round is the respins bonus. This round is triggered when you get six or more fireball symbols. Once triggered, these symbols will lock in place and set off three respins. And every time another fireball lands, the counter resets and locks on to the reels. The respins keep going until the fireballs run out, or you fill all 15 positions with fireballs. </w:t>
      </w:r>
      <w:r/>
    </w:p>
    <w:p>
      <w:r/>
      <w:r>
        <w:t xml:space="preserve">The second bonus round is the free spin round with giant symbols. During this round, the three middle reels are filled with one random colossal symbol. If you're lucky enough to land the same symbol on one reel, you're guaranteed a win. But if you land the colossal symbol on the rightmost reel at the same time, that's a full line and even bigger payouts - ka-ching! </w:t>
      </w:r>
      <w:r/>
    </w:p>
    <w:p>
      <w:r/>
      <w:r>
        <w:t xml:space="preserve">So, whether you're a fan of respins or love the thrill of free spins, Cash Eruption has got you covered. Just be sure to keep your cool when those fireballs start landing, and you could be in for a hot streak, quite literally. </w:t>
      </w:r>
    </w:p>
    <w:p>
      <w:pPr>
        <w:pStyle w:val="Heading2"/>
      </w:pPr>
      <w:r>
        <w:t>Experience the Heat with Expanding Wild Symbols</w:t>
      </w:r>
    </w:p>
    <w:p>
      <w:r/>
      <w:r>
        <w:t>Are you ready to feel the heat and experience a volcanic explosion of winnings? Then you need to check out Cash Eruption, the latest slot game sensation that will leave you breathless. One of the best features of this game is the Fire Goddess wild symbol. Although it doesn't offer direct payouts, the Fire Goddess is the key to unlocking amazing winnings.</w:t>
      </w:r>
    </w:p>
    <w:p>
      <w:r/>
      <w:r>
        <w:t>Once triggered, the Fire Goddess becomes an expanding wild symbol that covers entire reels in flames. You'll feel the heat of the expanding wilds as you see your winnings grow rapidly. It's no surprise that players call it the 'money maker'.</w:t>
      </w:r>
    </w:p>
    <w:p>
      <w:r/>
      <w:r>
        <w:t>Getting an expanding wild symbol is rare, but when it happens, it can leave you in awe. With Cash Eruption, you'll have the chance to experience this feature more than ever before. So, if you want to up your game and unleash the power of the Fire Goddess, Cash Eruption is the slot game for you!</w:t>
      </w:r>
    </w:p>
    <w:p>
      <w:pPr>
        <w:pStyle w:val="Heading2"/>
      </w:pPr>
      <w:r>
        <w:t>Get Free Spins and Win Big with Cash Eruption!</w:t>
      </w:r>
    </w:p>
    <w:p>
      <w:r/>
      <w:r>
        <w:t>Let's talk about one of the most exciting features of Cash Eruption - the Free Spin round! It's like a dream come true for all slot game enthusiasts, as it gives you a chance to win big without spending anything extra.</w:t>
      </w:r>
      <w:r>
        <w:t xml:space="preserve"> </w:t>
      </w:r>
    </w:p>
    <w:p>
      <w:r/>
      <w:r>
        <w:t>Once triggered, the Free Spin round fills the three middle reels with a random, super-sized symbol. This already increases your chances of winning big greatly. But wait, there's more!</w:t>
      </w:r>
      <w:r>
        <w:t xml:space="preserve"> </w:t>
      </w:r>
    </w:p>
    <w:p>
      <w:r/>
      <w:r>
        <w:t>If you land the same symbol on one reel, you're guaranteed FOUR wins of a kind! That's like getting free money - who doesn't love that?</w:t>
      </w:r>
      <w:r>
        <w:t xml:space="preserve"> </w:t>
      </w:r>
    </w:p>
    <w:p>
      <w:r/>
      <w:r>
        <w:t>If you manage to land the same symbol on the rightmost reel during the Free Spin round, you get a full line! This is where the real party begins - you could potentially win big bucks just by spinning those reels!</w:t>
      </w:r>
      <w:r>
        <w:t xml:space="preserve"> </w:t>
      </w:r>
    </w:p>
    <w:p>
      <w:r/>
      <w:r>
        <w:t>However, do keep in mind that a different paytable applies throughout the round. So, even though you could win more often, the maximum amount you can win (aside from the 7s) is reduced. But hey, it's still a great opportunity to rake in some extra cash for free!</w:t>
      </w:r>
      <w:r>
        <w:t xml:space="preserve"> </w:t>
      </w:r>
    </w:p>
    <w:p>
      <w:r/>
      <w:r>
        <w:t>Overall, the Free Spin round in Cash Eruption is a fun and exciting way to add some variety to your gameplay, and potentially win big without spending any extra money! So, go ahead and give it a try - who knows, lady luck may just be on your side!</w:t>
      </w:r>
    </w:p>
    <w:p>
      <w:pPr>
        <w:pStyle w:val="Heading2"/>
      </w:pPr>
      <w:r>
        <w:t>Get Your Pockets Ready: Maximum Win Potential</w:t>
      </w:r>
    </w:p>
    <w:p>
      <w:r/>
      <w:r>
        <w:t>Are you ready to win some serious cash? Look no further than Cash Eruption! With the potential to win up to 1,000 times your total bet, you might just be able to afford that dream vacation to the tropical island you've always wanted to visit. But don't pack your bags just yet, as you'll need to land the red number 7 symbols and the Fire Goddess in all 15 positions to hit that big jackpot.</w:t>
      </w:r>
    </w:p>
    <w:p>
      <w:r/>
      <w:r>
        <w:t xml:space="preserve">Of course, winning such a big sum of money would also mean you can upgrade your living space. Say goodbye to cramped apartments and hello to a mansion! You'll finally be able to afford those fancy chandeliers, gold-plated toilets, and maybe even your own personal butler. </w:t>
      </w:r>
    </w:p>
    <w:p>
      <w:r/>
      <w:r>
        <w:t>But before you go off spending that potential jackpot, keep in mind that It's important to practice responsible gambling. In fact, we recommend setting a budget and sticking to it. Maybe use some of your winnings to treat yourself to something nice, and put the rest towards savings or investments. After all, you never know when you'll be able to win big again.</w:t>
      </w:r>
    </w:p>
    <w:p>
      <w:pPr>
        <w:pStyle w:val="Heading2"/>
      </w:pPr>
      <w:r>
        <w:t>Aztec Adventure: Theme and Visuals</w:t>
      </w:r>
    </w:p>
    <w:p>
      <w:r/>
      <w:r>
        <w:t>Cash Eruption takes you deep into the world of the Aztecs with its unique Aztec-themed game design. Not just any boring, cliche adaption of Maya arts and crafts, this slot game has a unique approach to the Aztec theme.</w:t>
      </w:r>
      <w:r>
        <w:t xml:space="preserve"> </w:t>
      </w:r>
    </w:p>
    <w:p>
      <w:r/>
      <w:r>
        <w:t>Featuring fruits, a fire-goddess, and fireballs, the slot game gives you the feeling of being face to face with an ancient goddess.</w:t>
      </w:r>
      <w:r>
        <w:t xml:space="preserve"> </w:t>
      </w:r>
    </w:p>
    <w:p>
      <w:r/>
      <w:r>
        <w:t>The stunning fire goddess is a detailed image of an Aztec woman wearing a bikini top and a golden crown, which is guaranteed to keep you glued to the game's dazzling visuals.</w:t>
      </w:r>
      <w:r>
        <w:t xml:space="preserve"> </w:t>
      </w:r>
    </w:p>
    <w:p>
      <w:r/>
      <w:r>
        <w:t>Everything is set inside a stone temple, where the glow of a volcanic eruption is reflected in the walls. It's almost as if you're right in the thick of the Aztec civilization!</w:t>
      </w:r>
      <w:r>
        <w:t xml:space="preserve"> </w:t>
      </w:r>
    </w:p>
    <w:p>
      <w:r/>
      <w:r>
        <w:t>Overall, the visuals of Cash Eruption are outstanding, and the creators have done an exceptional job of bringing the Aztec theme into a slot game in such a unique way. Even if you aren't interested in the historical culture of the Aztec, you will fall in love with the beautiful design of Cash Eruption.</w:t>
      </w:r>
    </w:p>
    <w:p>
      <w:pPr>
        <w:pStyle w:val="Heading2"/>
      </w:pPr>
      <w:r>
        <w:t>FAQ</w:t>
      </w:r>
    </w:p>
    <w:p>
      <w:pPr>
        <w:pStyle w:val="Heading3"/>
      </w:pPr>
      <w:r>
        <w:t>What is Cash Eruption?</w:t>
      </w:r>
    </w:p>
    <w:p>
      <w:r/>
      <w:r>
        <w:t>It's a slot game with a volcano theme, featuring a mix of standard fruit symbols and exotic high-yield imagery, and a 96% RTP.</w:t>
      </w:r>
    </w:p>
    <w:p>
      <w:pPr>
        <w:pStyle w:val="Heading3"/>
      </w:pPr>
      <w:r>
        <w:t>What are the features of Cash Eruption?</w:t>
      </w:r>
    </w:p>
    <w:p>
      <w:r/>
      <w:r>
        <w:t>Cash Eruption offers expanding wild symbols, free spins with giant symbols, a Mini, Minor and Major jackpots, and a respin bonus round.</w:t>
      </w:r>
    </w:p>
    <w:p>
      <w:pPr>
        <w:pStyle w:val="Heading3"/>
      </w:pPr>
      <w:r>
        <w:t>What is the maximum win in Cash Eruption?</w:t>
      </w:r>
    </w:p>
    <w:p>
      <w:r/>
      <w:r>
        <w:t>The wins in this fantastic slot game can reach up to 1,000x your total bet.</w:t>
      </w:r>
    </w:p>
    <w:p>
      <w:pPr>
        <w:pStyle w:val="Heading3"/>
      </w:pPr>
      <w:r>
        <w:t>What is the RTP of Cash Eruption?</w:t>
      </w:r>
    </w:p>
    <w:p>
      <w:r/>
      <w:r>
        <w:t>Cash Eruption has a 96% RTP, but since the developer allows IGT-powered online casinos to choose within a range, it can also be up to 93.10%.</w:t>
      </w:r>
    </w:p>
    <w:p>
      <w:pPr>
        <w:pStyle w:val="Heading3"/>
      </w:pPr>
      <w:r>
        <w:t>What is the Cash Eruption Bonus?</w:t>
      </w:r>
    </w:p>
    <w:p>
      <w:r/>
      <w:r>
        <w:t>The Cash Eruption Bonus is part of the game where fireball symbols with cash value appear on the reels. If six or more land at once, they lock in place for an initial three-reel respins. Every other fireball in a respin resets the counter to three and also locks in on the reels.</w:t>
      </w:r>
    </w:p>
    <w:p>
      <w:pPr>
        <w:pStyle w:val="Heading3"/>
      </w:pPr>
      <w:r>
        <w:t>What is the Grand Treasure prize in Cash Eruption?</w:t>
      </w:r>
    </w:p>
    <w:p>
      <w:r/>
      <w:r>
        <w:t>The Grand Treasure prize in Cash Eruption is a fixed €10,000 prize that you can win by filling all 15 spots of the game with fireballs.</w:t>
      </w:r>
    </w:p>
    <w:p>
      <w:pPr>
        <w:pStyle w:val="Heading3"/>
      </w:pPr>
      <w:r>
        <w:t>What is the role of the Fire Goddess symbol in Cash Eruption?</w:t>
      </w:r>
    </w:p>
    <w:p>
      <w:r/>
      <w:r>
        <w:t>The Fire Goddess is a wild symbol that acts like any other, stepping in when needed to complete winning lines, and becoming an expanding wild symbol that fills entire reels at once if it can create a win.</w:t>
      </w:r>
    </w:p>
    <w:p>
      <w:pPr>
        <w:pStyle w:val="Heading3"/>
      </w:pPr>
      <w:r>
        <w:t>What are some similar slot machines to Cash Eruption?</w:t>
      </w:r>
    </w:p>
    <w:p>
      <w:r/>
      <w:r>
        <w:t>Some similar slot machines to Cash Eruption include Volcano Eruption Extreme by NextGen Gaming and Jackpot Giant by Playtech.</w:t>
      </w:r>
    </w:p>
    <w:p>
      <w:pPr>
        <w:pStyle w:val="Heading2"/>
      </w:pPr>
      <w:r>
        <w:t>What we like</w:t>
      </w:r>
    </w:p>
    <w:p>
      <w:pPr>
        <w:pStyle w:val="ListBullet"/>
        <w:spacing w:line="240" w:lineRule="auto"/>
        <w:ind w:left="720"/>
      </w:pPr>
      <w:r/>
      <w:r>
        <w:t>Multiple bonus rounds with fireball symbols and expansive wilds</w:t>
      </w:r>
    </w:p>
    <w:p>
      <w:pPr>
        <w:pStyle w:val="ListBullet"/>
        <w:spacing w:line="240" w:lineRule="auto"/>
        <w:ind w:left="720"/>
      </w:pPr>
      <w:r/>
      <w:r>
        <w:t>Chance to win four jackpots, including a fixed €10,000 prize</w:t>
      </w:r>
    </w:p>
    <w:p>
      <w:pPr>
        <w:pStyle w:val="ListBullet"/>
        <w:spacing w:line="240" w:lineRule="auto"/>
        <w:ind w:left="720"/>
      </w:pPr>
      <w:r/>
      <w:r>
        <w:t>Maximum win potential of 1,000x your total bet</w:t>
      </w:r>
    </w:p>
    <w:p>
      <w:pPr>
        <w:pStyle w:val="ListBullet"/>
        <w:spacing w:line="240" w:lineRule="auto"/>
        <w:ind w:left="720"/>
      </w:pPr>
      <w:r/>
      <w:r>
        <w:t>Beautiful Aztec-themed graphics and imagery</w:t>
      </w:r>
    </w:p>
    <w:p>
      <w:pPr>
        <w:pStyle w:val="Heading2"/>
      </w:pPr>
      <w:r>
        <w:t>What we don't like</w:t>
      </w:r>
    </w:p>
    <w:p>
      <w:pPr>
        <w:pStyle w:val="ListBullet"/>
        <w:spacing w:line="240" w:lineRule="auto"/>
        <w:ind w:left="720"/>
      </w:pPr>
      <w:r/>
      <w:r>
        <w:t>Reduced maximum wins during the free spin round</w:t>
      </w:r>
    </w:p>
    <w:p>
      <w:pPr>
        <w:pStyle w:val="ListBullet"/>
        <w:spacing w:line="240" w:lineRule="auto"/>
        <w:ind w:left="720"/>
      </w:pPr>
      <w:r/>
      <w:r>
        <w:t>Limited number of paylines at 20</w:t>
      </w:r>
    </w:p>
    <w:p>
      <w:r/>
      <w:r>
        <w:rPr>
          <w:i/>
        </w:rPr>
        <w:t>Create an attention-grabbing feature image for the Cash Eruption slot game in a cartoon style. The image should feature a happy Maya warrior with glasses. The warrior can be holding a bag of gold coins and standing next to a volcano that is erupting fire and cash. Use bright colors and bold outlines to make the image pop and convey the excitement of the game. Make sure the text "Cash Eruption" is prominently displayed in the image along with any other relevant information, such as the game developer or where it can be 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