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9K Yeti Free - Review of the Yeti Themed Slot Game</w:t>
      </w:r>
    </w:p>
    <w:p>
      <w:r/>
      <w:r>
        <w:rPr>
          <w:b/>
        </w:rPr>
        <w:t>Meta description</w:t>
      </w:r>
      <w:r>
        <w:t>: Get all the details of 9K Yeti, a Himalayan mountain range themed slot game, play it free, and learn about its unique game mechanism and high winning potential.</w:t>
      </w:r>
    </w:p>
    <w:p>
      <w:pPr>
        <w:pStyle w:val="Heading2"/>
      </w:pPr>
      <w:r>
        <w:t>Exploring the Unique Gameplay of 9K Yeti</w:t>
      </w:r>
    </w:p>
    <w:p>
      <w:r/>
      <w:r>
        <w:t>Let’s face it, online slot games can sometimes get a bit repetitive. But, with the game mechanics offered by 9K Yeti, you're in for a wild and exciting ride! The game features a unique 6x4 structure that allows players to play with nine more symbols per game. This expanded layout allows for much higher wins than the average online slot game.</w:t>
      </w:r>
      <w:r/>
    </w:p>
    <w:p>
      <w:r/>
      <w:r>
        <w:t>Of course, this game is not just about luck—players need to pay attention to special symbols that can help them unlock even bigger wins. In the case of 9K Yeti, players should keep an eye out for two unique symbols: the Scatter symbol (which is illustrated with Yeti footprints in the snow) and the Wild symbol, which appears as an image of the mountain itself. The Footprint Scatter symbol is the key to unlocking free spins, and players can access them by finding at least three of this symbol in a single game.</w:t>
      </w:r>
      <w:r/>
    </w:p>
    <w:p>
      <w:r/>
      <w:r>
        <w:t>The mountain Wild symbol is just as important, as it can replace any other normal symbol on the game grid, increasing your chances of hitting a winning combination. The gameplay mechanics of 9K Yeti are different from the standard, but it's definitely worth spending some time to get familiar with the game mechanics and master the strategy required to win big.</w:t>
      </w:r>
      <w:r/>
    </w:p>
    <w:p>
      <w:r/>
      <w:r>
        <w:t>Overall, 9K Yeti offers a refreshing and exciting alternative to the standard online slot game. The unique 6x4 gameplay combined with the special symbols is a recipe for high adrenaline and big rewards. So why not give this game a try and see if you can tame the Yeti and come away with some impressive wins? Who knows, you might end up with enough money to plan your next mountain climbing trip!</w:t>
      </w:r>
    </w:p>
    <w:p>
      <w:pPr>
        <w:pStyle w:val="Heading2"/>
      </w:pPr>
      <w:r>
        <w:t>Theme and Graphics</w:t>
      </w:r>
    </w:p>
    <w:p>
      <w:r/>
      <w:r>
        <w:t xml:space="preserve">What do you expect from a Yeti-themed slot game? A noisy, angry Yeti? Well, 9K Yeti seems to have got it right. The game's frame takes players on a wild ride through the perilous mountain landscapes found in Nepali and Chinese areas, which gives them an impression of scaling a treacherous, snowy path. The illustrations and attention to detail are impressive, with every symbol and image fitting perfectly into the theme. </w:t>
      </w:r>
    </w:p>
    <w:p>
      <w:r/>
      <w:r>
        <w:t xml:space="preserve">The symbols and characters are top-notch, featuring portraits of three daring climbers, useful items like pickaxes, tents, and ropes, and a glimpse of the mountain top and the Yeti. Hear it roar with excitement when you hit the right combination! Trust us; it's a roar worth hearing - something you can't say for most slot games. </w:t>
      </w:r>
    </w:p>
    <w:p>
      <w:r/>
      <w:r>
        <w:t xml:space="preserve">The illustrations are well done and attention to detail is evident in every symbol, from the climbers' hats to the Yeti's hair. Even the card symbols (A, K, Q, J, and 10) are simple, colored fonts that blend seamlessly into the slot's overall theme. Let's face it – they aren't the stars, so why should they take the spotlight? </w:t>
      </w:r>
    </w:p>
    <w:p>
      <w:r/>
      <w:r>
        <w:t>Overall, the game's theme and graphics are a lot of fun. They transport players into a world of adventure, danger, and mystery – all with a touch of humor and charm. You'll feel as if you're exploring the snow-covered mountains while being greeted by the Yeti and his friends every time you spin the slots.</w:t>
      </w:r>
    </w:p>
    <w:p>
      <w:pPr>
        <w:pStyle w:val="Heading2"/>
      </w:pPr>
      <w:r>
        <w:t>Symbol Importance</w:t>
      </w:r>
    </w:p>
    <w:p>
      <w:r/>
      <w:r>
        <w:t>The special symbols present in 9K Yeti are the key to unlocking incredible treasures. As an experienced adventurer, I can tell you that the mountain itself functions as a wild symbol, which is great news for anyone who loves to mix things up and take risks. You never know what kind of strategy will reap the biggest rewards, especially when you are in the middle of an icy mountain range.</w:t>
      </w:r>
    </w:p>
    <w:p>
      <w:r/>
      <w:r>
        <w:t>Now, we all know that everyone loves free spins, and the scatter symbol in this game makes it all the more a thrilling experience. You can unleash your inner Yeti-hunter when you land three Yeti footprints in the snow. It feels like a welcome gift from the gaming gods as you eagerly unlock those free spins. As exciting as it is, don't forget to keep an eye out for the even more important symbol - the Yeti himself! When you see him, you know that your chances of a win just got bigger and so did your adrenaline.</w:t>
      </w:r>
    </w:p>
    <w:p>
      <w:r/>
      <w:r>
        <w:t>The game's symbols are expertly crafted and make for a visually stunning experience. You'll see portraits of three different climbers and useful items for mountaineers such as pickaxes, tents, and ropes. And of course, what would the game be without a glimpse of the mountain top and the Yeti that roars and comes to life during some combinations? Don't underestimate the classic card symbols either. They may not be as detailed as the other symbols, but they perfectly blend in with the theme of the game and can still lead to incredible rewards.</w:t>
      </w:r>
    </w:p>
    <w:p>
      <w:r/>
      <w:r>
        <w:t>Overall, the symbol importance in 9K Yeti makes for a gripping gaming experience. The mountain, the Yeti, and all the other unique features ensure that adventure-lovers will be hooked from the very beginning. So what are you waiting for? Grab your pickaxe, lace up your boots, and set out on a thrilling adventure today!</w:t>
      </w:r>
    </w:p>
    <w:p>
      <w:pPr>
        <w:pStyle w:val="Heading2"/>
      </w:pPr>
      <w:r>
        <w:t>Winning potential: You'll be howling like a Yeti with joy!</w:t>
      </w:r>
    </w:p>
    <w:p>
      <w:r/>
      <w:r>
        <w:t>Looking for a slot game that packs a punch? Look no further than 9K Yeti! This game is certainly not your average game - thanks to a unique and impressive game mechanism structure, players get to enjoy 9 more symbols per game than what they would expect from other games in the genre. Talk about more bang for your buck!</w:t>
      </w:r>
    </w:p>
    <w:p>
      <w:r/>
      <w:r>
        <w:t>Speaking of winning, the Yeti symbol in the game is one of the most important symbols, offering players a chance at bigger and better wins. And let's not forget about the mountain itself, which acts as a Wild symbol, replacing any other normal symbol and giving players an even greater chance of making winning combinations.</w:t>
      </w:r>
    </w:p>
    <w:p>
      <w:r/>
      <w:r>
        <w:t>But wait, there's more: be sure to keep an eye out for the elusive Yeti footprints in the snow - this symbol is important as it acts as the Scatter Symbol, and finding at least three of these can unlock some pretty cool and lucrative free spins. Who doesn't enjoy a good freebie!</w:t>
      </w:r>
    </w:p>
    <w:p>
      <w:r/>
      <w:r>
        <w:t>So roar hello to those big wins - if you're looking for a game with impressive winning potential and a unique spark that sets it apart from the rest, 9K Yeti is the game for you!</w:t>
      </w:r>
    </w:p>
    <w:p>
      <w:pPr>
        <w:pStyle w:val="Heading2"/>
      </w:pPr>
      <w:r>
        <w:t>My Experience with 9K Yeti: An Overall Review</w:t>
      </w:r>
    </w:p>
    <w:p>
      <w:r/>
      <w:r>
        <w:t>If you're like me, you love a good epic adventure: Indiana Jones, Lara Croft, or even just Frodo and Sam's journey to Mordor. That's why when I found 9K Yeti, my interest was immediately piqued. This game takes place on a treacherous mountain slope in the Himalayas, with snow drifts and icy winds adding an element of realism as you play. The graphics and illustrations are top-notch, with stunning attention to detail that'll make you feel like you're actually scaling the mountain.</w:t>
      </w:r>
      <w:r/>
    </w:p>
    <w:p>
      <w:r/>
      <w:r>
        <w:t xml:space="preserve">But let's be real: the most important aspect of any slot game is the gameplay. And that's where 9K Yeti sets itself apart. The game mechanics are unique, requiring players to spend some time getting the hang of them. But once you do, you'll find that the game offers some truly exceptional winning potential. The game features two special symbols: the Wild, which is depicted as the mountain, and the Scatter, which is depicted as Yeti footprints in the snow. These symbols are integral in determining the player's success. </w:t>
      </w:r>
      <w:r/>
    </w:p>
    <w:p>
      <w:r/>
      <w:r>
        <w:t>Now, let's talk about the Yeti himself. You might be surprised to know that he doesn't make an appearance in the game (except for his footprints, of course). But really, is that such a bad thing? I mean, I don't know about you, but I'm perfectly content not running into a mythical snow creature while I'm spinning reels.</w:t>
      </w:r>
      <w:r/>
    </w:p>
    <w:p>
      <w:r/>
      <w:r>
        <w:t>Overall, I really enjoyed my time with 9K Yeti. The game's unique gameplay and high winning potential kept me coming back for more, and the engaging theme and graphics made my experience all the more thrilling. If you're looking for a slot game that offers something different, I highly recommend giving 9K Yeti a try. Just be sure to bring your winter gear, because things are about to get chilly.</w:t>
      </w:r>
    </w:p>
    <w:p>
      <w:pPr>
        <w:pStyle w:val="Heading2"/>
      </w:pPr>
      <w:r>
        <w:t>FAQ</w:t>
      </w:r>
    </w:p>
    <w:p>
      <w:pPr>
        <w:pStyle w:val="Heading3"/>
      </w:pPr>
      <w:r>
        <w:t>What is 9K Yeti?</w:t>
      </w:r>
    </w:p>
    <w:p>
      <w:r/>
      <w:r>
        <w:t>9K Yeti is an online slot game that takes place on the high slopes of the Himalayan mountain range. It features a unique game mechanism of 6x4, where players can aspire to higher wins than the average.</w:t>
      </w:r>
    </w:p>
    <w:p>
      <w:pPr>
        <w:pStyle w:val="Heading3"/>
      </w:pPr>
      <w:r>
        <w:t>What symbols are in 9K Yeti?</w:t>
      </w:r>
    </w:p>
    <w:p>
      <w:r/>
      <w:r>
        <w:t>Symbols in 9K Yeti include portraits of three different climbers, useful items for mountaineers, the mountain top, Yeti, and card symbols A, K, Q, J, and 10.</w:t>
      </w:r>
    </w:p>
    <w:p>
      <w:pPr>
        <w:pStyle w:val="Heading3"/>
      </w:pPr>
      <w:r>
        <w:t>What is the Scatter symbol in 9K Yeti?</w:t>
      </w:r>
    </w:p>
    <w:p>
      <w:r/>
      <w:r>
        <w:t>The Scatter symbol in 9K Yeti is illustrated as Yeti footprints in the snow. It allows players to access free spins once they find at least three in a single game.</w:t>
      </w:r>
    </w:p>
    <w:p>
      <w:pPr>
        <w:pStyle w:val="Heading3"/>
      </w:pPr>
      <w:r>
        <w:t>What is the Wild symbol in 9K Yeti?</w:t>
      </w:r>
    </w:p>
    <w:p>
      <w:r/>
      <w:r>
        <w:t>The Wild symbol in 9K Yeti is the mountain itself. It can replace any other normal symbol in the game.</w:t>
      </w:r>
    </w:p>
    <w:p>
      <w:pPr>
        <w:pStyle w:val="Heading3"/>
      </w:pPr>
      <w:r>
        <w:t>Is 9K Yeti a high-risk game?</w:t>
      </w:r>
    </w:p>
    <w:p>
      <w:r/>
      <w:r>
        <w:t>9K Yeti has a unique game mechanism that requires a minimum amount of practice time. It can aspire to much higher wins than the average but comes with a certain level of risk.</w:t>
      </w:r>
    </w:p>
    <w:p>
      <w:pPr>
        <w:pStyle w:val="Heading3"/>
      </w:pPr>
      <w:r>
        <w:t>What is the sound component of 9K Yeti?</w:t>
      </w:r>
    </w:p>
    <w:p>
      <w:r/>
      <w:r>
        <w:t>The sound component of 9K Yeti features typical Himalayan flute music accompanying the wind and the tinkling of crystal ice.</w:t>
      </w:r>
    </w:p>
    <w:p>
      <w:pPr>
        <w:pStyle w:val="Heading3"/>
      </w:pPr>
      <w:r>
        <w:t>Are there similar slots to 9K Yeti?</w:t>
      </w:r>
    </w:p>
    <w:p>
      <w:r/>
      <w:r>
        <w:t>Although it is difficult to find other slots that use the Yeti as a theme, other slots like NetEnt's Dracula also feature other mythological creatures.</w:t>
      </w:r>
    </w:p>
    <w:p>
      <w:pPr>
        <w:pStyle w:val="Heading3"/>
      </w:pPr>
      <w:r>
        <w:t>Is attention to detail evident in 9K Yeti?</w:t>
      </w:r>
    </w:p>
    <w:p>
      <w:r/>
      <w:r>
        <w:t>Yes, attention to detail is evident in 9K Yeti's illustrations, symbols, and sound component.</w:t>
      </w:r>
    </w:p>
    <w:p>
      <w:pPr>
        <w:pStyle w:val="Heading2"/>
      </w:pPr>
      <w:r>
        <w:t>What we like</w:t>
      </w:r>
    </w:p>
    <w:p>
      <w:pPr>
        <w:pStyle w:val="ListBullet"/>
        <w:spacing w:line="240" w:lineRule="auto"/>
        <w:ind w:left="720"/>
      </w:pPr>
      <w:r/>
      <w:r>
        <w:t>High winning potential with unique game mechanism</w:t>
      </w:r>
    </w:p>
    <w:p>
      <w:pPr>
        <w:pStyle w:val="ListBullet"/>
        <w:spacing w:line="240" w:lineRule="auto"/>
        <w:ind w:left="720"/>
      </w:pPr>
      <w:r/>
      <w:r>
        <w:t>Detailed illustrations and attention to detail in the theme</w:t>
      </w:r>
    </w:p>
    <w:p>
      <w:pPr>
        <w:pStyle w:val="ListBullet"/>
        <w:spacing w:line="240" w:lineRule="auto"/>
        <w:ind w:left="720"/>
      </w:pPr>
      <w:r/>
      <w:r>
        <w:t>Important special symbols to determine player success</w:t>
      </w:r>
    </w:p>
    <w:p>
      <w:pPr>
        <w:pStyle w:val="ListBullet"/>
        <w:spacing w:line="240" w:lineRule="auto"/>
        <w:ind w:left="720"/>
      </w:pPr>
      <w:r/>
      <w:r>
        <w:t>Ability to access free spins through Scatter symbols</w:t>
      </w:r>
    </w:p>
    <w:p>
      <w:pPr>
        <w:pStyle w:val="Heading2"/>
      </w:pPr>
      <w:r>
        <w:t>What we don't like</w:t>
      </w:r>
    </w:p>
    <w:p>
      <w:pPr>
        <w:pStyle w:val="ListBullet"/>
        <w:spacing w:line="240" w:lineRule="auto"/>
        <w:ind w:left="720"/>
      </w:pPr>
      <w:r/>
      <w:r>
        <w:t>Different game mechanics may take some practice to get used to</w:t>
      </w:r>
    </w:p>
    <w:p>
      <w:pPr>
        <w:pStyle w:val="ListBullet"/>
        <w:spacing w:line="240" w:lineRule="auto"/>
        <w:ind w:left="720"/>
      </w:pPr>
      <w:r/>
      <w:r>
        <w:t>Card symbols are less detailed compared to other symbols in the game</w:t>
      </w:r>
    </w:p>
    <w:p>
      <w:r/>
      <w:r>
        <w:rPr>
          <w:i/>
        </w:rPr>
        <w:t>Create a cartoon-style feature image for 9K Yeti that features a Maya warrior with glasses. The image should be eye-catching and attention-grabbing, highlighting the game's unique theme and different game mechanics. Incorporate elements of the Himalayan mountains, the Yeti, and the special symbols of the game, such as the mountain and Yeti footprints. Use vibrant colors and creative illustrations to convey the excitement and adventure of climbing the treacherous mountain path and discovering the mythical creature. The image should make viewers want to play the game and experience the thrill of the hunt for the 9K Yeti.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