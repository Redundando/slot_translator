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Banana Rock Free - A Fun and Engaging Slot Game</w:t>
      </w:r>
    </w:p>
    <w:p>
      <w:r/>
      <w:r>
        <w:rPr>
          <w:b/>
        </w:rPr>
        <w:t>Meta description</w:t>
      </w:r>
      <w:r>
        <w:t>: Read our review of Banana Rock, the online slot game by Play'n Go that offers bonus features, free spins, and rock 'n' roll respins. Play for free now.</w:t>
      </w:r>
    </w:p>
    <w:p>
      <w:pPr>
        <w:pStyle w:val="Heading2"/>
      </w:pPr>
      <w:r>
        <w:t>Gameplay and Betting Options</w:t>
      </w:r>
    </w:p>
    <w:p>
      <w:r/>
      <w:r>
        <w:t xml:space="preserve">Banana Rock is not your average online slot game. It's a 5-reel extravaganza that is sure to keep you entertained for hours on end. Play'n Go has gone all out with this game, including 10 fixed paylines, which means you're guaranteed lots of action and fantastic opportunities to hit it big. But that's just the beginning. </w:t>
      </w:r>
    </w:p>
    <w:p>
      <w:r/>
      <w:r>
        <w:t>Players will find a broad range of betting options, ensuring that both high rollers and casual players can enjoy the game. You can place a minimum bet of €0.10, and for those feeling lucky, there's a maximum bet of €100.00 available. Whether you're looking to play it safe or go all-in, Banana Rock has got you covered.</w:t>
      </w:r>
    </w:p>
    <w:p>
      <w:r/>
      <w:r>
        <w:t>When it comes to the user interface, Play'n Go has made sure it's intuitive and easy to use. You don't have to be an experienced player to get to grips with the controls. The hamburger menu at the bottom right of the reels gives you access to game settings, rules, and the paytable. You won't be left scratching your head trying to figure out what you need to press to get started.</w:t>
      </w:r>
    </w:p>
    <w:p>
      <w:pPr>
        <w:pStyle w:val="Heading2"/>
      </w:pPr>
      <w:r>
        <w:t>Bonus Features and Special Symbols</w:t>
      </w:r>
    </w:p>
    <w:p>
      <w:r/>
      <w:r>
        <w:t xml:space="preserve">If you want to rock and roll all night (and party every day), Banana Rock is the online slot game for you. This game has various bonus features and special symbols that make the game fun and engaging. </w:t>
      </w:r>
    </w:p>
    <w:p>
      <w:r/>
      <w:r>
        <w:t>Firstly, let's talk about those band members. They are the highest paying symbols in the game (I mean, who wouldn't want to be paid like a rockstar?), and each of them can appear stacked on the reels, increasing the likelihood of winning big. So, get ready to riff with these rockers while spinning the reels.</w:t>
      </w:r>
    </w:p>
    <w:p>
      <w:r/>
      <w:r>
        <w:t>But wait, there's more! Two Bonus Scatters on the first and fifth reels trigger the free spins bonus round. It might not be a backstage pass to a sold-out show, but players can win up to 10 free spins, with additional spins awarded for each Bonus Scatter landed during the free spins round. So, get ready to strike a pose and earn that encore.</w:t>
      </w:r>
    </w:p>
    <w:p>
      <w:r/>
      <w:r>
        <w:t>And let's not forget about the Wild symbol. This symbol triggers the Rock 'n' Rollin' Respins, which is even more exciting than a stage dive. The farthest right Wild moves one space at a time towards the farthest left Wild, leaving a golden record imprint at each step. All the golden vinyl records are also Wild, making it easier for players to win big. So, jump up and down with excitement, because this feature can bring some serious thrill to the game.</w:t>
      </w:r>
    </w:p>
    <w:p>
      <w:r/>
      <w:r>
        <w:t>In conclusion, Banana Rock is a game that offers some exciting bonus features and special symbols. So, whether you are a hardcore rock fan or not, give this game a chance and get ready to roll.</w:t>
      </w:r>
    </w:p>
    <w:p>
      <w:pPr>
        <w:pStyle w:val="Heading2"/>
      </w:pPr>
      <w:r>
        <w:t>Rock Out with Free Spins and Respins in Banana Rock</w:t>
      </w:r>
    </w:p>
    <w:p>
      <w:r/>
      <w:r>
        <w:t>Banana Rock slot game is an online casino game that is all about the music and the winning potential. While the game features an impressive 10 paylines, it's the two unique bonus features that really set it apart.</w:t>
      </w:r>
    </w:p>
    <w:p>
      <w:r/>
      <w:r>
        <w:t>The free spins bonus round is particularly noteworthy - not just because it gives you free spins, but because each time a band member appears stacked during this round, players are awarded a multiplier that is stored for the final bonus round. Now, that's music to our ears! During this final round, all the multipliers collected during the free spins bonus round are added together, potentially leading to a total multiplier of up to 25x and massive jackpot prizes. So, if you're lucky, you could be in for a real rock and roll win!</w:t>
      </w:r>
    </w:p>
    <w:p>
      <w:r/>
      <w:r>
        <w:t>But that's not all. The Rock 'n' Rollin' Respins feature is another exciting aspect that is triggered when two or more Wilds appear simultaneously on the reels. This bonus offers players the potential to win even bigger, so keep your eyes peeled for those Wilds!</w:t>
      </w:r>
    </w:p>
    <w:p>
      <w:r/>
      <w:r>
        <w:t>Overall, Banana Rock is a fun and unique casino slot game that every music lover should add to their playlist. Just don't blame us if you can't get that catchy tune out of your head.</w:t>
      </w:r>
    </w:p>
    <w:p>
      <w:pPr>
        <w:pStyle w:val="Heading2"/>
      </w:pPr>
      <w:r>
        <w:t>Winnings and Multipliers</w:t>
      </w:r>
    </w:p>
    <w:p>
      <w:r/>
      <w:r>
        <w:t>Are you looking to win big while rocking out to some awesome tunes? Look no further than Banana Rock! The lead guitarist is the key to unlocking the highest payouts in this game. Of course, with lower paying symbols still offering decent sums, players of all levels have the chance to strike it lucky.</w:t>
      </w:r>
    </w:p>
    <w:p>
      <w:r/>
      <w:r>
        <w:t>But wait, there's more! If you're lucky enough to trigger the free spins bonus round or Rock 'n' Rollin' Respins, you'll have the chance to collect multipliers that can really boost your winnings. The more stacked band members that appear, the higher your potential multiplier. And when it's all said and done, those multipliers are added together for one final bonus round payout that is music to your ears (and pockets!).</w:t>
      </w:r>
    </w:p>
    <w:p>
      <w:r/>
      <w:r>
        <w:t>So what are you waiting for? Get ready to rock and roll with Banana Rock, and see how much you can win while soaking up the energetic atmosphere!</w:t>
      </w:r>
    </w:p>
    <w:p>
      <w:pPr>
        <w:pStyle w:val="Heading2"/>
      </w:pPr>
      <w:r>
        <w:t>Get Ready to Rock with Banana Rock!</w:t>
      </w:r>
    </w:p>
    <w:p>
      <w:r/>
      <w:r>
        <w:t>What do you get when you mix a band of musical monkeys with a neon jungle? The answer is Banana Rock, the grooviest slot game to ever hit the online casino world.</w:t>
      </w:r>
    </w:p>
    <w:p>
      <w:r/>
      <w:r>
        <w:t>Banana Rock immerses players in a wild and colorful rock nightclub, complete with neon lights and rock-themed audio elements that transport you to the middle of a wild party. It's like a cross between the jungle and a rock concert! The band members are so well-animated that you'll swear they're breaking out their instruments and shredding those guitar solos.</w:t>
      </w:r>
    </w:p>
    <w:p>
      <w:r/>
      <w:r>
        <w:t>But the real party starts during the Rock 'n' Rollin' Respins bonus round. Not only do you get to enjoy even more rock-themed action, but the band members come alive with even more energy and enthusiasm. It's like they're playing just for you!</w:t>
      </w:r>
    </w:p>
    <w:p>
      <w:r/>
      <w:r>
        <w:t>If you're a fan of slot games and rock music, you can't miss Banana Rock. The game's visual and audio elements will have you tapping your toes and nodding your head in no time. So get ready to rock out with these wild and crazy monkeys.</w:t>
      </w:r>
    </w:p>
    <w:p>
      <w:pPr>
        <w:pStyle w:val="Heading2"/>
      </w:pPr>
      <w:r>
        <w:t>FAQ</w:t>
      </w:r>
    </w:p>
    <w:p>
      <w:pPr>
        <w:pStyle w:val="Heading3"/>
      </w:pPr>
      <w:r>
        <w:t>How can I start Banana Rock?</w:t>
      </w:r>
    </w:p>
    <w:p>
      <w:r/>
      <w:r>
        <w:t>Simply set your bet level and hit the spin button on the bottom right of the reels.</w:t>
      </w:r>
    </w:p>
    <w:p>
      <w:pPr>
        <w:pStyle w:val="Heading3"/>
      </w:pPr>
      <w:r>
        <w:t>Can I change my bet level after I start playing?</w:t>
      </w:r>
    </w:p>
    <w:p>
      <w:r/>
      <w:r>
        <w:t>No, you cannot change your bet level once you start playing Banana Rock.</w:t>
      </w:r>
    </w:p>
    <w:p>
      <w:pPr>
        <w:pStyle w:val="Heading3"/>
      </w:pPr>
      <w:r>
        <w:t>Who are the highest paying icons in the game?</w:t>
      </w:r>
    </w:p>
    <w:p>
      <w:r/>
      <w:r>
        <w:t>The lead guitarist offers the highest payouts in the game.</w:t>
      </w:r>
    </w:p>
    <w:p>
      <w:pPr>
        <w:pStyle w:val="Heading3"/>
      </w:pPr>
      <w:r>
        <w:t>How do free spins work in Banana Rock?</w:t>
      </w:r>
    </w:p>
    <w:p>
      <w:r/>
      <w:r>
        <w:t>You must land two Bonus Scatters which can only appear on the first and fifth reels. You'll receive a total of 10 free spins, and each additional Bonus Scatter that appears will award an extra free spin.</w:t>
      </w:r>
    </w:p>
    <w:p>
      <w:pPr>
        <w:pStyle w:val="Heading3"/>
      </w:pPr>
      <w:r>
        <w:t>What are the Rock 'n' Rollin' Respins?</w:t>
      </w:r>
    </w:p>
    <w:p>
      <w:r/>
      <w:r>
        <w:t>When two or more Wilds land on the reels simultaneously, this triggers a free Respin phase, with the farthest right Wild moving one space at a time towards the farthest left Wild, leaving a golden record imprint at each step. All the golden vinyl records are also Wild.</w:t>
      </w:r>
    </w:p>
    <w:p>
      <w:pPr>
        <w:pStyle w:val="Heading3"/>
      </w:pPr>
      <w:r>
        <w:t>What is the Banana Rock multiplier?</w:t>
      </w:r>
    </w:p>
    <w:p>
      <w:r/>
      <w:r>
        <w:t>During Free Spins, any of the band members can appear stacked, and each time they do, you'll be awarded a multiplier, which will be stored for the final bonus round. These multipliers will be added together to provide a total multiplier of up to 25x, for a truly rich jackpot prize.</w:t>
      </w:r>
    </w:p>
    <w:p>
      <w:pPr>
        <w:pStyle w:val="Heading3"/>
      </w:pPr>
      <w:r>
        <w:t>Can I play Banana Rock for free?</w:t>
      </w:r>
    </w:p>
    <w:p>
      <w:r/>
      <w:r>
        <w:t>Yes, Banana Rock can be played for free without registration on several online casino websites.</w:t>
      </w:r>
    </w:p>
    <w:p>
      <w:pPr>
        <w:pStyle w:val="Heading3"/>
      </w:pPr>
      <w:r>
        <w:t>Where can I play Banana Rock?</w:t>
      </w:r>
    </w:p>
    <w:p>
      <w:r/>
      <w:r>
        <w:t>Banana Rock is available to play on many online casino websites that offer Play'n Go games.</w:t>
      </w:r>
    </w:p>
    <w:p>
      <w:pPr>
        <w:pStyle w:val="Heading2"/>
      </w:pPr>
      <w:r>
        <w:t>What we like</w:t>
      </w:r>
    </w:p>
    <w:p>
      <w:pPr>
        <w:pStyle w:val="ListBullet"/>
        <w:spacing w:line="240" w:lineRule="auto"/>
        <w:ind w:left="720"/>
      </w:pPr>
      <w:r/>
      <w:r>
        <w:t>Intuitive and user-friendly interface</w:t>
      </w:r>
    </w:p>
    <w:p>
      <w:pPr>
        <w:pStyle w:val="ListBullet"/>
        <w:spacing w:line="240" w:lineRule="auto"/>
        <w:ind w:left="720"/>
      </w:pPr>
      <w:r/>
      <w:r>
        <w:t>Variety of bonus features and special symbols</w:t>
      </w:r>
    </w:p>
    <w:p>
      <w:pPr>
        <w:pStyle w:val="ListBullet"/>
        <w:spacing w:line="240" w:lineRule="auto"/>
        <w:ind w:left="720"/>
      </w:pPr>
      <w:r/>
      <w:r>
        <w:t>Exciting free spins and Rock 'n' Rollin' Respins features</w:t>
      </w:r>
    </w:p>
    <w:p>
      <w:pPr>
        <w:pStyle w:val="ListBullet"/>
        <w:spacing w:line="240" w:lineRule="auto"/>
        <w:ind w:left="720"/>
      </w:pPr>
      <w:r/>
      <w:r>
        <w:t>Engaging audio and visual elements</w:t>
      </w:r>
    </w:p>
    <w:p>
      <w:pPr>
        <w:pStyle w:val="Heading2"/>
      </w:pPr>
      <w:r>
        <w:t>What we don't like</w:t>
      </w:r>
    </w:p>
    <w:p>
      <w:pPr>
        <w:pStyle w:val="ListBullet"/>
        <w:spacing w:line="240" w:lineRule="auto"/>
        <w:ind w:left="720"/>
      </w:pPr>
      <w:r/>
      <w:r>
        <w:t>Fixed paylines may not appeal to all players</w:t>
      </w:r>
    </w:p>
    <w:p>
      <w:pPr>
        <w:pStyle w:val="ListBullet"/>
        <w:spacing w:line="240" w:lineRule="auto"/>
        <w:ind w:left="720"/>
      </w:pPr>
      <w:r/>
      <w:r>
        <w:t>May not have the largest maximum payout compared to other games</w:t>
      </w:r>
    </w:p>
    <w:p>
      <w:r/>
      <w:r>
        <w:rPr>
          <w:i/>
        </w:rPr>
        <w:t>Prompt: Create a feature image for Banana Rock that showcases the lively and funky atmosphere of the game. The image should be in a cartoon style and feature a happy Maya warrior with glasses. The warrior should be surrounded by the neon lights and speakers that make up the vibrant background of the game. The image should also include the game's name "Banana Rock" in bold letters, and perhaps feature some of the band members stacked on the reels or the wild symbols represented by Simeon Chimpsky. Overall, the image should capture the essence of the game's exciting gameplay and music theme.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