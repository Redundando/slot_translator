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Fiesta for Free: Festive Online Slot Game</w:t>
      </w:r>
    </w:p>
    <w:p>
      <w:pPr>
        <w:pStyle w:val="Heading2"/>
      </w:pPr>
      <w:r>
        <w:t>Get Your Party On With These Gameplay Features of La Fiesta</w:t>
      </w:r>
    </w:p>
    <w:p>
      <w:r/>
      <w:r>
        <w:t>Are you ready to fiesta like there's no manana? La Fiesta is the slot game for you!</w:t>
      </w:r>
    </w:p>
    <w:p>
      <w:r/>
      <w:r>
        <w:t>With 5 reels and 4 rows, and 40 fixed paylines, this game is perfect for players who want to party hard! And with bets starting as low as €0.10 and going up to €100, you won't have to spend all your pesos!</w:t>
      </w:r>
    </w:p>
    <w:p>
      <w:r/>
      <w:r>
        <w:t>With a theoretical RTP of 96.19%, this game has the potential to pay out some big wins! And the best part? You can activate up to 100 automatic spins, so you can fiesta all night long while the game does the work for you.</w:t>
      </w:r>
    </w:p>
    <w:p>
      <w:r/>
      <w:r>
        <w:t>But wait, there's more! The Gamble function allows you to double your winnings. You can either take the money and run, or take a chance and double down. Just don't let the tequila shots cloud your judgement!</w:t>
      </w:r>
    </w:p>
    <w:p>
      <w:pPr>
        <w:pStyle w:val="Heading2"/>
      </w:pPr>
      <w:r>
        <w:t>How to Win Big at La Fiesta (Without Breaking the Bank)</w:t>
      </w:r>
    </w:p>
    <w:p>
      <w:r/>
      <w:r>
        <w:t>Alright amigos, let's talk about paylines and betting amounts in La Fiesta. This spicy slot game has 40 fixed paylines, so you can't customize your bet lines. But fear not! You can still bet as little as €0.10 or go all in with a maximum of €100. Just be careful not to dip into your margarita fund.</w:t>
      </w:r>
    </w:p>
    <w:p>
      <w:r/>
      <w:r>
        <w:t>Here's the deal: the game pays out the highest winning combination on a payline. So, if you're lucky enough to have multiple winning combos on the same line, you'll rake in all the moolah. Now, that's what we call hitting the piñata jackpot!</w:t>
      </w:r>
    </w:p>
    <w:p>
      <w:pPr>
        <w:pStyle w:val="Heading2"/>
      </w:pPr>
      <w:r>
        <w:t>A Symbolic Fiesta: A Review of La Fiesta's Symbols, Wilds, and Scatters</w:t>
      </w:r>
    </w:p>
    <w:p>
      <w:r/>
      <w:r>
        <w:t>Get ready to party with La Fiesta's colorful symbols - including 4 wilds that will make you feel like you're in the middle of a traditional Spanish fiesta. Seriously, when was the last time playing slots made you crave a tomato? The Wilds in La Fiesta are definitely one of a kind: a tomato, a crushed tomato, a donkey, and a horse.</w:t>
      </w:r>
      <w:r/>
    </w:p>
    <w:p>
      <w:r/>
      <w:r>
        <w:t>But wait, there's more! The Scattered Symbols in this game are represented by bulls that will charge you with excitement. And during the Bonus round, you can play mini-games themed after some of Spain's most iconic festivals, including Falleras, Tomatina, Pamplona, and San Joan.</w:t>
      </w:r>
      <w:r/>
    </w:p>
    <w:p>
      <w:r/>
      <w:r>
        <w:t>When it comes to symbols with the highest value, the bull and matador are the ones to watch out for, followed by male and female festival-goers dressed in typical Spanish attire. On the other hand, the lowest value symbols are playing card symbols shaped like vials - but don't worry, they still look pretty snazzy.</w:t>
      </w:r>
    </w:p>
    <w:p>
      <w:pPr>
        <w:pStyle w:val="Heading2"/>
      </w:pPr>
      <w:r>
        <w:t>Uncovering the Festivities in La Fiesta Slot Game</w:t>
      </w:r>
    </w:p>
    <w:p>
      <w:r/>
      <w:r>
        <w:t>Join the party in La Fiesta where traditional Spanish festivals take centre stage! This slot game is not your simple reel spinning game but a fiesta-filled experience that will leave you wanting more. One thing that makes La Fiesta unique is its Bonus round which showcases mini-games celebrating four different traditional Spanish festivals - Falleras, Tomatina, Pamplona, and San Joan. Get ready to be transported to the heart of Spain where culture, color, and wins collide!</w:t>
      </w:r>
    </w:p>
    <w:p>
      <w:r/>
      <w:r>
        <w:t>Each mini-game in the Bonus round has its unique features that keep you at the edge of your seat. From racing through the streets of Pamplona to dodging tomato projectiles in Tomatina, you'll find yourself immersed in the fun festivities. You'll be thrilled if you activate the right symbols and trigger the feature because you'll be dancing all the way to the bank with the wins you receive.</w:t>
      </w:r>
    </w:p>
    <w:p>
      <w:pPr>
        <w:pStyle w:val="Heading2"/>
      </w:pPr>
      <w:r>
        <w:t>La Fiesta: A Party-Packed Slot Game</w:t>
      </w:r>
    </w:p>
    <w:p>
      <w:r/>
      <w:r>
        <w:t>Get ready to don your sombrero and join the fiesta with La Fiesta, a lively and immersive online slot game that will transport you straight to the heart of traditional Spanish celebrations. With its 40 fixed paylines, you'll have plenty of chances to line up winning combinations and hit those big jackpots. Plus, keep your eyes peeled for the Wild and Scatter symbols, which can help boost your winnings even further, and trigger the thrilling Bonus games.</w:t>
      </w:r>
    </w:p>
    <w:p>
      <w:r/>
      <w:r>
        <w:t>La Fiesta boasts a theoretical RTP of 96.19%, making it a solid choice for players who want to mix things up and try their luck in a new slot game. But it's not all about the numbers – the colourful visuals, charming soundtrack, and fun festival-themed gameplay will keep you entertained for hours on end, and maybe even have you practicing your flamenco moves between spins (just be sure to clear some space in your living room first!).</w:t>
      </w:r>
    </w:p>
    <w:p>
      <w:r/>
      <w:r>
        <w:t>Overall, we highly recommend La Fiesta for anyone who wants to inject some fiesta spirit into their online slot gaming experience. So what are you waiting for? Grab your maracas and come join the party!</w:t>
      </w:r>
    </w:p>
    <w:p>
      <w:pPr>
        <w:pStyle w:val="Heading2"/>
      </w:pPr>
      <w:r>
        <w:t>FAQ</w:t>
      </w:r>
    </w:p>
    <w:p>
      <w:pPr>
        <w:pStyle w:val="Heading3"/>
      </w:pPr>
      <w:r>
        <w:t>What is La Fiesta?</w:t>
      </w:r>
    </w:p>
    <w:p>
      <w:r/>
      <w:r>
        <w:t>La Fiesta is an online slot game with a Spanish festival theme, developed by Relax Gaming.</w:t>
      </w:r>
    </w:p>
    <w:p>
      <w:pPr>
        <w:pStyle w:val="Heading3"/>
      </w:pPr>
      <w:r>
        <w:t>What are the main features of La Fiesta?</w:t>
      </w:r>
    </w:p>
    <w:p>
      <w:r/>
      <w:r>
        <w:t>La Fiesta has 5 reels, 4 rows, and 40 fixed paylines. It has a good RTP of 96.19%, and you can activate up to 100 automatic spins. There is also a Gamble function with which to try to double your winnings.</w:t>
      </w:r>
    </w:p>
    <w:p>
      <w:pPr>
        <w:pStyle w:val="Heading3"/>
      </w:pPr>
      <w:r>
        <w:t>What symbols are there in La Fiesta?</w:t>
      </w:r>
    </w:p>
    <w:p>
      <w:r/>
      <w:r>
        <w:t>La Fiesta has numerous symbols, including 4 Wilds and 4 Bonuses. The highest paying symbols are the bull and the matador, followed by the boy and girl dressed in typical Spanish festival attire. The lowest value is that of vials in the shape of playing card symbols.</w:t>
      </w:r>
    </w:p>
    <w:p>
      <w:pPr>
        <w:pStyle w:val="Heading3"/>
      </w:pPr>
      <w:r>
        <w:t>What are the Wild symbols in La Fiesta?</w:t>
      </w:r>
    </w:p>
    <w:p>
      <w:r/>
      <w:r>
        <w:t>La Fiesta has 4 Wild symbols, which refer to traditional Spanish festivals: a tomato, a crushed tomato, a donkey, and a horse. The latter two symbols are expanding, covering the entire reel. Wild symbols have the function of a wildcard and replace all other symbols.</w:t>
      </w:r>
    </w:p>
    <w:p>
      <w:pPr>
        <w:pStyle w:val="Heading3"/>
      </w:pPr>
      <w:r>
        <w:t>What are the Scatter symbols in La Fiesta?</w:t>
      </w:r>
    </w:p>
    <w:p>
      <w:r/>
      <w:r>
        <w:t>La Fiesta has several Scatter symbols: guitar and maracas, roses, tomatoes, and the bull. With 3 symbols, you are entitled to 4 free spins and a mini-game that changes based on the symbol that appeared on the fifth reel.</w:t>
      </w:r>
    </w:p>
    <w:p>
      <w:pPr>
        <w:pStyle w:val="Heading3"/>
      </w:pPr>
      <w:r>
        <w:t>What are the mini-games in La Fiesta?</w:t>
      </w:r>
    </w:p>
    <w:p>
      <w:r/>
      <w:r>
        <w:t>The mini-games take their name and symbols from 4 different traditional festivals in Spain: Falleras, Tomatina, Pamplona, and San Joan. Each mini-game has different features, such as free spins, multipliers, and sticky Wilds.</w:t>
      </w:r>
    </w:p>
    <w:p>
      <w:pPr>
        <w:pStyle w:val="Heading3"/>
      </w:pPr>
      <w:r>
        <w:t>What is the highest paying symbol in La Fiesta?</w:t>
      </w:r>
    </w:p>
    <w:p>
      <w:r/>
      <w:r>
        <w:t>The highest paying symbol in La Fiesta is the bull, followed by the matador.</w:t>
      </w:r>
    </w:p>
    <w:p>
      <w:pPr>
        <w:pStyle w:val="Heading3"/>
      </w:pPr>
      <w:r>
        <w:t>What is the minimum and maximum bet in La Fiesta?</w:t>
      </w:r>
    </w:p>
    <w:p>
      <w:r/>
      <w:r>
        <w:t>You can bet from €0.10 up to €100 in La Fiesta.</w:t>
      </w:r>
    </w:p>
    <w:p>
      <w:pPr>
        <w:pStyle w:val="Heading2"/>
      </w:pPr>
      <w:r>
        <w:t>What we like</w:t>
      </w:r>
    </w:p>
    <w:p>
      <w:pPr>
        <w:pStyle w:val="ListBullet"/>
        <w:spacing w:line="240" w:lineRule="auto"/>
        <w:ind w:left="720"/>
      </w:pPr>
      <w:r/>
      <w:r>
        <w:t>Numerous chances to win with 40 fixed paylines</w:t>
      </w:r>
    </w:p>
    <w:p>
      <w:pPr>
        <w:pStyle w:val="ListBullet"/>
        <w:spacing w:line="240" w:lineRule="auto"/>
        <w:ind w:left="720"/>
      </w:pPr>
      <w:r/>
      <w:r>
        <w:t>Engaging Bonus games themed around traditional Spanish festivals</w:t>
      </w:r>
    </w:p>
    <w:p>
      <w:pPr>
        <w:pStyle w:val="ListBullet"/>
        <w:spacing w:line="240" w:lineRule="auto"/>
        <w:ind w:left="720"/>
      </w:pPr>
      <w:r/>
      <w:r>
        <w:t>Wild and Scatter Symbols for increased winning potential</w:t>
      </w:r>
    </w:p>
    <w:p>
      <w:pPr>
        <w:pStyle w:val="ListBullet"/>
        <w:spacing w:line="240" w:lineRule="auto"/>
        <w:ind w:left="720"/>
      </w:pPr>
      <w:r/>
      <w:r>
        <w:t>Theoretical RTP of 96.19%</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free spins in the Bonus round</w:t>
      </w:r>
    </w:p>
    <w:p>
      <w:r/>
      <w:r>
        <w:rPr>
          <w:b/>
        </w:rPr>
        <w:t>Play La Fiesta for Free: Festive Online Slot Game</w:t>
      </w:r>
    </w:p>
    <w:p>
      <w:r/>
      <w:r>
        <w:rPr>
          <w:i/>
        </w:rPr>
        <w:t>Enjoy La Fiesta, an engaging online slot game with 40 paylines, Wild and Scatter Symbols, and themed Bonus games.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