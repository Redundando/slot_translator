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Creepy Carnival for Free - An Eerie Circus-Themed Slot Game</w:t>
      </w:r>
    </w:p>
    <w:p>
      <w:r/>
      <w:r>
        <w:rPr>
          <w:b/>
        </w:rPr>
        <w:t>Meta description</w:t>
      </w:r>
      <w:r>
        <w:t>: Experience the mystery of Creepy Carnival - An online slot game with free spins, respins, and low-medium volatility. Play free now!</w:t>
      </w:r>
    </w:p>
    <w:p>
      <w:pPr>
        <w:pStyle w:val="Heading2"/>
      </w:pPr>
      <w:r>
        <w:t>Game Overview</w:t>
      </w:r>
    </w:p>
    <w:p>
      <w:r/>
      <w:r>
        <w:t>Are you ready to step right up and enter the dark and mysterious world of Creepy Carnival, the online slot game from NoLimit City? This game will take you on a wild ride through the twisted and eerie circus of the unknown. You'll be entertained by cartoonish graphics that will send shivers down your spine while you try your luck on this low volatility game.</w:t>
      </w:r>
    </w:p>
    <w:p>
      <w:r/>
      <w:r>
        <w:t xml:space="preserve">Don't let the lower volatility fool you, though: the game offers plenty of bonus features, and cash rewards that will have you collecting more and more with each spin. It's easy to get some small winnings at the beginning of the game, but just like an actual carnival, the real thrills are in taking risks and seeing what happens on the next spin. </w:t>
      </w:r>
    </w:p>
    <w:p>
      <w:r/>
      <w:r>
        <w:t>So loosen up your grip on your cotton candy, and dive headfirst into this Creepy Carnival. Who knows? Maybe you'll come out with a smile on your face (or at least a few extra coins in your pocket).</w:t>
      </w:r>
    </w:p>
    <w:p>
      <w:pPr>
        <w:pStyle w:val="Heading2"/>
      </w:pPr>
      <w:r>
        <w:t>Graphics</w:t>
      </w:r>
    </w:p>
    <w:p>
      <w:r/>
      <w:r>
        <w:t>Hold onto your seats - this game packs a graphic punch! Creepy Carnival's graphics are so stunning that they are eerily beautiful. The game designers have truly outdone themselves with the cartoonish style they've created. It's full of strange creatures who pop up on the reels and keep things interesting - because let's face it, nothing is creepier than clowns.</w:t>
      </w:r>
    </w:p>
    <w:p>
      <w:r/>
      <w:r>
        <w:t>But don't worry, the game never goes too far and becomes too disturbing. Instead, it maintains a comfortable level of spookiness that still manages to thrill and excite players. Plus, the use of circus tents in the background of the reels adds to the overall uneasy feeling in the game. It makes you wonder what kind of creepy carnival would have tents that look like that!</w:t>
      </w:r>
    </w:p>
    <w:p>
      <w:pPr>
        <w:pStyle w:val="Heading2"/>
      </w:pPr>
      <w:r>
        <w:t>Unleash The Creepy Fun with Free Spins!</w:t>
      </w:r>
    </w:p>
    <w:p>
      <w:r/>
      <w:r>
        <w:t xml:space="preserve">Are you ready to enjoy the thrilling ride of free spins with Creepy Carnival? Buckle up because it's time for some spooky and humorous fun! This game offers a fantastic free spin feature, which can be activated by getting 3, 4, or 5 scatter symbols on the reels. Once triggered, you can enjoy 10, 15, or 20 free spins, respectively. </w:t>
      </w:r>
      <w:r/>
    </w:p>
    <w:p>
      <w:r/>
      <w:r>
        <w:t xml:space="preserve">But that's not all! During the free spins, you'll get to play with an additional 20 winning lines, which means even more chances to win big. And that's not the end of it - you can multiply your winnings up to 5 times. The more you win, the merrier the carnival becomes. </w:t>
      </w:r>
      <w:r/>
    </w:p>
    <w:p>
      <w:r/>
      <w:r>
        <w:t xml:space="preserve">Worried about the free spins ending too soon? Don't fret! You can prolong the ride by getting two fortune teller scatters, which gift you with an additional three free spins. And as if that wasn't enough, the fortune teller also performs the role of the scatter symbol, which means she can also award up to 20 free spins. Step right up and see what the future holds for you! </w:t>
      </w:r>
      <w:r/>
    </w:p>
    <w:p>
      <w:r/>
      <w:r>
        <w:t>We have a feeling that you're going to love the free spin feature in Creepy Carnival. After all, what's creepier than increasing your winnings while surrounded by spooky clowns, eerie music, and bone-chilling animations? So go ahead and give it a spin. Who knows, maybe fortune is on your side!</w:t>
      </w:r>
    </w:p>
    <w:p>
      <w:pPr>
        <w:pStyle w:val="Heading2"/>
      </w:pPr>
      <w:r>
        <w:t>Bonus Features</w:t>
      </w:r>
    </w:p>
    <w:p>
      <w:r/>
      <w:r>
        <w:t>Let's talk about the goodies that Creepy Carnival has up its twisted and ghoulish sleeve. As any slot game worth its salt, Creepy Carnival has not one, but two bonus features.</w:t>
      </w:r>
    </w:p>
    <w:p>
      <w:r/>
      <w:r>
        <w:t>The first bonus feature is the free spin feature. Who doesn't love free stuff, right? In this case, you get up to 20 free spins if you trigger this feature. And, let us tell you, these free spins can be a real game-changer. They come with a multiplier of up to 5x your bet, which means that if you play your cards right, you can multiply your winnings big time.</w:t>
      </w:r>
    </w:p>
    <w:p>
      <w:r/>
      <w:r>
        <w:t>But wait, there's more! The second bonus feature is a re-spin. However, this is not your average re-spin. Oh no! It has a twist. The stake for this re-spin is actually the average of all stakes played up until that point. In other words, it allows you to win big without risking much. During this Star Spin, Wilds remain locked, making it easier for you to hit a winning combination. The tiger symbol is the star of this feature, as it poses for a Sticky Wild quite often. Combine it with re-spins and multipliers up to 3x your bet, and you are in for a treat. Winning combinations will trigger free respins that will increase the current winning multiplier at each step. While trapped in this chain reaction of respins, Wild respins become Sticky and remain locked in position for as long as you manage to keep winning. Isn't that amazing?</w:t>
      </w:r>
    </w:p>
    <w:p>
      <w:r/>
      <w:r>
        <w:t>All in all, Creepy Carnival excels in the bonus features department. Who knew that a creepy carnival could bring so much joy? We definitely did not expect it either! So, join this ghoulish circus and see for yourself if you have what it takes to hit that jackpot.</w:t>
      </w:r>
    </w:p>
    <w:p>
      <w:pPr>
        <w:pStyle w:val="Heading2"/>
      </w:pPr>
      <w:r>
        <w:t>Volatility</w:t>
      </w:r>
    </w:p>
    <w:p>
      <w:r/>
      <w:r>
        <w:t>If you’re expecting to hit the jackpot on Creepy Carnival, you might want to hold off on buying that yacht. This online slot game has low to medium volatility, which means you can expect small but more frequent wins. However, if you’re feeling lucky, it might be worth it to try your hand at the clown symbols, which are valued at a whopping 300 times your original bet! The payout rate may not be disclosed, but who needs to worry about that when you can watch creepy clowns dance around on the reels?</w:t>
      </w:r>
    </w:p>
    <w:p>
      <w:r/>
      <w:r>
        <w:t>Compared to other NoLimit City slots, Creepy Carnival is great for those with a tighter budget. With bets up to 50 credits, you won’t have to sell your soul to enjoy some spooky fun. And let’s be real, who wouldn’t want to take a chance in a carnival full of creepy clowns and twisted attractions?</w:t>
      </w:r>
    </w:p>
    <w:p>
      <w:pPr>
        <w:pStyle w:val="Heading2"/>
      </w:pPr>
      <w:r>
        <w:t>Winning Potential</w:t>
      </w:r>
    </w:p>
    <w:p>
      <w:r/>
      <w:r>
        <w:t>So you're ready to enter the world of Creepy Carnival and experience its low to medium volatility, are you? Well, don't let the fear of not winning enough money deter you - there are still some interesting cash prizes to be won in this game.</w:t>
      </w:r>
    </w:p>
    <w:p>
      <w:r/>
      <w:r>
        <w:t>In fact, when you hit a winning combination, you trigger free respins which actually increase the current winning multiplier at each step. It's almost like a never-ending rollercoaster ride…unless, of course, you hit the jackpot and payout - then you might actually get off the ride.</w:t>
      </w:r>
    </w:p>
    <w:p>
      <w:r/>
      <w:r>
        <w:t>One of the coolest features of Creepy Carnival is the sticky Wild respins. As you're trapped in a chain reaction of respins, the Wilds become sticky and remain in position for as long as you continue to win. If only life was like that. Friends become sticky, no matter where they are, and only left once they stopped being good for us.</w:t>
      </w:r>
    </w:p>
    <w:p>
      <w:r/>
      <w:r>
        <w:t>The fortune teller wants to grant YOU a wish, which is why they also play the part of the scatter. They're able to award up to 20 free spins, which is always exciting. Anytime additional paylines are activated, that's a recipe for success. In free spin mode, you'll notice that 20 extra pay lines are now on the reels and can randomly award multipliers up to x5. Imagine what that could do for your payout!</w:t>
      </w:r>
    </w:p>
    <w:p>
      <w:pPr>
        <w:pStyle w:val="Heading2"/>
      </w:pPr>
      <w:r>
        <w:t>Gameplay</w:t>
      </w:r>
    </w:p>
    <w:p>
      <w:r/>
      <w:r>
        <w:t>Ready to enter the spooky world of Creepy Carnival? You don't have to be a seasoned gambler to enjoy this slot game - its gameplay is simple and intuitive. The reels take up most of the screen, with all the necessary buttons conveniently located below them. Even if you're a novice player, you'll have no trouble figuring out how to adjust your bet or spin the reels.</w:t>
      </w:r>
    </w:p>
    <w:p>
      <w:r/>
      <w:r>
        <w:t>But don't let the simple mechanics fool you - this game has plenty of ways to keep you entertained. With its Wilds, free spins, and respins, Creepy Carnival gives you numerous chances to win big. In fact, if you're lucky enough to fill the special star counter with 13 stars earned from the characters and employees of this circus, you'll trigger a Star Spin, a re-spin with the stake representing the average of all stakes played so far.</w:t>
      </w:r>
    </w:p>
    <w:p>
      <w:r/>
      <w:r>
        <w:t>Overall, Creepy Carnival is a fun slot game that's perfect for anyone who loves Halloween or just has a taste for the macabre. Give it a spin - if you dare!</w:t>
      </w:r>
    </w:p>
    <w:p>
      <w:pPr>
        <w:pStyle w:val="Heading2"/>
      </w:pPr>
      <w:r>
        <w:t>FAQ</w:t>
      </w:r>
    </w:p>
    <w:p>
      <w:pPr>
        <w:pStyle w:val="Heading3"/>
      </w:pPr>
      <w:r>
        <w:t>What is Creepy Carnival?</w:t>
      </w:r>
    </w:p>
    <w:p>
      <w:r/>
      <w:r>
        <w:t>Creepy Carnival is a slot video game that features a cartoonish style and a dark and mysterious ambiance that takes players to a freak show like no other.</w:t>
      </w:r>
    </w:p>
    <w:p>
      <w:pPr>
        <w:pStyle w:val="Heading3"/>
      </w:pPr>
      <w:r>
        <w:t>Who developed Creepy Carnival?</w:t>
      </w:r>
    </w:p>
    <w:p>
      <w:r/>
      <w:r>
        <w:t>Creepy Carnival was developed by NoLimit City.</w:t>
      </w:r>
    </w:p>
    <w:p>
      <w:pPr>
        <w:pStyle w:val="Heading3"/>
      </w:pPr>
      <w:r>
        <w:t>What kind of graphics does Creepy Carnival have?</w:t>
      </w:r>
    </w:p>
    <w:p>
      <w:r/>
      <w:r>
        <w:t>Creepy Carnival has graphics that are both dark and cartoonish, featuring strange creatures that are horrifying yet stunningly depicted.</w:t>
      </w:r>
    </w:p>
    <w:p>
      <w:pPr>
        <w:pStyle w:val="Heading3"/>
      </w:pPr>
      <w:r>
        <w:t>What kind of bonus features does Creepy Carnival have?</w:t>
      </w:r>
    </w:p>
    <w:p>
      <w:r/>
      <w:r>
        <w:t>Creepy Carnival has two major features: free spins and bonus respins that increase the current winning multiplier.</w:t>
      </w:r>
    </w:p>
    <w:p>
      <w:pPr>
        <w:pStyle w:val="Heading3"/>
      </w:pPr>
      <w:r>
        <w:t>How do I trigger the free spins feature in Creepy Carnival?</w:t>
      </w:r>
    </w:p>
    <w:p>
      <w:r/>
      <w:r>
        <w:t>The free spin feature in Creepy Carnival can be triggered by landing 3, 4, or 5 scatter symbols, which can award 10, 15, or 20 free spins respectively.</w:t>
      </w:r>
    </w:p>
    <w:p>
      <w:pPr>
        <w:pStyle w:val="Heading3"/>
      </w:pPr>
      <w:r>
        <w:t>What is the volatility of Creepy Carnival?</w:t>
      </w:r>
    </w:p>
    <w:p>
      <w:r/>
      <w:r>
        <w:t>Creepy Carnival has low to medium volatility, making it easier to get some small winnings at the beginning of the game.</w:t>
      </w:r>
    </w:p>
    <w:p>
      <w:pPr>
        <w:pStyle w:val="Heading3"/>
      </w:pPr>
      <w:r>
        <w:t>What is the highest valued symbol in Creepy Carnival?</w:t>
      </w:r>
    </w:p>
    <w:p>
      <w:r/>
      <w:r>
        <w:t>The highest valued symbol in Creepy Carnival is the clown symbol, which can award up to 300 times the bet.</w:t>
      </w:r>
    </w:p>
    <w:p>
      <w:pPr>
        <w:pStyle w:val="Heading3"/>
      </w:pPr>
      <w:r>
        <w:t>What other slot games are similar to Creepy Carnival?</w:t>
      </w:r>
    </w:p>
    <w:p>
      <w:r/>
      <w:r>
        <w:t>Other slot games that are similar to Creepy Carnival in terms of gameplay and free spin feature include Microgaming's Break Da Bank Again and RTP's Viking's Voyage.</w:t>
      </w:r>
    </w:p>
    <w:p>
      <w:pPr>
        <w:pStyle w:val="Heading2"/>
      </w:pPr>
      <w:r>
        <w:t>What we like</w:t>
      </w:r>
    </w:p>
    <w:p>
      <w:pPr>
        <w:pStyle w:val="ListBullet"/>
        <w:spacing w:line="240" w:lineRule="auto"/>
        <w:ind w:left="720"/>
      </w:pPr>
      <w:r/>
      <w:r>
        <w:t>Great graphics with eerie, cartoonish style</w:t>
      </w:r>
    </w:p>
    <w:p>
      <w:pPr>
        <w:pStyle w:val="ListBullet"/>
        <w:spacing w:line="240" w:lineRule="auto"/>
        <w:ind w:left="720"/>
      </w:pPr>
      <w:r/>
      <w:r>
        <w:t>Interesting bonus features including free spins and respins</w:t>
      </w:r>
    </w:p>
    <w:p>
      <w:pPr>
        <w:pStyle w:val="ListBullet"/>
        <w:spacing w:line="240" w:lineRule="auto"/>
        <w:ind w:left="720"/>
      </w:pPr>
      <w:r/>
      <w:r>
        <w:t>Low to medium volatility suitable for small wins</w:t>
      </w:r>
    </w:p>
    <w:p>
      <w:pPr>
        <w:pStyle w:val="ListBullet"/>
        <w:spacing w:line="240" w:lineRule="auto"/>
        <w:ind w:left="720"/>
      </w:pPr>
      <w:r/>
      <w:r>
        <w:t>Straightforward gameplay with multiple ways to win</w:t>
      </w:r>
    </w:p>
    <w:p>
      <w:pPr>
        <w:pStyle w:val="Heading2"/>
      </w:pPr>
      <w:r>
        <w:t>What we don't like</w:t>
      </w:r>
    </w:p>
    <w:p>
      <w:pPr>
        <w:pStyle w:val="ListBullet"/>
        <w:spacing w:line="240" w:lineRule="auto"/>
        <w:ind w:left="720"/>
      </w:pPr>
      <w:r/>
      <w:r>
        <w:t>Payout rate not disclosed</w:t>
      </w:r>
    </w:p>
    <w:p>
      <w:pPr>
        <w:pStyle w:val="ListBullet"/>
        <w:spacing w:line="240" w:lineRule="auto"/>
        <w:ind w:left="720"/>
      </w:pPr>
      <w:r/>
      <w:r>
        <w:t>Limited winning potential compared to other online slot games</w:t>
      </w:r>
    </w:p>
    <w:p>
      <w:r/>
      <w:r>
        <w:rPr>
          <w:i/>
        </w:rPr>
        <w:t>Prompt: Create a feature image for Creepy Carnival that fits the game using the following criteria: - Cartoon style image - Happy Maya warrior with glasses For the feature image of Creepy Carnival, we want to create a playful and cartoonish depiction of the game that still highlights its eerie and mysterious atmosphere. We want to incorporate a happy Maya warrior with glasses to symbolize the adventure and thrill of exploring the dark and twisted world of the game. The image will feature the Maya warrior standing in front of a creepy carnival backdrop with strange and terrifying creatures surrounding him. He will be holding a glowing crystal ball in one hand and an ancient Mayan artifact in the other, both of which represent the mystical and supernatural elements of the game. The Maya warrior will be wearing glasses, giving him a modern and cool edge while also emphasizing his intelligence and courage. His happy expression will add a touch of joy and excitement to the otherwise spooky and ominous image. Overall, the feature image will be colorful and attention-grabbing, conveying the sense of adventure and danger that players will experience while playing Creepy Carnival. It will capture the essence of the game in a fun and engaging way, inviting players to enter the creepy and fascinating world of the carnival.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