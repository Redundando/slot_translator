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250k Free | Engaging Slot with Big Win Potential</w:t>
      </w:r>
    </w:p>
    <w:p>
      <w:pPr>
        <w:pStyle w:val="Heading2"/>
      </w:pPr>
      <w:r>
        <w:t>GAMEPLAY</w:t>
      </w:r>
    </w:p>
    <w:p>
      <w:r/>
      <w:r>
        <w:t>Get ready to roll the dice with Monopoly 250k! This game boasts 40 paylines and a 5x5 grid, which is perfect for those who prefer a unique gaming experience. But wait, there's more! With exciting added value features and bonus spins, you'll be on the edge of your seat in no time.</w:t>
      </w:r>
    </w:p>
    <w:p>
      <w:r/>
      <w:r>
        <w:t>Don't miss the Chance and Mystery symbols that pop up during most reel spins. They disappear once the reels stop, revealing other symbols that could lead to some serious payout prizes. It's like getting a surprise gift, but instead of socks, you could win some cash!</w:t>
      </w:r>
    </w:p>
    <w:p>
      <w:pPr>
        <w:pStyle w:val="Heading2"/>
      </w:pPr>
      <w:r>
        <w:t>Get Ready for Bonus Bonanza</w:t>
      </w:r>
    </w:p>
    <w:p>
      <w:r/>
      <w:r>
        <w:t>What's a slot without bonuses? And Monopoly 250k doesn't disappoint us in this arena. This game has it all - from Big Wheel Bonus to Community Chest Bonus, the bonuses in this game are like a box of chocolates - you never know what you're gonna get. But trust us, you're going to enjoy every bit of it.</w:t>
      </w:r>
    </w:p>
    <w:p>
      <w:r/>
      <w:r>
        <w:t xml:space="preserve">The Big Wheel Bonus is a game-changer, where players can spin the wheel for a chance to win 100x the line bet to a whopping 4,000x the line bet! And that's not all, the Free Parking Bonus takes things up a few notches and can give you the payout of your dreams. We loved the unpredictability of the bonuses as it kept us on the edge of our seats - making the game all the more fun and exciting. </w:t>
      </w:r>
    </w:p>
    <w:p>
      <w:pPr>
        <w:pStyle w:val="Heading2"/>
      </w:pPr>
      <w:r>
        <w:t>Graphics</w:t>
      </w:r>
    </w:p>
    <w:p>
      <w:r/>
      <w:r>
        <w:t xml:space="preserve">Get ready to roll the dice and collect your winnings with Monopoly 250k! The game's board game-style graphics will transport you back to those family game nights filled with arguments over who got to be the iron. But don't worry, there's no need to fight for a spot at the virtual table. </w:t>
      </w:r>
    </w:p>
    <w:p>
      <w:r/>
      <w:r>
        <w:t>The cityscape setting and jazzy music provide a modern twist to the classic game, making it a treat for your ears as well as your eyes. The 5x5 grid layout of the reels offers plenty of chances to win big, and who better to cheer you on than Mr. Monopoly himself, giving you the thumbs up as the reels spin. Looks like luck is on your side!</w:t>
      </w:r>
    </w:p>
    <w:p>
      <w:pPr>
        <w:pStyle w:val="Heading2"/>
      </w:pPr>
      <w:r>
        <w:t>Compatibility</w:t>
      </w:r>
    </w:p>
    <w:p>
      <w:r/>
      <w:r>
        <w:t>SG Interactive, the creators of Monopoly 250k, know what they're doing when it comes to making slot games that work on any device. Whether you're playing on a dinky little phone screen or a beefy desktop monitor, this game looks and performs great. It's like the slot game equivalent of a chameleon, adapting to its surroundings with ease.</w:t>
      </w:r>
    </w:p>
    <w:p>
      <w:r/>
      <w:r>
        <w:t>Even if you're using some ancient operating system that's held together with duct tape and prayers, Monopoly 250k will still run like a well-oiled machine. You don't need to be a tech wizard to spin those reels, just a desire for big wins and a love of board games.</w:t>
      </w:r>
    </w:p>
    <w:p>
      <w:pPr>
        <w:pStyle w:val="Heading2"/>
      </w:pPr>
      <w:r>
        <w:t>Paylines: Do You Have a Monopoly on Winning?</w:t>
      </w:r>
    </w:p>
    <w:p>
      <w:r/>
      <w:r>
        <w:t>If you're looking for a game with plenty of ways to win, Monopoly 250k has got you covered with its 40 paylines. With a 5x5 grid format, players will see that each window on the game area counts as a separate reel. That means instead of five reels of five symbols, you'll have the chance to hit it big on a 25-reel game. Talk about getting your money's worth!</w:t>
      </w:r>
    </w:p>
    <w:p>
      <w:r/>
      <w:r>
        <w:t>But be careful not to go bankrupt too quickly. Remember, in Monopoly, the goal is to come out on top, not to land on the income tax space. With 40 paylines, you'll need to keep a close eye on your budget, or you might end up in jail – both in the game and in real life. Play responsibly, folks!</w:t>
      </w:r>
    </w:p>
    <w:p>
      <w:pPr>
        <w:pStyle w:val="Heading2"/>
      </w:pPr>
      <w:r>
        <w:t>Scatter Symbol</w:t>
      </w:r>
    </w:p>
    <w:p>
      <w:r/>
      <w:r>
        <w:t>In Monopoly 250k, the Great Wheel symbol is like a lucky charm. Spot it on the first, thirteenth or twenty-fifth reel, and boom! you unlock the Big Wheel Bonus game where you can go from rags to riches. Wining has never been this easy, especially if you land on a property square. It's like playing Monopoly, only better, because you could actually make money. There's a chance to get four different bonuses, giving you even more chances to win some serious dough. Watch out for the Free Parking Bonus; it’s so good that it might as well be illegal. If you're one of the lucky ones and uncover five jackpot symbols, your pockets will be overflowing with cash.</w:t>
      </w:r>
    </w:p>
    <w:p>
      <w:pPr>
        <w:pStyle w:val="Heading2"/>
      </w:pPr>
      <w:r>
        <w:t>Rollin' in the Dough</w:t>
      </w:r>
    </w:p>
    <w:p>
      <w:r/>
      <w:r>
        <w:t>Hold onto your top hat, because Monopoly 250k has some serious cash up for grabs! With payouts ranging from 100x to 4,000x the line bet through the Big Wheel Bonus game, you can practically hear the cha-ching in your pocket. And don't forget about the Random Community Chest Bonus, which offers three juicy Multipliers to boost your latest win. Talk about community chest, amirite? Overall, this game is a high roller's dream with plenty of added value features and bonus spins that'll have you rolling in the dough.</w:t>
      </w:r>
    </w:p>
    <w:p>
      <w:pPr>
        <w:pStyle w:val="Heading2"/>
      </w:pPr>
      <w:r>
        <w:t>FAQ</w:t>
      </w:r>
    </w:p>
    <w:p>
      <w:pPr>
        <w:pStyle w:val="Heading3"/>
      </w:pPr>
      <w:r>
        <w:t>What is Monopoly 250k?</w:t>
      </w:r>
    </w:p>
    <w:p>
      <w:r/>
      <w:r>
        <w:t>Monopoly 250k is an online slot game that features Mr. Monopoly as the game's wild and a selection of bonus games that players can activate by the Big Wheel bonus. It was created and developed by SG Interactive, a company with an excellent reputation for creating exciting slot games loved by players.</w:t>
      </w:r>
    </w:p>
    <w:p>
      <w:pPr>
        <w:pStyle w:val="Heading3"/>
      </w:pPr>
      <w:r>
        <w:t>How many paylines does Monopoly 250k have?</w:t>
      </w:r>
    </w:p>
    <w:p>
      <w:r/>
      <w:r>
        <w:t>Monopoly 250k has 40 paylines, which provides endless opportunities for players to win big jackpot prizes.</w:t>
      </w:r>
    </w:p>
    <w:p>
      <w:pPr>
        <w:pStyle w:val="Heading3"/>
      </w:pPr>
      <w:r>
        <w:t>What is the Big Wheel Bonus feature?</w:t>
      </w:r>
    </w:p>
    <w:p>
      <w:r/>
      <w:r>
        <w:t>The Big Wheel Bonus feature is a bonus game of Monopoly 250k that can be triggered when the Big Wheel Bonus symbol appears on the first, thirteenth, and twenty-fifth reel. The Big Wheel spin can lead to cash prizes ranging from 100x the line bet to 4,000x the line bet, and four separate bonuses can be awarded, resulting in some extra prizes.</w:t>
      </w:r>
    </w:p>
    <w:p>
      <w:pPr>
        <w:pStyle w:val="Heading3"/>
      </w:pPr>
      <w:r>
        <w:t>What is the Free Parking Bonus feature?</w:t>
      </w:r>
    </w:p>
    <w:p>
      <w:r/>
      <w:r>
        <w:t>The Free Parking Bonus feature is one of the four separate bonuses that can be awarded in the Big Wheel Bonus of Monopoly 250k. If players are lucky enough to land on the Free Parking Bonus, they'll be presented with a garage full of cars and invited to choose five of them, each of which reveals a jackpot symbol or a cash amount, with multipliers ranging from 1x to 7x the amount of the line bet.</w:t>
      </w:r>
    </w:p>
    <w:p>
      <w:pPr>
        <w:pStyle w:val="Heading3"/>
      </w:pPr>
      <w:r>
        <w:t>What is the community chest bonus of Monopoly 250k?</w:t>
      </w:r>
    </w:p>
    <w:p>
      <w:r/>
      <w:r>
        <w:t>The community chest bonus of Monopoly 250k is a completely random bonus feature that can occur at any time, offering the player a selection of multipliers to apply to their latest win. Players can choose one of the three options, and their multiplier will be revealed, which will increase their payout accordingly.</w:t>
      </w:r>
    </w:p>
    <w:p>
      <w:pPr>
        <w:pStyle w:val="Heading3"/>
      </w:pPr>
      <w:r>
        <w:t>What is the Scatter symbol of Monopoly 250k?</w:t>
      </w:r>
    </w:p>
    <w:p>
      <w:r/>
      <w:r>
        <w:t>The Scatter symbol of Monopoly 250k is the Great Wheel symbol, which has the potential to offer some very attractive delights. Each window on the game area counts as a separate reel, so rather than five reels of five symbols, the game developers prefer to think of it as a 25-reel game.</w:t>
      </w:r>
    </w:p>
    <w:p>
      <w:pPr>
        <w:pStyle w:val="Heading3"/>
      </w:pPr>
      <w:r>
        <w:t>What is Monopoly Heights?</w:t>
      </w:r>
    </w:p>
    <w:p>
      <w:r/>
      <w:r>
        <w:t>Monopoly Heights is another online slot game from SG Digital and Bally, which is similar to Monopoly 250k. The game features a vibrant theme with colorful skyscrapers in the background, and symbols featuring Monopoly money, the Monopoly Man, and Community Chests. Players who love the Monopoly board game will definitely enjoy playing this title.</w:t>
      </w:r>
    </w:p>
    <w:p>
      <w:pPr>
        <w:pStyle w:val="Heading3"/>
      </w:pPr>
      <w:r>
        <w:t>Can I play Monopoly 250k on my mobile device?</w:t>
      </w:r>
    </w:p>
    <w:p>
      <w:r/>
      <w:r>
        <w:t>Yes, like all other SG slot games, Monopoly 250k displays seamlessly on mobile and tablet devices, as well as on desktop and laptop, so you can enjoy all your favorite Monopoly gaming action while on the go.</w:t>
      </w:r>
    </w:p>
    <w:p>
      <w:pPr>
        <w:pStyle w:val="Heading2"/>
      </w:pPr>
      <w:r>
        <w:t>What we like</w:t>
      </w:r>
    </w:p>
    <w:p>
      <w:pPr>
        <w:pStyle w:val="ListBullet"/>
        <w:spacing w:line="240" w:lineRule="auto"/>
        <w:ind w:left="720"/>
      </w:pPr>
      <w:r/>
      <w:r>
        <w:t>Engaging gameplay with added value features and bonus spins</w:t>
      </w:r>
    </w:p>
    <w:p>
      <w:pPr>
        <w:pStyle w:val="ListBullet"/>
        <w:spacing w:line="240" w:lineRule="auto"/>
        <w:ind w:left="720"/>
      </w:pPr>
      <w:r/>
      <w:r>
        <w:t>Range of bonus games, including Big Wheel and Community Chest</w:t>
      </w:r>
    </w:p>
    <w:p>
      <w:pPr>
        <w:pStyle w:val="ListBullet"/>
        <w:spacing w:line="240" w:lineRule="auto"/>
        <w:ind w:left="720"/>
      </w:pPr>
      <w:r/>
      <w:r>
        <w:t>Board game-style graphics with jazzy melodies</w:t>
      </w:r>
    </w:p>
    <w:p>
      <w:pPr>
        <w:pStyle w:val="ListBullet"/>
        <w:spacing w:line="240" w:lineRule="auto"/>
        <w:ind w:left="720"/>
      </w:pPr>
      <w:r/>
      <w:r>
        <w:t>Seamless compatibility across mobile, tablet, and desktop devices</w:t>
      </w:r>
    </w:p>
    <w:p>
      <w:pPr>
        <w:pStyle w:val="Heading2"/>
      </w:pPr>
      <w:r>
        <w:t>What we don't like</w:t>
      </w:r>
    </w:p>
    <w:p>
      <w:pPr>
        <w:pStyle w:val="ListBullet"/>
        <w:spacing w:line="240" w:lineRule="auto"/>
        <w:ind w:left="720"/>
      </w:pPr>
      <w:r/>
      <w:r>
        <w:t>Limited number of paylines (40)</w:t>
      </w:r>
    </w:p>
    <w:p>
      <w:pPr>
        <w:pStyle w:val="ListBullet"/>
        <w:spacing w:line="240" w:lineRule="auto"/>
        <w:ind w:left="720"/>
      </w:pPr>
      <w:r/>
      <w:r>
        <w:t>Big Wheel Bonus only activated when Great Wheel symbol appears on specific reels</w:t>
      </w:r>
    </w:p>
    <w:p>
      <w:r/>
      <w:r>
        <w:rPr>
          <w:b/>
        </w:rPr>
        <w:t>Play Monopoly 250k Free | Engaging Slot with Big Win Potential</w:t>
      </w:r>
    </w:p>
    <w:p>
      <w:r/>
      <w:r>
        <w:rPr>
          <w:i/>
        </w:rPr>
        <w:t>Experience the board game-style graphics and numerous bonus spins that make Monopoly 250k an engaging slot game with big win potential.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