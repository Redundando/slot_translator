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 Online Slot for Free - Review 2021</w:t>
      </w:r>
    </w:p>
    <w:p>
      <w:pPr>
        <w:pStyle w:val="Heading2"/>
      </w:pPr>
      <w:r>
        <w:t>Gameplay Mechanics and Layout</w:t>
      </w:r>
    </w:p>
    <w:p>
      <w:r/>
      <w:r>
        <w:t>Montezuma is more traditional than your grandfather’s lawn bowls game. With a 5x3 layout, it boasts 30 paylines like a stretched-out Mr. T. There’s two extra special symbols too, for a game with some real personality. The ‘wild’ symbol is the temple, which is fitting since this game will have you worshipping the ground it’s played on. And the ‘scatter’ symbol is represented by a roulette-like wheel. Land one of these babies and you’ll activate the free spin mode, giving you up to 25 spins and a multiplier ranging from 2x to 10x. Sounds like you’re in for a real spin-cycle of a good time!</w:t>
      </w:r>
    </w:p>
    <w:p>
      <w:pPr>
        <w:pStyle w:val="Heading2"/>
      </w:pPr>
      <w:r>
        <w:t>Unlocking Montezuma's Hidden Treasures: Special Symbols and Features</w:t>
      </w:r>
    </w:p>
    <w:p>
      <w:r/>
      <w:r>
        <w:t>Who knew that wild temples and spinning roulette-like wheels could bring so much excitement to an online slot game? Ready to hit the jackpot? Montezuma is the game for you!</w:t>
      </w:r>
    </w:p>
    <w:p>
      <w:r/>
      <w:r>
        <w:t xml:space="preserve">With not one, but two special symbols, this Aztec-themed game is packed with thrilling features. The temple serves as the wild symbol, replacing any other symbol on the reels. And just when you thought things couldn't get any better, wait until you see the spinning wheel! Three scatter symbols will activate the roulette-like wheel, unlocking free spin mode and giving you a chance to win big. </w:t>
      </w:r>
    </w:p>
    <w:p>
      <w:r/>
      <w:r>
        <w:t xml:space="preserve">Take your pick and get ready for up to 25 spins and a multiplier ranging from 2x to 10x during this special mode. Talk about a win-win situation! And who knows, you may even come out feeling like a true Aztec emperor. </w:t>
      </w:r>
    </w:p>
    <w:p>
      <w:pPr>
        <w:pStyle w:val="Heading2"/>
      </w:pPr>
      <w:r>
        <w:t>Unleashing the Montezuma Free Spin Mode</w:t>
      </w:r>
    </w:p>
    <w:p>
      <w:r/>
      <w:r>
        <w:t>Get ready for an epic adventure with the Montezuma online casino slot game and its exciting free spin mode. To unlock this mode, simply land at least three scatter symbols during a single spin. Once activated, players can earn up to 25 free spins with fantastic multipliers ranging from 2x to 10x, guaranteeing bigger and better payouts than ever before.</w:t>
      </w:r>
    </w:p>
    <w:p>
      <w:r/>
      <w:r>
        <w:t>And the fun doesn't stop there - at the start of the free spin mode, the wheel itself assigns the number of spins. It's time to spin like a Mayan king and reap the rewards of this thrilling bonus round. So, tighten your grip on your lucky charm and brace yourself for an unforgettable spinning experience with Montezuma!</w:t>
      </w:r>
    </w:p>
    <w:p>
      <w:pPr>
        <w:pStyle w:val="Heading2"/>
      </w:pPr>
      <w:r>
        <w:t>Background and Theme</w:t>
      </w:r>
    </w:p>
    <w:p>
      <w:r/>
      <w:r>
        <w:t>Get ready to be transported to the land of the Aztecs with Montezuma, an online slot game honoring their great king. This game offers players a chance to immerse themselves in the rich culture and history of the Aztecs while trying to hit it big. With symbols of religious artifacts and other aspects of Aztec life, you won't want to miss this adventure!</w:t>
      </w:r>
    </w:p>
    <w:p>
      <w:r/>
      <w:r>
        <w:t>The visual theme will have you feeling like you're in the middle of an Indiana Jones movie, with a golden-yellow color scheme that nods to the infamous myth of cities built entirely out of gold. We can't promise you'll stumble upon one of those cities while playing, but with Montezuma on your side, anything is possible!</w:t>
      </w:r>
    </w:p>
    <w:p>
      <w:pPr>
        <w:pStyle w:val="Heading2"/>
      </w:pPr>
      <w:r>
        <w:t>How Montezuma Stacks Up Against Other Slot Games</w:t>
      </w:r>
    </w:p>
    <w:p>
      <w:r/>
      <w:r>
        <w:t>Montezuma may be a traditional online slot game, but it stands out from the crowd thanks to its ancient Aztec civilization theme. While there are plenty of other slots based on ancient civilizations, like Capecod's Mayan Temple Revenge, Novomatic's Book of Ra, and WMS' Lady of Egypt, Montezuma is the only one that gives you the chance to win big while feeling like a real-life Indiana Jones.</w:t>
      </w:r>
    </w:p>
    <w:p>
      <w:r/>
      <w:r>
        <w:t>Sure, there are plenty of Victorian London themed slots out there, but who wants to see a bunch of stuffy old Englishmen spinning on the reels? Give us human sacrifices and pyramids any day!</w:t>
      </w:r>
    </w:p>
    <w:p>
      <w:pPr>
        <w:pStyle w:val="Heading2"/>
      </w:pPr>
      <w:r>
        <w:t>FAQ</w:t>
      </w:r>
    </w:p>
    <w:p>
      <w:pPr>
        <w:pStyle w:val="Heading3"/>
      </w:pPr>
      <w:r>
        <w:t>How many paylines does Montezuma have?</w:t>
      </w:r>
    </w:p>
    <w:p>
      <w:r/>
      <w:r>
        <w:t>Montezuma has 30 paylines.</w:t>
      </w:r>
    </w:p>
    <w:p>
      <w:pPr>
        <w:pStyle w:val="Heading3"/>
      </w:pPr>
      <w:r>
        <w:t>Is Montezuma a complex or simple slot game?</w:t>
      </w:r>
    </w:p>
    <w:p>
      <w:r/>
      <w:r>
        <w:t>Montezuma is a simple slot game.</w:t>
      </w:r>
    </w:p>
    <w:p>
      <w:pPr>
        <w:pStyle w:val="Heading3"/>
      </w:pPr>
      <w:r>
        <w:t>What are the special symbols in Montezuma?</w:t>
      </w:r>
    </w:p>
    <w:p>
      <w:r/>
      <w:r>
        <w:t>The special symbols in Montezuma are the temple (wild symbol) and the roulette-like wheel (scatter symbol).</w:t>
      </w:r>
    </w:p>
    <w:p>
      <w:pPr>
        <w:pStyle w:val="Heading3"/>
      </w:pPr>
      <w:r>
        <w:t>What does the wild symbol do in Montezuma?</w:t>
      </w:r>
    </w:p>
    <w:p>
      <w:r/>
      <w:r>
        <w:t>The temple (wild symbol) can replace any other symbol, except for the scatter symbol, to create winning paylines.</w:t>
      </w:r>
    </w:p>
    <w:p>
      <w:pPr>
        <w:pStyle w:val="Heading3"/>
      </w:pPr>
      <w:r>
        <w:t>What happens when I land three or more scatter symbols in Montezuma?</w:t>
      </w:r>
    </w:p>
    <w:p>
      <w:r/>
      <w:r>
        <w:t>If you land three or more scatter symbols (wheels) in Montezuma, you activate the free spin mode which awards a random number of spins and a multiplier for each spin.</w:t>
      </w:r>
    </w:p>
    <w:p>
      <w:pPr>
        <w:pStyle w:val="Heading3"/>
      </w:pPr>
      <w:r>
        <w:t>What is the maximum number of free spins I can get in Montezuma?</w:t>
      </w:r>
    </w:p>
    <w:p>
      <w:r/>
      <w:r>
        <w:t>The maximum number of free spins you can get in Montezuma is 25.</w:t>
      </w:r>
    </w:p>
    <w:p>
      <w:pPr>
        <w:pStyle w:val="Heading3"/>
      </w:pPr>
      <w:r>
        <w:t>What is the maximum win multiplier I can get in Montezuma?</w:t>
      </w:r>
    </w:p>
    <w:p>
      <w:r/>
      <w:r>
        <w:t>The maximum win multiplier you can get in Montezuma is 10x.</w:t>
      </w:r>
    </w:p>
    <w:p>
      <w:pPr>
        <w:pStyle w:val="Heading3"/>
      </w:pPr>
      <w:r>
        <w:t>Are there other slot games with similar themes to Montezuma?</w:t>
      </w:r>
    </w:p>
    <w:p>
      <w:r/>
      <w:r>
        <w:t>Yes, there are many other slot games with themes revolving around ancient civilizations, such as Mayan Temple Revenge, Book of Ra, Lady of Egypt, and many more.</w:t>
      </w:r>
    </w:p>
    <w:p>
      <w:pPr>
        <w:pStyle w:val="Heading2"/>
      </w:pPr>
      <w:r>
        <w:t>What we like</w:t>
      </w:r>
    </w:p>
    <w:p>
      <w:pPr>
        <w:pStyle w:val="ListBullet"/>
        <w:spacing w:line="240" w:lineRule="auto"/>
        <w:ind w:left="720"/>
      </w:pPr>
      <w:r/>
      <w:r>
        <w:t>Free spin mode with up to 25 spins and 10x multiplier</w:t>
      </w:r>
    </w:p>
    <w:p>
      <w:pPr>
        <w:pStyle w:val="ListBullet"/>
        <w:spacing w:line="240" w:lineRule="auto"/>
        <w:ind w:left="720"/>
      </w:pPr>
      <w:r/>
      <w:r>
        <w:t>Two special symbols: wild and scatter</w:t>
      </w:r>
    </w:p>
    <w:p>
      <w:pPr>
        <w:pStyle w:val="ListBullet"/>
        <w:spacing w:line="240" w:lineRule="auto"/>
        <w:ind w:left="720"/>
      </w:pPr>
      <w:r/>
      <w:r>
        <w:t>Goldish-yellow color scheme is visually appealing</w:t>
      </w:r>
    </w:p>
    <w:p>
      <w:pPr>
        <w:pStyle w:val="ListBullet"/>
        <w:spacing w:line="240" w:lineRule="auto"/>
        <w:ind w:left="720"/>
      </w:pPr>
      <w:r/>
      <w:r>
        <w:t>Theme focused on Aztec people and culture</w:t>
      </w:r>
    </w:p>
    <w:p>
      <w:pPr>
        <w:pStyle w:val="Heading2"/>
      </w:pPr>
      <w:r>
        <w:t>What we don't like</w:t>
      </w:r>
    </w:p>
    <w:p>
      <w:pPr>
        <w:pStyle w:val="ListBullet"/>
        <w:spacing w:line="240" w:lineRule="auto"/>
        <w:ind w:left="720"/>
      </w:pPr>
      <w:r/>
      <w:r>
        <w:t>No bonus game feature</w:t>
      </w:r>
    </w:p>
    <w:p>
      <w:pPr>
        <w:pStyle w:val="ListBullet"/>
        <w:spacing w:line="240" w:lineRule="auto"/>
        <w:ind w:left="720"/>
      </w:pPr>
      <w:r/>
      <w:r>
        <w:t>Basic 5x3 layout may not appeal to all players</w:t>
      </w:r>
    </w:p>
    <w:p>
      <w:r/>
      <w:r>
        <w:rPr>
          <w:b/>
        </w:rPr>
        <w:t>Play Montezuma Online Slot for Free - Review 2021</w:t>
      </w:r>
    </w:p>
    <w:p>
      <w:r/>
      <w:r>
        <w:rPr>
          <w:i/>
        </w:rPr>
        <w:t>Read our review of Montezuma, an online slot game featuring Aztec culture and free spin mode with up to 25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