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Ghostbusters for Free</w:t>
      </w:r>
    </w:p>
    <w:p>
      <w:pPr>
        <w:pStyle w:val="Heading2"/>
      </w:pPr>
      <w:r>
        <w:t>GAMEPLAY FEATURES</w:t>
      </w:r>
    </w:p>
    <w:p>
      <w:r/>
      <w:r>
        <w:t xml:space="preserve">The Ghostbusters slot is not your typical casino game. It has plenty of features that make it stand out from the rest. One of the most noticeable things about it is the 5x3 game board. It's easy to master and provides ample space for up to fifteen symbols to be displayed during a single gameplay. </w:t>
      </w:r>
      <w:r/>
    </w:p>
    <w:p>
      <w:r/>
      <w:r>
        <w:t xml:space="preserve">If you've ever played online slot games before, you know that a wild symbol can be a game-changer. The Ghostbusters slot has the Slimer symbol, which acts as the Wild symbol. It replaces all other normal icons and can even extend its function over the entire reel. </w:t>
      </w:r>
      <w:r/>
    </w:p>
    <w:p>
      <w:r/>
      <w:r>
        <w:t xml:space="preserve">For those who are looking to cash in on massive rewards and bonuses, the Ghostbusters slot has got you covered. If you're lucky enough to obtain Bonus symbols, you can trigger Scatter mode, which brings with it all sorts of special functions. All you need is at least three Bonus symbols for it to work. </w:t>
      </w:r>
      <w:r/>
    </w:p>
    <w:p>
      <w:r/>
      <w:r>
        <w:t>All in all, the Ghostbusters slot offers a gameplay experience that is enriching, fun, and profitable. Its features make it unique and the experience is something that will keep you engaged for hours on end. Just be sure to watch out for Slimer...he tends to make quite the mess!</w:t>
      </w:r>
    </w:p>
    <w:p>
      <w:pPr>
        <w:pStyle w:val="Heading2"/>
      </w:pPr>
      <w:r>
        <w:t>Theme and Setting</w:t>
      </w:r>
    </w:p>
    <w:p>
      <w:r/>
      <w:r>
        <w:t>Who you gonna call? Ghostbusters! Yes, the same ghost-busting team from the classic 80s film has now been immortalized in an online slot game. The game is set against the iconic firehouse that served as the headquarters for these paranormal investigators in the movie. Even before you start playing, the game's design gives you a feeling of being a part of the Ghostbusters team, ready to take on any ghost that stands in your way!</w:t>
      </w:r>
    </w:p>
    <w:p>
      <w:r/>
      <w:r>
        <w:t>The symbols on the reels feature the famous characters from the movie like Venkman, Spengler, Stantz, and Zeddemore. But that's not all! You'll also see objects from the movie that the ghostbusters used to catch the creepy crawlies- such as proton packs, goggles, and traps. And of course, the Ghostbusters logo is also prominently displayed on the reels.</w:t>
      </w:r>
    </w:p>
    <w:p>
      <w:r/>
      <w:r>
        <w:t>It's a well-curated slot game that pays homage to the cult classic movie. Movie buffs can appreciate the game's attention to detail and the nods to the movie scenes and characters. The background score of the game further adds to the immersive effect, making you feel like you are some part of the Ghostbusters team, ready to capture any ghosts that come your way.</w:t>
      </w:r>
    </w:p>
    <w:p>
      <w:pPr>
        <w:pStyle w:val="Heading2"/>
      </w:pPr>
      <w:r>
        <w:t>Collaboration with the Movie Franchise</w:t>
      </w:r>
    </w:p>
    <w:p>
      <w:r/>
      <w:r>
        <w:t>If you're a fan of Ghostbusters, you're in for a treat with this slot game by IGT. This collaboration with the cult movie franchise brings the first movie to life on the reels, featuring familiar faces and objects from the film. You'll see the likes of Bill Murray, Dan Aykroyd, and Harold Ramis as the game symbols. But don't worry, there are no ghostly apparitions trying to spook you out of your winnings here.</w:t>
      </w:r>
    </w:p>
    <w:p>
      <w:r/>
      <w:r>
        <w:t>One of the best features of the Ghostbusters slot is the sound. The game captures the iconic musical theme of the movie, which is sure to make you feel like you're part of the team. It's a unique experience that will have you dancing with Ray Parker Jr.'s famous tune.</w:t>
      </w:r>
    </w:p>
    <w:p>
      <w:r/>
      <w:r>
        <w:t>The design deserves a shout-out too. The graphics are top-notch, with attention given to every detail. Each symbol, from the proton packs to the containment unit, is instantly recognizable. You may even find yourself humming the Ghostbusters song long after you've stopped playing.</w:t>
      </w:r>
    </w:p>
    <w:p>
      <w:r/>
      <w:r>
        <w:t>Overall, this slot is a must-play for any Ghostbusters fan. It's a clever interpretation of the classic movie, with enough nods to the original to keep fans happy, and enough unique elements to keep the game fresh and entertaining. Who you gonna call? Ghostbusters!</w:t>
      </w:r>
    </w:p>
    <w:p>
      <w:pPr>
        <w:pStyle w:val="Heading2"/>
      </w:pPr>
      <w:r>
        <w:t>Get Slimed with Ghostbusters' Wild and Bonus Symbols</w:t>
      </w:r>
    </w:p>
    <w:p>
      <w:r/>
      <w:r>
        <w:t>If you're a fan of the Ghostbusters movie franchise and love playing online slot games, then you won't want to miss out on Ghostbusters by IGT! One of the most exciting features of this game is the Wild symbol--Slimer. He's not just slimy, he's also incredibly useful in helping players win big! Whenever you see Slimer on the reels, he can replace any other normal symbol to help you form a winning line. Plus, he's a sticky Wild that can expand across the reels to help you win even more!</w:t>
      </w:r>
      <w:r/>
    </w:p>
    <w:p>
      <w:r/>
      <w:r>
        <w:t>But that's not all--Ghostbusters also has Bonus symbols that act like Scatters. When you collect at least three Bonus symbols in a single game, you'll trigger special bonus gameplay. This is where things get really exciting! You'll get to see the Marshmallow Man in all his glory, and he can help you win big rewards as he moves through the city. Just don't get too distracted by all that gooey, marshmallowy goodness!</w:t>
      </w:r>
      <w:r/>
    </w:p>
    <w:p>
      <w:r/>
      <w:r>
        <w:t>In conclusion, Ghostbusters by IGT is a must-play for movie buffs and online slot game enthusiasts alike. With its Wild and Bonus symbols, you'll have plenty of chances to win big while enjoying all the iconic characters and elements from the Ghostbusters movies. So what are you waiting for? Get slimed and start spinning those reels!</w:t>
      </w:r>
    </w:p>
    <w:p>
      <w:pPr>
        <w:pStyle w:val="Heading2"/>
      </w:pPr>
      <w:r>
        <w:t>Get Ready for a Supernatural Adventure with Ghostbusters Slot Game</w:t>
      </w:r>
    </w:p>
    <w:p>
      <w:r/>
      <w:r>
        <w:t>The Ghostbusters slot game is a must-try for anyone who loves ghost-hunting and big wins. The game offers a fun and dynamic gaming experience that will keep you on your toes from start to finish.</w:t>
      </w:r>
    </w:p>
    <w:p>
      <w:r/>
      <w:r>
        <w:t>One of the things that sets this game apart is its well-designed game board. It is easy to master the gameplay and the Slimer and Bonus symbols add to the excitement. From the moment you start playing, you will feel like you are stepping into the Ghostbusters' world.</w:t>
      </w:r>
    </w:p>
    <w:p>
      <w:r/>
      <w:r>
        <w:t>The aesthetic component of the slot is also well-crafted and pays homage to the original movie. References to the iconic firehouse, objects invented by Egon for catching ghosts, and its signature musical theme will have you smiling in nostalgia.</w:t>
      </w:r>
    </w:p>
    <w:p>
      <w:r/>
      <w:r>
        <w:t>And let's not forget about the big wins! With a variety of payout options, the Ghostbusters slot game is sure to keep you engaged and entertained for hours. So, are you ready to join the Ghostbusters team and capture some big wins?</w:t>
      </w:r>
    </w:p>
    <w:p>
      <w:r/>
      <w:r>
        <w:t>Overall, the Ghostbusters slot game is an enjoyable and engaging experience for players of all levels. It's a game you won't soon forget and one that certainly makes busting ghosts a lucrative endeavor.</w:t>
      </w:r>
    </w:p>
    <w:p>
      <w:pPr>
        <w:pStyle w:val="Heading2"/>
      </w:pPr>
      <w:r>
        <w:t>FAQ</w:t>
      </w:r>
    </w:p>
    <w:p>
      <w:pPr>
        <w:pStyle w:val="Heading3"/>
      </w:pPr>
      <w:r>
        <w:t>What is Ghostbusters slot game?</w:t>
      </w:r>
    </w:p>
    <w:p>
      <w:r/>
      <w:r>
        <w:t>Ghostbusters is a slot game inspired by the cult-classic movie that was released in 1984.</w:t>
      </w:r>
    </w:p>
    <w:p>
      <w:pPr>
        <w:pStyle w:val="Heading3"/>
      </w:pPr>
      <w:r>
        <w:t>What are the technical features of the Ghostbusters slot game?</w:t>
      </w:r>
    </w:p>
    <w:p>
      <w:r/>
      <w:r>
        <w:t>The Ghostbusters slot game has five reels and three horizontal lines that allow fifteen symbols to be seen in each gameplay. It has a Wild symbol that can replace other normal symbols and can also extend its function over the entire reel where it is located. Bonus symbols behave like Scatters, assigning the special function if at least three are found in a single gameplay.</w:t>
      </w:r>
    </w:p>
    <w:p>
      <w:pPr>
        <w:pStyle w:val="Heading3"/>
      </w:pPr>
      <w:r>
        <w:t>What is the aesthetic component of the Ghostbusters slot game?</w:t>
      </w:r>
    </w:p>
    <w:p>
      <w:r/>
      <w:r>
        <w:t>The Ghostbusters slot game is well-curated with regards to different references to the movie. The game board is presented against the background of the firehouse, headquarters of the ghostbusters, with some metallic details and yellow and black stripes inspired by the movie. The symbols include the faces of the protagonists of the first movie, the ECTO-1 car, and the famous objects invented by Egon for catching ghosts, among others.</w:t>
      </w:r>
    </w:p>
    <w:p>
      <w:pPr>
        <w:pStyle w:val="Heading3"/>
      </w:pPr>
      <w:r>
        <w:t>What is the goal of IGT in creating the Ghostbusters slot game?</w:t>
      </w:r>
    </w:p>
    <w:p>
      <w:r/>
      <w:r>
        <w:t>The goal of IGT is to create a fun and dynamic game even before obtaining the bonus mode so that the player can enjoy the title from start to finish, strengthened by a theme that they love so much.</w:t>
      </w:r>
    </w:p>
    <w:p>
      <w:pPr>
        <w:pStyle w:val="Heading3"/>
      </w:pPr>
      <w:r>
        <w:t>What is the soundtrack of the Ghostbusters slot game?</w:t>
      </w:r>
    </w:p>
    <w:p>
      <w:r/>
      <w:r>
        <w:t>The famous musical theme from the Ghostbusters movie is played as background music in the Ghostbusters slot game.</w:t>
      </w:r>
    </w:p>
    <w:p>
      <w:pPr>
        <w:pStyle w:val="Heading3"/>
      </w:pPr>
      <w:r>
        <w:t>What is the Slimer symbol in the Ghostbusters slot game?</w:t>
      </w:r>
    </w:p>
    <w:p>
      <w:r/>
      <w:r>
        <w:t>Slimer is a Wild symbol that can replace all other normal symbols in the Ghostbusters slot game, and can also extend its function over the entire reel where it is located.</w:t>
      </w:r>
    </w:p>
    <w:p>
      <w:pPr>
        <w:pStyle w:val="Heading3"/>
      </w:pPr>
      <w:r>
        <w:t>What are Bonus symbols in the Ghostbusters slot game?</w:t>
      </w:r>
    </w:p>
    <w:p>
      <w:r/>
      <w:r>
        <w:t>Bonus symbols behave like Scatters in the Ghostbusters slot game, assigning the special function if at least three are found in a single gameplay.</w:t>
      </w:r>
    </w:p>
    <w:p>
      <w:pPr>
        <w:pStyle w:val="Heading3"/>
      </w:pPr>
      <w:r>
        <w:t>Are there other slot games similar to Ghostbusters?</w:t>
      </w:r>
    </w:p>
    <w:p>
      <w:r/>
      <w:r>
        <w:t>Yes, there are other slot games similar to Ghostbusters that are also inspired by movies, such as Playtech's Man of Steel, NetEnt's Planet of the Apes, and Blueprint Gaming's Ted.</w:t>
      </w:r>
    </w:p>
    <w:p>
      <w:pPr>
        <w:pStyle w:val="Heading2"/>
      </w:pPr>
      <w:r>
        <w:t>What we like</w:t>
      </w:r>
    </w:p>
    <w:p>
      <w:pPr>
        <w:pStyle w:val="ListBullet"/>
        <w:spacing w:line="240" w:lineRule="auto"/>
        <w:ind w:left="720"/>
      </w:pPr>
      <w:r/>
      <w:r>
        <w:t>Rich and varied gameplay experience</w:t>
      </w:r>
    </w:p>
    <w:p>
      <w:pPr>
        <w:pStyle w:val="ListBullet"/>
        <w:spacing w:line="240" w:lineRule="auto"/>
        <w:ind w:left="720"/>
      </w:pPr>
      <w:r/>
      <w:r>
        <w:t>Collaboration with the Ghostbusters movie franchise</w:t>
      </w:r>
    </w:p>
    <w:p>
      <w:pPr>
        <w:pStyle w:val="ListBullet"/>
        <w:spacing w:line="240" w:lineRule="auto"/>
        <w:ind w:left="720"/>
      </w:pPr>
      <w:r/>
      <w:r>
        <w:t>Wild and Bonus symbols add to the excitement</w:t>
      </w:r>
    </w:p>
    <w:p>
      <w:pPr>
        <w:pStyle w:val="ListBullet"/>
        <w:spacing w:line="240" w:lineRule="auto"/>
        <w:ind w:left="720"/>
      </w:pPr>
      <w:r/>
      <w:r>
        <w:t>Fun and dynamic gaming experience</w:t>
      </w:r>
    </w:p>
    <w:p>
      <w:pPr>
        <w:pStyle w:val="Heading2"/>
      </w:pPr>
      <w:r>
        <w:t>What we don't like</w:t>
      </w:r>
    </w:p>
    <w:p>
      <w:pPr>
        <w:pStyle w:val="ListBullet"/>
        <w:spacing w:line="240" w:lineRule="auto"/>
        <w:ind w:left="720"/>
      </w:pPr>
      <w:r/>
      <w:r>
        <w:t>Limited number of Bonus symbols</w:t>
      </w:r>
    </w:p>
    <w:p>
      <w:pPr>
        <w:pStyle w:val="ListBullet"/>
        <w:spacing w:line="240" w:lineRule="auto"/>
        <w:ind w:left="720"/>
      </w:pPr>
      <w:r/>
      <w:r>
        <w:t>Limited number of Ghostbusters movie references</w:t>
      </w:r>
    </w:p>
    <w:p>
      <w:r/>
      <w:r>
        <w:rPr>
          <w:b/>
        </w:rPr>
        <w:t>Play Ghostbusters for Free</w:t>
      </w:r>
    </w:p>
    <w:p>
      <w:r/>
      <w:r>
        <w:rPr>
          <w:i/>
        </w:rPr>
        <w:t>Read our review of Ghostbusters slot game and play it for free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