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Gold Xmas for Free - Review</w:t>
      </w:r>
    </w:p>
    <w:p>
      <w:r/>
      <w:r>
        <w:rPr>
          <w:b/>
        </w:rPr>
        <w:t>Meta description</w:t>
      </w:r>
      <w:r>
        <w:t>: Read our review of Fowl Play Gold Xmas and play for free. Discover pros and cons, bonus features and slot mechanics.</w:t>
      </w:r>
    </w:p>
    <w:p>
      <w:pPr>
        <w:pStyle w:val="Heading2"/>
      </w:pPr>
      <w:r>
        <w:t>Gameplay Mechanics</w:t>
      </w:r>
    </w:p>
    <w:p>
      <w:r/>
      <w:r>
        <w:t>Are you ready to celebrate the holidays in style? Look no further than Fowl Play Gold Xmas. Okay, so the RTP is on the lower side at 90%, but hey, you can't win them all. Plus, with its low volatility, you won't have to worry about suffering from a turkey coma after a losing streak.</w:t>
      </w:r>
    </w:p>
    <w:p>
      <w:r/>
      <w:r>
        <w:t>Starting off with just 5 paylines may seem a bit underwhelming, but fear not, my festive friend. The game features special symbols like the ever-elusive Wild represented by the sly Fox and the beloved Chicken on the Sled scatter symbol, which grants access to the coveted bonus round. And let's not forget about the 5x3 game grid, showcasing 15 symbols per spin and an opportunity to increase the number of paylines to 20 for even more chances to hit it big. After all, who needs a partridge in a pear tree when you could win big with Fowl Play Gold Xmas?</w:t>
      </w:r>
    </w:p>
    <w:p>
      <w:pPr>
        <w:pStyle w:val="Heading2"/>
      </w:pPr>
      <w:r>
        <w:t>Bonus Features</w:t>
      </w:r>
    </w:p>
    <w:p>
      <w:r/>
      <w:r>
        <w:t>Do you like free spins and multiplying your winnings? Then you're in luck because Fowl Play Gold Xmas offers a bonus mode that does just that! Just land three or more Chicken on the Sled symbols, and you'll activate the bonus game.</w:t>
      </w:r>
    </w:p>
    <w:p>
      <w:r/>
      <w:r>
        <w:t xml:space="preserve">But wait, there's more! Before starting the bonus game, a second screen appears with three chests to choose from. It's like playing a fun game of Pick a Number, except you get to win free spins instead of mediocre prizes. The chest opens to reveal the number of free spins you've won, and players can win up to 20 free spins! </w:t>
      </w:r>
    </w:p>
    <w:p>
      <w:r/>
      <w:r>
        <w:t>During this mode, each winning combination is multiplied by three. That's right, you read that correctly. Three times the winnings! With that kind of multiplication, you'll be able to afford that luxury chicken coop you've been eyeing in no time. So, fingers crossed for those Chicken on the Sled symbols!</w:t>
      </w:r>
    </w:p>
    <w:p>
      <w:pPr>
        <w:pStyle w:val="Heading2"/>
      </w:pPr>
      <w:r>
        <w:t>Volatility and RTP</w:t>
      </w:r>
    </w:p>
    <w:p>
      <w:r/>
      <w:r>
        <w:t>Are you looking for a casino slot game that will keep you entertained for hours on end without breaking your bank? Fowl Play Gold Xmas might be the right choice for you! One of the great advantages of this game is its low volatility, which means that you can count on regular payouts. However, be aware that these wins might not always be high in value, so manage your budget wisely.</w:t>
      </w:r>
      <w:r/>
    </w:p>
    <w:p>
      <w:r/>
      <w:r>
        <w:t>In terms of the game's RTP, Fowl Play Gold Xmas operates with a value of 90%, which is below the market average of 95/96%. Now, this might seem disappointing at first glance, but hey, no one said that chasing after golden eggs was going to be easy, right? Besides, this low-value RTP is typical of the Fowl Play series slots, so you'll get the same experience across the board.</w:t>
      </w:r>
      <w:r/>
    </w:p>
    <w:p>
      <w:r/>
      <w:r>
        <w:t>Overall, Fowl Play Gold Xmas offers a fun and thrilling adventure with a cheeky take on the festive season. Its low volatility and slightly lower RTP value make it an ideal choice for those who prioritize entertainment and fun over big payouts. Who knows, maybe fortune will smile upon you and you'll get to share your golden eggs with everyone at the holiday table!</w:t>
      </w:r>
    </w:p>
    <w:p>
      <w:pPr>
        <w:pStyle w:val="Heading2"/>
      </w:pPr>
      <w:r>
        <w:t>Game Theme and Graphics</w:t>
      </w:r>
    </w:p>
    <w:p>
      <w:r/>
      <w:r>
        <w:t>Get ready to jingle all the way with Fowl Play Gold Xmas! This slot game is so jam-packed with festive cheer, you might just start seeing sugar plums dancing in your head. The winter wonderland backdrop is full of holiday cheer, complete with gingerbread men to catch your eye and colorful poles to guide your way.</w:t>
      </w:r>
    </w:p>
    <w:p>
      <w:r/>
      <w:r>
        <w:t>But don't let the cute and cuddly graphics fool you - there's some serious gaming action to be had here. As you spin the reels, you'll come face-to-face with foxes, chickens, and other wintertime creatures hoping to lead you to your next big win. And don't forget about the cheery Christmas jingle that plays in the background as you spin - it's impossible not to hum along!</w:t>
      </w:r>
    </w:p>
    <w:p>
      <w:r/>
      <w:r>
        <w:t>The North Pole-themed interface is the perfect touch, transporting you straight to Santa's factory. It's almost like you're helping to build toys and pack up sleighs with presents - just with the added bonus of some serious slot action.</w:t>
      </w:r>
    </w:p>
    <w:p>
      <w:pPr>
        <w:pStyle w:val="Heading2"/>
      </w:pPr>
      <w:r>
        <w:t>Variety of Fowl Play Series Slots</w:t>
      </w:r>
    </w:p>
    <w:p>
      <w:r/>
      <w:r>
        <w:t>Huh, I bet you thought that this game was just a Christmas-themed slot. Think again! The Fowl Play series slots are a great option for players who like variety in their games. Fowl Play Gold Xmas might be one of the latest iterations of the series, but it isn't the only one.</w:t>
      </w:r>
    </w:p>
    <w:p>
      <w:r/>
      <w:r>
        <w:t>Fowl Play Centurion is set in ancient Rome, which means players can experience all the glory of the Roman Empire in just a few spins. Meanwhile, if you're a fan of Sherlcok Holmes, Fowl Play London is the perfect slot game for you. So, if you're bored of the same old slot themes, why not give the Fowl Play series a try?</w:t>
      </w:r>
    </w:p>
    <w:p>
      <w:pPr>
        <w:pStyle w:val="Heading2"/>
      </w:pPr>
      <w:r>
        <w:t>FAQ</w:t>
      </w:r>
    </w:p>
    <w:p>
      <w:pPr>
        <w:pStyle w:val="Heading3"/>
      </w:pPr>
      <w:r>
        <w:t>What is the RTP of Fowl Play Xmas?</w:t>
      </w:r>
    </w:p>
    <w:p>
      <w:r/>
      <w:r>
        <w:t>The RTP of Fowl Play Xmas is 90%, which is lower than the market average.</w:t>
      </w:r>
    </w:p>
    <w:p>
      <w:pPr>
        <w:pStyle w:val="Heading3"/>
      </w:pPr>
      <w:r>
        <w:t>How many paylines does Fowl Play Xmas have?</w:t>
      </w:r>
    </w:p>
    <w:p>
      <w:r/>
      <w:r>
        <w:t>The slot machine starts with 5 paylines but can be increased up to 20.</w:t>
      </w:r>
    </w:p>
    <w:p>
      <w:pPr>
        <w:pStyle w:val="Heading3"/>
      </w:pPr>
      <w:r>
        <w:t>What is the volatility of Fowl Play Xmas?</w:t>
      </w:r>
    </w:p>
    <w:p>
      <w:r/>
      <w:r>
        <w:t>The volatility is low, meaning players can expect frequent but not necessarily high-value wins.</w:t>
      </w:r>
    </w:p>
    <w:p>
      <w:pPr>
        <w:pStyle w:val="Heading3"/>
      </w:pPr>
      <w:r>
        <w:t>What are the special symbols in Fowl Play Xmas?</w:t>
      </w:r>
    </w:p>
    <w:p>
      <w:r/>
      <w:r>
        <w:t>The Fox is the Wild symbol, and the Chicken on the Sled is the Scatter symbol that unlocks the bonus mode.</w:t>
      </w:r>
    </w:p>
    <w:p>
      <w:pPr>
        <w:pStyle w:val="Heading3"/>
      </w:pPr>
      <w:r>
        <w:t>What are the symbols in Fowl Play Xmas?</w:t>
      </w:r>
    </w:p>
    <w:p>
      <w:r/>
      <w:r>
        <w:t>The symbols include gingerbread men, gifts, colored balls, foxes and chickens dressed in Christmas themes or plated for Christmas lunch.</w:t>
      </w:r>
    </w:p>
    <w:p>
      <w:pPr>
        <w:pStyle w:val="Heading3"/>
      </w:pPr>
      <w:r>
        <w:t>Are there other similar slots in the Fowl Play series?</w:t>
      </w:r>
    </w:p>
    <w:p>
      <w:r/>
      <w:r>
        <w:t>Yes, other titles in the Fowl Play series include Fowl Play Gold, Fowl Play Centurion, and Fowl Play London.</w:t>
      </w:r>
    </w:p>
    <w:p>
      <w:pPr>
        <w:pStyle w:val="Heading3"/>
      </w:pPr>
      <w:r>
        <w:t>Can players bet low amounts in Fowl Play Xmas?</w:t>
      </w:r>
    </w:p>
    <w:p>
      <w:r/>
      <w:r>
        <w:t>Yes, players can bet low amounts if they want to take some time to get used to the game.</w:t>
      </w:r>
    </w:p>
    <w:p>
      <w:pPr>
        <w:pStyle w:val="Heading3"/>
      </w:pPr>
      <w:r>
        <w:t>What is the game grid of Fowl Play Xmas?</w:t>
      </w:r>
    </w:p>
    <w:p>
      <w:r/>
      <w:r>
        <w:t>The game grid uses a 5*3 type mechanism, with fifteen symbols shown on each spin.</w:t>
      </w:r>
    </w:p>
    <w:p>
      <w:pPr>
        <w:pStyle w:val="Heading2"/>
      </w:pPr>
      <w:r>
        <w:t>What we like</w:t>
      </w:r>
    </w:p>
    <w:p>
      <w:pPr>
        <w:pStyle w:val="ListBullet"/>
        <w:spacing w:line="240" w:lineRule="auto"/>
        <w:ind w:left="720"/>
      </w:pPr>
      <w:r/>
      <w:r>
        <w:t>Regular wins with low volatility</w:t>
      </w:r>
    </w:p>
    <w:p>
      <w:pPr>
        <w:pStyle w:val="ListBullet"/>
        <w:spacing w:line="240" w:lineRule="auto"/>
        <w:ind w:left="720"/>
      </w:pPr>
      <w:r/>
      <w:r>
        <w:t>Bonus mode with up to 20 free spins</w:t>
      </w:r>
    </w:p>
    <w:p>
      <w:pPr>
        <w:pStyle w:val="ListBullet"/>
        <w:spacing w:line="240" w:lineRule="auto"/>
        <w:ind w:left="720"/>
      </w:pPr>
      <w:r/>
      <w:r>
        <w:t>Colorful winter graphics with Christmas theme</w:t>
      </w:r>
    </w:p>
    <w:p>
      <w:pPr>
        <w:pStyle w:val="ListBullet"/>
        <w:spacing w:line="240" w:lineRule="auto"/>
        <w:ind w:left="720"/>
      </w:pPr>
      <w:r/>
      <w:r>
        <w:t>Variety of Fowl Play series slots to choose from</w:t>
      </w:r>
    </w:p>
    <w:p>
      <w:pPr>
        <w:pStyle w:val="Heading2"/>
      </w:pPr>
      <w:r>
        <w:t>What we don't like</w:t>
      </w:r>
    </w:p>
    <w:p>
      <w:pPr>
        <w:pStyle w:val="ListBullet"/>
        <w:spacing w:line="240" w:lineRule="auto"/>
        <w:ind w:left="720"/>
      </w:pPr>
      <w:r/>
      <w:r>
        <w:t>Low RTP of 90%</w:t>
      </w:r>
    </w:p>
    <w:p>
      <w:pPr>
        <w:pStyle w:val="ListBullet"/>
        <w:spacing w:line="240" w:lineRule="auto"/>
        <w:ind w:left="720"/>
      </w:pPr>
      <w:r/>
      <w:r>
        <w:t>Starting paylines are only 5</w:t>
      </w:r>
    </w:p>
    <w:p>
      <w:r/>
      <w:r>
        <w:rPr>
          <w:i/>
        </w:rPr>
        <w:t>Prompt for DALLE: Create a feature image for "Fowl Play Gold Xmas" that is in a cartoon style and features a happy Maya warrior with glasses. The image should capture the festive spirit while incorporating the game's theme of egg-laying hens and a fox. Incorporate elements like Christmas trees, presents, and snow around the characters. Make sure the image is bright, fun, and eye-catching to attract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