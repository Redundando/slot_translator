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Rise Free: Review of the Classic Tutti Frutti Slot Game</w:t>
      </w:r>
    </w:p>
    <w:p>
      <w:pPr>
        <w:pStyle w:val="Heading2"/>
      </w:pPr>
      <w:r>
        <w:t>Get Ready to Rise and Shine with Mega Rise Slot Game</w:t>
      </w:r>
    </w:p>
    <w:p>
      <w:r/>
      <w:r>
        <w:t>Looking for a fruity and fun new slot game? Look no further than Mega Rise, the latest creation from Red Tiger Gaming. This classic 3-reel game features Tutti Frutti symbols, including stars, bells, cherries, lemons, watermelons, grapes, and 7s icons.</w:t>
      </w:r>
      <w:r/>
    </w:p>
    <w:p>
      <w:r/>
      <w:r>
        <w:t>But don't be fooled by its traditional appearance- Mega Rise packs a major punch with its Rise and Mega Rise Chips multipliers! With 5 active paylines, you could win up to 5000 times your total bet.</w:t>
      </w:r>
      <w:r/>
    </w:p>
    <w:p>
      <w:r/>
      <w:r>
        <w:t>Forget your morning coffee- Mega Rise will wake you up and get those reels spinning! Just be careful not to get too wrapped up- with this game's juicy graphics, you might mistake your screen for a snack bar.</w:t>
      </w:r>
    </w:p>
    <w:p>
      <w:pPr>
        <w:pStyle w:val="Heading2"/>
      </w:pPr>
      <w:r>
        <w:t>Why the Multiplier Bar is the Key to Winning Big in Mega Rise</w:t>
      </w:r>
    </w:p>
    <w:p>
      <w:r/>
      <w:r>
        <w:t>Are you one of those players who don't pay attention to the multiplier bar in slot games? Well, in Mega Rise, you better start paying attention! The multiplier bar is not just some side feature - it's the key to unlocking massive payouts!</w:t>
      </w:r>
    </w:p>
    <w:p>
      <w:r/>
      <w:r>
        <w:t>And if you're lucky enough to land the Mega Rise Chip symbol, get ready to see your winnings soar. This mighty symbol can bump up the multiplier or lock it in place, making sure you get that big win you've been hoping for.</w:t>
      </w:r>
    </w:p>
    <w:p>
      <w:r/>
      <w:r>
        <w:t>But wait, it gets better! The Golden Mega Rise Chip is like the Holy Grail of multipliers - it can supercharge your winnings to the max. So don't underestimate the power of the Multiplier Bar - it's the ultimate secret weapon in Mega Rise.</w:t>
      </w:r>
    </w:p>
    <w:p>
      <w:pPr>
        <w:pStyle w:val="Heading2"/>
      </w:pPr>
      <w:r>
        <w:t>Four Progressive Jackpots to Fuel Your Winning Dreams</w:t>
      </w:r>
    </w:p>
    <w:p>
      <w:r/>
      <w:r>
        <w:t>Did someone say progressive jackpots? Mega Rise brings all the action with four jackpots: Mega, Super Rapid, Must Go, and Daily. Who knows, you might just hit the big one and become a millionaire overnight (fingers crossed).</w:t>
      </w:r>
    </w:p>
    <w:p>
      <w:r/>
      <w:r>
        <w:t>The best part? You don't have to do anything special to activate these jackpots. Every spin has a chance of winning, making Mega Rise one of the most exciting games out there. Whether you're playing for fun or seeking the big bucks, these jackpots are sure to keep you on the edge of your seat.</w:t>
      </w:r>
    </w:p>
    <w:p>
      <w:pPr>
        <w:pStyle w:val="Heading2"/>
      </w:pPr>
      <w:r>
        <w:t>Get Your Payout Groove On: Symbols and Paylines in Mega Rise</w:t>
      </w:r>
    </w:p>
    <w:p>
      <w:r/>
      <w:r>
        <w:t>Well hello there high rollers, let's talk about the juicy deets of Mega Rise, the ultimate slot game! Get ready to hit the jackpot with symbols like Lucky Seven, Golden Bell, Silver Star, and vintage Fruit that pay like a boss. You'll have 5 paylines to play around with, giving you a chance to put your money where your mouth is. Speaking of money, let's talk bets: Minimum is €0.10, Maximum is €40.00. Cha-ching, am I right?</w:t>
      </w:r>
    </w:p>
    <w:p>
      <w:r/>
      <w:r>
        <w:t>You do not want to miss the chance to snag a prize as big as €200,000. I'm talkin' red-carpet, VIP-level treatment after that, baby! Work hard, play hard, and get those payouts. This game is where it's at and you don't want to miss out.</w:t>
      </w:r>
    </w:p>
    <w:p>
      <w:pPr>
        <w:pStyle w:val="Heading2"/>
      </w:pPr>
      <w:r>
        <w:t>MEGA RISE: A Slot Game That Will Leave You Fruitylicious!</w:t>
      </w:r>
    </w:p>
    <w:p>
      <w:r/>
      <w:r>
        <w:t xml:space="preserve">Get your aprons on, it’s time to chop and churn some fruits on Mega Rise – the juiciest, most fruity-licious slot game ever! With high payouts and even higher multipliers, you’ll be in for a ‘burst’-ful of fun. Its colorful, dynamic design will have you feeling like you’re in a real-life fruitmarket. Plus, with four progressive jackpots to pick from, you’ll be spoilt for choice! </w:t>
      </w:r>
    </w:p>
    <w:p>
      <w:r/>
      <w:r>
        <w:t xml:space="preserve">The only thing we didn’t quite enjoy, was the fact that players cannot select a certain number of paylines. But hey! Who cares about selecting paylines when you can get yourself some juicy wins without even breaking a sweat? We definitely recommend Mega Rise to all our fellow fruit lovers and slot game enthusiasts, looking for some classic, no-nonsense gaming action. So go ahead, spin those reels, and let’s see if Lady Luck will bring you some fruity fortunes! </w:t>
      </w:r>
    </w:p>
    <w:p>
      <w:pPr>
        <w:pStyle w:val="Heading2"/>
      </w:pPr>
      <w:r>
        <w:t>FAQ</w:t>
      </w:r>
    </w:p>
    <w:p>
      <w:pPr>
        <w:pStyle w:val="Heading3"/>
      </w:pPr>
      <w:r>
        <w:t>What is Mega Rise?</w:t>
      </w:r>
    </w:p>
    <w:p>
      <w:r/>
      <w:r>
        <w:t>Mega Rise is a slot game developed by Red Tiger Gaming that features multipliers and progressive jackpots.</w:t>
      </w:r>
    </w:p>
    <w:p>
      <w:pPr>
        <w:pStyle w:val="Heading3"/>
      </w:pPr>
      <w:r>
        <w:t>What is the minimum bet in the game?</w:t>
      </w:r>
    </w:p>
    <w:p>
      <w:r/>
      <w:r>
        <w:t>The minimum bet in Mega Rise is €0.10.</w:t>
      </w:r>
    </w:p>
    <w:p>
      <w:pPr>
        <w:pStyle w:val="Heading3"/>
      </w:pPr>
      <w:r>
        <w:t>What is the maximum bet in the game?</w:t>
      </w:r>
    </w:p>
    <w:p>
      <w:r/>
      <w:r>
        <w:t>The maximum bet in Mega Rise is €40.00 per round.</w:t>
      </w:r>
    </w:p>
    <w:p>
      <w:pPr>
        <w:pStyle w:val="Heading3"/>
      </w:pPr>
      <w:r>
        <w:t>What is the highest payout in the game?</w:t>
      </w:r>
    </w:p>
    <w:p>
      <w:r/>
      <w:r>
        <w:t>The highest payout in Mega Rise is 5000 times the total bet.</w:t>
      </w:r>
    </w:p>
    <w:p>
      <w:pPr>
        <w:pStyle w:val="Heading3"/>
      </w:pPr>
      <w:r>
        <w:t>How many active lines are there in the game?</w:t>
      </w:r>
    </w:p>
    <w:p>
      <w:r/>
      <w:r>
        <w:t>There are 5 active lines in Mega Rise.</w:t>
      </w:r>
    </w:p>
    <w:p>
      <w:pPr>
        <w:pStyle w:val="Heading3"/>
      </w:pPr>
      <w:r>
        <w:t>What are the progressive jackpots in the game?</w:t>
      </w:r>
    </w:p>
    <w:p>
      <w:r/>
      <w:r>
        <w:t>The progressive jackpots in Mega Rise are: Mega, Super Rapid, Must Go, and Daily.</w:t>
      </w:r>
    </w:p>
    <w:p>
      <w:pPr>
        <w:pStyle w:val="Heading3"/>
      </w:pPr>
      <w:r>
        <w:t>What is the Mega Rise Chip?</w:t>
      </w:r>
    </w:p>
    <w:p>
      <w:r/>
      <w:r>
        <w:t>The Mega Rise Chip is a symbol that can increase a multiplier or lock its multiplier on the bar.</w:t>
      </w:r>
    </w:p>
    <w:p>
      <w:pPr>
        <w:pStyle w:val="Heading3"/>
      </w:pPr>
      <w:r>
        <w:t>What symbols pay the most in the game?</w:t>
      </w:r>
    </w:p>
    <w:p>
      <w:r/>
      <w:r>
        <w:t>The symbols that pay the most in Mega Rise are: Lucky Seven, Golden Bell, Silver Star, and Fruit.</w:t>
      </w:r>
    </w:p>
    <w:p>
      <w:pPr>
        <w:pStyle w:val="Heading2"/>
      </w:pPr>
      <w:r>
        <w:t>What we like</w:t>
      </w:r>
    </w:p>
    <w:p>
      <w:pPr>
        <w:pStyle w:val="ListBullet"/>
        <w:spacing w:line="240" w:lineRule="auto"/>
        <w:ind w:left="720"/>
      </w:pPr>
      <w:r/>
      <w:r>
        <w:t>Classic Tutti Frutti theme</w:t>
      </w:r>
    </w:p>
    <w:p>
      <w:pPr>
        <w:pStyle w:val="ListBullet"/>
        <w:spacing w:line="240" w:lineRule="auto"/>
        <w:ind w:left="720"/>
      </w:pPr>
      <w:r/>
      <w:r>
        <w:t>High payouts and exciting multipliers</w:t>
      </w:r>
    </w:p>
    <w:p>
      <w:pPr>
        <w:pStyle w:val="ListBullet"/>
        <w:spacing w:line="240" w:lineRule="auto"/>
        <w:ind w:left="720"/>
      </w:pPr>
      <w:r/>
      <w:r>
        <w:t>Captivating design</w:t>
      </w:r>
    </w:p>
    <w:p>
      <w:pPr>
        <w:pStyle w:val="ListBullet"/>
        <w:spacing w:line="240" w:lineRule="auto"/>
        <w:ind w:left="720"/>
      </w:pPr>
      <w:r/>
      <w:r>
        <w:t>Four progressive jackpots</w:t>
      </w:r>
    </w:p>
    <w:p>
      <w:pPr>
        <w:pStyle w:val="Heading2"/>
      </w:pPr>
      <w:r>
        <w:t>What we don't like</w:t>
      </w:r>
    </w:p>
    <w:p>
      <w:pPr>
        <w:pStyle w:val="ListBullet"/>
        <w:spacing w:line="240" w:lineRule="auto"/>
        <w:ind w:left="720"/>
      </w:pPr>
      <w:r/>
      <w:r>
        <w:t>Inability to select a certain number of paylines</w:t>
      </w:r>
    </w:p>
    <w:p>
      <w:pPr>
        <w:pStyle w:val="ListBullet"/>
        <w:spacing w:line="240" w:lineRule="auto"/>
        <w:ind w:left="720"/>
      </w:pPr>
      <w:r/>
      <w:r>
        <w:t>Lack of variety in symbols</w:t>
      </w:r>
    </w:p>
    <w:p>
      <w:r/>
      <w:r>
        <w:rPr>
          <w:b/>
        </w:rPr>
        <w:t>Play Mega Rise Free: Review of the Classic Tutti Frutti Slot Game</w:t>
      </w:r>
    </w:p>
    <w:p>
      <w:r/>
      <w:r>
        <w:rPr>
          <w:i/>
        </w:rPr>
        <w:t>Discover the high payouts and exciting multipliers of Mega Rise.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