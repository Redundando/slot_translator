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Big Bot Crew slot game for free</w:t>
      </w:r>
    </w:p>
    <w:p>
      <w:pPr>
        <w:pStyle w:val="Heading2"/>
      </w:pPr>
      <w:r>
        <w:t>OVERVIEW OF BIG BOT CREW SLOT GAME</w:t>
      </w:r>
    </w:p>
    <w:p>
      <w:r/>
      <w:r>
        <w:t>Get ready for a sci-fi adventure like no other with Big Bot Crew, the online slot game developed by Quickspin. The game's themes are centered around helping three teen geniuses develop a humanoid robot prototype that can help them win prizes. The game follows the escapades of the three teens, who are just trying to make it big in the world of robotics.</w:t>
      </w:r>
    </w:p>
    <w:p>
      <w:r/>
      <w:r>
        <w:t>The game has been designed with a lot of attention to detail, and you will immediately notice it with its amazing graphics. The game features 5 reels and 40 paylines, which makes it easy to increase your chances of winning big with each spin. The game also has some fantastic features, including expanding wilds and a bonus round that can pay out a significant amount.</w:t>
      </w:r>
    </w:p>
    <w:p>
      <w:r/>
      <w:r>
        <w:t>Big Bot Crew has the potential to multiply your bets up to 5,203.2 times your initial wager. Who says that you need to be an engineer to get rich? Play this amazing slot game, and you could be laughing all the way to the bank. The game is perfect for players who love sci-fi and robotics and for those who want to win big while having fun. So come and join the fun with Big Bot Crew, and let the robots take you to new heights of winnings and fun.</w:t>
      </w:r>
    </w:p>
    <w:p>
      <w:pPr>
        <w:pStyle w:val="Heading2"/>
      </w:pPr>
      <w:r>
        <w:t>GAMEPLAY AND RULES</w:t>
      </w:r>
    </w:p>
    <w:p>
      <w:r/>
      <w:r>
        <w:t>Get ready to experience the future of online slot gaming with Big Bot Crew. This game has everything you would expect from a top-tier casino game, including thrilling bonuses, exciting gameplay, and impressive graphics.</w:t>
      </w:r>
    </w:p>
    <w:p>
      <w:r/>
      <w:r>
        <w:t>While playing Big Bot Crew, players can place bets between €0.40 and €100.00 per spin, accommodating players of different budget levels. The Bigbot Wild icon is the key to unlocking numerous bonuses and winning prizes that are out of this world.</w:t>
      </w:r>
    </w:p>
    <w:p>
      <w:r/>
      <w:r>
        <w:t xml:space="preserve">In addition, players can activate a Free Spins bonus when three Bonus Scatters land anywhere on the reels. This bonus round will have you spinning the reels for free, giving you a chance to hit some big wins. The Bigbot Respins bonus is triggered when two or more Bigbot Wilds are landed on the reels, and each time a Wild Bigbot lands during this feature, players receive an extra respin. </w:t>
      </w:r>
    </w:p>
    <w:p>
      <w:r/>
      <w:r>
        <w:t>Don't let the robots intimidate you, with Big Bot Crew, you're in for a thrilling ride. So power up and get ready to experience the future of online slot gaming!</w:t>
      </w:r>
    </w:p>
    <w:p>
      <w:pPr>
        <w:pStyle w:val="Heading2"/>
      </w:pPr>
      <w:r>
        <w:t>Symbols and Paytable</w:t>
      </w:r>
    </w:p>
    <w:p>
      <w:r/>
      <w:r>
        <w:t>If you're a fan of robots, gears, and tech whiz kids, Big Bot Crew is the slot game for you! The four differently colored gears are the lower-paying symbols on the reels, with the two robots and tech whiz kids offering bigger payouts. But Matsuo takes the cake as the most valuable symbol, and he's not just being paid in nuts and bolts. Matsuo rewards a generous 7.5 times your original bet for landing five on a payline, which is almost enough to buy a brand new robot friend!</w:t>
      </w:r>
    </w:p>
    <w:p>
      <w:r/>
      <w:r>
        <w:t>Speaking of robot friends, the Bigbot Wild symbol is your best buddy in this game. He only appears on the three central reels and on all reels containing two Bonus symbols, which makes him a bit elusive, but it's totally worth the wait. Not only can he move positions during the standard game, but he can also replace all symbols on the Bonus Bar. That's right, the Bigbot Wild is so powerful, he can even hack the Bonus Bar like it's a piece of cake! Well, maybe a robot cake.</w:t>
      </w:r>
    </w:p>
    <w:p>
      <w:pPr>
        <w:pStyle w:val="Heading2"/>
      </w:pPr>
      <w:r>
        <w:t>BONUSES AND FEATURES</w:t>
      </w:r>
    </w:p>
    <w:p>
      <w:r/>
      <w:r>
        <w:t>Oh yeah, now we're talking! The bonuses and features in Big Bot Crew are absolutely out of this world. This game really takes things to the next level. First and foremost, we have the Bigbot Respins bonus. This one is triggered when you land a complete Bigbot Wild on the reels. You'll earn a respin for each one you see, and if you're really lucky, you could end up with a bunch of extra spins to play with. That's just the kind of robot helpers we all need in our lives!</w:t>
      </w:r>
      <w:r/>
    </w:p>
    <w:p>
      <w:r/>
      <w:r>
        <w:t>But wait, there's more! During the Bigbot Respins bonus, the Wild remains on the reels and moves around to different positions. It's like having a trusty robot sidekick who's always got your back. Each time you earn an extra respin, the Wild shifts positions once again. It's like playing a game of musical chairs, only with robots. And who wouldn't want to do that?</w:t>
      </w:r>
      <w:r/>
    </w:p>
    <w:p>
      <w:r/>
      <w:r>
        <w:t>As if all this wasn't enough, there's also the Free Spins bonus to consider. Here, the Bigbot Wild stays put on the reels and moves around for every spin you make. It's like having your own personal robot dance party. We imagine the Bigbot is probably getting down to some serious EDM beats while he spins around the reels, but that's just our imagination running wild. Either way, this bonus is seriously cool.</w:t>
      </w:r>
    </w:p>
    <w:p>
      <w:pPr>
        <w:pStyle w:val="Heading2"/>
      </w:pPr>
      <w:r>
        <w:t>MAXIMUM PAYOUT POTENTIAL</w:t>
      </w:r>
    </w:p>
    <w:p>
      <w:r/>
      <w:r>
        <w:t>Are you ready to win big with Big Bot Crew? This casino slot game offers some of the best payouts on the market, with the potential to earn up to 5,203.2 times your initial wager! That's enough dough to buy your own team of robots.</w:t>
      </w:r>
    </w:p>
    <w:p>
      <w:r/>
      <w:r>
        <w:t>Keep your eyes peeled for Matsuo, the most valuable symbol in the game. Matsuo rewards a generous 7.5 times your original bet for landing five on a payline. That's almost enough to pay for a robot servant of your own. But the real excitement comes from the Bigbot Wilds. Accumulate five of these bad boys on a payline and you'll earn an incredible 10 times your initial wager. And who knows, maybe your robot friends will even throw you a celebratory dance party.</w:t>
      </w:r>
    </w:p>
    <w:p>
      <w:pPr>
        <w:pStyle w:val="Heading2"/>
      </w:pPr>
      <w:r>
        <w:t>FAQ</w:t>
      </w:r>
    </w:p>
    <w:p>
      <w:pPr>
        <w:pStyle w:val="Heading3"/>
      </w:pPr>
      <w:r>
        <w:t>What is Big Bot Crew?</w:t>
      </w:r>
    </w:p>
    <w:p>
      <w:r/>
      <w:r>
        <w:t>Big Bot Crew is a no-registration slot game developed by Quickspin that takes players on a futuristic adventure through a bustling metropolis with three tech-savvy teens to construct a humanoid robot.</w:t>
      </w:r>
    </w:p>
    <w:p>
      <w:pPr>
        <w:pStyle w:val="Heading3"/>
      </w:pPr>
      <w:r>
        <w:t>How many reels and paylines does Big Bot Crew have?</w:t>
      </w:r>
    </w:p>
    <w:p>
      <w:r/>
      <w:r>
        <w:t>Big Bot Crew has 5 reels and 40 paylines.</w:t>
      </w:r>
    </w:p>
    <w:p>
      <w:pPr>
        <w:pStyle w:val="Heading3"/>
      </w:pPr>
      <w:r>
        <w:t>What is the maximum amount that can be multiplied by your initial wager?</w:t>
      </w:r>
    </w:p>
    <w:p>
      <w:r/>
      <w:r>
        <w:t>The maximum amount that can be multiplied by your initial wager in Big Bot Crew is 5,203.2 times.</w:t>
      </w:r>
    </w:p>
    <w:p>
      <w:pPr>
        <w:pStyle w:val="Heading3"/>
      </w:pPr>
      <w:r>
        <w:t>What are the Jolly Bigbot symbols and what do they do?</w:t>
      </w:r>
    </w:p>
    <w:p>
      <w:r/>
      <w:r>
        <w:t>There are four Jolly Bigbot symbols in the game that activate the Bigbot Respins feature, turning all 5 reels into Wilds and increasing your chances of winning big.</w:t>
      </w:r>
    </w:p>
    <w:p>
      <w:pPr>
        <w:pStyle w:val="Heading3"/>
      </w:pPr>
      <w:r>
        <w:t>What is the betting range for Big Bot Crew?</w:t>
      </w:r>
    </w:p>
    <w:p>
      <w:r/>
      <w:r>
        <w:t>The betting range for Big Bot Crew is between €0.40 and €100.00 per spin.</w:t>
      </w:r>
    </w:p>
    <w:p>
      <w:pPr>
        <w:pStyle w:val="Heading3"/>
      </w:pPr>
      <w:r>
        <w:t>What are the main symbols present on the reels?</w:t>
      </w:r>
    </w:p>
    <w:p>
      <w:r/>
      <w:r>
        <w:t>The main symbols present on the reels include four differently colored gears, two robots, and the three tech whiz kids themselves.</w:t>
      </w:r>
    </w:p>
    <w:p>
      <w:pPr>
        <w:pStyle w:val="Heading3"/>
      </w:pPr>
      <w:r>
        <w:t>What is the Bigbot Wild icon?</w:t>
      </w:r>
    </w:p>
    <w:p>
      <w:r/>
      <w:r>
        <w:t>The Bigbot Wild icon helps unlock numerous bonuses and prizes, appearing only on the central reels and on all reels containing two Bonus symbols. It can also move positions during the standard game and replace all symbols on the Bonus Bar.</w:t>
      </w:r>
    </w:p>
    <w:p>
      <w:pPr>
        <w:pStyle w:val="Heading3"/>
      </w:pPr>
      <w:r>
        <w:t>What are the extra features in Big Bot Crew?</w:t>
      </w:r>
    </w:p>
    <w:p>
      <w:r/>
      <w:r>
        <w:t>The extra features in Big Bot Crew include the Bigbot Respins bonus and the Free Spins bonus round, both of which offer additional opportunities to win big.</w:t>
      </w:r>
    </w:p>
    <w:p>
      <w:pPr>
        <w:pStyle w:val="Heading2"/>
      </w:pPr>
      <w:r>
        <w:t>What we like</w:t>
      </w:r>
    </w:p>
    <w:p>
      <w:pPr>
        <w:pStyle w:val="ListBullet"/>
        <w:spacing w:line="240" w:lineRule="auto"/>
        <w:ind w:left="720"/>
      </w:pPr>
      <w:r/>
      <w:r>
        <w:t>Loaded with extra features such as the Bigbot Respins bonus and the Free Spins bonus</w:t>
      </w:r>
    </w:p>
    <w:p>
      <w:pPr>
        <w:pStyle w:val="ListBullet"/>
        <w:spacing w:line="240" w:lineRule="auto"/>
        <w:ind w:left="720"/>
      </w:pPr>
      <w:r/>
      <w:r>
        <w:t>Accessible for players with varied budget levels</w:t>
      </w:r>
    </w:p>
    <w:p>
      <w:pPr>
        <w:pStyle w:val="ListBullet"/>
        <w:spacing w:line="240" w:lineRule="auto"/>
        <w:ind w:left="720"/>
      </w:pPr>
      <w:r/>
      <w:r>
        <w:t>Potential to win up to 5,203.2 times your initial wager</w:t>
      </w:r>
    </w:p>
    <w:p>
      <w:pPr>
        <w:pStyle w:val="ListBullet"/>
        <w:spacing w:line="240" w:lineRule="auto"/>
        <w:ind w:left="720"/>
      </w:pPr>
      <w:r/>
      <w:r>
        <w:t>Bigbot Wild icon unlocks numerous bonuses and prizes</w:t>
      </w:r>
    </w:p>
    <w:p>
      <w:pPr>
        <w:pStyle w:val="Heading2"/>
      </w:pPr>
      <w:r>
        <w:t>What we don't like</w:t>
      </w:r>
    </w:p>
    <w:p>
      <w:pPr>
        <w:pStyle w:val="ListBullet"/>
        <w:spacing w:line="240" w:lineRule="auto"/>
        <w:ind w:left="720"/>
      </w:pPr>
      <w:r/>
      <w:r>
        <w:t>Bigbot Wild only appears on the three central reels and on all reels containing two Bonus symbols</w:t>
      </w:r>
    </w:p>
    <w:p>
      <w:r/>
      <w:r>
        <w:rPr>
          <w:b/>
        </w:rPr>
        <w:t>Play Big Bot Crew slot game for free</w:t>
      </w:r>
    </w:p>
    <w:p>
      <w:r/>
      <w:r>
        <w:rPr>
          <w:i/>
        </w:rPr>
        <w:t>Read our review of Big Bot Crew, a popular online slot game by Quickspin. Play for free and win up to 5,203.2 times your initial wager.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