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Mayan Multi Mayhem for Free - Exciting Cascade Win System</w:t>
      </w:r>
    </w:p>
    <w:p>
      <w:pPr>
        <w:pStyle w:val="Heading2"/>
      </w:pPr>
      <w:r>
        <w:t>Cascade Wins and Crazy Clusters</w:t>
      </w:r>
    </w:p>
    <w:p>
      <w:r/>
      <w:r>
        <w:t>Get ready to explore the ancient ruins of Mayan Multi Mayhem - the 7x7 slot game that's overflowing with cascading wins! Each time you hit a minimum of 5 symbols, they vanish into thin air, making room for even more chances to win big. With sweet clusters of 15+ symbols up for grabs, you'll be totally hooked in no time.</w:t>
      </w:r>
    </w:p>
    <w:p>
      <w:r/>
      <w:r>
        <w:t xml:space="preserve">But wait, there's more! Mayan Multi Mayhem comes with an Auto-play feature, perfect for when you need to take a quick sacrificial offering break. And for those who want even faster gameplay (we see you, adrenaline junkies), there's a Turbo feature that'll have you spelunking through those reels at lightning speed. </w:t>
      </w:r>
    </w:p>
    <w:p>
      <w:pPr>
        <w:pStyle w:val="Heading2"/>
      </w:pPr>
      <w:r>
        <w:t>Unleash the Wilds and Let Them Multiply!</w:t>
      </w:r>
    </w:p>
    <w:p>
      <w:r/>
      <w:r>
        <w:t>Mayans knew how to turn up the excitement with their Multiplier Totems. Just like them, the Wild Symbol in Mayan Multi Mayhem can replace all symbols except the Bonus Symbol. But, the real magic happens when it unleashes its mighty Multiplier Totem. Depending on your luck, the multiplier can be anywhere between x2 to x50! That's like finding a dollar on the street and turning it into a fifty. Jackpot!</w:t>
      </w:r>
    </w:p>
    <w:p>
      <w:r/>
      <w:r>
        <w:t>And the fun doesn't stop there, dare we say Wild? In case you manage to land more than one Wild Symbols in a single spin, they do the math and multiply their multipliers! Imagine multiplying a fifty by another fifty, you can go from rags to riches in just a few clicks.</w:t>
      </w:r>
    </w:p>
    <w:p>
      <w:pPr>
        <w:pStyle w:val="Heading2"/>
      </w:pPr>
      <w:r>
        <w:t>Get ready for the Free Spins mode!</w:t>
      </w:r>
    </w:p>
    <w:p>
      <w:r/>
      <w:r>
        <w:t>What's better than watching the reels spin round and round? Watching them spin for free! And with Mayan Multi Mayhem, you can do just that with their Free Spins mode.</w:t>
      </w:r>
      <w:r>
        <w:t xml:space="preserve"> </w:t>
      </w:r>
    </w:p>
    <w:p>
      <w:r/>
      <w:r>
        <w:t>You can trigger this feature by landing Bonus symbols, and the number of free spins you'll get ranges from 8 to 20. But that's not all - the game board changes during this mode, with multipliers on the sides ranging from x2 to x5. And with each Free Spin, the multiplier with the lowest value gets removed. It's like playing a game of Survivor, except you get to keep your winnings!</w:t>
      </w:r>
      <w:r>
        <w:t xml:space="preserve"> </w:t>
      </w:r>
    </w:p>
    <w:p>
      <w:r/>
      <w:r>
        <w:t>And when a Wild lands, things get even more exciting. One of the multipliers is chosen, meaning that towards the end of the game, when only high multipliers are left, your winnings could soar to new heights! Plus, every time a Bonus symbol appears, you'll be rewarded with an extra Free Spin. Who wouldn't want more chances to win big?</w:t>
      </w:r>
    </w:p>
    <w:p>
      <w:pPr>
        <w:pStyle w:val="Heading2"/>
      </w:pPr>
      <w:r>
        <w:t>Get Your Bets in and Let the Fun Begin!</w:t>
      </w:r>
    </w:p>
    <w:p>
      <w:r/>
      <w:r>
        <w:t>Looking for a slot game that doesn't break the bank? Mayan Multi Mayhem has got you covered with a minimum bet of just €0.20! But don't let the low cost fool you, this game is highly volatile, and when you win, you win big!</w:t>
      </w:r>
    </w:p>
    <w:p>
      <w:r/>
      <w:r>
        <w:t>And let's talk about that RTP. At 95.98%, it's higher than a giraffe's neck on stilts. That means you've got a better chance of striking it lucky in Mayan Multi Mayhem than in most other slot games.</w:t>
      </w:r>
    </w:p>
    <w:p>
      <w:pPr>
        <w:pStyle w:val="Heading2"/>
      </w:pPr>
      <w:r>
        <w:t>Compatibility and Play for Fun: Perfect Combo</w:t>
      </w:r>
    </w:p>
    <w:p>
      <w:r/>
      <w:r>
        <w:t>Get ready to indulge in the Mayan Multi Mayhem experience, no matter the device you use. Whether you’re playing on your desktop, tablet or phone, this game is as fluid as a breakdancer. It’s so good that it would definitely win a dance-off.</w:t>
      </w:r>
    </w:p>
    <w:p>
      <w:r/>
      <w:r>
        <w:t>But what happens if you want to give the game a spin but don't want to spend any money? Well, just use the Play for Fun feature and you'll be able to practice and learn all the secrets the game has to offer. It’s like getting free guacamole with your chips and salsa – always the best thing to have.</w:t>
      </w:r>
    </w:p>
    <w:p>
      <w:pPr>
        <w:pStyle w:val="Heading2"/>
      </w:pPr>
      <w:r>
        <w:t>FAQ</w:t>
      </w:r>
    </w:p>
    <w:p>
      <w:pPr>
        <w:pStyle w:val="Heading3"/>
      </w:pPr>
      <w:r>
        <w:t>Is this slot game inspired by the Mayan culture?</w:t>
      </w:r>
    </w:p>
    <w:p>
      <w:r/>
      <w:r>
        <w:t>Yes, Mayan Multi Mayhem is inspired by the traditional Mayan culture and its symbols.</w:t>
      </w:r>
    </w:p>
    <w:p>
      <w:pPr>
        <w:pStyle w:val="Heading3"/>
      </w:pPr>
      <w:r>
        <w:t>Are the graphics well-executed?</w:t>
      </w:r>
    </w:p>
    <w:p>
      <w:r/>
      <w:r>
        <w:t>Yes, the graphics are simple and colorful and create a pleasant game experience.</w:t>
      </w:r>
    </w:p>
    <w:p>
      <w:pPr>
        <w:pStyle w:val="Heading3"/>
      </w:pPr>
      <w:r>
        <w:t>What is the game board setup like?</w:t>
      </w:r>
    </w:p>
    <w:p>
      <w:r/>
      <w:r>
        <w:t>The game board is set up as the entrance to a temple, with two columns of stone and a slot from which crystal clear water flows.</w:t>
      </w:r>
    </w:p>
    <w:p>
      <w:pPr>
        <w:pStyle w:val="Heading3"/>
      </w:pPr>
      <w:r>
        <w:t>Are there any special features included in the game?</w:t>
      </w:r>
    </w:p>
    <w:p>
      <w:r/>
      <w:r>
        <w:t>Mayan Multi Mayhem features a Wild symbol that has a dual function and a Bonus symbol that rewards free spins.</w:t>
      </w:r>
    </w:p>
    <w:p>
      <w:pPr>
        <w:pStyle w:val="Heading3"/>
      </w:pPr>
      <w:r>
        <w:t>What is the minimum bet required to play this game?</w:t>
      </w:r>
    </w:p>
    <w:p>
      <w:r/>
      <w:r>
        <w:t>The minimum bet is €0.20.</w:t>
      </w:r>
    </w:p>
    <w:p>
      <w:pPr>
        <w:pStyle w:val="Heading3"/>
      </w:pPr>
      <w:r>
        <w:t>Is this a highly volatile slot?</w:t>
      </w:r>
    </w:p>
    <w:p>
      <w:r/>
      <w:r>
        <w:t>Yes, Mayan Multi Mayhem is a highly volatile slot with high potential payouts.</w:t>
      </w:r>
    </w:p>
    <w:p>
      <w:pPr>
        <w:pStyle w:val="Heading3"/>
      </w:pPr>
      <w:r>
        <w:t>Is there a Play for Fun feature available?</w:t>
      </w:r>
    </w:p>
    <w:p>
      <w:r/>
      <w:r>
        <w:t>Yes, you can use the Play for Fun feature to practice and learn without spending money.</w:t>
      </w:r>
    </w:p>
    <w:p>
      <w:pPr>
        <w:pStyle w:val="Heading3"/>
      </w:pPr>
      <w:r>
        <w:t>Can I play this game on any device?</w:t>
      </w:r>
    </w:p>
    <w:p>
      <w:r/>
      <w:r>
        <w:t>Yes, Mayan Multi Mayhem is designed to be played on any device without losing fluidity.</w:t>
      </w:r>
    </w:p>
    <w:p>
      <w:pPr>
        <w:pStyle w:val="Heading2"/>
      </w:pPr>
      <w:r>
        <w:t>What we like</w:t>
      </w:r>
    </w:p>
    <w:p>
      <w:pPr>
        <w:pStyle w:val="ListBullet"/>
        <w:spacing w:line="240" w:lineRule="auto"/>
        <w:ind w:left="720"/>
      </w:pPr>
      <w:r/>
      <w:r>
        <w:t>Cascade win system creates exciting gameplay</w:t>
      </w:r>
    </w:p>
    <w:p>
      <w:pPr>
        <w:pStyle w:val="ListBullet"/>
        <w:spacing w:line="240" w:lineRule="auto"/>
        <w:ind w:left="720"/>
      </w:pPr>
      <w:r/>
      <w:r>
        <w:t>Wild symbol with high multipliers increases winning potential</w:t>
      </w:r>
    </w:p>
    <w:p>
      <w:pPr>
        <w:pStyle w:val="ListBullet"/>
        <w:spacing w:line="240" w:lineRule="auto"/>
        <w:ind w:left="720"/>
      </w:pPr>
      <w:r/>
      <w:r>
        <w:t>Free Spins mode with increasing multipliers leads to big wins</w:t>
      </w:r>
    </w:p>
    <w:p>
      <w:pPr>
        <w:pStyle w:val="ListBullet"/>
        <w:spacing w:line="240" w:lineRule="auto"/>
        <w:ind w:left="720"/>
      </w:pPr>
      <w:r/>
      <w:r>
        <w:t>High theoretical RTP of 95.98%</w:t>
      </w:r>
    </w:p>
    <w:p>
      <w:pPr>
        <w:pStyle w:val="Heading2"/>
      </w:pPr>
      <w:r>
        <w:t>What we don't like</w:t>
      </w:r>
    </w:p>
    <w:p>
      <w:pPr>
        <w:pStyle w:val="ListBullet"/>
        <w:spacing w:line="240" w:lineRule="auto"/>
        <w:ind w:left="720"/>
      </w:pPr>
      <w:r/>
      <w:r>
        <w:t>High volatility can lead to long periods of no wins</w:t>
      </w:r>
    </w:p>
    <w:p>
      <w:pPr>
        <w:pStyle w:val="ListBullet"/>
        <w:spacing w:line="240" w:lineRule="auto"/>
        <w:ind w:left="720"/>
      </w:pPr>
      <w:r/>
      <w:r>
        <w:t>Limited range of Bonus symbol free spins</w:t>
      </w:r>
    </w:p>
    <w:p>
      <w:r/>
      <w:r>
        <w:rPr>
          <w:b/>
        </w:rPr>
        <w:t>Play Mayan Multi Mayhem for Free - Exciting Cascade Win System</w:t>
      </w:r>
    </w:p>
    <w:p>
      <w:r/>
      <w:r>
        <w:rPr>
          <w:i/>
        </w:rPr>
        <w:t>Discover the exciting gameplay of Mayan Multi Mayhem. Play for free with cascade wins and high multipliers for increased winning potential.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