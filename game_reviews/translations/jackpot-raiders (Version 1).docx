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Jackpot Raiders for Free</w:t>
      </w:r>
    </w:p>
    <w:p>
      <w:pPr>
        <w:pStyle w:val="Heading2"/>
      </w:pPr>
      <w:r>
        <w:t>Jackpot Raiders Slot Game: Hunt for the Treasure</w:t>
      </w:r>
    </w:p>
    <w:p>
      <w:r/>
      <w:r>
        <w:t>Buckle up, adventurous gamers! Jackpot Raiders takes you on a journey full of mind-boggling challenges and rewards. The game's five reels, fueled by Indiana Jones-style graphics, are set to leave you awestruck in anticipation of what's in store.</w:t>
      </w:r>
    </w:p>
    <w:p>
      <w:r/>
      <w:r>
        <w:t>With 20 paylines, you have plenty of opportunities to hunt the ultimate treasure. And with a return to player of 96.30%, you can be rest assured that the exciting spins come packed with a high winning potential. So, put on your explorer hat and gear up for a rollercoaster ride towards riches.</w:t>
      </w:r>
    </w:p>
    <w:p>
      <w:pPr>
        <w:pStyle w:val="Heading2"/>
      </w:pPr>
      <w:r>
        <w:t>Gameplay and Features</w:t>
      </w:r>
    </w:p>
    <w:p>
      <w:r/>
      <w:r>
        <w:t xml:space="preserve">If you're looking for a game that is as thrilling as finding pirate treasure, then Jackpot Raiders is definitely for you! This five-reel slot with three rows can give you a max payout of 10,000x your stake - that's a lot of gold doubloons! The game has a range of coin settings, but let's face it, we're all going in with our eye on the jackpot, so £40.00 per spin is what you should aim for. </w:t>
      </w:r>
      <w:r/>
    </w:p>
    <w:p>
      <w:r/>
      <w:r>
        <w:t xml:space="preserve">To activate those really cool bonus features, you'll need to collect three or more of the scatter symbols - keep your eye on those! If you get lucky and receive rolled-up map symbols, you're well on your way to unlocking the Pick and Click game. That's when things get extra exciting, and you'll be feeling like a true explorer searching for treasure. </w:t>
      </w:r>
    </w:p>
    <w:p>
      <w:pPr>
        <w:pStyle w:val="Heading2"/>
      </w:pPr>
      <w:r>
        <w:t>Get Rich Quick: Paylines and Jackpot Prizes in Jackpot Raiders</w:t>
      </w:r>
    </w:p>
    <w:p>
      <w:r/>
      <w:r>
        <w:t>Prepare to win big with Jackpot Raiders, which boasts 20 paylines that are always active. That's more lines than a serial killer's notebook!</w:t>
      </w:r>
    </w:p>
    <w:p>
      <w:r/>
      <w:r>
        <w:t>Watch out for the Scatter/Bonus symbol, which offers a payout of 10,000 coins multiplied by the line bet, as well as 10 free spins. That's more spins than your washing machine on laundry day!</w:t>
      </w:r>
    </w:p>
    <w:p>
      <w:r/>
      <w:r>
        <w:t>But wait, there's more! Jackpot Raiders also features an additional jackpot prize, which can be yours if you collect five of the same gems. That's easier than stealing candy from a baby - as long as the baby is terrible at protecting their candy stash.</w:t>
      </w:r>
    </w:p>
    <w:p>
      <w:pPr>
        <w:pStyle w:val="Heading2"/>
      </w:pPr>
      <w:r>
        <w:t>Unlocking Symbols and Bonuses, oh my!</w:t>
      </w:r>
    </w:p>
    <w:p>
      <w:r/>
      <w:r>
        <w:t>Get ready to explore with Sam the adventurer and Bear as these symbols can award you with 4000x and 2000x prizes, respectively! That's some serious bling! Watch out for those rolled-up map symbols, as they'll lead you to the bonus features. And let's not forget about the Pick and Click game - yes, it's as fun as it sounds. Want to triple your winnings? Then make sure to activate the jackpot free spins with that sweet x3 multiplier.</w:t>
      </w:r>
    </w:p>
    <w:p>
      <w:pPr>
        <w:pStyle w:val="Heading2"/>
      </w:pPr>
      <w:r>
        <w:t>Have You Explored Other Indy-Themed Slots Yet?</w:t>
      </w:r>
    </w:p>
    <w:p>
      <w:r/>
      <w:r>
        <w:t>If you're a fan of the Indiana Jones films and are looking for more slot games that take inspiration from the popular franchise, look no further. Instead of focusing solely on Jackpot Raiders, why not try out Megagroup's 25-payline slot machine Indiana Jones: Treasure of The Incas? It's a great alternative that will make you feel like you're a treasure hunter on a dangerous quest.</w:t>
      </w:r>
      <w:r/>
    </w:p>
    <w:p>
      <w:r/>
      <w:r>
        <w:t>Plus, we all know that Indiana would never put all his eggs in one basket, so why should you? Give yourself the chance to discover a new favourite—together, Jackpot Raiders and Indiana Jones: Treasure of The Incas will make it feel like you're globetrotting to find the most valuable treasures. Our recommendation? Don't miss out on either.</w:t>
      </w:r>
    </w:p>
    <w:p>
      <w:pPr>
        <w:pStyle w:val="Heading2"/>
      </w:pPr>
      <w:r>
        <w:t>FAQ</w:t>
      </w:r>
    </w:p>
    <w:p>
      <w:pPr>
        <w:pStyle w:val="Heading3"/>
      </w:pPr>
      <w:r>
        <w:t>What is Jackpot Raiders?</w:t>
      </w:r>
    </w:p>
    <w:p>
      <w:r/>
      <w:r>
        <w:t>Jackpot Raiders is a 20 payline slot game with an Indiana Jones theme. It offers a return to player of 96.30%, plus a 10,000x prize that can be won during bonus free spins.</w:t>
      </w:r>
    </w:p>
    <w:p>
      <w:pPr>
        <w:pStyle w:val="Heading3"/>
      </w:pPr>
      <w:r>
        <w:t>How do I play Jackpot Raiders?</w:t>
      </w:r>
    </w:p>
    <w:p>
      <w:r/>
      <w:r>
        <w:t>To play Jackpot Raiders, use the spin button to spin the reels. The game has a total of 20 pay lines that are always active.</w:t>
      </w:r>
    </w:p>
    <w:p>
      <w:pPr>
        <w:pStyle w:val="Heading3"/>
      </w:pPr>
      <w:r>
        <w:t>What is the most important symbol in Jackpot Raiders?</w:t>
      </w:r>
    </w:p>
    <w:p>
      <w:r/>
      <w:r>
        <w:t>The most important symbol in the base game of Jackpot Raiders is 4000x.</w:t>
      </w:r>
    </w:p>
    <w:p>
      <w:pPr>
        <w:pStyle w:val="Heading3"/>
      </w:pPr>
      <w:r>
        <w:t>What is the minimum bet for Jackpot Raiders?</w:t>
      </w:r>
    </w:p>
    <w:p>
      <w:r/>
      <w:r>
        <w:t>The minimum bet for Jackpot Raiders is £0.10 with a starting coin value of just 0.005.</w:t>
      </w:r>
    </w:p>
    <w:p>
      <w:pPr>
        <w:pStyle w:val="Heading3"/>
      </w:pPr>
      <w:r>
        <w:t>What is the maximum bet for Jackpot Raiders?</w:t>
      </w:r>
    </w:p>
    <w:p>
      <w:r/>
      <w:r>
        <w:t>The maximum bet for Jackpot Raiders is £40.00 per spin. This bet is made using a £2.00 coin per line.</w:t>
      </w:r>
    </w:p>
    <w:p>
      <w:pPr>
        <w:pStyle w:val="Heading3"/>
      </w:pPr>
      <w:r>
        <w:t>What is the most valuable symbol in Jackpot Raiders?</w:t>
      </w:r>
    </w:p>
    <w:p>
      <w:r/>
      <w:r>
        <w:t>The most valuable symbol in Jackpot Raiders is the game's Scatter/Bonus symbol. Land five of these and get 10,000 coins multiplied by the line bet, plus ten free spins.</w:t>
      </w:r>
    </w:p>
    <w:p>
      <w:pPr>
        <w:pStyle w:val="Heading3"/>
      </w:pPr>
      <w:r>
        <w:t>What is the Pick and Click game in Jackpot Raiders?</w:t>
      </w:r>
    </w:p>
    <w:p>
      <w:r/>
      <w:r>
        <w:t>The Pick and Click game in Jackpot Raiders opens a series of treasure chests. Choose one and revel in the compass that could lead the quadrant into 10 free spin mode.</w:t>
      </w:r>
    </w:p>
    <w:p>
      <w:pPr>
        <w:pStyle w:val="Heading3"/>
      </w:pPr>
      <w:r>
        <w:t>What is a similar slot machine to Jackpot Raiders?</w:t>
      </w:r>
    </w:p>
    <w:p>
      <w:r/>
      <w:r>
        <w:t>A similar slot machine to Jackpot Raiders is Indiana Jones: Treasure of The Incas, which is produced by Megagroup and offers 25 paylines.</w:t>
      </w:r>
    </w:p>
    <w:p>
      <w:pPr>
        <w:pStyle w:val="Heading2"/>
      </w:pPr>
      <w:r>
        <w:t>What we like</w:t>
      </w:r>
    </w:p>
    <w:p>
      <w:pPr>
        <w:pStyle w:val="ListBullet"/>
        <w:spacing w:line="240" w:lineRule="auto"/>
        <w:ind w:left="720"/>
      </w:pPr>
      <w:r/>
      <w:r>
        <w:t>Exciting Indiana Jones-style graphics</w:t>
      </w:r>
    </w:p>
    <w:p>
      <w:pPr>
        <w:pStyle w:val="ListBullet"/>
        <w:spacing w:line="240" w:lineRule="auto"/>
        <w:ind w:left="720"/>
      </w:pPr>
      <w:r/>
      <w:r>
        <w:t>Max payout of 10,000x the stake</w:t>
      </w:r>
    </w:p>
    <w:p>
      <w:pPr>
        <w:pStyle w:val="ListBullet"/>
        <w:spacing w:line="240" w:lineRule="auto"/>
        <w:ind w:left="720"/>
      </w:pPr>
      <w:r/>
      <w:r>
        <w:t>Bonus features with scatter symbols and Pick and Click game</w:t>
      </w:r>
    </w:p>
    <w:p>
      <w:pPr>
        <w:pStyle w:val="ListBullet"/>
        <w:spacing w:line="240" w:lineRule="auto"/>
        <w:ind w:left="720"/>
      </w:pPr>
      <w:r/>
      <w:r>
        <w:t>Jackpot prizes and free spins with x3 multiplier</w:t>
      </w:r>
    </w:p>
    <w:p>
      <w:pPr>
        <w:pStyle w:val="Heading2"/>
      </w:pPr>
      <w:r>
        <w:t>What we don't like</w:t>
      </w:r>
    </w:p>
    <w:p>
      <w:pPr>
        <w:pStyle w:val="ListBullet"/>
        <w:spacing w:line="240" w:lineRule="auto"/>
        <w:ind w:left="720"/>
      </w:pPr>
      <w:r/>
      <w:r>
        <w:t>Limited coin setting</w:t>
      </w:r>
    </w:p>
    <w:p>
      <w:pPr>
        <w:pStyle w:val="ListBullet"/>
        <w:spacing w:line="240" w:lineRule="auto"/>
        <w:ind w:left="720"/>
      </w:pPr>
      <w:r/>
      <w:r>
        <w:t>Limited wager range</w:t>
      </w:r>
    </w:p>
    <w:p>
      <w:r/>
      <w:r>
        <w:rPr>
          <w:b/>
        </w:rPr>
        <w:t>Play Jackpot Raiders for Free</w:t>
      </w:r>
    </w:p>
    <w:p>
      <w:r/>
      <w:r>
        <w:rPr>
          <w:i/>
        </w:rPr>
        <w:t>Read our review of Jackpot Raiders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