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Plus Slot for Free - Exciting Gameplay</w:t>
      </w:r>
    </w:p>
    <w:p>
      <w:r/>
      <w:r>
        <w:rPr>
          <w:b/>
        </w:rPr>
        <w:t>Meta description</w:t>
      </w:r>
      <w:r>
        <w:t>: Read our review of Ghostbusters Plus and play this exciting slot game for free. Fun gameplay and detailed graphics await fans of the franchise.</w:t>
      </w:r>
    </w:p>
    <w:p>
      <w:pPr>
        <w:pStyle w:val="Heading2"/>
      </w:pPr>
      <w:r>
        <w:t>Ghostbuster Plus Slot Game Overview</w:t>
      </w:r>
    </w:p>
    <w:p>
      <w:r/>
      <w:r>
        <w:t xml:space="preserve">If you like ghostly apparitions, slime and proton packs, then Ghostbusters Plus is the perfect slot game for you. This IGT game is the ultimate ode to Ghostbusters, complete with familiar characters and their trusty gadgets presented in glorious detail. The game’s 5x3 mechanism is easy to navigate, with special symbols that could see you winning big. </w:t>
      </w:r>
    </w:p>
    <w:p>
      <w:r/>
      <w:r>
        <w:t xml:space="preserve">If you’re a fan of the franchise, you’re bound to love the graphics and symbols in Ghostbusters Plus. But even if you’re not the biggest fan of slime or proton packs, who knows? This game may just be the one to bust your bad luck and reward you with plenty of ectoplasmic cash. </w:t>
      </w:r>
    </w:p>
    <w:p>
      <w:pPr>
        <w:pStyle w:val="Heading2"/>
      </w:pPr>
      <w:r>
        <w:t>Gameplay Mechanics and Design</w:t>
      </w:r>
    </w:p>
    <w:p>
      <w:r/>
      <w:r>
        <w:t xml:space="preserve">Are you ready to bust some ghosts? If so, then IGT's Ghostbusters Plus is the game for you! The gameplay mechanics are classic and familiar to most players, with a 5*3 mechanism that makes it easy to jump right in and get started. </w:t>
      </w:r>
    </w:p>
    <w:p>
      <w:r/>
      <w:r>
        <w:t>But what really sets this game apart are its bonus features. You never know what surprise you'll get with each spin, thanks to the special symbols and random events that are peppered throughout gameplay. And if you're lucky enough to trigger a bonus feature, you'll be treated to some seriously spooky fun!</w:t>
      </w:r>
    </w:p>
    <w:p>
      <w:r/>
      <w:r>
        <w:t>Of course, we can't forget to mention the graphics. They've come a long way since the early days of online slot games, and Ghostbusters Plus is no exception. The attention to detail is impressive, with detailed portraits of the four Ghostbusters and even the iconic ECTO-1 car making appearances on the reels. It's clear that the designers went above and beyond to make this game an immersive experience for fans of the franchise.</w:t>
      </w:r>
    </w:p>
    <w:p>
      <w:pPr>
        <w:pStyle w:val="Heading2"/>
      </w:pPr>
      <w:r>
        <w:t>Bonus Features and Special Symbols</w:t>
      </w:r>
    </w:p>
    <w:p>
      <w:r/>
      <w:r>
        <w:t>Who ya gonna call? Ghostbusters Plus! This slot game offers more than just a spooky theme. It comes packed with bonus features and special symbols that keep the gameplay exciting.</w:t>
      </w:r>
    </w:p>
    <w:p>
      <w:r/>
      <w:r>
        <w:t>One of the standout special symbols is the demon dog, which acts as a bonus guardian. Get ready to face off against this fiery creature as it tries to thwart your progress!</w:t>
      </w:r>
    </w:p>
    <w:p>
      <w:r/>
      <w:r>
        <w:t>But that's not all - Ghostbusters Plus also offers random events that can occur during gameplay. One minute you might be spinning the reels, and the next you'll be transported to a different dimension. It's like a paranormal rollercoaster, only without the motion sickness.</w:t>
      </w:r>
    </w:p>
    <w:p>
      <w:r/>
      <w:r>
        <w:t>And let's not forget the level of Slimer that can increase over time. Sure, he's gross and slimy, but he's also your ticket to big rewards.</w:t>
      </w:r>
    </w:p>
    <w:p>
      <w:r/>
      <w:r>
        <w:t>Combined with the classic 5*3 mechanism, these features make for a fun and varied gameplay experience. Who knew fighting ghosts could be so entertaining?</w:t>
      </w:r>
    </w:p>
    <w:p>
      <w:pPr>
        <w:pStyle w:val="Heading2"/>
      </w:pPr>
      <w:r>
        <w:t>Appeal to Fans of the Film Franchise</w:t>
      </w:r>
    </w:p>
    <w:p>
      <w:r/>
      <w:r>
        <w:t>Fans of the Ghostbusters film franchise are in for a treat with Ghostbusters Plus! The game brings to life the iconic characters, locations, and symbols from the original movies with impressive graphics that will make players feel like they are in the thick of ghostbusting action.</w:t>
      </w:r>
    </w:p>
    <w:p>
      <w:r/>
      <w:r>
        <w:t>Ghostbusters Plus might not offer as much innovation as we'd like to see from a modern slot game, but it makes up for it with plenty of laughs and nostalgia-inducing moments. Who knew that busting ghosts could be so much fun?</w:t>
      </w:r>
    </w:p>
    <w:p>
      <w:r/>
      <w:r>
        <w:t>Overall, Ghostbusters Plus is a great choice for fans of the franchise, or anyone looking for a slot game that offers excitement, humor, and a chance to score some big wins. Just don't be surprised if you start hearing spooky noises and seeing ectoplasm after playing this game for a while!</w:t>
      </w:r>
    </w:p>
    <w:p>
      <w:pPr>
        <w:pStyle w:val="Heading2"/>
      </w:pPr>
      <w:r>
        <w:t>Ghostbusting the competition in cinema-themed slots</w:t>
      </w:r>
    </w:p>
    <w:p>
      <w:r/>
      <w:r>
        <w:t>IGT's Ghostbusters Plus is not the only film-inspired slot game out there, but it surely stands out from the crowd. While other slot games based on movies like Jurassic Park, Top Gun, and Alien exist, they simply don't have as much personality, originality, or humor as Ghostbusters Plus. When you're playing this game, it's like being part of the iconic Ghostbusters team and chasing ghosts with proton packs and traps.</w:t>
      </w:r>
    </w:p>
    <w:p>
      <w:r/>
      <w:r>
        <w:t>Despite the competition, Ghostbusters Plus manages to combine engaging gameplay and entertaining graphics with references to the famous movie franchise. The game mechanics are quite easy to understand, making it accessible to all types of players, from rookies to pros. Whether you're a fan of the original 1984 Ghostbusters or the 2016 all-women reboot, there's plenty of nostalgia and laughs to be had here.</w:t>
      </w:r>
    </w:p>
    <w:p>
      <w:r/>
      <w:r>
        <w:t>Other cinema-themed games may try to scare you or submerge you in epic battles, but Ghostbusters Plus has a special power: great comedy! Who wouldn't want to spin the reels looking for Slimer, the Stay Puft Marshmallow Man, the ECTO-1 car, and, of course, the iconic Ghostbusters themselves? Plus, the game is packed with features like wild reels, multipliers, and free spins, so you'll never get bored.</w:t>
      </w:r>
    </w:p>
    <w:p>
      <w:r/>
      <w:r>
        <w:t>In short, if you're looking for a movie-based slot game that's fun, rewarding, and has some decent laughs, Ghostbusters Plus is a great option. Its competitors may have some quality features, but they just can't compete with the charm, nostalgia, and humor of the Ghostbusters franchise. Who ya gonna call? Your online casino and ask them to add Ghostbusters Plus to their library of games.</w:t>
      </w:r>
    </w:p>
    <w:p>
      <w:pPr>
        <w:pStyle w:val="Heading2"/>
      </w:pPr>
      <w:r>
        <w:t>FAQ</w:t>
      </w:r>
    </w:p>
    <w:p>
      <w:pPr>
        <w:pStyle w:val="Heading3"/>
      </w:pPr>
      <w:r>
        <w:t>What is Ghostbusters Plus?</w:t>
      </w:r>
    </w:p>
    <w:p>
      <w:r/>
      <w:r>
        <w:t>Ghostbusters Plus is a sequel to the previous Ghostbusters and Ghostbusters Triple Slime slots, inspired by the famous 80s comedy film.</w:t>
      </w:r>
    </w:p>
    <w:p>
      <w:pPr>
        <w:pStyle w:val="Heading3"/>
      </w:pPr>
      <w:r>
        <w:t>What are the graphics like in Ghostbusters Plus?</w:t>
      </w:r>
    </w:p>
    <w:p>
      <w:r/>
      <w:r>
        <w:t>The graphics of Ghostbusters Plus have some improvements in graphics and attention to detail, but they don't differ much from the previous slots. We find ourselves once again in front of the Ghostbusters headquarters as the background to the game grid.</w:t>
      </w:r>
    </w:p>
    <w:p>
      <w:pPr>
        <w:pStyle w:val="Heading3"/>
      </w:pPr>
      <w:r>
        <w:t>What symbols can we expect in Ghostbusters Plus?</w:t>
      </w:r>
    </w:p>
    <w:p>
      <w:r/>
      <w:r>
        <w:t>In addition to the faces of Ray, Peter, Egon, and Winston, we will also find other references to the film such as the Ghostbusters logo, the pesky ectoplasm Slimer, and the fierce guardian Zuul. Compared to previous slots, in Ghostbusters Plus, the film's objects are not present and in their place, classic playing card symbols have been introduced.</w:t>
      </w:r>
    </w:p>
    <w:p>
      <w:pPr>
        <w:pStyle w:val="Heading3"/>
      </w:pPr>
      <w:r>
        <w:t>How do we play Ghostbusters Plus?</w:t>
      </w:r>
    </w:p>
    <w:p>
      <w:r/>
      <w:r>
        <w:t>Ghostbusters Plus uses the mechanism 5*3 to help the player get familiar quickly but at the same time offers bonus features that allow for a fun and varied gameplay. These features are attributed not only thanks to special symbols (such as the demon dog that acts as a bonus guard) but also thanks to random events that can be triggered during the game and the level of Slimer that can increase during the game.</w:t>
      </w:r>
    </w:p>
    <w:p>
      <w:pPr>
        <w:pStyle w:val="Heading3"/>
      </w:pPr>
      <w:r>
        <w:t>What similar slots should we try?</w:t>
      </w:r>
    </w:p>
    <w:p>
      <w:r/>
      <w:r>
        <w:t>The previous slots, Ghostbusters and Ghostbusters Triple Slime, are recommended to try if you want to move in the same direction as this slot. Additionally, NetEnt, Microgaming, and Playtech offer dozens of cinema-themed slime slots to be discovered, dedicated to cult classics such as Jurassic Park, Top Gun, and Alien.</w:t>
      </w:r>
    </w:p>
    <w:p>
      <w:pPr>
        <w:pStyle w:val="Heading3"/>
      </w:pPr>
      <w:r>
        <w:t>What kind of players would enjoy Ghostbusters Plus?</w:t>
      </w:r>
    </w:p>
    <w:p>
      <w:r/>
      <w:r>
        <w:t>Ghostbusters Plus is recommended for fans of the film and for those who have already played Ghostbusters and Ghostbusters Triple Slime.</w:t>
      </w:r>
    </w:p>
    <w:p>
      <w:pPr>
        <w:pStyle w:val="Heading3"/>
      </w:pPr>
      <w:r>
        <w:t>What makes Ghostbusters Plus stand out?</w:t>
      </w:r>
    </w:p>
    <w:p>
      <w:r/>
      <w:r>
        <w:t>Ghostbusters Plus manages to combine an appreciated gameplay with new graphics, meticulously crafted in every detail. This slot offers fun and varied gameplay thanks to its bonus features and random events.</w:t>
      </w:r>
    </w:p>
    <w:p>
      <w:pPr>
        <w:pStyle w:val="Heading3"/>
      </w:pPr>
      <w:r>
        <w:t>Are there any significant changes between Ghostbusters Plus and the previous slots?</w:t>
      </w:r>
    </w:p>
    <w:p>
      <w:r/>
      <w:r>
        <w:t>There have been some improvements in graphics and attention to detail, but overall, Ghostbusters Plus doesn't differ much from the previous slots. So, if you have already played Ghostbusters and Ghostbusters Triple Slime, this slot may not feel like a big novelty.</w:t>
      </w:r>
    </w:p>
    <w:p>
      <w:pPr>
        <w:pStyle w:val="Heading2"/>
      </w:pPr>
      <w:r>
        <w:t>What we like</w:t>
      </w:r>
    </w:p>
    <w:p>
      <w:pPr>
        <w:pStyle w:val="ListBullet"/>
        <w:spacing w:line="240" w:lineRule="auto"/>
        <w:ind w:left="720"/>
      </w:pPr>
      <w:r/>
      <w:r>
        <w:t>Familiar characters and symbols from the Ghostbusters franchise</w:t>
      </w:r>
    </w:p>
    <w:p>
      <w:pPr>
        <w:pStyle w:val="ListBullet"/>
        <w:spacing w:line="240" w:lineRule="auto"/>
        <w:ind w:left="720"/>
      </w:pPr>
      <w:r/>
      <w:r>
        <w:t>Improved graphics and attention to detail</w:t>
      </w:r>
    </w:p>
    <w:p>
      <w:pPr>
        <w:pStyle w:val="ListBullet"/>
        <w:spacing w:line="240" w:lineRule="auto"/>
        <w:ind w:left="720"/>
      </w:pPr>
      <w:r/>
      <w:r>
        <w:t>Random events during gameplay for added excitement</w:t>
      </w:r>
    </w:p>
    <w:p>
      <w:pPr>
        <w:pStyle w:val="ListBullet"/>
        <w:spacing w:line="240" w:lineRule="auto"/>
        <w:ind w:left="720"/>
      </w:pPr>
      <w:r/>
      <w:r>
        <w:t>Fun and varied gameplay experience</w:t>
      </w:r>
    </w:p>
    <w:p>
      <w:pPr>
        <w:pStyle w:val="Heading2"/>
      </w:pPr>
      <w:r>
        <w:t>What we don't like</w:t>
      </w:r>
    </w:p>
    <w:p>
      <w:pPr>
        <w:pStyle w:val="ListBullet"/>
        <w:spacing w:line="240" w:lineRule="auto"/>
        <w:ind w:left="720"/>
      </w:pPr>
      <w:r/>
      <w:r>
        <w:t>Not significantly different from previous Ghostbusters iterations</w:t>
      </w:r>
    </w:p>
    <w:p>
      <w:pPr>
        <w:pStyle w:val="ListBullet"/>
        <w:spacing w:line="240" w:lineRule="auto"/>
        <w:ind w:left="720"/>
      </w:pPr>
      <w:r/>
      <w:r>
        <w:t>Competition from other cinema-themed slots</w:t>
      </w:r>
    </w:p>
    <w:p>
      <w:r/>
      <w:r>
        <w:rPr>
          <w:i/>
        </w:rPr>
        <w:t>Prompt: Please create a feature image in cartoon style for the game "Ghostbuster Plus". The image should include a happy Maya warrior with glasses. The Maya warrior should be holding a ghost-catching tool and standing in front of the Ghostbusters headquarters. The background of the image should feature a cityscape with ghosts flying around. The colors should be bright and playful to match the tone of the game. The size of the image should be 1080x1080 pixels.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