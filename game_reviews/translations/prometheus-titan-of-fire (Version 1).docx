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Prometheus Titan of Fire for Free</w:t>
      </w:r>
    </w:p>
    <w:p>
      <w:pPr>
        <w:pStyle w:val="Heading2"/>
      </w:pPr>
      <w:r>
        <w:t>Game Overview</w:t>
      </w:r>
    </w:p>
    <w:p>
      <w:r/>
      <w:r>
        <w:t>Get ready to have your eyes light up with excitement as you delve into the world of Prometheus Titan of Fire, the online slot game by Fantasma Games that pays tribute to the legendary figure of Prometheus. With 40 paylines, an RTP of 95.7%, and a maximum payout of 1,356x your bet, this game is sure to ignite your passion for online slot gaming.</w:t>
      </w:r>
    </w:p>
    <w:p>
      <w:r/>
      <w:r>
        <w:t>As you start playing this game, you'll be drawn in by its stunning graphics and sound effects. The game's design is sleek and sophisticated, featuring symbols like fire, lightning, and a stunning representation of Prometheus himself. With its smooth animations and dynamic visuals, this game is as fun to look at as it is to play.</w:t>
      </w:r>
    </w:p>
    <w:p>
      <w:r/>
      <w:r>
        <w:t>But don't be fooled by its good looks alone - this game brings some serious heat when it comes to gameplay. With its wide range of betting options and bonus features, including free spins and wild symbols, Prometheus Titan of Fire offers plenty of opportunities to win big.</w:t>
      </w:r>
    </w:p>
    <w:p>
      <w:r/>
      <w:r>
        <w:t>So, if you're looking for a way to add some fire to your online gaming experience, give Prometheus Titan of Fire a chance. With its combination of stunning design, impressive gameplay, and potential for big payouts, this game is sure to light your gaming world ablaze.</w:t>
      </w:r>
    </w:p>
    <w:p>
      <w:pPr>
        <w:pStyle w:val="Heading2"/>
      </w:pPr>
      <w:r>
        <w:t>PAYLINES, RTP, AND MAXIMUM PAYOUT</w:t>
      </w:r>
    </w:p>
    <w:p>
      <w:r/>
      <w:r>
        <w:t>Prometheus Titan of Fire is a flaming hot online slot game that offers players 40 fixed paylines, making it easier for you to score some big wins. And with an RTP of 95.7%, you can have a blast while raking in the cash. Just don't get too greedy or you might end up feeling the burn.</w:t>
      </w:r>
    </w:p>
    <w:p>
      <w:r/>
      <w:r>
        <w:t>Now, let's talk about the maximum payout. With a potential payout of 1,356x your bet, you could be sitting on a mountain of gold. It's like hitting the jackpot but without all the flashing lights and the need to stuff your pockets with coins.</w:t>
      </w:r>
    </w:p>
    <w:p>
      <w:r/>
      <w:r>
        <w:t>So, get ready for some scorching fun with Prometheus Titan of Fire. Play now and see if you have what it takes to handle the heat and come out a winner.</w:t>
      </w:r>
    </w:p>
    <w:p>
      <w:pPr>
        <w:pStyle w:val="Heading2"/>
      </w:pPr>
      <w:r>
        <w:t>Layout and Bet Range</w:t>
      </w:r>
    </w:p>
    <w:p>
      <w:r/>
      <w:r>
        <w:t>So, you've got your pockets full of cash ready to take on the slots? Then let's talk about the layout and bet range of 'Prometheus Titan of Fire'. This game takes place on a 5-reel grid arranged in a 3-4-4-4-3 layout, which sounds like something only a math wizard can comprehend. But don't worry, it's not rocket science. It just means you have more chances of hitting that sweet jackpot!</w:t>
      </w:r>
      <w:r/>
    </w:p>
    <w:p>
      <w:r/>
      <w:r>
        <w:t>Now, we know you want to make it rain with some big bucks, so let's talk betting. You can set your bets anywhere between €0.20 up to €100 per spin using a tablet, mobile device, or desktop. That's enough to buy yourself a fancy dinner or a whole lot of ramen noodles, depending on how well you do on the slots. Either way, it's a win-win situation - except for the noodles, maybe.</w:t>
      </w:r>
    </w:p>
    <w:p>
      <w:pPr>
        <w:pStyle w:val="Heading2"/>
      </w:pPr>
      <w:r>
        <w:t>Paying Symbols</w:t>
      </w:r>
    </w:p>
    <w:p>
      <w:r/>
      <w:r>
        <w:t xml:space="preserve">Get ready to spin the reels with Prometheus Titan of Fire! This slot game features eight paying symbols on the reels, and no, the low-value gem icons are not made out of actual precious stones. But they do shine just as bright in the game. For those of us who need a little more oomph in our payouts, the four higher paying symbols may be what you're looking for. These include the soaring, majestic Eagle, the ferocious Minotaur, the snake-haired Medusa, and of course, the star of the game, Prometheus. You might want to place your bets on him, but don't say we didn't warn you if he doesn't come through for you. </w:t>
      </w:r>
    </w:p>
    <w:p>
      <w:r/>
      <w:r>
        <w:t>Wilds are always a good thing! They appear on reels 1, 2, 3, or 4, and can replace any normal paying symbol. But wait, there's more! They also get their own 3 or 4 equal wins. Wow, that's better than most celebrities' riders. If only those would come with wild symbols.</w:t>
      </w:r>
    </w:p>
    <w:p>
      <w:pPr>
        <w:pStyle w:val="Heading2"/>
      </w:pPr>
      <w:r>
        <w:t>Exciting Features of Prometheus Titan of Fire</w:t>
      </w:r>
    </w:p>
    <w:p>
      <w:r/>
      <w:r>
        <w:t>Prometheus Titan of Fire is one of the newest online slot games to hit the market, and it is packed with exciting features that are sure to keep players on the edge of their seats.</w:t>
      </w:r>
    </w:p>
    <w:p>
      <w:r/>
      <w:r>
        <w:t>One of the best things about this game is the Fire Collect functionality. This feature allows players to collect Fire symbols during the base game. Once they have collected enough symbols, they can trigger the Double Collect Respin feature, which could lead to some big wins!</w:t>
      </w:r>
    </w:p>
    <w:p>
      <w:r/>
      <w:r>
        <w:t>If you are looking for even more excitement, then you will love the free spins feature. Players can trigger this feature by landing three or more bonus symbols on the reels. During the free spins feature, players can also trigger the Super Free Spins feature by collecting enough Fire symbols. And if you are feeling extra lucky, you can even purchase free spins by spending 70 times your bet!</w:t>
      </w:r>
    </w:p>
    <w:p>
      <w:r/>
      <w:r>
        <w:t>Overall, the collection mechanic of Prometheus Titan of Fire is based on a table visible in the game's regulations. While that might sound complicated, it is actually quite simple to understand once you start playing. So why not give Prometheus Titan of Fire a spin today and see if you can harness the power of the Fire Collect functionality and win big?</w:t>
      </w:r>
    </w:p>
    <w:p>
      <w:r/>
      <w:r>
        <w:t>And remember, if you don't win big, it's okay to cry a little. Just not too much, we don't want to short circuit our computers.</w:t>
      </w:r>
    </w:p>
    <w:p>
      <w:pPr>
        <w:pStyle w:val="Heading2"/>
      </w:pPr>
      <w:r>
        <w:t>In-Game Purchase Option: Worth the Splurge?</w:t>
      </w:r>
    </w:p>
    <w:p>
      <w:r/>
      <w:r>
        <w:t>Are you feeling lucky, punk? Well, if you're not, there's a shortcut to the bonus round that's sure to light your fire. Enter: the Bonus Purchase option! For only 70 times your bet, you can purchase free spins and increase your chances of winning big.</w:t>
      </w:r>
    </w:p>
    <w:p>
      <w:r/>
      <w:r>
        <w:t>But is it worth the splurge? That's up to you to decide. Sure, the RTP (Return to Player) is a tempting 96.4%, but let's face it -- that's a lot of coin to drop, even for the most dedicated of players.</w:t>
      </w:r>
    </w:p>
    <w:p>
      <w:r/>
      <w:r>
        <w:t>So, if you're feeling bold and have some extra dough to spare, go ahead and take the plunge. Who knows? You could unlock some serious bonus features and rake in the cash, or you could end up with a few measly payouts. Either way, you'll have a thrilling time playing Prometheus Titan of Fire.</w:t>
      </w:r>
    </w:p>
    <w:p>
      <w:pPr>
        <w:pStyle w:val="Heading2"/>
      </w:pPr>
      <w:r>
        <w:t>FAQ</w:t>
      </w:r>
    </w:p>
    <w:p>
      <w:pPr>
        <w:pStyle w:val="Heading3"/>
      </w:pPr>
      <w:r>
        <w:t>Does Prometheus Titan of Fire have a progressive jackpot?</w:t>
      </w:r>
    </w:p>
    <w:p>
      <w:r/>
      <w:r>
        <w:t>No. The game does not have a progressive jackpot.</w:t>
      </w:r>
    </w:p>
    <w:p>
      <w:pPr>
        <w:pStyle w:val="Heading3"/>
      </w:pPr>
      <w:r>
        <w:t>How much can I win in this game?</w:t>
      </w:r>
    </w:p>
    <w:p>
      <w:r/>
      <w:r>
        <w:t>The maximum payout in Prometheus Titan of Fire is 1,356x your bet.</w:t>
      </w:r>
    </w:p>
    <w:p>
      <w:pPr>
        <w:pStyle w:val="Heading3"/>
      </w:pPr>
      <w:r>
        <w:t>Can I play Prometheus Titan of Fire for free?</w:t>
      </w:r>
    </w:p>
    <w:p>
      <w:r/>
      <w:r>
        <w:t>Yes! You can try a free play demo at Slotjava or at recommended AAMS casinos.</w:t>
      </w:r>
    </w:p>
    <w:p>
      <w:pPr>
        <w:pStyle w:val="Heading3"/>
      </w:pPr>
      <w:r>
        <w:t>What is the RTP of Prometheus Titan of Fire?</w:t>
      </w:r>
    </w:p>
    <w:p>
      <w:r/>
      <w:r>
        <w:t>The game has an RTP of 95.7%, which increases to 96.4% if you purchase the bonus round.</w:t>
      </w:r>
    </w:p>
    <w:p>
      <w:pPr>
        <w:pStyle w:val="Heading3"/>
      </w:pPr>
      <w:r>
        <w:t>What is the volatility of this slot?</w:t>
      </w:r>
    </w:p>
    <w:p>
      <w:r/>
      <w:r>
        <w:t>Prometheus Titan of Fire has a medium level of volatility.</w:t>
      </w:r>
    </w:p>
    <w:p>
      <w:pPr>
        <w:pStyle w:val="Heading3"/>
      </w:pPr>
      <w:r>
        <w:t>How many paylines does this game have?</w:t>
      </w:r>
    </w:p>
    <w:p>
      <w:r/>
      <w:r>
        <w:t>The game has 40 fixed paylines on a 5-reel grid.</w:t>
      </w:r>
    </w:p>
    <w:p>
      <w:pPr>
        <w:pStyle w:val="Heading3"/>
      </w:pPr>
      <w:r>
        <w:t>What are the special features of Prometheus Titan of Fire?</w:t>
      </w:r>
    </w:p>
    <w:p>
      <w:r/>
      <w:r>
        <w:t>The game features Fire Collect symbols, Double Collect Respin, Free Spins, Super Free Spins, and Bonus Purchase.</w:t>
      </w:r>
    </w:p>
    <w:p>
      <w:pPr>
        <w:pStyle w:val="Heading3"/>
      </w:pPr>
      <w:r>
        <w:t>What is the minimum and maximum bet for this game?</w:t>
      </w:r>
    </w:p>
    <w:p>
      <w:r/>
      <w:r>
        <w:t>The minimum bet for Prometheus Titan of Fire is €0.20, and the maximum bet is €100 per spin.</w:t>
      </w:r>
    </w:p>
    <w:p>
      <w:pPr>
        <w:pStyle w:val="Heading2"/>
      </w:pPr>
      <w:r>
        <w:t>What we like</w:t>
      </w:r>
    </w:p>
    <w:p>
      <w:pPr>
        <w:pStyle w:val="ListBullet"/>
        <w:spacing w:line="240" w:lineRule="auto"/>
        <w:ind w:left="720"/>
      </w:pPr>
      <w:r/>
      <w:r>
        <w:t>Exciting theme based on the mythical figure of Prometheus</w:t>
      </w:r>
    </w:p>
    <w:p>
      <w:pPr>
        <w:pStyle w:val="ListBullet"/>
        <w:spacing w:line="240" w:lineRule="auto"/>
        <w:ind w:left="720"/>
      </w:pPr>
      <w:r/>
      <w:r>
        <w:t>Multiple features including free spins and Super Free Spins</w:t>
      </w:r>
    </w:p>
    <w:p>
      <w:pPr>
        <w:pStyle w:val="ListBullet"/>
        <w:spacing w:line="240" w:lineRule="auto"/>
        <w:ind w:left="720"/>
      </w:pPr>
      <w:r/>
      <w:r>
        <w:t>Visually stunning graphics and immersive gameplay</w:t>
      </w:r>
    </w:p>
    <w:p>
      <w:pPr>
        <w:pStyle w:val="ListBullet"/>
        <w:spacing w:line="240" w:lineRule="auto"/>
        <w:ind w:left="720"/>
      </w:pPr>
      <w:r/>
      <w:r>
        <w:t>In-game purchase option for shortcut to bonus round</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Higher bet requirement for purchasing free spins</w:t>
      </w:r>
    </w:p>
    <w:p>
      <w:r/>
      <w:r>
        <w:rPr>
          <w:b/>
        </w:rPr>
        <w:t>Play Prometheus Titan of Fire for Free</w:t>
      </w:r>
    </w:p>
    <w:p>
      <w:r/>
      <w:r>
        <w:rPr>
          <w:i/>
        </w:rPr>
        <w:t>Read our review of Prometheus Titan of Fire and play this exciting online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