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Candy Witch for Free - Review of Gameplay, Bonuses &amp; Payouts</w:t>
      </w:r>
    </w:p>
    <w:p>
      <w:r/>
      <w:r>
        <w:rPr>
          <w:b/>
        </w:rPr>
        <w:t>Meta description</w:t>
      </w:r>
      <w:r>
        <w:t>: Try Candy Witch for free and discover two exciting bonus games with Sticky Wilds and progressive multipliers, plus great payouts.</w:t>
      </w:r>
    </w:p>
    <w:p>
      <w:pPr>
        <w:pStyle w:val="Heading2"/>
      </w:pPr>
      <w:r>
        <w:t>Gameplay Mechanics</w:t>
      </w:r>
    </w:p>
    <w:p>
      <w:r/>
      <w:r>
        <w:t xml:space="preserve">Are you ready to explore the magical world of Candy Witch? This game has everything a player could ask for - a classic grid with 5 reels, 30 fixed paylines, and an adjustable minimum bet of 0.20 coins. And if you're feeling a bit lazy, there's an Autoplay feature that allows you to select between 50 and 1,000 automatic spins. </w:t>
      </w:r>
    </w:p>
    <w:p>
      <w:r/>
      <w:r>
        <w:t>Just be careful not to play for too long, or you might end up with a serious case of sugar rush! But don't worry, the symbols on the reels are designed to satisfy your sweet tooth without increasing your dental bills.</w:t>
      </w:r>
    </w:p>
    <w:p>
      <w:r/>
      <w:r>
        <w:t>And if you're one of those players who hate waiting for the reels to stop spinning, there's a lightning icon that will speed up the action (warning: this feature may cause dizziness, nausea, or spontaneous breakdancing).</w:t>
      </w:r>
    </w:p>
    <w:p>
      <w:r/>
      <w:r>
        <w:t>Candy Witch has medium volatility, which means you can expect a mix of small and big wins throughout your gameplay. And with an RTP of 96.19%, the chances of landing a sweet payout are pretty high (just remember to share some candy with us if you hit the jackpot).</w:t>
      </w:r>
    </w:p>
    <w:p>
      <w:pPr>
        <w:pStyle w:val="Heading2"/>
      </w:pPr>
      <w:r>
        <w:t>Symbols</w:t>
      </w:r>
    </w:p>
    <w:p>
      <w:r/>
      <w:r>
        <w:t>Hold on to your sweet tooth, because Candy Witch has got plenty of delicious symbols to satisfy your craving. There are twelve symbols in total, ranging from low-value playing cards to high-value witches and pumpkins. Just try not to get a sugar rush!</w:t>
      </w:r>
    </w:p>
    <w:p>
      <w:r/>
      <w:r>
        <w:t>Of course, the real treat is in the Wild and Scatter symbols. The golden ring is the Wild symbol, and it can substitute for any other symbol except for the Witch and Magician Scatters. Speaking of which, the Scatters trigger two different bonus games, giving you even more chances to satisfy your sweet tooth.</w:t>
      </w:r>
    </w:p>
    <w:p>
      <w:r/>
      <w:r>
        <w:t>Just watch out for that young boy in prison... he might be eyeing your candy stash!</w:t>
      </w:r>
    </w:p>
    <w:p>
      <w:pPr>
        <w:pStyle w:val="Heading2"/>
      </w:pPr>
      <w:r>
        <w:t>Bonus Games</w:t>
      </w:r>
    </w:p>
    <w:p>
      <w:r/>
      <w:r>
        <w:t>If you love getting bonuses, then you'll definitely love Candy Witch because it has two amazing bonus games! The best part is that they're both triggered by the witch or magician Scatters which cast a spell on their opponent. If only real life were that magical!</w:t>
      </w:r>
    </w:p>
    <w:p>
      <w:r/>
      <w:r>
        <w:t>The bonus game associated with the witch is spook-tacular because it grants 12 free spins! And that's not all – each spin can have up to 48 Sticky Wilds! We all know that witches love their sticky situations, so it's no surprise that this game has a sticky wilds feature (and no, we're not talking about situations involving gum).</w:t>
      </w:r>
    </w:p>
    <w:p>
      <w:r/>
      <w:r>
        <w:t>Now let's talk about the bonus game activated by the magician. Brace yourself for some serious fun because this bonus game also grants 12 free spins! However, what sets it apart is that each spin has a progressive multiplier up to a maximum of x24! That's right – you can win up to twenty-four times your original bet! I guess it's true what they say – magic does exist!</w:t>
      </w:r>
    </w:p>
    <w:p>
      <w:pPr>
        <w:pStyle w:val="Heading2"/>
      </w:pPr>
      <w:r>
        <w:t>Visual Design and Theme</w:t>
      </w:r>
    </w:p>
    <w:p>
      <w:r/>
      <w:r>
        <w:t>If there’s one thing that catches players’ eyes when playing slot games, it’s the visuals. And it’s safe to say that Candy Witch has nailed its graphics and theme. The game has a unique cartoonish style that evokes nostalgia, taking you back to those childhood Saturday morning cartoons you used to watch. The use of colors is perfect, with the bubblegum-pink forest acting as the perfect backdrop for this game.</w:t>
      </w:r>
    </w:p>
    <w:p>
      <w:r/>
      <w:r>
        <w:t>But the standout features are undoubtedly the witch and magician characters. They are intricately designed and add a fun and dynamic element to every spin. Players are guaranteed to be thoroughly entertained watching the witch perform her spells and the magician bring out his best tricks.</w:t>
      </w:r>
    </w:p>
    <w:p>
      <w:r/>
      <w:r>
        <w:t>The presentation of the grid is also worth noting. Candy Witch has gone with a unique sponge cake frame that gives a sweet and scrumptious look. The cherry on top has to be the bonus game counters placed strategically at the top corners of the screen, making sure you don’t miss them even for a second. Overall, Candy Witch has hit the sweet spot when it comes to its visuals, and it’s not hard to see why players keep coming back to this game!</w:t>
      </w:r>
    </w:p>
    <w:p>
      <w:pPr>
        <w:pStyle w:val="Heading2"/>
      </w:pPr>
      <w:r>
        <w:t>Payouts</w:t>
      </w:r>
    </w:p>
    <w:p>
      <w:r/>
      <w:r>
        <w:t>Let's face it, we all play casino games to win big money. And Candy Witch does not disappoint in that department - it offers some mouth-watering payouts that will make you feel like a kid in a candy store. But before you start spinning those reels, let me give you a breakdown of the high-value symbols in this game, so you know what to look out for.</w:t>
      </w:r>
    </w:p>
    <w:p>
      <w:r/>
      <w:r>
        <w:t>If you see a young boy in prison, don't worry - he's not there for long. In fact, he's one of the symbols that could earn you a big payout. Then there's the Halloween pumpkin, which isn't just for carving - it could also carve out some big wins for you. And if you thought candy was just for trick-or-treaters, think again - the bottle of candy and the bag of sweets are two more symbols that could sweeten your payout.</w:t>
      </w:r>
    </w:p>
    <w:p>
      <w:r/>
      <w:r>
        <w:t>Now, let's talk about the two witches - they're not afraid of a little hocus-pocus to help you win some serious cash. The Wild symbol is the golden ring, which can substitute for any symbol except the Scatters. And if you trigger one of the two bonus games, you'll be in for a treat. The bonus game linked to the witch awards Sticky Wilds, which could stick around for several spins and increase your chances of winning. Meanwhile, the bonus game activated by the magician has a progressive multiplier of up to x24! That's right, you could multiply your winnings by up to 24 times. That's almost as impressive as a witch riding a broomstick, or a magician pulling a rabbit out of a hat.</w:t>
      </w:r>
    </w:p>
    <w:p>
      <w:r/>
      <w:r>
        <w:t>So, are you ready to channel your inner candy witch and try your luck on this game? Who knows, you could be the one to cast a spell on the slots and walk away with some spellbinding payouts. Good luck!</w:t>
      </w:r>
    </w:p>
    <w:p>
      <w:pPr>
        <w:pStyle w:val="Heading2"/>
      </w:pPr>
      <w:r>
        <w:t>FAQ</w:t>
      </w:r>
    </w:p>
    <w:p>
      <w:pPr>
        <w:pStyle w:val="Heading3"/>
      </w:pPr>
      <w:r>
        <w:t>What is the minimum bet in Candy Witch?</w:t>
      </w:r>
    </w:p>
    <w:p>
      <w:r/>
      <w:r>
        <w:t>The minimum bet in Candy Witch is 0.20 coins.</w:t>
      </w:r>
    </w:p>
    <w:p>
      <w:pPr>
        <w:pStyle w:val="Heading3"/>
      </w:pPr>
      <w:r>
        <w:t>What is the volatility of Candy Witch?</w:t>
      </w:r>
    </w:p>
    <w:p>
      <w:r/>
      <w:r>
        <w:t>The volatility of Candy Witch is medium.</w:t>
      </w:r>
    </w:p>
    <w:p>
      <w:pPr>
        <w:pStyle w:val="Heading3"/>
      </w:pPr>
      <w:r>
        <w:t>What is the RTP value of Candy Witch?</w:t>
      </w:r>
    </w:p>
    <w:p>
      <w:r/>
      <w:r>
        <w:t>The RTP value of Candy Witch is 96.19%.</w:t>
      </w:r>
    </w:p>
    <w:p>
      <w:pPr>
        <w:pStyle w:val="Heading3"/>
      </w:pPr>
      <w:r>
        <w:t>How many basic symbols are there in Candy Witch?</w:t>
      </w:r>
    </w:p>
    <w:p>
      <w:r/>
      <w:r>
        <w:t>There are twelve basic symbols in Candy Witch.</w:t>
      </w:r>
    </w:p>
    <w:p>
      <w:pPr>
        <w:pStyle w:val="Heading3"/>
      </w:pPr>
      <w:r>
        <w:t>What is the Wild symbol in Candy Witch?</w:t>
      </w:r>
    </w:p>
    <w:p>
      <w:r/>
      <w:r>
        <w:t>The Wild symbol in Candy Witch is the golden ring.</w:t>
      </w:r>
    </w:p>
    <w:p>
      <w:pPr>
        <w:pStyle w:val="Heading3"/>
      </w:pPr>
      <w:r>
        <w:t>How many Scatters are there in Candy Witch?</w:t>
      </w:r>
    </w:p>
    <w:p>
      <w:r/>
      <w:r>
        <w:t>There are two Scatters in Candy Witch - the witch and the magician.</w:t>
      </w:r>
    </w:p>
    <w:p>
      <w:pPr>
        <w:pStyle w:val="Heading3"/>
      </w:pPr>
      <w:r>
        <w:t>What happens when the witch or magician's counter reaches 80 or 60, respectively?</w:t>
      </w:r>
    </w:p>
    <w:p>
      <w:r/>
      <w:r>
        <w:t>When the witch or magician's counter reaches 80 or 60, respectively, the corresponding bonus game is activated.</w:t>
      </w:r>
    </w:p>
    <w:p>
      <w:pPr>
        <w:pStyle w:val="Heading3"/>
      </w:pPr>
      <w:r>
        <w:t>What is the bonus game linked to the magician in Candy Witch?</w:t>
      </w:r>
    </w:p>
    <w:p>
      <w:r/>
      <w:r>
        <w:t>The bonus game linked to the magician in Candy Witch grants 12 free spins with a progressive multiplier, up to a maximum of x24.</w:t>
      </w:r>
    </w:p>
    <w:p>
      <w:pPr>
        <w:pStyle w:val="Heading2"/>
      </w:pPr>
      <w:r>
        <w:t>What we like</w:t>
      </w:r>
    </w:p>
    <w:p>
      <w:pPr>
        <w:pStyle w:val="ListBullet"/>
        <w:spacing w:line="240" w:lineRule="auto"/>
        <w:ind w:left="720"/>
      </w:pPr>
      <w:r/>
      <w:r>
        <w:t>Fantastic graphics and detailed design</w:t>
      </w:r>
    </w:p>
    <w:p>
      <w:pPr>
        <w:pStyle w:val="ListBullet"/>
        <w:spacing w:line="240" w:lineRule="auto"/>
        <w:ind w:left="720"/>
      </w:pPr>
      <w:r/>
      <w:r>
        <w:t>Two different bonus games to trigger</w:t>
      </w:r>
    </w:p>
    <w:p>
      <w:pPr>
        <w:pStyle w:val="ListBullet"/>
        <w:spacing w:line="240" w:lineRule="auto"/>
        <w:ind w:left="720"/>
      </w:pPr>
      <w:r/>
      <w:r>
        <w:t>Free spins can include up to 48 Sticky Wilds</w:t>
      </w:r>
    </w:p>
    <w:p>
      <w:pPr>
        <w:pStyle w:val="ListBullet"/>
        <w:spacing w:line="240" w:lineRule="auto"/>
        <w:ind w:left="720"/>
      </w:pPr>
      <w:r/>
      <w:r>
        <w:t>Progressive multiplier of up to x24 can be won</w:t>
      </w:r>
    </w:p>
    <w:p>
      <w:pPr>
        <w:pStyle w:val="Heading2"/>
      </w:pPr>
      <w:r>
        <w:t>What we don't like</w:t>
      </w:r>
    </w:p>
    <w:p>
      <w:pPr>
        <w:pStyle w:val="ListBullet"/>
        <w:spacing w:line="240" w:lineRule="auto"/>
        <w:ind w:left="720"/>
      </w:pPr>
      <w:r/>
      <w:r>
        <w:t>Limited number of paylines available</w:t>
      </w:r>
    </w:p>
    <w:p>
      <w:pPr>
        <w:pStyle w:val="ListBullet"/>
        <w:spacing w:line="240" w:lineRule="auto"/>
        <w:ind w:left="720"/>
      </w:pPr>
      <w:r/>
      <w:r>
        <w:t>Slightly higher minimum bet of 0.20 coins</w:t>
      </w:r>
    </w:p>
    <w:p>
      <w:r/>
      <w:r>
        <w:rPr>
          <w:i/>
        </w:rPr>
        <w:t>Create a cartoon-style feature image for Candy Witch that features a happy Maya warrior with glasses. The image should have a bright and colorful background, with the Maya warrior positioned in the center of the frame. He should be smiling and holding a handful of candy in one hand, with the other hand raised up in a magic spell-casting pose. His glasses should be oversized and cartoonish, with a reflection of the glow from the enchanted forest in the lenses. In the background, there should be hints of the forest and the moonlight. The overall image should convey a sense of fun and whimsy while also capturing the magic and excitement of the Candy Witch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