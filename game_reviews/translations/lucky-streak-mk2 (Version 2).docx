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Streak Mk2 Slot for Free - Read the Review</w:t>
      </w:r>
    </w:p>
    <w:p>
      <w:pPr>
        <w:pStyle w:val="Heading2"/>
      </w:pPr>
      <w:r>
        <w:t>Get Lucky with these Gameplay Features!</w:t>
      </w:r>
    </w:p>
    <w:p>
      <w:r/>
      <w:r>
        <w:t>Are you ready to mix some fruits and cash in Lucky Streak Mk2? This classic slot game is built with 5x3 reels and 20 active paylines that allow for medium-to-high volatility excitement. And trust us, this game is not just for healthy eaters - it's for anyone who wants a sweet payout.</w:t>
      </w:r>
    </w:p>
    <w:p>
      <w:r/>
      <w:r>
        <w:t>If you are looking for some excitement beyond spinning the reels, Lucky Streak Mk2 also offers wilds, scatters, free spins, and a Cash Stoppa bonus game that will have you feeling like you hit the jackpot. Speaking of jackpots, the game offers an RTP of 96.32%, meaning you have a chance to win up to 10,000x your bet! That's more than enough dough to buy all the fruits you want (and maybe even some champagne).</w:t>
      </w:r>
    </w:p>
    <w:p>
      <w:pPr>
        <w:pStyle w:val="Heading2"/>
      </w:pPr>
      <w:r>
        <w:t>Visual Design</w:t>
      </w:r>
    </w:p>
    <w:p>
      <w:r/>
      <w:r>
        <w:t>Hold onto your hats, folks, because Lucky Streak Mk2 is a wild ride! With a design that screams vintage arcade, this slot machine is like a time machine back to the good ol’ days. They say simple is best, and that’s exactly what Lucky Streak Mk2 offers. But don’t let the simplicity fool you – the in-your-face theme complete with flashing lights, loud blips, and beeps make for a sensory overload that will have you feeling like you’re on a seaside holiday.</w:t>
      </w:r>
    </w:p>
    <w:p>
      <w:r/>
      <w:r>
        <w:t>I’m no interior designer, but I’d liken the visual design to a gorgeous rainbow – bold and vibrant, but never garish. Think of it like a candy shop for your eyes!</w:t>
      </w:r>
    </w:p>
    <w:p>
      <w:r/>
      <w:r>
        <w:t>And the sounds? Let’s just say that playing this game is like having a musical instrument strapped to your face – in the best way possible.</w:t>
      </w:r>
    </w:p>
    <w:p>
      <w:pPr>
        <w:pStyle w:val="Heading2"/>
      </w:pPr>
      <w:r>
        <w:t>Saddle Up for Big Wins: Symbols and Payouts</w:t>
      </w:r>
    </w:p>
    <w:p>
      <w:r/>
      <w:r>
        <w:t>Giddy up, partner! Lucky Streak Mk2 is packed full of classic fruit machine symbols that are sure to rope you in. With cherries, lemons, oranges, plums, and bells on the reels, every spin is a tasty treat. But don't get too settled in your saddle just yet! The pear and watermelon symbols are the ones you'll want to be on the lookout for--they pay out the biggest rewards, with up to 12.5x your bet for landing five in a combination.</w:t>
      </w:r>
    </w:p>
    <w:p>
      <w:r/>
      <w:r>
        <w:t>And let's not forget about the bars, double bars, and high bars--they offer up the chance to win up to 37.5x your bet for landing five in a combo. But hold on tight, cowboy! The real star of the show is the wild horse shoe symbol. It can substitute for all others except the scatter, and it pays out a whopping 500x your total bet if you manage to land five in a combination.</w:t>
      </w:r>
    </w:p>
    <w:p>
      <w:pPr>
        <w:pStyle w:val="Heading2"/>
      </w:pPr>
      <w:r>
        <w:t>Betting Bonanza</w:t>
      </w:r>
    </w:p>
    <w:p>
      <w:r/>
      <w:r>
        <w:t>If you're a high roller or just penny-pinching, Lucky Streak Mk2 has got your betting needs covered. You can wager anywhere from 0.40 cents to a whopping 40 euros per spin. That's enough to make your head spin faster than the reels! And who wants to manually spin the reels all day when you can sit back and let the autoplay feature do the work? Choose from 5, 10, 25, 50, or 100 autospins and watch the magic happen. But, remember to set your loss stop limits and single-win limits to avoid getting too caught up in the excitement. Lucky Streak Mk2 makes it easy for you to play responsibly.</w:t>
      </w:r>
    </w:p>
    <w:p>
      <w:pPr>
        <w:pStyle w:val="Heading2"/>
      </w:pPr>
      <w:r>
        <w:t>Get Some Rest with Autoplay</w:t>
      </w:r>
    </w:p>
    <w:p>
      <w:r/>
      <w:r>
        <w:t>Just because Lucky Streak Mk2 is an exciting slot game doesn't mean you can't take a break. With the Autoplay feature, players can choose to sit back, relax, and let the game do the spinning for them. Whether you plan on playing 5, 10, 25, 50, or 100 autospins, this feature offers a convenient way to keep the action going without any effort at all.</w:t>
      </w:r>
    </w:p>
    <w:p>
      <w:r/>
      <w:r>
        <w:t>But remember, as tempting as it may be to sit back and let the game do the work for you, be sure to set some limits. You can use the loss stop limits and single-win limits to keep your gameplay in check and avoid feeling like you're on a never-ending lucky streak.</w:t>
      </w:r>
    </w:p>
    <w:p>
      <w:r/>
      <w:r>
        <w:t>So go ahead, grab some snacks, take a bathroom break, or even catch a quick nap while the reels keep spinning. With the Autoplay feature, Lucky Streak Mk2 is the perfect companion for your indoor rest and relaxation pursuits.</w:t>
      </w:r>
    </w:p>
    <w:p>
      <w:pPr>
        <w:pStyle w:val="Heading2"/>
      </w:pPr>
      <w:r>
        <w:t>RTP and Volatility: The Bigger and Better Twin Brothers</w:t>
      </w:r>
    </w:p>
    <w:p>
      <w:r/>
      <w:r>
        <w:t>Listen up, folks - Lucky Streak Mk2 is no average Joe when it comes to the Return to Player (RTP) percentage. Standing tall at 96.32%, this game offers players a great chance to walk away with some extra cash. And who doesn't want that?</w:t>
      </w:r>
    </w:p>
    <w:p>
      <w:r/>
      <w:r>
        <w:t xml:space="preserve">But wait, there's more! This slot game also has medium-to-high volatility, which means that the potential winnings are as high as the skyscrapers in New York City. Yep, you heard that right - players have the incredible opportunity to win up to 10,000 times their original bet! That's like hitting the jackpot on your lottery tickets, except way better because it actually happens. </w:t>
      </w:r>
    </w:p>
    <w:p>
      <w:r/>
      <w:r>
        <w:t xml:space="preserve">So get your game on, and give Lucky Streak Mk2 a spin - it could just be your ticket to the big leagues. </w:t>
      </w:r>
    </w:p>
    <w:p>
      <w:pPr>
        <w:pStyle w:val="Heading2"/>
      </w:pPr>
      <w:r>
        <w:t>Winning Combinations</w:t>
      </w:r>
    </w:p>
    <w:p>
      <w:r/>
      <w:r>
        <w:t>If you're ready to make some money moves, Lucky Streak Mk2 has got you covered! Just like in real life, in this game, you need to land three or more matching symbols on an adjacent payline, starting from the leftmost reel. However, unlike real life, there are plenty of opportunities to win big thanks to the variety of winning combinations available. Wilds, scatters, and free spins are just a few of the possibilities that make this game so exciting. So, what are you waiting for? Give Lucky Streak Mk2 a spin and watch those winning combinations stack up faster than your laundry pile.</w:t>
      </w:r>
    </w:p>
    <w:p>
      <w:pPr>
        <w:pStyle w:val="Heading2"/>
      </w:pPr>
      <w:r>
        <w:t>Are You Ready for the Maximum Win Potential?</w:t>
      </w:r>
    </w:p>
    <w:p>
      <w:r/>
      <w:r>
        <w:t>Hold onto your lucky horse shoe, because Lucky Streak Mk2 is here to offer you a chance to win up to 10,000x your bet. Just in case you were wondering, that's a lot of coins, enough to make Scrooge McDuck jealous!</w:t>
      </w:r>
    </w:p>
    <w:p>
      <w:r/>
      <w:r>
        <w:t>The wild horse shoe symbol is the real moneymaker here, paying up to 500x your bet for a combo of five. But things can get even crazier during the Cash Stoppa bonus game, where you can win up to 500x your total bet! It's like finding a four-leaf clover on your first try.</w:t>
      </w:r>
    </w:p>
    <w:p>
      <w:pPr>
        <w:pStyle w:val="Heading2"/>
      </w:pPr>
      <w:r>
        <w:t>FAQ</w:t>
      </w:r>
    </w:p>
    <w:p>
      <w:pPr>
        <w:pStyle w:val="Heading3"/>
      </w:pPr>
      <w:r>
        <w:t>How many paylines does Lucky Streak Mk2 have?</w:t>
      </w:r>
    </w:p>
    <w:p>
      <w:r/>
      <w:r>
        <w:t>Lucky Streak Mk2 has 20 active paylines for players to win from.</w:t>
      </w:r>
    </w:p>
    <w:p>
      <w:pPr>
        <w:pStyle w:val="Heading3"/>
      </w:pPr>
      <w:r>
        <w:t>What is the minimum bet in Lucky Streak Mk2?</w:t>
      </w:r>
    </w:p>
    <w:p>
      <w:r/>
      <w:r>
        <w:t>The minimum bet in Lucky Streak Mk2 is 40 cents per spin.</w:t>
      </w:r>
    </w:p>
    <w:p>
      <w:pPr>
        <w:pStyle w:val="Heading3"/>
      </w:pPr>
      <w:r>
        <w:t>What is the maximum bet in Lucky Streak Mk2?</w:t>
      </w:r>
    </w:p>
    <w:p>
      <w:r/>
      <w:r>
        <w:t>The maximum bet in Lucky Streak Mk2 is 40 euros per spin.</w:t>
      </w:r>
    </w:p>
    <w:p>
      <w:pPr>
        <w:pStyle w:val="Heading3"/>
      </w:pPr>
      <w:r>
        <w:t>Does Lucky Streak Mk2 have an Autoplay feature?</w:t>
      </w:r>
    </w:p>
    <w:p>
      <w:r/>
      <w:r>
        <w:t>Yes, Lucky Streak Mk2 has an Autoplay feature that lets you play 5, 10, 25, 50, or 100 autospins.</w:t>
      </w:r>
    </w:p>
    <w:p>
      <w:pPr>
        <w:pStyle w:val="Heading3"/>
      </w:pPr>
      <w:r>
        <w:t>What is the RTP of Lucky Streak Mk2?</w:t>
      </w:r>
    </w:p>
    <w:p>
      <w:r/>
      <w:r>
        <w:t>The RTP of Lucky Streak Mk2 is 96.32%.</w:t>
      </w:r>
    </w:p>
    <w:p>
      <w:pPr>
        <w:pStyle w:val="Heading3"/>
      </w:pPr>
      <w:r>
        <w:t>What is the maximum win in Lucky Streak Mk2?</w:t>
      </w:r>
    </w:p>
    <w:p>
      <w:r/>
      <w:r>
        <w:t>The maximum win in Lucky Streak Mk2 is 10,000x your bet.</w:t>
      </w:r>
    </w:p>
    <w:p>
      <w:pPr>
        <w:pStyle w:val="Heading3"/>
      </w:pPr>
      <w:r>
        <w:t>What bonus features does Lucky Streak Mk2 have?</w:t>
      </w:r>
    </w:p>
    <w:p>
      <w:r/>
      <w:r>
        <w:t>Lucky Streak Mk2 has a Cash Stoppa Bonus game and a Lucky Streak Free Spins feature.</w:t>
      </w:r>
    </w:p>
    <w:p>
      <w:pPr>
        <w:pStyle w:val="Heading3"/>
      </w:pPr>
      <w:r>
        <w:t>What other slot machines are similar to Lucky Streak Mk2?</w:t>
      </w:r>
    </w:p>
    <w:p>
      <w:r/>
      <w:r>
        <w:t>Starz Megaways by Pragmatic Play is a similar slot machine that offers a maximum payout of 10,000x.</w:t>
      </w:r>
    </w:p>
    <w:p>
      <w:pPr>
        <w:pStyle w:val="Heading2"/>
      </w:pPr>
      <w:r>
        <w:t>What we like</w:t>
      </w:r>
    </w:p>
    <w:p>
      <w:pPr>
        <w:pStyle w:val="ListBullet"/>
        <w:spacing w:line="240" w:lineRule="auto"/>
        <w:ind w:left="720"/>
      </w:pPr>
      <w:r/>
      <w:r>
        <w:t>Medium-to-high volatility with 10,000x bet max win</w:t>
      </w:r>
    </w:p>
    <w:p>
      <w:pPr>
        <w:pStyle w:val="ListBullet"/>
        <w:spacing w:line="240" w:lineRule="auto"/>
        <w:ind w:left="720"/>
      </w:pPr>
      <w:r/>
      <w:r>
        <w:t>Autoplay available with loss stop limits and single-win limits</w:t>
      </w:r>
    </w:p>
    <w:p>
      <w:pPr>
        <w:pStyle w:val="ListBullet"/>
        <w:spacing w:line="240" w:lineRule="auto"/>
        <w:ind w:left="720"/>
      </w:pPr>
      <w:r/>
      <w:r>
        <w:t>Classic fruit machine symbols with Cash Stoppa bonus game</w:t>
      </w:r>
    </w:p>
    <w:p>
      <w:pPr>
        <w:pStyle w:val="ListBullet"/>
        <w:spacing w:line="240" w:lineRule="auto"/>
        <w:ind w:left="720"/>
      </w:pPr>
      <w:r/>
      <w:r>
        <w:t>Vibrant and bold design with a classic feel</w:t>
      </w:r>
    </w:p>
    <w:p>
      <w:pPr>
        <w:pStyle w:val="Heading2"/>
      </w:pPr>
      <w:r>
        <w:t>What we don't like</w:t>
      </w:r>
    </w:p>
    <w:p>
      <w:pPr>
        <w:pStyle w:val="ListBullet"/>
        <w:spacing w:line="240" w:lineRule="auto"/>
        <w:ind w:left="720"/>
      </w:pPr>
      <w:r/>
      <w:r>
        <w:t>Limited betting options with a maximum bet of 40 euros</w:t>
      </w:r>
    </w:p>
    <w:p>
      <w:pPr>
        <w:pStyle w:val="ListBullet"/>
        <w:spacing w:line="240" w:lineRule="auto"/>
        <w:ind w:left="720"/>
      </w:pPr>
      <w:r/>
      <w:r>
        <w:t>No progressive jackpot feature</w:t>
      </w:r>
    </w:p>
    <w:p>
      <w:r/>
      <w:r>
        <w:rPr>
          <w:b/>
        </w:rPr>
        <w:t>Play Lucky Streak Mk2 Slot for Free - Read the Review</w:t>
      </w:r>
    </w:p>
    <w:p>
      <w:r/>
      <w:r>
        <w:rPr>
          <w:i/>
        </w:rPr>
        <w:t>Read our review of Lucky Streak Mk2 and play the classic fruit-themed slot for free. Features, RTP, and max win potential up to 10,000x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