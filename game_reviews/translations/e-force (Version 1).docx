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E-Force Slot Game for Free - Review</w:t>
      </w:r>
    </w:p>
    <w:p>
      <w:r/>
      <w:r>
        <w:rPr>
          <w:b/>
        </w:rPr>
        <w:t>Meta description</w:t>
      </w:r>
      <w:r>
        <w:t>: Read our E-Force slot game review and play for free. Learn about the gameplay, symbols, and free spin feature in this Yggdrasil-developed game.</w:t>
      </w:r>
    </w:p>
    <w:p>
      <w:pPr>
        <w:pStyle w:val="Heading2"/>
      </w:pPr>
      <w:r>
        <w:t>Game Plot/Theme</w:t>
      </w:r>
    </w:p>
    <w:p>
      <w:r/>
      <w:r>
        <w:t>E-Force by Yggdrasil is a game that transforms the player into a warrior rabbit in the town of Esterville. The mission? Protecting Easter eggs from the sneaky fox, Dr. Zeppelin, who's plotting to steal them. The cartoonish graphics, combined with classic movie-inspired heroes, such as Rambo, Commando, Chen/Bruce Lee, and Indiana Jones, make for an enjoyable game to play.</w:t>
      </w:r>
    </w:p>
    <w:p>
      <w:r/>
      <w:r>
        <w:t>It's like a crossover episode between the classic movie heroes and Easter bunnies with an arcade game twist. It has the potential to become as iconic as a movie like 'Space Jam' where a bunch of ragtag cartoon characters take on MJ and the Monstars. The game embodies the spirit of the holiday season, with bunnies and eggs and all that jazz, but it also delivers action-packed entertainment with distinctive movie-inspired characters. This is not your average bunny hop!</w:t>
      </w:r>
    </w:p>
    <w:p>
      <w:pPr>
        <w:pStyle w:val="Heading2"/>
      </w:pPr>
      <w:r>
        <w:t>Fun and Witty Graphics and Sound Design</w:t>
      </w:r>
    </w:p>
    <w:p>
      <w:r/>
      <w:r>
        <w:t>If you're tired of the usual serious and dull online slot games, E-Force is here to the rescue with its fun and witty graphics and sound design! The visuals are a perfect blend of cute and hilarious cartoon designs that make you feel like you've landed in an animated version of a comic book. The game also features a range of humorous animations that are triggered by different events in the game, making the overall gaming experience entertaining and engaging.</w:t>
      </w:r>
    </w:p>
    <w:p>
      <w:r/>
      <w:r>
        <w:t>But wait, there's more! The sound design of the game is also nothing short of amazing. The catchy tune played with real instruments will have you bouncing your head to the beat in no time. It's so engaging that it's almost impossible to get bored while playing E-Force. The game designers certainly put in a lot of effort into creating an immersive gaming environment that will keep you entertained for hours on end.</w:t>
      </w:r>
    </w:p>
    <w:p>
      <w:r/>
      <w:r>
        <w:t>Overall, the combination of the unique graphics and sound design creates a gaming experience that's unlike any other. It's refreshing to see a game that doesn't take itself too seriously and instead, has fun with its design elements. E-Force is definitely a must-try for anyone looking for a one-of-a-kind gaming adventure.</w:t>
      </w:r>
    </w:p>
    <w:p>
      <w:pPr>
        <w:pStyle w:val="Heading2"/>
      </w:pPr>
      <w:r>
        <w:t>Gameplay (Grid Size, Paylines, Betting Range)</w:t>
      </w:r>
    </w:p>
    <w:p>
      <w:r/>
      <w:r>
        <w:t>Get ready for an electrifying experience with E-Force, the online slot game that features a 5x3 grid with 243 ways to win and a betting range from €0.10 to €100. This game is perfect for those who want to enjoy the thrill of gambling without breaking the bank, but if you're feeling lucky and want to go all in, the betting range is sure to cater to your needs.</w:t>
      </w:r>
    </w:p>
    <w:p>
      <w:r/>
      <w:r>
        <w:t>The game has an average volatility level, meaning that players can expect to experience both small and big wins throughout their gameplay. However, with the theoretical return to player (RTP) being at 96%, you know you're in good hands with E-Force.</w:t>
      </w:r>
    </w:p>
    <w:p>
      <w:r/>
      <w:r>
        <w:t>One feature that stands out in E-Force is the autoplay function. This allows players to set a predetermined number of spins while allowing the game to run automatically. So whether you're feeling tired after a long day at work or just want to sit back and relax, let E-Force do the work for you and who knows, you might win big while you sit back and enjoy a cold one.</w:t>
      </w:r>
    </w:p>
    <w:p>
      <w:pPr>
        <w:pStyle w:val="Heading2"/>
      </w:pPr>
      <w:r>
        <w:t>Symbols (Wilds, Scatters, High/Low Value Symbols)</w:t>
      </w:r>
    </w:p>
    <w:p>
      <w:r/>
      <w:r>
        <w:t xml:space="preserve">Are you ready to take on E-Force? Then let's talk about the symbols in this game! There are two types of symbols in E-Force- low-level symbols and high-level symbols. Don't feel bad for the Easter eggs that are the low-level symbols, they might not pay as much as the high-level symbols, but they have their place in the game. Now, let's talk about the heavy hitters in the game- the four rabbits- Rambo, Commando, Chen/Bruce Lee, and Indiana Jones. These symbols pay out generously, with Rambo reigning as the most profitable. Watch out for his machine gun, it could blast your winnings sky high! </w:t>
      </w:r>
      <w:r/>
    </w:p>
    <w:p>
      <w:r/>
      <w:r>
        <w:t>The wild symbol in E-Force is none other than Robocop himself. Not only is he a substitute for all other symbols, but he can also help you rack up some big wins. He's tough, he's smart, and he's ready to fight for your winnings. On the other hand, the scatter symbol is represented by Dr. Zeppelin, the cunning fox. If you manage to land three or more of these fellas on the reels, you'll trigger the free spins round. Keep an eye out for the scatters and wilds during free spins, as they'll not only help you win big but also grant you more free spins and increase your multiplier. Dr. Zeppelin definitely knows how to take you on a wild ride!</w:t>
      </w:r>
    </w:p>
    <w:p>
      <w:pPr>
        <w:pStyle w:val="Heading2"/>
      </w:pPr>
      <w:r>
        <w:t>Get Your Free Spins Here!</w:t>
      </w:r>
    </w:p>
    <w:p>
      <w:r/>
      <w:r>
        <w:t>E-Force has got your back! The free spin feature in this casino slot game is the real deal. Triggered by the scatter symbol, players can earn up to a whopping 15 free spins! Talk about a jackpot-worthy feature!</w:t>
      </w:r>
    </w:p>
    <w:p>
      <w:r/>
      <w:r>
        <w:t>But wait, there's more! During these free spins, each additional wild or scatter that appears on the reels will grant additional spins and increase the multiplier by one. That's right, folks! With E-Force, you're not just spinning those reels - you're multiplying your winnings!</w:t>
      </w:r>
    </w:p>
    <w:p>
      <w:r/>
      <w:r>
        <w:t>And if you're feeling fancy and want to purchase the free spin feature, you can! For a cost of 50 times your bet, you can get access to 3 to 9 free spins. And if you're feeling like a high-roller, a cost of 500 times your bet gets you 15 free spins! That's what we call a deal-maker!</w:t>
      </w:r>
    </w:p>
    <w:p>
      <w:r/>
      <w:r>
        <w:t>So come on and get your spin on with E-Force. Whether you trigger the free spin feature or purchase it, one thing's for sure: you're in for a wild and exhilarating ride!</w:t>
      </w:r>
    </w:p>
    <w:p>
      <w:pPr>
        <w:pStyle w:val="Heading2"/>
      </w:pPr>
      <w:r>
        <w:t>FAQ</w:t>
      </w:r>
    </w:p>
    <w:p>
      <w:pPr>
        <w:pStyle w:val="Heading3"/>
      </w:pPr>
      <w:r>
        <w:t>What is the maximum payout in E-Force?</w:t>
      </w:r>
    </w:p>
    <w:p>
      <w:r/>
      <w:r>
        <w:t>The maximum payout in E-Force is 10,000 times the bet.</w:t>
      </w:r>
    </w:p>
    <w:p>
      <w:pPr>
        <w:pStyle w:val="Heading3"/>
      </w:pPr>
      <w:r>
        <w:t>Is there an autoplay feature in E-Force?</w:t>
      </w:r>
    </w:p>
    <w:p>
      <w:r/>
      <w:r>
        <w:t>Yes, there is an autoplay feature in E-Force that allows you to set a predetermined number of spins and let the game run automatically.</w:t>
      </w:r>
    </w:p>
    <w:p>
      <w:pPr>
        <w:pStyle w:val="Heading3"/>
      </w:pPr>
      <w:r>
        <w:t>What is the betting range in E-Force?</w:t>
      </w:r>
    </w:p>
    <w:p>
      <w:r/>
      <w:r>
        <w:t>The betting range in E-Force is from €0.10 to €100.</w:t>
      </w:r>
    </w:p>
    <w:p>
      <w:pPr>
        <w:pStyle w:val="Heading3"/>
      </w:pPr>
      <w:r>
        <w:t>What is the volatility of E-Force?</w:t>
      </w:r>
    </w:p>
    <w:p>
      <w:r/>
      <w:r>
        <w:t>The volatility of E-Force is average.</w:t>
      </w:r>
    </w:p>
    <w:p>
      <w:pPr>
        <w:pStyle w:val="Heading3"/>
      </w:pPr>
      <w:r>
        <w:t>What is the theoretical return to player (RTP) in E-Force?</w:t>
      </w:r>
    </w:p>
    <w:p>
      <w:r/>
      <w:r>
        <w:t>The theoretical return to player (RTP) in E-Force is 96%.</w:t>
      </w:r>
    </w:p>
    <w:p>
      <w:pPr>
        <w:pStyle w:val="Heading3"/>
      </w:pPr>
      <w:r>
        <w:t>What is the wild symbol in E-Force?</w:t>
      </w:r>
    </w:p>
    <w:p>
      <w:r/>
      <w:r>
        <w:t>The wild symbol in E-Force is Robocop, which substitutes all symbols including the scatter.</w:t>
      </w:r>
    </w:p>
    <w:p>
      <w:pPr>
        <w:pStyle w:val="Heading3"/>
      </w:pPr>
      <w:r>
        <w:t>What is the scatter symbol in E-Force?</w:t>
      </w:r>
    </w:p>
    <w:p>
      <w:r/>
      <w:r>
        <w:t>The scatter symbol in E-Force is the fox, which rewards with free spins.</w:t>
      </w:r>
    </w:p>
    <w:p>
      <w:pPr>
        <w:pStyle w:val="Heading3"/>
      </w:pPr>
      <w:r>
        <w:t>Can I purchase the free spin feature in E-Force?</w:t>
      </w:r>
    </w:p>
    <w:p>
      <w:r/>
      <w:r>
        <w:t>Yes, the free spin feature in E-Force can be purchased by paying 50 times the bet or 500 times the bet.</w:t>
      </w:r>
    </w:p>
    <w:p>
      <w:pPr>
        <w:pStyle w:val="Heading2"/>
      </w:pPr>
      <w:r>
        <w:t>What we like</w:t>
      </w:r>
    </w:p>
    <w:p>
      <w:pPr>
        <w:pStyle w:val="ListBullet"/>
        <w:spacing w:line="240" w:lineRule="auto"/>
        <w:ind w:left="720"/>
      </w:pPr>
      <w:r/>
      <w:r>
        <w:t>Humorous animations and cartoonish graphics</w:t>
      </w:r>
    </w:p>
    <w:p>
      <w:pPr>
        <w:pStyle w:val="ListBullet"/>
        <w:spacing w:line="240" w:lineRule="auto"/>
        <w:ind w:left="720"/>
      </w:pPr>
      <w:r/>
      <w:r>
        <w:t>Catchy tune played on real instruments</w:t>
      </w:r>
    </w:p>
    <w:p>
      <w:pPr>
        <w:pStyle w:val="ListBullet"/>
        <w:spacing w:line="240" w:lineRule="auto"/>
        <w:ind w:left="720"/>
      </w:pPr>
      <w:r/>
      <w:r>
        <w:t>243 ways to win with a betting range of €0.10 to €100</w:t>
      </w:r>
    </w:p>
    <w:p>
      <w:pPr>
        <w:pStyle w:val="ListBullet"/>
        <w:spacing w:line="240" w:lineRule="auto"/>
        <w:ind w:left="720"/>
      </w:pPr>
      <w:r/>
      <w:r>
        <w:t>Players can purchase the free spin feature</w:t>
      </w:r>
    </w:p>
    <w:p>
      <w:pPr>
        <w:pStyle w:val="Heading2"/>
      </w:pPr>
      <w:r>
        <w:t>What we don't like</w:t>
      </w:r>
    </w:p>
    <w:p>
      <w:pPr>
        <w:pStyle w:val="ListBullet"/>
        <w:spacing w:line="240" w:lineRule="auto"/>
        <w:ind w:left="720"/>
      </w:pPr>
      <w:r/>
      <w:r>
        <w:t>The theme may not be appealing to all players</w:t>
      </w:r>
    </w:p>
    <w:p>
      <w:pPr>
        <w:pStyle w:val="ListBullet"/>
        <w:spacing w:line="240" w:lineRule="auto"/>
        <w:ind w:left="720"/>
      </w:pPr>
      <w:r/>
      <w:r>
        <w:t>No progressive jackpot</w:t>
      </w:r>
    </w:p>
    <w:p>
      <w:r/>
      <w:r>
        <w:rPr>
          <w:i/>
        </w:rPr>
        <w:t>Create an eye-catching feature image for the game "E-Force". The image should be in a cartoon style and feature a happy Maya warrior with glasses. The warrior should have a fierce expression and be holding a big basket of colorful Easter eggs with the town of Esterville in the background. The image should convey the theme of the game, which is about a group of warrior rabbits defending Easter eggs from cunning predators. Use bright colors to make the image attractive to players and make sure that the image is of high quality and resolution.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