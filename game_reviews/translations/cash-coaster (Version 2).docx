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Coaster slot game for free</w:t>
      </w:r>
    </w:p>
    <w:p>
      <w:pPr>
        <w:pStyle w:val="Heading2"/>
      </w:pPr>
      <w:r>
        <w:t>Cash Coaster Slot Game</w:t>
      </w:r>
    </w:p>
    <w:p>
      <w:r/>
      <w:r>
        <w:t xml:space="preserve">Cash Coaster is one wild ride that you don't want to miss! This 5-reel, 30-payline video slot game from IGT is packed with excitement and entertainment. And, if that isn't enough, it pays out both left to right and right to left. That's right, you can win from both directions! </w:t>
      </w:r>
      <w:r>
        <w:t xml:space="preserve"> </w:t>
      </w:r>
    </w:p>
    <w:p>
      <w:r/>
      <w:r>
        <w:t>As you spin the reels, you'll feel like you're at an amusement park. There's lots of pretzels, caramel apples, cotton candy sticks, ice cream cones, and popcorn boxes on display. Just make sure not to take a bite out of your screen. We don't want you to get hungry or hurt any teeth!</w:t>
      </w:r>
      <w:r>
        <w:t xml:space="preserve"> </w:t>
      </w:r>
    </w:p>
    <w:p>
      <w:r/>
      <w:r>
        <w:t>This game is perfect for anyone who loves a good thrill. The graphics are bright and colorful, and the sound effects are right on point. The bonus rounds are also a lot of fun and can help you score big. Just hang on tight and enjoy the ride because with Cash Coaster, you're in for one heck of a time!</w:t>
      </w:r>
    </w:p>
    <w:p>
      <w:pPr>
        <w:pStyle w:val="Heading2"/>
      </w:pPr>
      <w:r>
        <w:t>Get Ready to Rumble with the Wild and Scatter Symbols</w:t>
      </w:r>
    </w:p>
    <w:p>
      <w:r/>
      <w:r>
        <w:t>The creators of Cash Coaster have made sure to add two special symbols to this game to keep you on your toes – the Wild and Scatter symbols. These symbols are here to make sure you get the most out of your betting experience.</w:t>
      </w:r>
    </w:p>
    <w:p>
      <w:r/>
      <w:r>
        <w:t>The Wild symbol will make its presence known when it replaces all other symbols on the reels to create a winning combination. Talk about a ride to remember!</w:t>
      </w:r>
    </w:p>
    <w:p>
      <w:r/>
      <w:r>
        <w:t>The Free Spins feature can also be triggered by the Scatter symbol, which is represented by a Free Spins ticket. Once three of those babies hit the reels, your chances of hitting a big win or free spins increases tremendously!</w:t>
      </w:r>
    </w:p>
    <w:p>
      <w:r/>
      <w:r>
        <w:t>Who knows, maybe you can catch a ride on this Cash Coaster with these special symbols and win big! Or you can just enjoy the ups and downs of the ride. Either way, this game definitely packs a wild punch with these Wild and Scatter symbols.</w:t>
      </w:r>
    </w:p>
    <w:p>
      <w:pPr>
        <w:pStyle w:val="Heading2"/>
      </w:pPr>
      <w:r>
        <w:t xml:space="preserve">Unleash Your Inner Child with Cash Coaster </w:t>
      </w:r>
    </w:p>
    <w:p>
      <w:r/>
      <w:r>
        <w:t>If you’re looking for a fun and exciting slot game, look no further than Cash Coaster. With its playful carnival theme and bright colors, this game is guaranteed to transport you back to your childhood days. But don’t let the whimsical theme fool you – there are plenty of opportunities to win big in this game!</w:t>
      </w:r>
    </w:p>
    <w:p>
      <w:r/>
      <w:r>
        <w:t>One of the features that sets Cash Coaster apart from other slots games is its Free Spins feature. Once activated, players can benefit from up to 6 free spins with reels 1 and 5 completely Wild for the duration. That means you have even more chances to win big! And if you’re really lucky, you might just trigger the Free Spins feature again during your free spins.</w:t>
      </w:r>
    </w:p>
    <w:p>
      <w:r/>
      <w:r>
        <w:t>But the real highlight of the Free Spins feature is the thrill of watching the reels light up and spin wildly as the game goes into overdrive. It’s a rush that’s hard to beat, and one that will keep you coming back for more.</w:t>
      </w:r>
    </w:p>
    <w:p>
      <w:r/>
      <w:r>
        <w:t>So what are you waiting for? Come join the fun with Cash Coaster and see if you can hit the jackpot. Who knows – you might just win big enough to buy your very own roller coaster! (Or at least a few spins on one!)</w:t>
      </w:r>
    </w:p>
    <w:p>
      <w:pPr>
        <w:pStyle w:val="Heading2"/>
      </w:pPr>
      <w:r>
        <w:t>Unleash the Wilds with Cash Coaster's Random Wilds Feature</w:t>
      </w:r>
    </w:p>
    <w:p>
      <w:r/>
      <w:r>
        <w:t>Are you ready to ride the wildest slot game of all time? Look no further, because Cash Coaster is here to bring the fun to your screen. With its thrilling carnival theme and exciting features, this game will take you on a ride you won't soon forget!</w:t>
      </w:r>
      <w:r>
        <w:t xml:space="preserve"> </w:t>
      </w:r>
    </w:p>
    <w:p>
      <w:r/>
      <w:r>
        <w:t>One of the standout features of Cash Coaster is the Random Wilds feature that can appear at any time during the base game. Imagine spinning the reels and suddenly seeing reels 1 or 5 (or both) light up with Wild symbols, increasing your chances of hitting huge payouts. This feature really does unleash the Wild side of the game, making for some serious adrenaline rushes.</w:t>
      </w:r>
      <w:r>
        <w:t xml:space="preserve"> </w:t>
      </w:r>
    </w:p>
    <w:p>
      <w:r/>
      <w:r>
        <w:t>But be careful, because just like a real roller coaster ride, the Random Wilds feature can be unpredictable. You might hit it big on one spin, only to have it disappear on the next. However, that's all part of the thrill of playing Cash Coaster. All it takes is one lucky spin to change your fortune.</w:t>
      </w:r>
      <w:r>
        <w:t xml:space="preserve"> </w:t>
      </w:r>
    </w:p>
    <w:p>
      <w:r/>
      <w:r>
        <w:t>So buckle up and get ready to spin those reels. You never know what fun and rewards the Random Wilds feature will bring. It's a wild ride in every sense of the word, and one you won't want to miss!</w:t>
      </w:r>
    </w:p>
    <w:p>
      <w:pPr>
        <w:pStyle w:val="Heading2"/>
      </w:pPr>
      <w:r>
        <w:t>RTP and Potential Winnings</w:t>
      </w:r>
    </w:p>
    <w:p>
      <w:r/>
      <w:r>
        <w:t>Are you ready to ride the Cash Coaster and potentially win big? With an RTP between 91.99 and 96.06%, this slot game can definitely offer you a thrill ride worth taking. Plus, with the chance to win up to 15,000 coins in a single spin, you could be well on your way to paying for an actual trip to an amusement park.</w:t>
      </w:r>
      <w:r/>
    </w:p>
    <w:p>
      <w:r/>
      <w:r>
        <w:t>But hey, we know it's not all about the money. Sometimes, it's just about having fun, and this game definitely delivers in the entertainment department. Its Wild and Scatter symbols can create some crazy combinations, and the Free Spins feature and Random Wilds feature can really ramp up the excitement. Who doesn't love a good random wild, am I right?</w:t>
      </w:r>
      <w:r/>
    </w:p>
    <w:p>
      <w:r/>
      <w:r>
        <w:t>So, what are you waiting for? Grab some cotton candy, ride the coaster, and see what Cash Coaster has in store for you. Just don't forget to hold on tight to your coins!</w:t>
      </w:r>
    </w:p>
    <w:p>
      <w:pPr>
        <w:pStyle w:val="Heading2"/>
      </w:pPr>
      <w:r>
        <w:t>FAQ</w:t>
      </w:r>
    </w:p>
    <w:p>
      <w:pPr>
        <w:pStyle w:val="Heading3"/>
      </w:pPr>
      <w:r>
        <w:t>What is Cash Coaster?</w:t>
      </w:r>
    </w:p>
    <w:p>
      <w:r/>
      <w:r>
        <w:t>Cash Coaster is a video slot game from IGT that features a carnival theme and pays out both left to right and right to left.</w:t>
      </w:r>
    </w:p>
    <w:p>
      <w:pPr>
        <w:pStyle w:val="Heading3"/>
      </w:pPr>
      <w:r>
        <w:t>What are the special symbols in the game?</w:t>
      </w:r>
    </w:p>
    <w:p>
      <w:r/>
      <w:r>
        <w:t>The special symbols in the game are Wild and Scatter, which appear on all reels to complete winning combinations and trigger free spins respectively.</w:t>
      </w:r>
    </w:p>
    <w:p>
      <w:pPr>
        <w:pStyle w:val="Heading3"/>
      </w:pPr>
      <w:r>
        <w:t>Which symbols are included in the game?</w:t>
      </w:r>
    </w:p>
    <w:p>
      <w:r/>
      <w:r>
        <w:t>The game features symbols such as pretzels, caramel apples, cotton candy sticks, ice cream cones, and popcorn boxes.</w:t>
      </w:r>
    </w:p>
    <w:p>
      <w:pPr>
        <w:pStyle w:val="Heading3"/>
      </w:pPr>
      <w:r>
        <w:t>What is the Random Wilds feature?</w:t>
      </w:r>
    </w:p>
    <w:p>
      <w:r/>
      <w:r>
        <w:t>The Random Wilds feature can cause reels 1 or 5 or both to go completely Wild at the same time, increasing your chances of winning.</w:t>
      </w:r>
    </w:p>
    <w:p>
      <w:pPr>
        <w:pStyle w:val="Heading3"/>
      </w:pPr>
      <w:r>
        <w:t>What is the Free Spins feature?</w:t>
      </w:r>
    </w:p>
    <w:p>
      <w:r/>
      <w:r>
        <w:t>The Free Spins feature is activated once 3 Scatter symbols appear on the reels and offers you the chance to choose one of the 3 ticket booths on the screen to reveal how many free games you will play.</w:t>
      </w:r>
    </w:p>
    <w:p>
      <w:pPr>
        <w:pStyle w:val="Heading3"/>
      </w:pPr>
      <w:r>
        <w:t>Is the free spins feature the highlight of the game?</w:t>
      </w:r>
    </w:p>
    <w:p>
      <w:r/>
      <w:r>
        <w:t>Yes, the free spins feature is undoubtedly the highlight of the game with two Wild reels increasing your chances of winning on each free spin.</w:t>
      </w:r>
    </w:p>
    <w:p>
      <w:pPr>
        <w:pStyle w:val="Heading3"/>
      </w:pPr>
      <w:r>
        <w:t>What is the RTP of this game?</w:t>
      </w:r>
    </w:p>
    <w:p>
      <w:r/>
      <w:r>
        <w:t>The RTP of this game is between 91.99 and 96.06%.</w:t>
      </w:r>
    </w:p>
    <w:p>
      <w:pPr>
        <w:pStyle w:val="Heading3"/>
      </w:pPr>
      <w:r>
        <w:t>Are there any similar slot machines?</w:t>
      </w:r>
    </w:p>
    <w:p>
      <w:r/>
      <w:r>
        <w:t>Yes, Roller Coaster Slot produced by Novomatic is a similar slot machine that features a roller coaster theme and 9 paylines.</w:t>
      </w:r>
    </w:p>
    <w:p>
      <w:pPr>
        <w:pStyle w:val="Heading2"/>
      </w:pPr>
      <w:r>
        <w:t>What we like</w:t>
      </w:r>
    </w:p>
    <w:p>
      <w:pPr>
        <w:pStyle w:val="ListBullet"/>
        <w:spacing w:line="240" w:lineRule="auto"/>
        <w:ind w:left="720"/>
      </w:pPr>
      <w:r/>
      <w:r>
        <w:t>Two special symbols: Wild and Scatter</w:t>
      </w:r>
    </w:p>
    <w:p>
      <w:pPr>
        <w:pStyle w:val="ListBullet"/>
        <w:spacing w:line="240" w:lineRule="auto"/>
        <w:ind w:left="720"/>
      </w:pPr>
      <w:r/>
      <w:r>
        <w:t>Free Spins feature with up to 6 free spins and completely wild reels</w:t>
      </w:r>
    </w:p>
    <w:p>
      <w:pPr>
        <w:pStyle w:val="ListBullet"/>
        <w:spacing w:line="240" w:lineRule="auto"/>
        <w:ind w:left="720"/>
      </w:pPr>
      <w:r/>
      <w:r>
        <w:t>Random Wilds feature during the base game</w:t>
      </w:r>
    </w:p>
    <w:p>
      <w:pPr>
        <w:pStyle w:val="ListBullet"/>
        <w:spacing w:line="240" w:lineRule="auto"/>
        <w:ind w:left="720"/>
      </w:pPr>
      <w:r/>
      <w:r>
        <w:t>Potentially high payouts of up to 15,000 coins</w:t>
      </w:r>
    </w:p>
    <w:p>
      <w:pPr>
        <w:pStyle w:val="Heading2"/>
      </w:pPr>
      <w:r>
        <w:t>What we don't like</w:t>
      </w:r>
    </w:p>
    <w:p>
      <w:pPr>
        <w:pStyle w:val="ListBullet"/>
        <w:spacing w:line="240" w:lineRule="auto"/>
        <w:ind w:left="720"/>
      </w:pPr>
      <w:r/>
      <w:r>
        <w:t>Low RTP range</w:t>
      </w:r>
    </w:p>
    <w:p>
      <w:pPr>
        <w:pStyle w:val="ListBullet"/>
        <w:spacing w:line="240" w:lineRule="auto"/>
        <w:ind w:left="720"/>
      </w:pPr>
      <w:r/>
      <w:r>
        <w:t>Limited number of paylines</w:t>
      </w:r>
    </w:p>
    <w:p>
      <w:r/>
      <w:r>
        <w:rPr>
          <w:b/>
        </w:rPr>
        <w:t>Play Cash Coaster slot game for free</w:t>
      </w:r>
    </w:p>
    <w:p>
      <w:r/>
      <w:r>
        <w:rPr>
          <w:i/>
        </w:rPr>
        <w:t>Read our review of Cash Coaster, a 5-reel, 30-payline slot game with Wild, Scatter, and Free Spins features. Play for free and potentially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