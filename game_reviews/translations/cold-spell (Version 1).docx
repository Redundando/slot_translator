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Cold Spell Slot Free - Exciting Fantasy Theme with Ice-covered Reels</w:t>
      </w:r>
    </w:p>
    <w:p>
      <w:pPr>
        <w:pStyle w:val="Heading2"/>
      </w:pPr>
      <w:r>
        <w:t>Cold Spell Online Slot Game: Freeze Your Way to Big Wins</w:t>
      </w:r>
    </w:p>
    <w:p>
      <w:r/>
      <w:r>
        <w:t>If you're feeling cold and looking for some good fun, Cold Spell online slot game is the perfect game for you. With its ice-covered reels and fantasy theme, you'll find yourself transported to a magical world where big wins are just a spin away.</w:t>
      </w:r>
      <w:r>
        <w:t xml:space="preserve"> </w:t>
      </w:r>
    </w:p>
    <w:p>
      <w:r/>
      <w:r>
        <w:t>This game comes from Novomatic, a well-established game developer known for creating visually stunning games with exciting gameplay. And Cold Spell is no exception. With five reels and three rows, you have plenty of opportunities to land winning combinations and walk away with up to 9,000 times your bet line.</w:t>
      </w:r>
      <w:r>
        <w:t xml:space="preserve"> </w:t>
      </w:r>
    </w:p>
    <w:p>
      <w:r/>
      <w:r>
        <w:t>But be warned: this game is not for the faint of heart. With its chilly atmosphere, you might find yourself shivering from excitement and anticipation. Don't worry, though - the big wins will keep you warm!</w:t>
      </w:r>
    </w:p>
    <w:p>
      <w:pPr>
        <w:pStyle w:val="Heading2"/>
      </w:pPr>
      <w:r>
        <w:t>Fantasy Theme and Novomatic Creators</w:t>
      </w:r>
    </w:p>
    <w:p>
      <w:r/>
      <w:r>
        <w:t>Step into a world of magic and fantasy with the Cold Spell slot machine! Are you ready to join forces with a trio of powerful characters and break the spell placed upon the land by an ice angel? If you're a fan of Novomatic's creations, you'll definitely want to give this game a try. With its stunning graphics and immersive gameplay, you'll get lost in the magical realm of the game.</w:t>
      </w:r>
    </w:p>
    <w:p>
      <w:r/>
      <w:r>
        <w:t>From the beautiful animations to the enchanting sound effects, the Cold Spell slot machine doesn't disappoint. It's the perfect game for anyone who loves fantasy-themed slots, and the Novomatic creators definitely delivered when it comes to creating an immersive gaming experience.</w:t>
      </w:r>
    </w:p>
    <w:p>
      <w:r/>
      <w:r>
        <w:t>Playing Cold Spell is like stepping into a medieval fairy tale. The design of the game is both beautiful and cohesive, from the symbols on the reels to the characters and storylines. The game is also incredibly easy to navigate, making it perfect for both novice and experienced players alike.</w:t>
      </w:r>
    </w:p>
    <w:p>
      <w:r/>
      <w:r>
        <w:t>Overall, Cold Spell is a fantastic slot machine that will keep you entertained for hours. So, what are you waiting for? Break the spell and win big today!</w:t>
      </w:r>
    </w:p>
    <w:p>
      <w:pPr>
        <w:pStyle w:val="Heading2"/>
      </w:pPr>
      <w:r>
        <w:t>Game Symbols and Ice-Covered Reels</w:t>
      </w:r>
    </w:p>
    <w:p>
      <w:r/>
      <w:r>
        <w:t>Let's talk about the symbols in Cold Spell. Don't worry, I won't bore you with the same old playing card symbols that you're already familiar with. Instead, let's focus on the more exciting symbols that will ignite your interest in this game.</w:t>
      </w:r>
    </w:p>
    <w:p>
      <w:r/>
      <w:r>
        <w:t>First up, we have the map symbol. It's not just any old map, mind you. It's a treasure map that leads you to untold riches and fortunes. Then we have a tiara symbol fit for a queen, and a treasure chest full of gold and jewels. These symbols are enough to make anyone's heart skip a beat.</w:t>
      </w:r>
    </w:p>
    <w:p>
      <w:r/>
      <w:r>
        <w:t>But the real excitement comes with the key characters in the game. The king, ice angel, and Fire Wizard are ready to help you win big. The Fire Wizard symbol, in particular, is the one you want to watch out for. It can lead to wins of up to 9,000x your bet line - now that's hot!</w:t>
      </w:r>
    </w:p>
    <w:p>
      <w:r/>
      <w:r>
        <w:t>And let's not forget about the game's ice-covered reels. They add a certain magical quality to the game and make you feel like you're in your own winter wonderland. Just don't forget to bring a warm coat and a hat!</w:t>
      </w:r>
    </w:p>
    <w:p>
      <w:pPr>
        <w:pStyle w:val="Heading2"/>
      </w:pPr>
      <w:r>
        <w:t>Betting Options and Credits per Spin</w:t>
      </w:r>
    </w:p>
    <w:p>
      <w:r/>
      <w:r>
        <w:t>The Cold Spell online slot game offers players a wide range of betting options that cater to both high rollers and small-time players. You can bet anywhere from 0.10 to 100 credits per spin, depending on your risk appetite and budget. And with coin values ranging from as low as 0.01 to a maximum of 1, there's a lot of flexibility in terms of how much you want to wager.</w:t>
      </w:r>
      <w:r/>
    </w:p>
    <w:p>
      <w:r/>
      <w:r>
        <w:t>In this game, you can bet as many as ten coins on each payline, giving you a lot of opportunities to hit a big payout. With ten paylines in total, your chances of winning are significantly higher than with many other online slot games.</w:t>
      </w:r>
      <w:r/>
    </w:p>
    <w:p>
      <w:r/>
      <w:r>
        <w:t>The best part? You don't have to be an expert in slot games to place your bets. The Cold Spell interface is user-friendly and intuitive, so even if you're a beginner, you can navigate it with ease. Just choose your preferred bet amount and payline configuration, and hit that 'spin' button to start playing!</w:t>
      </w:r>
      <w:r/>
    </w:p>
    <w:p>
      <w:r/>
      <w:r>
        <w:t>Overall, we love the betting options available in the Cold Spell online slot game. Whether you're a seasoned gambler or a newbie, there's a level that will suit you. Plus, with the added flexibility of coin values and payline bets, you can fine-tune your wagers to maximize your chances of winning big!</w:t>
      </w:r>
    </w:p>
    <w:p>
      <w:pPr>
        <w:pStyle w:val="Heading2"/>
      </w:pPr>
      <w:r>
        <w:t>Fire Wizard and Scatter Symbols</w:t>
      </w:r>
    </w:p>
    <w:p>
      <w:r/>
      <w:r>
        <w:t>If you're a Harry Potter fan, you'll appreciate the Fire Wizard symbol in Cold Spell. It's not a Hogwarts acceptance letter, but it'll make you feel like you're finally achieving your magical dreams. The Fire Wizard symbol is the highest paying symbol in the game, with wins of up to 9,000x your bet line possible. That's more gold than Gringotts! Plus, the Fire Wizard is also the game's Wild symbol, and can substitute for all symbols except the Scatter. So if you're on a losing streak and need a little magic to turn things around, look out for the Fire Wizard symbol.</w:t>
      </w:r>
      <w:r/>
    </w:p>
    <w:p>
      <w:r/>
      <w:r>
        <w:t>Speaking of the Scatter symbol, it's represented by the Fire Wizard's magic wand. If you're anything like me, you're imagining a Tinkerbell-like wand, but this one is much more intense. Landing three or more Scatters can trigger the game's free games feature. Free games mean more opportunities to win big without having to spend a single galleon!</w:t>
      </w:r>
      <w:r/>
    </w:p>
    <w:p>
      <w:r/>
      <w:r>
        <w:t>Now, if only we could get a real Fire Wizard to come to our house and cast some spells that make us rich and stop doing house chores. But until then, we'll have to settle for playing Cold Spell. And with the Fire Wizard and Scatter symbols on our side, we just might win big!</w:t>
      </w:r>
    </w:p>
    <w:p>
      <w:pPr>
        <w:pStyle w:val="Heading2"/>
      </w:pPr>
      <w:r>
        <w:t>Free Games and Win Multipliers: The Chills are Worth It</w:t>
      </w:r>
    </w:p>
    <w:p>
      <w:r/>
      <w:r>
        <w:t>Are you looking for a slot game that can give you chills while allowing you to win big? Look no further than Cold Spell! This game boasts a fantastic free games feature that is sure to keep you entertained.</w:t>
      </w:r>
      <w:r>
        <w:t xml:space="preserve"> </w:t>
      </w:r>
    </w:p>
    <w:p>
      <w:r/>
      <w:r>
        <w:t>Trigger the free games feature by landing three or more Scatter symbols, and brace yourself for 15 free games with all wins tripled! That's right - tripled! It's like getting a shot of adrenaline straight through your veins. And that's not all - respins are possible during the free games feature! Keep the chills coming as you spin the reels again and again, with your winnings potentially multiplying each time.</w:t>
      </w:r>
      <w:r>
        <w:t xml:space="preserve"> </w:t>
      </w:r>
    </w:p>
    <w:p>
      <w:r/>
      <w:r>
        <w:t>This game is truly the perfect winter activity - you'll feel like you're in a snowstorm with each spin, but the possibility of big wins will keep you warm and cozy. And if you're lucky enough to land even more Scatters during the free games feature, you'll earn additional free games. So not only will you get chills, you'll be able to keep the good times rolling for even longer!</w:t>
      </w:r>
      <w:r>
        <w:t xml:space="preserve"> </w:t>
      </w:r>
    </w:p>
    <w:p>
      <w:r/>
      <w:r>
        <w:t>Cold Spell is a slot game that combines the thrills of winter weather and the excitement of winning big. Don't miss out on the action - give it a try and see how much you can win!</w:t>
      </w:r>
    </w:p>
    <w:p>
      <w:pPr>
        <w:pStyle w:val="Heading2"/>
      </w:pPr>
      <w:r>
        <w:t>Payout Percentage and Variance</w:t>
      </w:r>
    </w:p>
    <w:p>
      <w:r/>
      <w:r>
        <w:t>Looking for a slot game that pays out big and takes risks? Look no further than Cold Spell. This online slot game boasts an impressive return to player (RTP) of 95.05%, and is classified as high-volatility, meaning you'll experience fewer wins but have the opportunity to win big. It's like a cold winter day, but instead of shivering, you'll be shaking with excitement as you hit those huge wins.</w:t>
      </w:r>
    </w:p>
    <w:p>
      <w:r/>
      <w:r>
        <w:t>With up to 9,000 times your bet line possible, it's no wonder that Cold Spell appeals to more experienced players who are willing to take a risk for a potentially huge reward. If you're feeling chilly, don't worry - you'll soon warm up as you watch your winnings add up to make you feel like you're on top of the world.</w:t>
      </w:r>
    </w:p>
    <w:p>
      <w:r/>
      <w:r>
        <w:t>If you're someone who likes to play it safe, Cold Spell might not be the game for you. But if you're someone who loves a good challenge and is willing to take a chance, you'll find yourself drawn to the high risk, high reward nature of this game. So, bundle up, grab a hot drink, and get ready to spin those reels!</w:t>
      </w:r>
    </w:p>
    <w:p>
      <w:pPr>
        <w:pStyle w:val="Heading2"/>
      </w:pPr>
      <w:r>
        <w:t>FAQ</w:t>
      </w:r>
    </w:p>
    <w:p>
      <w:pPr>
        <w:pStyle w:val="Heading3"/>
      </w:pPr>
      <w:r>
        <w:t>What is the RTP of Cold Spell?</w:t>
      </w:r>
    </w:p>
    <w:p>
      <w:r/>
      <w:r>
        <w:t>The RTP of Cold Spell slot machine is 95.05%.</w:t>
      </w:r>
    </w:p>
    <w:p>
      <w:pPr>
        <w:pStyle w:val="Heading3"/>
      </w:pPr>
      <w:r>
        <w:t>What is the highest payout in Cold Spell?</w:t>
      </w:r>
    </w:p>
    <w:p>
      <w:r/>
      <w:r>
        <w:t>The highest payout in Cold Spell is 9,000x your bet line.</w:t>
      </w:r>
    </w:p>
    <w:p>
      <w:pPr>
        <w:pStyle w:val="Heading3"/>
      </w:pPr>
      <w:r>
        <w:t>What is the minimum bet in Cold Spell?</w:t>
      </w:r>
    </w:p>
    <w:p>
      <w:r/>
      <w:r>
        <w:t>The minimum bet in Cold Spell is 0.10 credits per spin.</w:t>
      </w:r>
    </w:p>
    <w:p>
      <w:pPr>
        <w:pStyle w:val="Heading3"/>
      </w:pPr>
      <w:r>
        <w:t>What symbols can be found in Cold Spell?</w:t>
      </w:r>
    </w:p>
    <w:p>
      <w:r/>
      <w:r>
        <w:t>Symbols in Cold Spell include playing cards, tiaras, maps, treasure chests, ice angel, Fire Wizard, and the king.</w:t>
      </w:r>
    </w:p>
    <w:p>
      <w:pPr>
        <w:pStyle w:val="Heading3"/>
      </w:pPr>
      <w:r>
        <w:t>What is the Scatter symbol in Cold Spell?</w:t>
      </w:r>
    </w:p>
    <w:p>
      <w:r/>
      <w:r>
        <w:t>The Scatter symbol in Cold Spell is the magic wand of the Fire Wizard.</w:t>
      </w:r>
    </w:p>
    <w:p>
      <w:pPr>
        <w:pStyle w:val="Heading3"/>
      </w:pPr>
      <w:r>
        <w:t>What is the Wild symbol in Cold Spell?</w:t>
      </w:r>
    </w:p>
    <w:p>
      <w:r/>
      <w:r>
        <w:t>The Wild symbol in Cold Spell is the Fire Wizard.</w:t>
      </w:r>
    </w:p>
    <w:p>
      <w:pPr>
        <w:pStyle w:val="Heading3"/>
      </w:pPr>
      <w:r>
        <w:t>Does Cold Spell have any bonus features?</w:t>
      </w:r>
    </w:p>
    <w:p>
      <w:r/>
      <w:r>
        <w:t>Yes, Cold Spell has a free games feature that awards 15 free spins with all wins multiplied by 3x.</w:t>
      </w:r>
    </w:p>
    <w:p>
      <w:pPr>
        <w:pStyle w:val="Heading3"/>
      </w:pPr>
      <w:r>
        <w:t>What other slot machines are similar to Cold Spell?</w:t>
      </w:r>
    </w:p>
    <w:p>
      <w:r/>
      <w:r>
        <w:t>Similar slot machines to Cold Spell include Magic Portal by NetEnt and Fantasy Realm by Amaya.</w:t>
      </w:r>
    </w:p>
    <w:p>
      <w:pPr>
        <w:pStyle w:val="Heading2"/>
      </w:pPr>
      <w:r>
        <w:t>What we like</w:t>
      </w:r>
    </w:p>
    <w:p>
      <w:pPr>
        <w:pStyle w:val="ListBullet"/>
        <w:spacing w:line="240" w:lineRule="auto"/>
        <w:ind w:left="720"/>
      </w:pPr>
      <w:r/>
      <w:r>
        <w:t>Stunning graphics that bring characters to life</w:t>
      </w:r>
    </w:p>
    <w:p>
      <w:pPr>
        <w:pStyle w:val="ListBullet"/>
        <w:spacing w:line="240" w:lineRule="auto"/>
        <w:ind w:left="720"/>
      </w:pPr>
      <w:r/>
      <w:r>
        <w:t>Exciting fantasy theme with ice-covered reels</w:t>
      </w:r>
    </w:p>
    <w:p>
      <w:pPr>
        <w:pStyle w:val="ListBullet"/>
        <w:spacing w:line="240" w:lineRule="auto"/>
        <w:ind w:left="720"/>
      </w:pPr>
      <w:r/>
      <w:r>
        <w:t>High potential for big wins with up to 9,000x your bet line</w:t>
      </w:r>
    </w:p>
    <w:p>
      <w:pPr>
        <w:pStyle w:val="ListBullet"/>
        <w:spacing w:line="240" w:lineRule="auto"/>
        <w:ind w:left="720"/>
      </w:pPr>
      <w:r/>
      <w:r>
        <w:t>Free games feature with win multipliers</w:t>
      </w:r>
    </w:p>
    <w:p>
      <w:pPr>
        <w:pStyle w:val="Heading2"/>
      </w:pPr>
      <w:r>
        <w:t>What we don't like</w:t>
      </w:r>
    </w:p>
    <w:p>
      <w:pPr>
        <w:pStyle w:val="ListBullet"/>
        <w:spacing w:line="240" w:lineRule="auto"/>
        <w:ind w:left="720"/>
      </w:pPr>
      <w:r/>
      <w:r>
        <w:t>Wins can be less frequent due to high volatility</w:t>
      </w:r>
    </w:p>
    <w:p>
      <w:pPr>
        <w:pStyle w:val="ListBullet"/>
        <w:spacing w:line="240" w:lineRule="auto"/>
        <w:ind w:left="720"/>
      </w:pPr>
      <w:r/>
      <w:r>
        <w:t>Limited number of paylines</w:t>
      </w:r>
    </w:p>
    <w:p>
      <w:r/>
      <w:r>
        <w:rPr>
          <w:b/>
        </w:rPr>
        <w:t>Play Cold Spell Slot Free - Exciting Fantasy Theme with Ice-covered Reels</w:t>
      </w:r>
    </w:p>
    <w:p>
      <w:r/>
      <w:r>
        <w:rPr>
          <w:i/>
        </w:rPr>
        <w:t>Read our review of Cold Spell, an online slot game with a fantasy theme and ice-covered reels. Play for free and enjoy big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