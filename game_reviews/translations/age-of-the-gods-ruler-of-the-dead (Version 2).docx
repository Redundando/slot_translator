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Ruler of the Dead Free</w:t>
      </w:r>
    </w:p>
    <w:p>
      <w:r/>
      <w:r>
        <w:rPr>
          <w:b/>
        </w:rPr>
        <w:t>Meta description</w:t>
      </w:r>
      <w:r>
        <w:t>: Read our review of Age of the Gods: Ruler of the Dead and play for free. Discover this slot game's special symbols, bet range, and jackpot levels.</w:t>
      </w:r>
    </w:p>
    <w:p>
      <w:pPr>
        <w:pStyle w:val="Heading2"/>
      </w:pPr>
      <w:r>
        <w:t>Game Overview</w:t>
      </w:r>
    </w:p>
    <w:p>
      <w:r/>
      <w:r>
        <w:t>Are you ready to embark on a journey to the underworld of Hades? The online slot game Age of the Gods: Ruler of the Dead by Playtech is just the game you need! This slot game has a 5X3 grid and 25 active paylines, offering a great chance to win big. With an RTP value of 96.53%, players are sure to enjoy a fantastic gaming experience.</w:t>
      </w:r>
    </w:p>
    <w:p>
      <w:r/>
      <w:r>
        <w:t>If you're in a hurry to hit the jackpot, don't worry! The game also has a Turbo button that boosts your gameplay, and an Autoplay feature that enables you to set between 5 and 100 automatic spins. So kick back, relax and let the game do the spinning for you.</w:t>
      </w:r>
    </w:p>
    <w:p>
      <w:r/>
      <w:r>
        <w:t>With stakes ranging from a minimum of €0.05 to a maximum of €500, this slot game is ideal for both seasoned players and novices alike. So let yourself be transported to the mysterious underworld of Hades and maybe even get your hands on some serious cash while you're there!</w:t>
      </w:r>
    </w:p>
    <w:p>
      <w:pPr>
        <w:pStyle w:val="Heading2"/>
      </w:pPr>
      <w:r>
        <w:t>Graphics and Sound</w:t>
      </w:r>
    </w:p>
    <w:p>
      <w:r/>
      <w:r>
        <w:t xml:space="preserve">Age of the Gods: Ruler of the Dead not only brings the souls of the underworld to the reels, but also has impressive graphics that bring the game to life. It's like visiting Hades, but with less heat! The grid is set on the river Styx, complete with swarms of dead souls floating by. The color scheme, mostly red, matches the theme well. It's not just your eyes that are in for a treat, but also your ears, as the game has an evocative soundtrack that really amps up the tension. If you're still not convinced, just turn up the volume and feel the tension pulsate in your bones. </w:t>
      </w:r>
    </w:p>
    <w:p>
      <w:r/>
      <w:r>
        <w:t xml:space="preserve">Overall, Age of the Gods: Ruler of the Dead provides a visual and auditory gaming feast. The graphics are some of the best you'll find in the world of online slots. And that soundtrack? It's killer! You might even forget you're playing a game at home in your pajamas as it completely immerses you in the underworld. </w:t>
      </w:r>
    </w:p>
    <w:p>
      <w:pPr>
        <w:pStyle w:val="Heading2"/>
      </w:pPr>
      <w:r>
        <w:t>Special Symbols and Functions</w:t>
      </w:r>
    </w:p>
    <w:p>
      <w:r/>
      <w:r>
        <w:t>Are you ready to brave the underworld and challenge the Ruler of the Dead? Age Of The Gods: Ruler Of The Dead is a slot game that is full of special symbols and functions that will keep you on the edge of your seat.</w:t>
      </w:r>
    </w:p>
    <w:p>
      <w:r/>
      <w:r>
        <w:t>First of all, let's talk about the symbols. The game features both low-value and high-value symbols. The low-value symbols are basic playing cards, while the high-value symbols are characters from Greek mythology, such as Cerberus and Hades.</w:t>
      </w:r>
    </w:p>
    <w:p>
      <w:r/>
      <w:r>
        <w:t>But what really makes this game exciting are the special symbols. There are two Wilds symbols, Charon and Cerberus. Charon activates the token bonus game, where you get to stop the rotation of the reels to collect gold, copper, and silver coins. This mini-game can be very rewarding, with the potential for big payouts.</w:t>
      </w:r>
    </w:p>
    <w:p>
      <w:r/>
      <w:r>
        <w:t>Meanwhile, the stacked Cerberus Wild symbol multiplies the game's winnings up to a maximum of 5x. Two or three stacked Wilds appearing, with at least one being Charon, also entitle the player to a multiplier between 3x and 5x. These multipliers can really add up, leading to enormous payouts.</w:t>
      </w:r>
    </w:p>
    <w:p>
      <w:r/>
      <w:r>
        <w:t>If that's not enough, the game also participates in the Ages of God Jackpot, with four jackpot levels ranging from €50 to €100,000. So not only can you win big in the base game, but you also have the chance to win a life-changing amount of money from the jackpot.</w:t>
      </w:r>
    </w:p>
    <w:p>
      <w:r/>
      <w:r>
        <w:t>Overall, Age Of The Gods: Ruler Of The Dead is a thrilling slot game with plenty of special symbols and functions to keep players entertained for hours. Now if only Cerberus would stop barking at me every time I try to spin the reels...</w:t>
      </w:r>
    </w:p>
    <w:p>
      <w:pPr>
        <w:pStyle w:val="Heading2"/>
      </w:pPr>
      <w:r>
        <w:t>Bet Range</w:t>
      </w:r>
    </w:p>
    <w:p>
      <w:r/>
      <w:r>
        <w:t>Are you a high-roller or a conservative player? Either way, Age Of The Gods: Ruler Of The Dead has got you covered! With a bet range that varies between €.05 and €500, you can choose your bet according to your preferred level of risk-taking.</w:t>
      </w:r>
    </w:p>
    <w:p>
      <w:r/>
      <w:r>
        <w:t>Of course, if you're a penny-pincher, we won't judge you. But let's face it, doesn't it feel exhilarating when you go all-in and hit the jackpot? Just don't forget to keep some coins aside for your next spin!</w:t>
      </w:r>
    </w:p>
    <w:p>
      <w:r/>
      <w:r>
        <w:t>And if you're a high-roller, we hope you have Lady Luck on your side. With a maximum bet of €500, you may just end up winning big. But hey, don't get too cocky - remember, the game's called Ruler of the Dead for a reason. Who knows, maybe if you bet the minimum amount you'll end up with all the riches!</w:t>
      </w:r>
    </w:p>
    <w:p>
      <w:pPr>
        <w:pStyle w:val="Heading2"/>
      </w:pPr>
      <w:r>
        <w:t>Jackpot Levels</w:t>
      </w:r>
    </w:p>
    <w:p>
      <w:r/>
      <w:r>
        <w:t>Age of the Gods: Ruler of the Dead is like that bouncer at the club who doesn't only ensure that you're having a good time in line but also offers VIP treatment once you're inside. That's because this game is part of the Age of Gods jackpot series, which features four levels of jackpot: Power, Extra Power, Super Power, and Ultimate Power. These levels will make you feel like Zeus himself! But unlike the gods, we mere mortals can't just snap our fingers and have money fall from the sky. That's where this game comes in! The minimum jackpot is €50, which won't buy you a yacht but it's still a couple of drinks on the house. But if you hit the jackpot, the maximum amount you could win is €100,000! That's enough to buy a better yacht, with a few jet skis and a marble bathroom which is always a win in anybody's book. So what are you waiting for? It's time to spin that wheel and hope for the betting gods to be on your side!</w:t>
      </w:r>
    </w:p>
    <w:p>
      <w:pPr>
        <w:pStyle w:val="Heading2"/>
      </w:pPr>
      <w:r>
        <w:t>Theme and Myth</w:t>
      </w:r>
    </w:p>
    <w:p>
      <w:r/>
      <w:r>
        <w:t>If you're looking for a blast of mythological fun, then Age Of The Gods: Ruler Of The Dead has got you covered. This slot game is inspired by the Greek myth of Persephone, who was abducted by her uncle Hades and taken to the underworld. But don't worry, you won't be trapped down here forever, you'll be able to enjoy this game's excellent graphics and exciting gameplay.</w:t>
      </w:r>
      <w:r/>
    </w:p>
    <w:p>
      <w:r/>
      <w:r>
        <w:t>The designers have really captured the essence of the underworld. The sound effects and visuals are top-notch and are sure to give you a spine-tingling experience. You'll feel like you're right there, deep in the earth, waiting for the next round to begin. We're not sure if you're in Tartarus or Hades' palace, but one thing is certain - you're going to have a great time.</w:t>
      </w:r>
      <w:r/>
    </w:p>
    <w:p>
      <w:r/>
      <w:r>
        <w:t xml:space="preserve">The game is packed with thrilling symbols, each one portraying the game's mythological theme. You'll see the Greek helmet, which was used during the ancient times to provide protection to its wearer during battle. There is also the pomegranate, which has become symbolic of death and the underworld. Fans of Greek mythology will also be excited to see the heroic Hercules and the beautiful Persephone. Finally, let's not forget the titular character himself, Hades, who is a menacing presence on the reels. </w:t>
      </w:r>
      <w:r/>
    </w:p>
    <w:p>
      <w:r/>
      <w:r>
        <w:t xml:space="preserve">Overall, Age Of The Gods: Ruler Of The Dead is definitely a must-try for anyone who is fascinated by the Greek mythos. The designers have put in a lot of effort to make this game truly immersive, and it clearly shows. So, grab a pomegranate, put on your Greek helmet, and get ready for an underworld adventure like no other! </w:t>
      </w:r>
    </w:p>
    <w:p>
      <w:pPr>
        <w:pStyle w:val="Heading2"/>
      </w:pPr>
      <w:r>
        <w:t>FAQ</w:t>
      </w:r>
    </w:p>
    <w:p>
      <w:pPr>
        <w:pStyle w:val="Heading3"/>
      </w:pPr>
      <w:r>
        <w:t>What is the theme of Age of the Gods: Ruler of the Dead?</w:t>
      </w:r>
    </w:p>
    <w:p>
      <w:r/>
      <w:r>
        <w:t>The theme of Age of the Gods: Ruler of the Dead is the underworld of Hades, based on the myth of Persephone.</w:t>
      </w:r>
    </w:p>
    <w:p>
      <w:pPr>
        <w:pStyle w:val="Heading3"/>
      </w:pPr>
      <w:r>
        <w:t>What are the special symbols in Age of the Gods: Ruler of the Dead?</w:t>
      </w:r>
    </w:p>
    <w:p>
      <w:r/>
      <w:r>
        <w:t>The special symbols in Age of the Gods: Ruler of the Dead include two Wilds, Charon and Cerberus, which can activate bonus games and multipliers.</w:t>
      </w:r>
    </w:p>
    <w:p>
      <w:pPr>
        <w:pStyle w:val="Heading3"/>
      </w:pPr>
      <w:r>
        <w:t>How many paylines does Age of the Gods: Ruler of the Dead have?</w:t>
      </w:r>
    </w:p>
    <w:p>
      <w:r/>
      <w:r>
        <w:t>Age of the Gods: Ruler of the Dead has 25 active paylines.</w:t>
      </w:r>
    </w:p>
    <w:p>
      <w:pPr>
        <w:pStyle w:val="Heading3"/>
      </w:pPr>
      <w:r>
        <w:t>What is the minimum and maximum bet in Age of the Gods: Ruler of the Dead?</w:t>
      </w:r>
    </w:p>
    <w:p>
      <w:r/>
      <w:r>
        <w:t>The minimum bet in Age of the Gods: Ruler of the Dead is €0.05, and the maximum bet is €500.</w:t>
      </w:r>
    </w:p>
    <w:p>
      <w:pPr>
        <w:pStyle w:val="Heading3"/>
      </w:pPr>
      <w:r>
        <w:t>What is the RTP value of Age of the Gods: Ruler of the Dead?</w:t>
      </w:r>
    </w:p>
    <w:p>
      <w:r/>
      <w:r>
        <w:t>The RTP value of Age of the Gods: Ruler of the Dead is 96.53%.</w:t>
      </w:r>
    </w:p>
    <w:p>
      <w:pPr>
        <w:pStyle w:val="Heading3"/>
      </w:pPr>
      <w:r>
        <w:t>What are the jackpot levels in Age of the Gods: Ruler of the Dead?</w:t>
      </w:r>
    </w:p>
    <w:p>
      <w:r/>
      <w:r>
        <w:t>Age of the Gods: Ruler of the Dead participates in the Ages of Gods Jackpot, with four jackpot levels: Power, Extra Power, Super Power, and Ultimate Power.</w:t>
      </w:r>
    </w:p>
    <w:p>
      <w:pPr>
        <w:pStyle w:val="Heading3"/>
      </w:pPr>
      <w:r>
        <w:t>What are the payouts of the gold, copper, and silver coins in the token bonus game?</w:t>
      </w:r>
    </w:p>
    <w:p>
      <w:r/>
      <w:r>
        <w:t>The gold coin pays out 0.8x the stake, the silver coin 0.4x, and the copper coin 0.2x in the token bonus game.</w:t>
      </w:r>
    </w:p>
    <w:p>
      <w:pPr>
        <w:pStyle w:val="Heading3"/>
      </w:pPr>
      <w:r>
        <w:t>How do I activate the multipliers in Age of the Gods: Ruler of the Dead?</w:t>
      </w:r>
    </w:p>
    <w:p>
      <w:r/>
      <w:r>
        <w:t>The multipliers in Age of the Gods: Ruler of the Dead can be activated by obtaining two or three stacked Wilds, at least one of which is Charon.</w:t>
      </w:r>
    </w:p>
    <w:p>
      <w:pPr>
        <w:pStyle w:val="Heading2"/>
      </w:pPr>
      <w:r>
        <w:t>What we like</w:t>
      </w:r>
    </w:p>
    <w:p>
      <w:pPr>
        <w:pStyle w:val="ListBullet"/>
        <w:spacing w:line="240" w:lineRule="auto"/>
        <w:ind w:left="720"/>
      </w:pPr>
      <w:r/>
      <w:r>
        <w:t>Impressive graphics and sound effects</w:t>
      </w:r>
    </w:p>
    <w:p>
      <w:pPr>
        <w:pStyle w:val="ListBullet"/>
        <w:spacing w:line="240" w:lineRule="auto"/>
        <w:ind w:left="720"/>
      </w:pPr>
      <w:r/>
      <w:r>
        <w:t>Decent bet range to cater to all players</w:t>
      </w:r>
    </w:p>
    <w:p>
      <w:pPr>
        <w:pStyle w:val="ListBullet"/>
        <w:spacing w:line="240" w:lineRule="auto"/>
        <w:ind w:left="720"/>
      </w:pPr>
      <w:r/>
      <w:r>
        <w:t>Special symbols and functions add to the game's excitement</w:t>
      </w:r>
    </w:p>
    <w:p>
      <w:pPr>
        <w:pStyle w:val="ListBullet"/>
        <w:spacing w:line="240" w:lineRule="auto"/>
        <w:ind w:left="720"/>
      </w:pPr>
      <w:r/>
      <w:r>
        <w:t>Part of the Age of Gods jackpot series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Maximum bet may be too low for some high-roller players</w:t>
      </w:r>
    </w:p>
    <w:p>
      <w:r/>
      <w:r>
        <w:rPr>
          <w:i/>
        </w:rPr>
        <w:t>Prompt: Create a feature image for Age of the Gods: Ruler of the Dead that captures the thrilling adventure of navigating the underworld. The image should be in cartoon style and showcase a happy Maya warrior with glasses. The feature image should be designed to grab the attention of potential players and entice them to give the game a try. The use of bright colors and bold lines can create a sense of energy and excitement that will appeal to the target audience. The happy Maya warrior with glasses can be portrayed as the hero of the game, ready to face the challenges of the underworld and claim the riches that await. This will reinforce the idea that players have the chance to be heroes themselves and win big while playing this exciting new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