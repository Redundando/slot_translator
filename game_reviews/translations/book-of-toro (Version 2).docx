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Book of Toro Online Free - Engaging Bullfighter Theme</w:t>
      </w:r>
    </w:p>
    <w:p>
      <w:r/>
      <w:r>
        <w:rPr>
          <w:b/>
        </w:rPr>
        <w:t>Meta description</w:t>
      </w:r>
      <w:r>
        <w:t>: Read our review of Book of Toro; engaging Spanish bullfighter theme, stunning visuals, easy mechanics, frequent payouts! Play for free!</w:t>
      </w:r>
    </w:p>
    <w:p>
      <w:pPr>
        <w:pStyle w:val="Heading2"/>
      </w:pPr>
      <w:r>
        <w:t>Gameplay Features</w:t>
      </w:r>
    </w:p>
    <w:p>
      <w:r/>
      <w:r>
        <w:t>If you're looking for a slot game that offers engaging gameplay and unique features, then Book of Toro is the perfect choice for you. With its Spanish bullfighter theme and mystical book, this game will take you on an exciting journey filled with hidden treasures and thrilling bonuses.</w:t>
      </w:r>
      <w:r/>
    </w:p>
    <w:p>
      <w:r/>
      <w:r>
        <w:t>One of the things that sets Book of Toro apart from other slot games is its intuitive mechanics. Even if you're new to online gambling, you'll have no trouble understanding how to play this game. But just because the mechanics are straightforward doesn't mean the game is simple - there's plenty of complexity to keep even the most experienced players entertained.</w:t>
      </w:r>
      <w:r/>
    </w:p>
    <w:p>
      <w:r/>
      <w:r>
        <w:t>Whether you're a fan of bullfighting or not, you'll definitely appreciate the attention to detail in this game's design. The graphics are top-notch, with vibrant colors and intricate symbols that draw you into the world of the Spanish bullring. And let's not forget about the audio - the sound effects and music create an immersive experience that truly makes you feel like you're in the middle of a bullfight.</w:t>
      </w:r>
      <w:r/>
    </w:p>
    <w:p>
      <w:r/>
      <w:r>
        <w:t>But the real standout feature of Book of Toro is the book itself. This mystical tome holds the key to all sorts of hidden treasures and exciting bonuses. Spin the reels and watch as the pages of the book turn, revealing new ways to win big. And keep an eye out for the bullfighter symbol - this is your ticket to the bonus game, where you can earn even more rewards.</w:t>
      </w:r>
      <w:r/>
    </w:p>
    <w:p>
      <w:r/>
      <w:r>
        <w:t>Overall, we'd highly recommend giving Book of Toro a try. Whether you're a seasoned gambler or just looking for a fun way to pass the time, this game has something for everyone. So put on your matador hat and get ready for a wild ride!</w:t>
      </w:r>
    </w:p>
    <w:p>
      <w:pPr>
        <w:pStyle w:val="Heading2"/>
      </w:pPr>
      <w:r>
        <w:t>Stunning Graphics and Captivating Sound</w:t>
      </w:r>
    </w:p>
    <w:p>
      <w:r/>
      <w:r>
        <w:t>If you're a fan of online slot games, the first thing you'll notice about Book of Toro is how visually appealing it is. The stunning graphics will make you feel like you're watching a top-notch animation, while the captivating sound will have you feeling like you're in the middle of the action.</w:t>
      </w:r>
    </w:p>
    <w:p>
      <w:r/>
      <w:r>
        <w:t>As you start playing, your eyes will be drawn to the vibrant colors and detailed animations of the Spanish bullfighter theme. The design team really knocked it out of the park with this one, perfectly capturing the essence of the theme.</w:t>
      </w:r>
    </w:p>
    <w:p>
      <w:r/>
      <w:r>
        <w:t>And let's not forget about the soundtrack in this game - it's truly something special. As you spin the reels, the immersive audio experience will transport you into the world of the bullfight, making it all the more exciting and enjoyable.</w:t>
      </w:r>
    </w:p>
    <w:p>
      <w:r/>
      <w:r>
        <w:t>To sum it up, Book of Toro is a feast for the senses. It's a treat for the eyes and the ears, and the attention to detail in both the graphics and the sound will keep you engaged and cheering for more. If all online slot games looked and sounded like this one, we would all be living our best lives.</w:t>
      </w:r>
    </w:p>
    <w:p>
      <w:r/>
      <w:r>
        <w:t>But seriously, this game is worth checking out if only for the graphics and sound alone. It's a true masterpiece.</w:t>
      </w:r>
    </w:p>
    <w:p>
      <w:pPr>
        <w:pStyle w:val="Heading2"/>
      </w:pPr>
      <w:r>
        <w:t>Payout Frequency</w:t>
      </w:r>
    </w:p>
    <w:p>
      <w:r/>
      <w:r>
        <w:t>Are you tired of playing slot games that only pay out a measly amount? Well, have no fear because Book of Toro is here! Not only does this game offer generous payouts, but they also come frequently, giving you the chance to rack up some serious winnings.</w:t>
      </w:r>
    </w:p>
    <w:p>
      <w:r/>
      <w:r>
        <w:t>It's like the game designers knew that we all need a little financial boost, so they made sure that every spin of the reels is potentially profitable. And trust me, there's nothing quite like hitting that winning combination - it's like getting a surprise tax refund from the government, only better!</w:t>
      </w:r>
    </w:p>
    <w:p>
      <w:r/>
      <w:r>
        <w:t>So whether you're a seasoned gambler or just starting out, Book of Toro is the perfect game for you. Who knows, maybe today is your lucky day and you'll hit the jackpot. After all, stranger things have happened, like winning the lottery or running into your ex at the grocery store.</w:t>
      </w:r>
    </w:p>
    <w:p>
      <w:pPr>
        <w:pStyle w:val="Heading2"/>
      </w:pPr>
      <w:r>
        <w:t>Ease of Use</w:t>
      </w:r>
    </w:p>
    <w:p>
      <w:r/>
      <w:r>
        <w:t>Let's face it, we've all played those slot games with confusing mechanics that leave us scratching our heads. That's why Book of Toro is a breath of fresh air! The game's mechanics are so easy to understand, you could teach them to a bull in a china shop. Not that we'd recommend that, of course.</w:t>
      </w:r>
    </w:p>
    <w:p>
      <w:r/>
      <w:r>
        <w:t>And let's not forget about the game's user interface. It's like a well-oiled machine! Navigating through the betting options is smoother than a matador's cape. In fact, we'd argue that Book of Toro's UI is so well-designed, it's worthy of a spot in the Louvre.</w:t>
      </w:r>
    </w:p>
    <w:p>
      <w:pPr>
        <w:pStyle w:val="Heading2"/>
      </w:pPr>
      <w:r>
        <w:t>Theme</w:t>
      </w:r>
    </w:p>
    <w:p>
      <w:r/>
      <w:r>
        <w:t xml:space="preserve">Book of Toro's unique Spanish bullfighter theme adds a layer of excitement and intrigue to the game. It's like a bullfight, but without the danger of being trampled by a massive animal. Unless you're playing in VR, then all bets are off. The mystical book and hidden treasures keep players engaged and on the edge of their seats. It's like a treasure hunt, but without the risk of getting lost in ancient ruins. Unless, of course, you get so engrossed in the game that you forget where you are. Then you might need a map and a compass. </w:t>
      </w:r>
    </w:p>
    <w:p>
      <w:r/>
      <w:r>
        <w:t xml:space="preserve">The stunning graphics and captivating soundtrack transport players to the world of Toro. It's like a virtual vacation, but without the hassle of packing your bags. Plus, you can wear your pajamas and no one will judge you. Unless you're playing in a casino, then maybe wear something a little more presentable. No one wants to see you in your SpongeBob square pants pajamas. Unless they're into that sort of thing. </w:t>
      </w:r>
    </w:p>
    <w:p>
      <w:pPr>
        <w:pStyle w:val="Heading2"/>
      </w:pPr>
      <w:r>
        <w:t>FAQ</w:t>
      </w:r>
    </w:p>
    <w:p>
      <w:pPr>
        <w:pStyle w:val="Heading3"/>
      </w:pPr>
      <w:r>
        <w:t>What is the theme of 'Book of Toro'?</w:t>
      </w:r>
    </w:p>
    <w:p>
      <w:r/>
      <w:r>
        <w:t>The game is centered around the Spanish bullfighter, Toro, and his mystical book.</w:t>
      </w:r>
    </w:p>
    <w:p>
      <w:pPr>
        <w:pStyle w:val="Heading3"/>
      </w:pPr>
      <w:r>
        <w:t>Are there any bonuses in 'Book of Toro'?</w:t>
      </w:r>
    </w:p>
    <w:p>
      <w:r/>
      <w:r>
        <w:t>Yes, the game features exciting bonuses and hidden treasures.</w:t>
      </w:r>
    </w:p>
    <w:p>
      <w:pPr>
        <w:pStyle w:val="Heading3"/>
      </w:pPr>
      <w:r>
        <w:t>Is 'Book of Toro' suitable for both novice and experienced gamblers?</w:t>
      </w:r>
    </w:p>
    <w:p>
      <w:r/>
      <w:r>
        <w:t>Yes, the game's payouts are generous and frequent, making it an ideal choice for both novice and experienced gamblers.</w:t>
      </w:r>
    </w:p>
    <w:p>
      <w:pPr>
        <w:pStyle w:val="Heading3"/>
      </w:pPr>
      <w:r>
        <w:t>Is 'Book of Toro' easy to understand?</w:t>
      </w:r>
    </w:p>
    <w:p>
      <w:r/>
      <w:r>
        <w:t>Yes, the game's mechanics are intuitive and easy to grasp.</w:t>
      </w:r>
    </w:p>
    <w:p>
      <w:pPr>
        <w:pStyle w:val="Heading3"/>
      </w:pPr>
      <w:r>
        <w:t>Is the soundtrack of 'Book of Toro' engaging?</w:t>
      </w:r>
    </w:p>
    <w:p>
      <w:r/>
      <w:r>
        <w:t>Yes, the captivating soundtrack adds to the immersive experience of the game.</w:t>
      </w:r>
    </w:p>
    <w:p>
      <w:pPr>
        <w:pStyle w:val="Heading3"/>
      </w:pPr>
      <w:r>
        <w:t>Are the graphics of 'Book of Toro' impressive?</w:t>
      </w:r>
    </w:p>
    <w:p>
      <w:r/>
      <w:r>
        <w:t>Yes, the stunning graphics add to the overall appeal of the game.</w:t>
      </w:r>
    </w:p>
    <w:p>
      <w:pPr>
        <w:pStyle w:val="Heading3"/>
      </w:pPr>
      <w:r>
        <w:t>Would you recommend 'Book of Toro' to avid slot game enthusiasts?</w:t>
      </w:r>
    </w:p>
    <w:p>
      <w:r/>
      <w:r>
        <w:t>Absolutely, it is a must-play for any avid slot game enthusiast.</w:t>
      </w:r>
    </w:p>
    <w:p>
      <w:pPr>
        <w:pStyle w:val="Heading3"/>
      </w:pPr>
      <w:r>
        <w:t>What makes 'Book of Toro' stand out from other slot games?</w:t>
      </w:r>
    </w:p>
    <w:p>
      <w:r/>
      <w:r>
        <w:t>The game's unique theme and engaging gameplay provide a level of complexity that keeps you coming back for more.</w:t>
      </w:r>
    </w:p>
    <w:p>
      <w:pPr>
        <w:pStyle w:val="Heading2"/>
      </w:pPr>
      <w:r>
        <w:t>What we like</w:t>
      </w:r>
    </w:p>
    <w:p>
      <w:pPr>
        <w:pStyle w:val="ListBullet"/>
        <w:spacing w:line="240" w:lineRule="auto"/>
        <w:ind w:left="720"/>
      </w:pPr>
      <w:r/>
      <w:r>
        <w:t>Engaging gameplay with intuitive mechanics</w:t>
      </w:r>
    </w:p>
    <w:p>
      <w:pPr>
        <w:pStyle w:val="ListBullet"/>
        <w:spacing w:line="240" w:lineRule="auto"/>
        <w:ind w:left="720"/>
      </w:pPr>
      <w:r/>
      <w:r>
        <w:t>Stunning graphics and captivating sound</w:t>
      </w:r>
    </w:p>
    <w:p>
      <w:pPr>
        <w:pStyle w:val="ListBullet"/>
        <w:spacing w:line="240" w:lineRule="auto"/>
        <w:ind w:left="720"/>
      </w:pPr>
      <w:r/>
      <w:r>
        <w:t>Generous and frequent payouts</w:t>
      </w:r>
    </w:p>
    <w:p>
      <w:pPr>
        <w:pStyle w:val="ListBullet"/>
        <w:spacing w:line="240" w:lineRule="auto"/>
        <w:ind w:left="720"/>
      </w:pPr>
      <w:r/>
      <w:r>
        <w:t>User-friendly interface with easy navigation</w:t>
      </w:r>
    </w:p>
    <w:p>
      <w:pPr>
        <w:pStyle w:val="Heading2"/>
      </w:pPr>
      <w:r>
        <w:t>What we don't like</w:t>
      </w:r>
    </w:p>
    <w:p>
      <w:pPr>
        <w:pStyle w:val="ListBullet"/>
        <w:spacing w:line="240" w:lineRule="auto"/>
        <w:ind w:left="720"/>
      </w:pPr>
      <w:r/>
      <w:r>
        <w:t>Lack of unique bonus features</w:t>
      </w:r>
    </w:p>
    <w:p>
      <w:pPr>
        <w:pStyle w:val="ListBullet"/>
        <w:spacing w:line="240" w:lineRule="auto"/>
        <w:ind w:left="720"/>
      </w:pPr>
      <w:r/>
      <w:r>
        <w:t>Limited customization options</w:t>
      </w:r>
    </w:p>
    <w:p>
      <w:r/>
      <w:r>
        <w:rPr>
          <w:i/>
        </w:rPr>
        <w:t>Feature Image Prompt: Create a cartoon-style image, featuring a happy Maya warrior with glasses, to fit the exciting and engaging theme of "Book of Toro". The Maya warrior should be depicted holding the mystical book that is central to the game's theme. The background could be a Spanish bullfight arena or some other ancient Aztec ruins to enhance the visual appeal of the image. The overall color scheme of the image should be vibrant and bold, capturing the essence of the game's theme. The image should also include the game's title, "Book of Toro", in bold letters to give a clear indication of the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