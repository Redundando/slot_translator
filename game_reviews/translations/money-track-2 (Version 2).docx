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Track 2 Slot for Free - Review 2021</w:t>
      </w:r>
    </w:p>
    <w:p>
      <w:pPr>
        <w:pStyle w:val="Heading2"/>
      </w:pPr>
      <w:r>
        <w:t>Money Track 2: Join the Wild West Express!</w:t>
      </w:r>
    </w:p>
    <w:p>
      <w:r/>
      <w:r>
        <w:t>Saddle up and get ready for a high-stakes heist with Money Track 2, the exciting slot game brought to you by Stakelogic. With 40 fixed paylines and a steampunk-inspired design, this game is guaranteed to take you on a thrilling ride through the desert.</w:t>
      </w:r>
    </w:p>
    <w:p>
      <w:r/>
      <w:r>
        <w:t>The buttons are well-spaced and easy to use, so even if you're not the sharpest cowboy in the saloon, you'll have no trouble placing your bets. And with a top payout of 50,000 times your bet, you'll be riding off into the sunset before you know it - assuming you can outrun the sheriff, that is!</w:t>
      </w:r>
    </w:p>
    <w:p>
      <w:r/>
      <w:r>
        <w:t>So what are you waiting for? Put on your spurs, grab your hat, and climb aboard the Money Track 2 express - it's time to take on the Wild West and come out on top!</w:t>
      </w:r>
    </w:p>
    <w:p>
      <w:pPr>
        <w:pStyle w:val="Heading2"/>
      </w:pPr>
      <w:r>
        <w:t>Get Your Money on Track with Money Track 2: Gameplay Features and Options</w:t>
      </w:r>
    </w:p>
    <w:p>
      <w:r/>
      <w:r>
        <w:t>Are you ready for a thrilling slot game experience? Look no further than Money Track 2! This game boasts five reels and four rows, all packed with exciting gameplay features and options.</w:t>
      </w:r>
    </w:p>
    <w:p>
      <w:r/>
      <w:r>
        <w:t>First up, the Turbo button will have you racing towards those big wins at lightning speed. And if you're feeling extra lazy, the Autoplay feature is there to let the game do the work for you - activate between 5 and 2,500 automatic spins (or infinite, if you're really lazy).</w:t>
      </w:r>
    </w:p>
    <w:p>
      <w:r/>
      <w:r>
        <w:t xml:space="preserve">But wait, there's more! The game's Cash Bonus feature is triggered by landing six train symbols. Once activated, you'll get three re-spins with only Scatters and four bandits, each with their respective multipliers, appearing during the re-spins. </w:t>
      </w:r>
    </w:p>
    <w:p>
      <w:r/>
      <w:r>
        <w:t>And if that's not enough to get your heart racing, the Scatter and bandit symbols will drop to the bottom of the reels with each subsequent spin. If you manage to complete a combo of five symbols, all multipliers on the screen will be applied to your winnings, and the number of re-spins will be reset to three. Now that's what we call a wild ride!</w:t>
      </w:r>
    </w:p>
    <w:p>
      <w:pPr>
        <w:pStyle w:val="Heading2"/>
      </w:pPr>
      <w:r>
        <w:t>Symbols Galore! Unlocking Winning Potential with Money Track 2</w:t>
      </w:r>
    </w:p>
    <w:p>
      <w:r/>
      <w:r>
        <w:t>Get ready to wrangle those bountiful payouts- Money Track 2 is loaded with eight base symbols featuring playing cards from 10 to ace. But don't get too comfortable with these low-value symbols- four menacing bandits loom over the reels as high-level symbols, ready to dish out grand payouts.</w:t>
      </w:r>
    </w:p>
    <w:p>
      <w:r/>
      <w:r>
        <w:t>Don't just settle for a good payout when you can snag a GREAT one. Trigger the Bonus game and the high-level symbols come with multipliers galore! Keep your eyes peeled for the Wild symbol- a badge that not only replaces all regular symbols but also has the highest payout potential. The bison skeleton, on the other hand, is anything but deadweight - it's the Scatter symbol that always appears with a multiplier. Keep those combos coming, and the multipliers keep on skyrocketing!</w:t>
      </w:r>
    </w:p>
    <w:p>
      <w:r/>
      <w:r>
        <w:t>Watch out for the character counters perched above the reels! With each Scatter symbol feeding into them, they're itching to spring to life and enhance the corresponding symbols. You'll be sitting pretty when they finally do.</w:t>
      </w:r>
    </w:p>
    <w:p>
      <w:pPr>
        <w:pStyle w:val="Heading2"/>
      </w:pPr>
      <w:r>
        <w:t>Device Compatibility</w:t>
      </w:r>
    </w:p>
    <w:p>
      <w:r/>
      <w:r>
        <w:t>Money Track 2 is like a chameleon that will blend with any device or operating system. Whether you're rocking an older PC or the latest smartphone, this game will play nice. You can even log in from your smart fridge - although we're not sure why you'd want to do that.</w:t>
      </w:r>
    </w:p>
    <w:p>
      <w:pPr>
        <w:pStyle w:val="Heading2"/>
      </w:pPr>
      <w:r>
        <w:t>Get Ready For the High Rollers: Game Variance and RTP</w:t>
      </w:r>
    </w:p>
    <w:p>
      <w:r/>
      <w:r>
        <w:t>Buckle up, because Money Track 2 is not for the weak-hearted! This slot game has a roller-coaster variance, which is perfect for those high-risk players who love the rush of adrenaline and chasing those big wins.</w:t>
      </w:r>
    </w:p>
    <w:p>
      <w:r/>
      <w:r>
        <w:t>And if you're all about fairness, then you'll be excited to know that Money Track 2 has a great RTP of 96%. That's right, you'll get a fair shot at winning every time you spin those reels, giving you a chance to beat the house and come out as a winner!</w:t>
      </w:r>
    </w:p>
    <w:p>
      <w:pPr>
        <w:pStyle w:val="Heading2"/>
      </w:pPr>
      <w:r>
        <w:t>FAQ</w:t>
      </w:r>
    </w:p>
    <w:p>
      <w:pPr>
        <w:pStyle w:val="Heading3"/>
      </w:pPr>
      <w:r>
        <w:t>What is the minimum bet amount for Money Track 2?</w:t>
      </w:r>
    </w:p>
    <w:p>
      <w:r/>
      <w:r>
        <w:t>The minimum bet per spin for Money Track 2 is €0.40, with a minimum bet amount of €0.01 per payline.</w:t>
      </w:r>
    </w:p>
    <w:p>
      <w:pPr>
        <w:pStyle w:val="Heading3"/>
      </w:pPr>
      <w:r>
        <w:t>What is the maximum payout for Money Track 2?</w:t>
      </w:r>
    </w:p>
    <w:p>
      <w:r/>
      <w:r>
        <w:t>The maximum payout for Money Track 2 is 50,000 times your bet.</w:t>
      </w:r>
    </w:p>
    <w:p>
      <w:pPr>
        <w:pStyle w:val="Heading3"/>
      </w:pPr>
      <w:r>
        <w:t>What is the RTP for Money Track 2?</w:t>
      </w:r>
    </w:p>
    <w:p>
      <w:r/>
      <w:r>
        <w:t>The theoretical return to player (RTP) for Money Track 2 is 96%.</w:t>
      </w:r>
    </w:p>
    <w:p>
      <w:pPr>
        <w:pStyle w:val="Heading3"/>
      </w:pPr>
      <w:r>
        <w:t>Is there an Autoplay option for Money Track 2?</w:t>
      </w:r>
    </w:p>
    <w:p>
      <w:r/>
      <w:r>
        <w:t>Yes, Money Track 2 has an Autoplay option that allows you to activate between 5 and 2,500 automatic spins.</w:t>
      </w:r>
    </w:p>
    <w:p>
      <w:pPr>
        <w:pStyle w:val="Heading3"/>
      </w:pPr>
      <w:r>
        <w:t>What is the variability of Money Track 2?</w:t>
      </w:r>
    </w:p>
    <w:p>
      <w:r/>
      <w:r>
        <w:t>The variance of Money Track 2 is high.</w:t>
      </w:r>
    </w:p>
    <w:p>
      <w:pPr>
        <w:pStyle w:val="Heading3"/>
      </w:pPr>
      <w:r>
        <w:t>What are the symbols in Money Track 2?</w:t>
      </w:r>
    </w:p>
    <w:p>
      <w:r/>
      <w:r>
        <w:t>Money Track 2 has 8 regular symbols: playing cards from 10 to ace and 4 bandits. The game also has a Wild symbol, a Scatter symbol, and a Cash Bonus symbol.</w:t>
      </w:r>
    </w:p>
    <w:p>
      <w:pPr>
        <w:pStyle w:val="Heading3"/>
      </w:pPr>
      <w:r>
        <w:t>What is the purpose of the Cash Bonus feature in Money Track 2?</w:t>
      </w:r>
    </w:p>
    <w:p>
      <w:r/>
      <w:r>
        <w:t>The Cash Bonus feature in Money Track 2 can be activated by 6 train symbols, it offers 3 re-spins and Scatters and bandit symbols will drop to the bottom of the reels. If a combo of five symbols is completed, all multipliers on the screen will be applied to the winnings.</w:t>
      </w:r>
    </w:p>
    <w:p>
      <w:pPr>
        <w:pStyle w:val="Heading3"/>
      </w:pPr>
      <w:r>
        <w:t>Can I play Money Track 2 on any device?</w:t>
      </w:r>
    </w:p>
    <w:p>
      <w:r/>
      <w:r>
        <w:t>Yes, Money Track 2 is available for play on any device with any operating system.</w:t>
      </w:r>
    </w:p>
    <w:p>
      <w:pPr>
        <w:pStyle w:val="Heading2"/>
      </w:pPr>
      <w:r>
        <w:t>What we like</w:t>
      </w:r>
    </w:p>
    <w:p>
      <w:pPr>
        <w:pStyle w:val="ListBullet"/>
        <w:spacing w:line="240" w:lineRule="auto"/>
        <w:ind w:left="720"/>
      </w:pPr>
      <w:r/>
      <w:r>
        <w:t>High variance for high-risk players</w:t>
      </w:r>
    </w:p>
    <w:p>
      <w:pPr>
        <w:pStyle w:val="ListBullet"/>
        <w:spacing w:line="240" w:lineRule="auto"/>
        <w:ind w:left="720"/>
      </w:pPr>
      <w:r/>
      <w:r>
        <w:t>Cash Bonus feature for extra wins</w:t>
      </w:r>
    </w:p>
    <w:p>
      <w:pPr>
        <w:pStyle w:val="ListBullet"/>
        <w:spacing w:line="240" w:lineRule="auto"/>
        <w:ind w:left="720"/>
      </w:pPr>
      <w:r/>
      <w:r>
        <w:t>Turbo button for quick gameplay</w:t>
      </w:r>
    </w:p>
    <w:p>
      <w:pPr>
        <w:pStyle w:val="ListBullet"/>
        <w:spacing w:line="240" w:lineRule="auto"/>
        <w:ind w:left="720"/>
      </w:pPr>
      <w:r/>
      <w:r>
        <w:t>Playable on any device</w:t>
      </w:r>
    </w:p>
    <w:p>
      <w:pPr>
        <w:pStyle w:val="Heading2"/>
      </w:pPr>
      <w:r>
        <w:t>What we don't like</w:t>
      </w:r>
    </w:p>
    <w:p>
      <w:pPr>
        <w:pStyle w:val="ListBullet"/>
        <w:spacing w:line="240" w:lineRule="auto"/>
        <w:ind w:left="720"/>
      </w:pPr>
      <w:r/>
      <w:r>
        <w:t>May not be suitable for low-risk players</w:t>
      </w:r>
    </w:p>
    <w:p>
      <w:pPr>
        <w:pStyle w:val="ListBullet"/>
        <w:spacing w:line="240" w:lineRule="auto"/>
        <w:ind w:left="720"/>
      </w:pPr>
      <w:r/>
      <w:r>
        <w:t>Limited bonus features outside of Cash Bonus</w:t>
      </w:r>
    </w:p>
    <w:p>
      <w:r/>
      <w:r>
        <w:rPr>
          <w:b/>
        </w:rPr>
        <w:t>Play Money Track 2 Slot for Free - Review 2021</w:t>
      </w:r>
    </w:p>
    <w:p>
      <w:r/>
      <w:r>
        <w:rPr>
          <w:i/>
        </w:rPr>
        <w:t>Read our review of Money Track 2 slot game. Play for free and win big with the Cash Bonus feature. Highly volatile with an RTP of 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