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 Pile Tigers Pride free - Exciting Video Slot Game</w:t>
      </w:r>
    </w:p>
    <w:p>
      <w:pPr>
        <w:pStyle w:val="Heading2"/>
      </w:pPr>
      <w:r>
        <w:t>Game Overview</w:t>
      </w:r>
    </w:p>
    <w:p>
      <w:r/>
      <w:r>
        <w:t>Get ready to roar with excitement with Gold Pile Tigers Pride. This thrilling video slot game with 5 reels and 25 paylines is a rare combination of animal kingdom meets desert adventure. And let's not forget those jackpots - the game offers Mini, Maxi, and Grand jackpots. Rarestone Gaming (Playtech) has really outdone themselves with medium-high volatility and a generous RTP of 96.47%.</w:t>
      </w:r>
    </w:p>
    <w:p>
      <w:r/>
      <w:r>
        <w:t>But wait, there's more! The Gold Meter feature will have you feeling like you hit the jackpot every time you land a winning combination. And with the free spins bonus game, you'll feel like a tiger on the prowl as the winnings stack up.</w:t>
      </w:r>
    </w:p>
    <w:p>
      <w:r/>
      <w:r>
        <w:t>Overall, Gold Pile Tigers Pride is a top-notch slot game that combines all the elements of a great gaming experience - stunning graphics, exciting gameplay, and the potential for big payouts. Don't be surprised if you find yourself roaring with excitement as you play!</w:t>
      </w:r>
    </w:p>
    <w:p>
      <w:pPr>
        <w:pStyle w:val="Heading2"/>
      </w:pPr>
      <w:r>
        <w:t>Symbols and Paylines</w:t>
      </w:r>
    </w:p>
    <w:p>
      <w:r/>
      <w:r>
        <w:t>Get ready to roar like a tiger with Gold Pile Tigers Pride slot game! The symbols in the game are designed to bring some exotic energy to your gameplay. The high-value symbols include a majestic tiger that stares right at you, an emerald ring that adds sparkle to the reels, a tiger's tooth and statue that showcase the animal's power, and a luxurious vase that adds a touch of glamour. As for the lower value symbols, we're back to basic with cards K to 9 in an Asian style. Maybe the designer had too much sushi when he made this game, but who cares as long as it's fun, right?</w:t>
      </w:r>
      <w:r/>
    </w:p>
    <w:p>
      <w:r/>
      <w:r>
        <w:t>The king of the jungle, or in this case, the tiger, is the highest-paying symbol in Gold Pile Tigers Pride slot game. You can win up to 50,000 coins with this feline friend. But don't underestimate the wild symbol (a tiger's imprint) as it offers up to 40,000 coins. That's enough to make you feel like you've just earned your stripes! But wait, there's more. Gold Meter is an important feature in this game where you fill a meter every time you win. Once the meter is full, you get to enjoy bigger payouts. We'll take that to the bank!</w:t>
      </w:r>
      <w:r/>
    </w:p>
    <w:p>
      <w:r/>
      <w:r>
        <w:t>Don't you hate it when you're stuck with paylines you don't really want? With Gold Pile Tigers Pride, you can adjust up to 25 paylines. You know what that means? More chances to win! Play wisely and keep the reels spinning!</w:t>
      </w:r>
    </w:p>
    <w:p>
      <w:pPr>
        <w:pStyle w:val="Heading2"/>
      </w:pPr>
      <w:r>
        <w:t>Golden Opportunities with the Gold Meter Feature</w:t>
      </w:r>
    </w:p>
    <w:p>
      <w:r/>
      <w:r>
        <w:t>As you play Gold Pile Tigers Pride, you'll notice a small but mighty feature located on the left side of the game grid: the Gold Meter. This feature lets you adjust the value of your bets to range from 10% to 100% - meaning that the more you increase the value on your Gold Meter, the likelier it is that symbols will appear on their assigned reel.</w:t>
      </w:r>
      <w:r/>
    </w:p>
    <w:p>
      <w:r/>
      <w:r>
        <w:t xml:space="preserve">But that's not all - this feature also has the potential to increase your chances of winning big with Mini, Maxi, and Grand Jackpots. Who knew a meter could be so magical? </w:t>
      </w:r>
      <w:r/>
    </w:p>
    <w:p>
      <w:r/>
      <w:r>
        <w:t>We can't guarantee that increasing the value of your Gold Meter will grant you any extra luck on the reels. But at least you'll be able to say that you did everything in your power to make it rain coins and tigers.</w:t>
      </w:r>
    </w:p>
    <w:p>
      <w:pPr>
        <w:pStyle w:val="Heading2"/>
      </w:pPr>
      <w:r>
        <w:t>Free Spins</w:t>
      </w:r>
    </w:p>
    <w:p>
      <w:r/>
      <w:r>
        <w:t>Who doesn't love free spins? In Gold Pile Tigers Pride, players can activate the coveted free spins bonus round with just three scatter symbols. It's like winning the lottery, but without all the math involved!</w:t>
      </w:r>
    </w:p>
    <w:p>
      <w:r/>
      <w:r>
        <w:t>Once activated, the round begins with a generous 8 free spins. But wait, there's more! If Lady Luck is feeling extra generous, players can be awarded with an additional 4 or 8 spins if more scatters show up on the reels during the bonus game. It's like the jackpot in a jackpot, but without all the awkward speeches.</w:t>
      </w:r>
    </w:p>
    <w:p>
      <w:r/>
      <w:r>
        <w:t>The free spins feature not only enhances the overall gaming experience, but also increases the player's chances of winning big. So, don't be afraid to go for it and get your free spin on. Who knows? You might just hit the ultimate jackpot and become the next Tiger King. Just kidding, please don't try to own a bunch of tigers after playing this game.</w:t>
      </w:r>
    </w:p>
    <w:p>
      <w:pPr>
        <w:pStyle w:val="Heading2"/>
      </w:pPr>
      <w:r>
        <w:t>PRIZES AND VOLATILITY</w:t>
      </w:r>
    </w:p>
    <w:p>
      <w:r/>
      <w:r>
        <w:t>Get ready to roar with excitement as Gold Pile Tigers Pride offers an amazing Mini, Maxi, and Grand jackpot that can reward players with big payouts. Whether you’re a high roller or a casual player, these jackpots offer the perfect incentive to keep spinning those reels and perhaps get lucky enough to hit one!</w:t>
      </w:r>
    </w:p>
    <w:p>
      <w:r/>
      <w:r>
        <w:t>But, hold on tight as the amount of these jackpots can vary depending on the bet amount and the Gold Meter percentage. So, just when you thought things were going uphill, you might get clawed down. Nevertheless, with an RTP fixed at 96.47%, there’s a real chance to walk away with some winnings.</w:t>
      </w:r>
    </w:p>
    <w:p>
      <w:r/>
      <w:r>
        <w:t>If you’re brave enough to take on the Tigers, then you’ll be pleased to know that the game has medium-high volatility. That means you might have to take some risks before the rewards start kicking in. But, hey, isn’t that the thrill of the hunt? And let's not forget, with the help of the Gold Meter, players can increase their chances of hitting those jackpots and getting bigger payouts. Who doesn't like that?</w:t>
      </w:r>
    </w:p>
    <w:p>
      <w:r/>
      <w:r>
        <w:t>Plus, with the enticing free spins bonus game, players can stack their chances of hitting those big wins. So, grab your tiger stripes and lead the pack towards victory!</w:t>
      </w:r>
    </w:p>
    <w:p>
      <w:pPr>
        <w:pStyle w:val="Heading2"/>
      </w:pPr>
      <w:r>
        <w:t>FAQ</w:t>
      </w:r>
    </w:p>
    <w:p>
      <w:pPr>
        <w:pStyle w:val="Heading3"/>
      </w:pPr>
      <w:r>
        <w:t>What is the RTP of Gold Pile Tigers Pride?</w:t>
      </w:r>
    </w:p>
    <w:p>
      <w:r/>
      <w:r>
        <w:t>The RTP of Gold Pile Tigers Pride is fixed at 96.47%.</w:t>
      </w:r>
    </w:p>
    <w:p>
      <w:pPr>
        <w:pStyle w:val="Heading3"/>
      </w:pPr>
      <w:r>
        <w:t>What is the volatility level of Gold Pile Tigers Pride?</w:t>
      </w:r>
    </w:p>
    <w:p>
      <w:r/>
      <w:r>
        <w:t>Gold Pile Tigers Pride has medium-high volatility.</w:t>
      </w:r>
    </w:p>
    <w:p>
      <w:pPr>
        <w:pStyle w:val="Heading3"/>
      </w:pPr>
      <w:r>
        <w:t>What are the special features in Gold Pile Tigers Pride?</w:t>
      </w:r>
    </w:p>
    <w:p>
      <w:r/>
      <w:r>
        <w:t>The special features in Gold Pile Tigers Pride are the Gold Meter and free spins.</w:t>
      </w:r>
    </w:p>
    <w:p>
      <w:pPr>
        <w:pStyle w:val="Heading3"/>
      </w:pPr>
      <w:r>
        <w:t>What is the function of the Gold Meter in Gold Pile Tigers Pride?</w:t>
      </w:r>
    </w:p>
    <w:p>
      <w:r/>
      <w:r>
        <w:t>The Gold Meter increases the value of the bet and helps symbols arrive on the fifth reel.</w:t>
      </w:r>
    </w:p>
    <w:p>
      <w:pPr>
        <w:pStyle w:val="Heading3"/>
      </w:pPr>
      <w:r>
        <w:t>How can I activate the free spins in Gold Pile Tigers Pride?</w:t>
      </w:r>
    </w:p>
    <w:p>
      <w:r/>
      <w:r>
        <w:t>You can activate the free spins by getting three Scatters on the reels.</w:t>
      </w:r>
    </w:p>
    <w:p>
      <w:pPr>
        <w:pStyle w:val="Heading3"/>
      </w:pPr>
      <w:r>
        <w:t>What is the highest coin prize in Gold Pile Tigers Pride?</w:t>
      </w:r>
    </w:p>
    <w:p>
      <w:r/>
      <w:r>
        <w:t>The tiger symbol can distribute up to 50,000 coin prizes.</w:t>
      </w:r>
    </w:p>
    <w:p>
      <w:pPr>
        <w:pStyle w:val="Heading3"/>
      </w:pPr>
      <w:r>
        <w:t>Who is the developer of Gold Pile Tigers Pride?</w:t>
      </w:r>
    </w:p>
    <w:p>
      <w:r/>
      <w:r>
        <w:t>Gold Pile Tigers Pride is developed by Rarestone Gaming, part of Playtech.</w:t>
      </w:r>
    </w:p>
    <w:p>
      <w:pPr>
        <w:pStyle w:val="Heading3"/>
      </w:pPr>
      <w:r>
        <w:t>How many paylines does Gold Pile Tigers Pride have?</w:t>
      </w:r>
    </w:p>
    <w:p>
      <w:r/>
      <w:r>
        <w:t>Gold Pile Tigers Pride has 25 paylines.</w:t>
      </w:r>
    </w:p>
    <w:p>
      <w:pPr>
        <w:pStyle w:val="Heading2"/>
      </w:pPr>
      <w:r>
        <w:t>What we like</w:t>
      </w:r>
    </w:p>
    <w:p>
      <w:pPr>
        <w:pStyle w:val="ListBullet"/>
        <w:spacing w:line="240" w:lineRule="auto"/>
        <w:ind w:left="720"/>
      </w:pPr>
      <w:r/>
      <w:r>
        <w:t>Gold Meter feature improves payout potential</w:t>
      </w:r>
    </w:p>
    <w:p>
      <w:pPr>
        <w:pStyle w:val="ListBullet"/>
        <w:spacing w:line="240" w:lineRule="auto"/>
        <w:ind w:left="720"/>
      </w:pPr>
      <w:r/>
      <w:r>
        <w:t>Free spins bonus game offers additional chances to win</w:t>
      </w:r>
    </w:p>
    <w:p>
      <w:pPr>
        <w:pStyle w:val="ListBullet"/>
        <w:spacing w:line="240" w:lineRule="auto"/>
        <w:ind w:left="720"/>
      </w:pPr>
      <w:r/>
      <w:r>
        <w:t>Medium-high volatility for exciting gameplay</w:t>
      </w:r>
    </w:p>
    <w:p>
      <w:pPr>
        <w:pStyle w:val="ListBullet"/>
        <w:spacing w:line="240" w:lineRule="auto"/>
        <w:ind w:left="720"/>
      </w:pPr>
      <w:r/>
      <w:r>
        <w:t>Mini, Maxi, and Grand jackpots for big payouts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Theme may not appeal to some players</w:t>
      </w:r>
    </w:p>
    <w:p>
      <w:r/>
      <w:r>
        <w:rPr>
          <w:b/>
        </w:rPr>
        <w:t>Play Gold Pile Tigers Pride free - Exciting Video Slot Game</w:t>
      </w:r>
    </w:p>
    <w:p>
      <w:r/>
      <w:r>
        <w:rPr>
          <w:i/>
        </w:rPr>
        <w:t>Read our review of Gold Pile Tigers Pride and play this exciting video slot game for free. Increase your chances of winning with Gold Meter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