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Free The Wild Life Slot | Vibrant Safari-Themed Game</w:t>
      </w:r>
    </w:p>
    <w:p>
      <w:r/>
      <w:r>
        <w:rPr>
          <w:b/>
        </w:rPr>
        <w:t>Meta description</w:t>
      </w:r>
      <w:r>
        <w:t>: Read our review on The Wild Life, a Safari-themed slot game by IGT. Play for free and earn up to 20 free spins with great graphics and high volatility.</w:t>
      </w:r>
    </w:p>
    <w:p>
      <w:pPr>
        <w:pStyle w:val="Heading2"/>
      </w:pPr>
      <w:r>
        <w:t>GAMEPLAY MECHANICS AND RULES</w:t>
      </w:r>
    </w:p>
    <w:p>
      <w:r/>
      <w:r>
        <w:t>Buckle up and get ready to embark on a thrilling safari adventure with The Wild Life! This game boasts 5 reels and 10 paylines, offering you ample opportunities to hit it big on the African savannah. Keep your eyes peeled for identical symbols in adjacent positions, as this is the key to creating the winning combinations that will reward you with massive payouts.</w:t>
      </w:r>
    </w:p>
    <w:p>
      <w:r/>
      <w:r>
        <w:t>Whether you're a penny-pincher or a high-roller, The Wild Life caters to all kinds of players with a betting range of 10 cents to a whopping 2,000 Euros. But beware - the high volatility of this game can lead to some heart-stopping moments. That being said, with a standard RTP rate of 96.16%, you can rest assured that your chances of winning are pretty decent.</w:t>
      </w:r>
    </w:p>
    <w:p>
      <w:r/>
      <w:r>
        <w:t>So, my dear gambler friend, are you ready to take on the mighty African plains and come out as the king of the jungle? Then grab your binoculars, hop on our Jeep, and let's go deep into the wild world of The Wild Life!</w:t>
      </w:r>
    </w:p>
    <w:p>
      <w:pPr>
        <w:pStyle w:val="Heading2"/>
      </w:pPr>
      <w:r>
        <w:t>Theme and Design</w:t>
      </w:r>
    </w:p>
    <w:p>
      <w:r/>
      <w:r>
        <w:t>The Wild Life, eh? It's not every day you come across a slot game with African savanna vibes. But fear not, this game is not just a bunch of giraffes sticking out their long necks and zebras running around aimlessly. IGT has created a game with stylized yet detailed images of wild animals that are sure to make any nature lover feel right at home.</w:t>
      </w:r>
    </w:p>
    <w:p>
      <w:r/>
      <w:r>
        <w:t>One thing that really stands out in The Wild Life is the warm orange-red backdrop. It's almost like the sun is just about to set, but it's been stuck in that perfect moment forever. And let's not forget about the graphics. The images of the animals are crisp and lifelike, with great contrast that remains intact even in the mobile app version. So if you're ever feeling homesick for the African plains, The Wild Life might just be the cure you need.</w:t>
      </w:r>
    </w:p>
    <w:p>
      <w:pPr>
        <w:pStyle w:val="Heading2"/>
      </w:pPr>
      <w:r>
        <w:t>How Much Can You Win? A Look at The Wild Life's Volatility and RTP Rate</w:t>
      </w:r>
    </w:p>
    <w:p>
      <w:r/>
      <w:r>
        <w:t>If you're looking for a slot game that brings some adventure, excitement and impressive win potential, then you'll find everything you're after with The Wild Life. But before you jump into it headfirst, it's always a good idea to know what you're getting yourself into, and that includes knowing the game's volatility and return-to-player rate.</w:t>
      </w:r>
    </w:p>
    <w:p>
      <w:r/>
      <w:r>
        <w:t>The Wild Life has high volatility, which is perfect for players who love the thrill of high-risk, high-reward games. And with the betting ranges starting at just 10 cents and going up to a whopping 2,000 Euros, there are plenty of possibilities to suit any budget or playing style.</w:t>
      </w:r>
    </w:p>
    <w:p>
      <w:r/>
      <w:r>
        <w:t>That being said, you still need to have some patience and persistence if you want to bag a big payout. But with an RTP rate of 96.16%, which is perfectly in line with the industry standard, you're bound to see some returns on your bets sooner or later.</w:t>
      </w:r>
    </w:p>
    <w:p>
      <w:r/>
      <w:r>
        <w:t>So, if you're ready to take on the wild and win big, then give The Wild Life a spin today. Who knows, you might just come out on top, roaring like a lion!)</w:t>
      </w:r>
    </w:p>
    <w:p>
      <w:pPr>
        <w:pStyle w:val="Heading2"/>
      </w:pPr>
      <w:r>
        <w:t>Symbols and Their Values</w:t>
      </w:r>
    </w:p>
    <w:p>
      <w:r/>
      <w:r>
        <w:t>The Wild Life is truly a wild ride with its exciting gameplay and impressive graphics. One of the attractions of this game is the variety of symbols and their values. The game features standard playing cards from J to Ace, alongside representations of native African animals like lions, zebras, elephants, giraffes, and rhinos. The designers did a great job of creating symbols that transport you to the African savanna and immerses you in the game's atmosphere.</w:t>
      </w:r>
    </w:p>
    <w:p>
      <w:r/>
      <w:r>
        <w:t>Of all the symbols, the lion is the most valuable and desired by players. Not only is the lion worth a considerable amount in payouts, it is also a Wild symbol. This means that it can substitute for other symbols to create winning combinations. Additionally, it can expand to fill multiple reels, making it an even more valuable symbol. Imagine hitting a combination where multiple reels are filled with the majestic lion - now that would be a roar-some win!</w:t>
      </w:r>
    </w:p>
    <w:p>
      <w:pPr>
        <w:pStyle w:val="Heading2"/>
      </w:pPr>
      <w:r>
        <w:t>Special Features</w:t>
      </w:r>
    </w:p>
    <w:p>
      <w:r/>
      <w:r>
        <w:t>The Wild Life is the perfect slot game for adventurers seeking something new and exciting. This game features a Scatter symbol that is represented by none other than the African continent. Who knew that Africa could be so rewarding? By landing three or more Scatters across the reels, players can earn up to a whopping 20 free spins. That's right, you read that correctly - 20 FREE SPINS! But wait, there's more: during these spins, the Wild symbol can expand and lock reels in place. This can lead to some truly impressive payouts of up to 1,030 times the initial bet.</w:t>
      </w:r>
    </w:p>
    <w:p>
      <w:r/>
      <w:r>
        <w:t xml:space="preserve">That's right - this game gives you the chance to unleash your inner explorer and travel across the savannas of Africa without ever leaving your cozy home. Who needs a plane ticket when you can have a thrilling adventure right from your computer or mobile device? So put on your safari hat and get ready to experience the wildest adventure of your life with The Wild Life. And let's not forget about the potential winnings - after all, you might end up with enough money to book a real African safari trip! </w:t>
      </w:r>
    </w:p>
    <w:p>
      <w:pPr>
        <w:pStyle w:val="Heading2"/>
      </w:pPr>
      <w:r>
        <w:t>FAQ</w:t>
      </w:r>
    </w:p>
    <w:p>
      <w:pPr>
        <w:pStyle w:val="Heading3"/>
      </w:pPr>
      <w:r>
        <w:t>What is The Wild Life?</w:t>
      </w:r>
    </w:p>
    <w:p>
      <w:r/>
      <w:r>
        <w:t>The Wild Life is an online slot machine developed by IGT and themed around the untouched nature of wild African savannas, home to a diverse range of vibrant wildlife.</w:t>
      </w:r>
    </w:p>
    <w:p>
      <w:pPr>
        <w:pStyle w:val="Heading3"/>
      </w:pPr>
      <w:r>
        <w:t>What is the range of bets available in The Wild Life?</w:t>
      </w:r>
    </w:p>
    <w:p>
      <w:r/>
      <w:r>
        <w:t>The range of bets available on this game starts at just 10 cents, but can go all the way up to 2,000 Euros.</w:t>
      </w:r>
    </w:p>
    <w:p>
      <w:pPr>
        <w:pStyle w:val="Heading3"/>
      </w:pPr>
      <w:r>
        <w:t>What is the RTP rate for The Wild Life?</w:t>
      </w:r>
    </w:p>
    <w:p>
      <w:r/>
      <w:r>
        <w:t>The game has a standard RTP rate of 96.16%.</w:t>
      </w:r>
    </w:p>
    <w:p>
      <w:pPr>
        <w:pStyle w:val="Heading3"/>
      </w:pPr>
      <w:r>
        <w:t>What are the symbols that appear during gameplay?</w:t>
      </w:r>
    </w:p>
    <w:p>
      <w:r/>
      <w:r>
        <w:t>Symbols that appear during gameplay on The Wild Life include the standard playing cards from J to Ace, as well as representations of various animals native to African plains.</w:t>
      </w:r>
    </w:p>
    <w:p>
      <w:pPr>
        <w:pStyle w:val="Heading3"/>
      </w:pPr>
      <w:r>
        <w:t>What is the most valuable symbol in The Wild Life?</w:t>
      </w:r>
    </w:p>
    <w:p>
      <w:r/>
      <w:r>
        <w:t>The lion is the most valuable symbol of all, offering payouts of up to 2,500 coins or 250 times the initial bet when it appears on all five reels.</w:t>
      </w:r>
    </w:p>
    <w:p>
      <w:pPr>
        <w:pStyle w:val="Heading3"/>
      </w:pPr>
      <w:r>
        <w:t>What is the Wild symbol in The Wild Life?</w:t>
      </w:r>
    </w:p>
    <w:p>
      <w:r/>
      <w:r>
        <w:t>The Wild symbol is depicted as a roaring lion and appears on reels 2, 3, and 4. It can expand to fill entire reels, increasing the probability of winning big.</w:t>
      </w:r>
    </w:p>
    <w:p>
      <w:pPr>
        <w:pStyle w:val="Heading3"/>
      </w:pPr>
      <w:r>
        <w:t>What is the Scatter symbol in The Wild Life?</w:t>
      </w:r>
    </w:p>
    <w:p>
      <w:r/>
      <w:r>
        <w:t>The Scatter symbol is represented by the African continent. If it appears three or more times across the reels, you'll earn up to 20 free spins, with the potential for further big wins.</w:t>
      </w:r>
    </w:p>
    <w:p>
      <w:pPr>
        <w:pStyle w:val="Heading3"/>
      </w:pPr>
      <w:r>
        <w:t>Can I try The Wild Life for free?</w:t>
      </w:r>
    </w:p>
    <w:p>
      <w:r/>
      <w:r>
        <w:t>Yes, you can try The Wild Life for free both on our website and at various online casinos that offer the game in demo mode.</w:t>
      </w:r>
    </w:p>
    <w:p>
      <w:pPr>
        <w:pStyle w:val="Heading2"/>
      </w:pPr>
      <w:r>
        <w:t>What we like</w:t>
      </w:r>
    </w:p>
    <w:p>
      <w:pPr>
        <w:pStyle w:val="ListBullet"/>
        <w:spacing w:line="240" w:lineRule="auto"/>
        <w:ind w:left="720"/>
      </w:pPr>
      <w:r/>
      <w:r>
        <w:t>High volatility for high-risk takers</w:t>
      </w:r>
    </w:p>
    <w:p>
      <w:pPr>
        <w:pStyle w:val="ListBullet"/>
        <w:spacing w:line="240" w:lineRule="auto"/>
        <w:ind w:left="720"/>
      </w:pPr>
      <w:r/>
      <w:r>
        <w:t>Great graphics and contrast</w:t>
      </w:r>
    </w:p>
    <w:p>
      <w:pPr>
        <w:pStyle w:val="ListBullet"/>
        <w:spacing w:line="240" w:lineRule="auto"/>
        <w:ind w:left="720"/>
      </w:pPr>
      <w:r/>
      <w:r>
        <w:t>Wild symbol that can expand and lock reels</w:t>
      </w:r>
    </w:p>
    <w:p>
      <w:pPr>
        <w:pStyle w:val="ListBullet"/>
        <w:spacing w:line="240" w:lineRule="auto"/>
        <w:ind w:left="720"/>
      </w:pPr>
      <w:r/>
      <w:r>
        <w:t>Up to 20 free spins can be earned</w:t>
      </w:r>
    </w:p>
    <w:p>
      <w:pPr>
        <w:pStyle w:val="Heading2"/>
      </w:pPr>
      <w:r>
        <w:t>What we don't like</w:t>
      </w:r>
    </w:p>
    <w:p>
      <w:pPr>
        <w:pStyle w:val="ListBullet"/>
        <w:spacing w:line="240" w:lineRule="auto"/>
        <w:ind w:left="720"/>
      </w:pPr>
      <w:r/>
      <w:r>
        <w:t>Limited bonus features</w:t>
      </w:r>
    </w:p>
    <w:p>
      <w:pPr>
        <w:pStyle w:val="ListBullet"/>
        <w:spacing w:line="240" w:lineRule="auto"/>
        <w:ind w:left="720"/>
      </w:pPr>
      <w:r/>
      <w:r>
        <w:t>Low betting range for conservative bettors</w:t>
      </w:r>
    </w:p>
    <w:p>
      <w:r/>
      <w:r>
        <w:rPr>
          <w:i/>
        </w:rPr>
        <w:t>Create a feature image for "The Wild Life" game, featuring a happy Maya warrior in a cartoon style.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