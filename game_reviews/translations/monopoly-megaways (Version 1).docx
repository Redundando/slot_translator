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Megaways Free | 117,649 Ways to Win</w:t>
      </w:r>
    </w:p>
    <w:p>
      <w:pPr>
        <w:pStyle w:val="Heading2"/>
      </w:pPr>
      <w:r>
        <w:t>Gameplay Features - You Can't Pass GO Without Knowing These</w:t>
      </w:r>
    </w:p>
    <w:p>
      <w:r/>
      <w:r>
        <w:t>Prepare for a wild ride on the Monopoly Megaways 6-reel slot game with 117,649 ways to win. With the Reel Adventure engine and MegaWays, you'll feel like you're in the middle of a Monopoly board game. It's more volatile than a family argument over who gets to be the car - with up to 3,500 times your bet available on the base game spin, and up to 14,700 times your bet on each free spin.</w:t>
      </w:r>
    </w:p>
    <w:p>
      <w:r/>
      <w:r>
        <w:t>Just like Monopoly, this game has the Reactions function, which means if you're lucky, you can continue getting wins long after your opponents have given up from boredom. Our good old friend Mr. Monopoly moves around and offers additional features like the maximum number of MegaWays spins and an increased multiplier in the Free Spins feature; just don't get too excited if you get stuck in jail.</w:t>
      </w:r>
    </w:p>
    <w:p>
      <w:pPr>
        <w:pStyle w:val="Heading2"/>
      </w:pPr>
      <w:r>
        <w:t>Roll the Dice with Winning Potential</w:t>
      </w:r>
    </w:p>
    <w:p>
      <w:r/>
      <w:r>
        <w:t>Are you ready to experience the thrill of the Monopoly board game? In this slot game, the payout potential is out of this world! Monopoly Megaways is like buying Boardwalk and Park Place and winning the jackpot all at the same time - yes, it's that good!</w:t>
      </w:r>
    </w:p>
    <w:p>
      <w:r/>
      <w:r>
        <w:t>With a high volatility rating, players can win up to 3,500 times their bet on each base game spin. But wait, there's more! During free spins, the potential for cashing in skyrockets to up to 14,700 times your bet - cha-ching! And with the Reactions function, you can keep rolling in the cash as the wins keep coming.</w:t>
      </w:r>
    </w:p>
    <w:p>
      <w:pPr>
        <w:pStyle w:val="Heading2"/>
      </w:pPr>
      <w:r>
        <w:t>Symbols</w:t>
      </w:r>
    </w:p>
    <w:p>
      <w:r/>
      <w:r>
        <w:t>You’ve got your typical card royals with A, K, Q, J, 10 and 9, but who cares about those when you can have icons of the dog, the race car, the top hat, and the battleship! All of them come straight outta the classic board game and look golden as ever. But wait, there’s more! The symbol "M" represents Monopoly, so you better keep your eyes peeled for it because it’s the Wild and replaces all the boring symbols. And don’t forget about the MegaWays feature – yeah, it’s like adding bacon to your burger, but instead, it adds more ways to win! Each reel can have between 2 to 7 symbols, so brace yourself for a whirlwind of winning possibilities.</w:t>
      </w:r>
    </w:p>
    <w:p>
      <w:pPr>
        <w:pStyle w:val="Heading2"/>
      </w:pPr>
      <w:r>
        <w:t>Device Compatibility: Can't Stop, Won't Stop!</w:t>
      </w:r>
    </w:p>
    <w:p>
      <w:r/>
      <w:r>
        <w:t xml:space="preserve">Monopoly Megaways is one heck of a flexible game. It can make its way on pretty much every device you own, whether you want to play on a large desktop screen while lounging on your sofa, or spin the slots on your mobile while on an epic quest for the perfect latte. </w:t>
      </w:r>
    </w:p>
    <w:p>
      <w:r/>
      <w:r>
        <w:t>As long as your device supports HTML5 technology (or as we like to call it, the slot machine wizardry), you're in for some good times. So, whether you prefer Apple or Android, you'll be able to get your game on without any trouble at all.</w:t>
      </w:r>
    </w:p>
    <w:p>
      <w:pPr>
        <w:pStyle w:val="Heading2"/>
      </w:pPr>
      <w:r>
        <w:t>Game Developer: Big Time Fun</w:t>
      </w:r>
    </w:p>
    <w:p>
      <w:r/>
      <w:r>
        <w:rPr>
          <w:i/>
        </w:rPr>
        <w:t>Monopoly Megaways</w:t>
      </w:r>
      <w:r>
        <w:t xml:space="preserve"> is brought to you by the talented team at Big Time Gaming. These guys have a knack for creating slot games that are not only innovative and unique but also stupendously entertaining. They've even introduced a new feature called the Reel Adventure Mechanic, which you can find in other Big Time Gaming titles like Holy Diver.</w:t>
      </w:r>
    </w:p>
    <w:p>
      <w:r/>
      <w:r>
        <w:t>With a wealth of experience under their belts, you can trust them to deliver a truly immersive gaming experience that will leave you feeling like a tycoon. No wonder they're one of the most respected providers in the biz!</w:t>
      </w:r>
    </w:p>
    <w:p>
      <w:pPr>
        <w:pStyle w:val="Heading2"/>
      </w:pPr>
      <w:r>
        <w:t>FAQ</w:t>
      </w:r>
    </w:p>
    <w:p>
      <w:pPr>
        <w:pStyle w:val="Heading3"/>
      </w:pPr>
      <w:r>
        <w:t>What is Monopoly Megaways?</w:t>
      </w:r>
    </w:p>
    <w:p>
      <w:r/>
      <w:r>
        <w:t>Monopoly Megaways is an online slot game created by Big Time Gaming that is based on the popular board game.</w:t>
      </w:r>
    </w:p>
    <w:p>
      <w:pPr>
        <w:pStyle w:val="Heading3"/>
      </w:pPr>
      <w:r>
        <w:t>How do you play Monopoly Megaways?</w:t>
      </w:r>
    </w:p>
    <w:p>
      <w:r/>
      <w:r>
        <w:t>Monopoly Megaways is a 6-reel slot game with 117,649 ways to win. You can bet from €0.10 up to €20.00 per spin on all devices, and it is highly volatile with the potential to win up to 3,500 times your bet on each base game spin and 14,700 times your bet on each free spin.</w:t>
      </w:r>
    </w:p>
    <w:p>
      <w:pPr>
        <w:pStyle w:val="Heading3"/>
      </w:pPr>
      <w:r>
        <w:t>What symbols can be found in Monopoly Megaways?</w:t>
      </w:r>
    </w:p>
    <w:p>
      <w:r/>
      <w:r>
        <w:t>The symbols in Monopoly Megaways include royals (A, K, Q, J, 10, 9), as well as icons of the dog, race car, top hat, battleship, and the symbol "M" representing Monopoly which is the Wild and replaces all normal symbols.</w:t>
      </w:r>
    </w:p>
    <w:p>
      <w:pPr>
        <w:pStyle w:val="Heading3"/>
      </w:pPr>
      <w:r>
        <w:t>What are Reactions and Reel Adventure Features?</w:t>
      </w:r>
    </w:p>
    <w:p>
      <w:r/>
      <w:r>
        <w:t>Reactions is a feature that allows symbols involved in a winning combination to disappear and be replaced by new ones for continued wins. Reel Adventure Mechanic is a feature in Monopoly Megaways where you can receive properties, free spins, multipliers, and other advantages depending on where you land on the board which can be seen from the game's Reward Table.</w:t>
      </w:r>
    </w:p>
    <w:p>
      <w:pPr>
        <w:pStyle w:val="Heading3"/>
      </w:pPr>
      <w:r>
        <w:t>How do you activate the Free Spins feature?</w:t>
      </w:r>
    </w:p>
    <w:p>
      <w:r/>
      <w:r>
        <w:t>The Free Spins feature in Monopoly Megaways activates when you reach a fifth house on a property or land on it by chance. You will start with 8 initial free spins and can earn additional free spins with owned railway stations and every time you activate the extra free spins for the first time, you will get another 3 free spins.</w:t>
      </w:r>
    </w:p>
    <w:p>
      <w:pPr>
        <w:pStyle w:val="Heading3"/>
      </w:pPr>
      <w:r>
        <w:t>What is the MegaWays feature in Monopoly Megaways?</w:t>
      </w:r>
    </w:p>
    <w:p>
      <w:r/>
      <w:r>
        <w:t>The MegaWays feature in Monopoly Megaways allows for many ways to win with each reel having 2 to 7 symbols, with a maximum of 117,649 MegaWays if each reel has 7 symbols.</w:t>
      </w:r>
    </w:p>
    <w:p>
      <w:pPr>
        <w:pStyle w:val="Heading3"/>
      </w:pPr>
      <w:r>
        <w:t>Can I play Monopoly Megaways with real money?</w:t>
      </w:r>
    </w:p>
    <w:p>
      <w:r/>
      <w:r>
        <w:t>Yes, you can play Monopoly Megaways with real money to receive unbeatable no deposit or deposit bonuses.</w:t>
      </w:r>
    </w:p>
    <w:p>
      <w:pPr>
        <w:pStyle w:val="Heading3"/>
      </w:pPr>
      <w:r>
        <w:t>What is the potential to win in Monopoly Megaways?</w:t>
      </w:r>
    </w:p>
    <w:p>
      <w:r/>
      <w:r>
        <w:t>Monopoly Megaways is highly volatile with the potential to win up to 3,500 times your bet on each base game spin and 14,700 times your bet on each free spin.</w:t>
      </w:r>
    </w:p>
    <w:p>
      <w:pPr>
        <w:pStyle w:val="Heading2"/>
      </w:pPr>
      <w:r>
        <w:t>What we like</w:t>
      </w:r>
    </w:p>
    <w:p>
      <w:pPr>
        <w:pStyle w:val="ListBullet"/>
        <w:spacing w:line="240" w:lineRule="auto"/>
        <w:ind w:left="720"/>
      </w:pPr>
      <w:r/>
      <w:r>
        <w:t>117,649 ways to win</w:t>
      </w:r>
    </w:p>
    <w:p>
      <w:pPr>
        <w:pStyle w:val="ListBullet"/>
        <w:spacing w:line="240" w:lineRule="auto"/>
        <w:ind w:left="720"/>
      </w:pPr>
      <w:r/>
      <w:r>
        <w:t>Highly volatile, with up to 14,700x your bet to win on free spins</w:t>
      </w:r>
    </w:p>
    <w:p>
      <w:pPr>
        <w:pStyle w:val="ListBullet"/>
        <w:spacing w:line="240" w:lineRule="auto"/>
        <w:ind w:left="720"/>
      </w:pPr>
      <w:r/>
      <w:r>
        <w:t>Reactions function for continued wins</w:t>
      </w:r>
    </w:p>
    <w:p>
      <w:pPr>
        <w:pStyle w:val="ListBullet"/>
        <w:spacing w:line="240" w:lineRule="auto"/>
        <w:ind w:left="720"/>
      </w:pPr>
      <w:r/>
      <w:r>
        <w:t>Playable on all devices</w:t>
      </w:r>
    </w:p>
    <w:p>
      <w:pPr>
        <w:pStyle w:val="Heading2"/>
      </w:pPr>
      <w:r>
        <w:t>What we don't like</w:t>
      </w:r>
    </w:p>
    <w:p>
      <w:pPr>
        <w:pStyle w:val="ListBullet"/>
        <w:spacing w:line="240" w:lineRule="auto"/>
        <w:ind w:left="720"/>
      </w:pPr>
      <w:r/>
      <w:r>
        <w:t>May not be suitable for players who prefer low volatility slots</w:t>
      </w:r>
    </w:p>
    <w:p>
      <w:pPr>
        <w:pStyle w:val="ListBullet"/>
        <w:spacing w:line="240" w:lineRule="auto"/>
        <w:ind w:left="720"/>
      </w:pPr>
      <w:r/>
      <w:r>
        <w:t>No progressive jackpot available</w:t>
      </w:r>
    </w:p>
    <w:p>
      <w:r/>
      <w:r>
        <w:rPr>
          <w:b/>
        </w:rPr>
        <w:t>Play Monopoly Megaways Free | 117,649 Ways to Win</w:t>
      </w:r>
    </w:p>
    <w:p>
      <w:r/>
      <w:r>
        <w:rPr>
          <w:i/>
        </w:rPr>
        <w:t>Read our review of Monopoly Megaways, a highly volatile slot game with 117,649 ways to win from Big Time Gaming. Play for free on desktop or mobile.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