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and White Slot Game for Free</w:t>
      </w:r>
    </w:p>
    <w:p>
      <w:pPr>
        <w:pStyle w:val="Heading2"/>
      </w:pPr>
      <w:r>
        <w:t>Medieval Theme</w:t>
      </w:r>
    </w:p>
    <w:p>
      <w:r/>
      <w:r>
        <w:t>Picture yourself being transported back in time to the medieval era, where castles, kings, and queens reigned supreme. That’s exactly what Black and White offers with its medieval theme. The game’s backdrop is a stunning city with a palace in the distance - it’s a shame, though, that there’s a visible electric energy running in the surroundings, which detracts from the authenticity of the game. Nevertheless, the overall look is still quite impressive and gets you in the mood for some grand medieval adventure.</w:t>
      </w:r>
    </w:p>
    <w:p>
      <w:r/>
      <w:r>
        <w:t>The game symbols are where the real magic happens. You’ll see regal figures such as the king and queen, as well as their offspring, the prince and princess. But wait, it's not all about people and royalty - various types of flowers appear as well, as if the game developers wanted to remind us that even in medieval times, nature played a major role. It doesn’t take a genius to see that the game designers were inspired by the popular 'Game of Thrones' series, which is set in the medieval era. Who knows, you may even end up feeling like a character in the show as you play!</w:t>
      </w:r>
    </w:p>
    <w:p>
      <w:pPr>
        <w:pStyle w:val="Heading2"/>
      </w:pPr>
      <w:r>
        <w:t>Unique Black and White Characters</w:t>
      </w:r>
    </w:p>
    <w:p>
      <w:r/>
      <w:r>
        <w:t>The Black and White slot game is a charming addition to any gamer's collection. The game features whimsical black and white characters that gradually start to color with each win. Watching the characters come to life and fill with vibrant hues is a gratifying experience that keeps players engaged.</w:t>
      </w:r>
    </w:p>
    <w:p>
      <w:r/>
      <w:r>
        <w:t>However, the game's theme is not fully realized beyond the unique black and white characters. It would have been nice to see other elements, such as the symbols and background, fit cohesively into the game's theme. Otherwise, players may feel like they're playing a regular slot game with a colorful twist. But, hey, at least it's not just another boring fruit machine, am I right?</w:t>
      </w:r>
    </w:p>
    <w:p>
      <w:r/>
      <w:r>
        <w:t>In conclusion, Black and White is a fun and engaging slot game that will appeal to those who appreciate quirky characters and a touch of nostalgia. Even though the game's theme could be better executed, it's still worth a few spins for the sheer cuteness factor.</w:t>
      </w:r>
    </w:p>
    <w:p>
      <w:pPr>
        <w:pStyle w:val="Heading2"/>
      </w:pPr>
      <w:r>
        <w:t>Gameplay Features</w:t>
      </w:r>
    </w:p>
    <w:p>
      <w:r/>
      <w:r>
        <w:t>Black and White is a refreshing addition to the world of online slot games, which features two unique and exciting gameplay features.</w:t>
      </w:r>
    </w:p>
    <w:p>
      <w:r/>
      <w:r>
        <w:t>First up is the free spins feature - a staple in many slot games. However, this feature in Black and White is triggered only when you collect five or more scatter symbols. The anticipation of hitting five scatters can sometimes feel like waiting for Godot, but when it finally triggers, the thrill is unparalleled.</w:t>
      </w:r>
    </w:p>
    <w:p>
      <w:r/>
      <w:r>
        <w:t>Secondly, we have the expandable grid feature. Initially, the slot game grid is 5 x 3, but when players win, they can unlock two additional rows, transforming it into a 5 x 5 grid. Seeing the grid transform in front of your eyes can make you feel like a sorcerer who has just cast an incredible spell.</w:t>
      </w:r>
    </w:p>
    <w:p>
      <w:r/>
      <w:r>
        <w:t>However, it must be said that the game's simple gameplay features may not be enough to keep players engaged for extended periods. Although the anticipation of triggering the free spins feature can be exciting, the absence of other bonus rounds and mini-games might make it feel a bit repetitive sometimes. But hey, if you're not in a mood to play a complex and intricate slot game, Black and White can provide you with a decent slot gaming experience.</w:t>
      </w:r>
    </w:p>
    <w:p>
      <w:pPr>
        <w:pStyle w:val="Heading2"/>
      </w:pPr>
      <w:r>
        <w:t>Black and White: Potential Drawbacks</w:t>
      </w:r>
    </w:p>
    <w:p>
      <w:r/>
      <w:r>
        <w:t xml:space="preserve">If you're looking for a medieval-themed slot game, Black and White might not meet your expectations. Not that we have anything against electric energy, but it doesn't seem to fit in with the whole medieval vibe. It's like seeing a knight on a hoverboard — it's just not right. </w:t>
      </w:r>
    </w:p>
    <w:p>
      <w:r/>
      <w:r>
        <w:t xml:space="preserve">We know that expandable grids are supposed to be exciting, but is that the only thing this game has to offer? It feels like we're waiting for something else to happen, but it never does. </w:t>
      </w:r>
    </w:p>
    <w:p>
      <w:r/>
      <w:r>
        <w:t xml:space="preserve">And let's talk about the characters. Black and white? C'mon, that's just a grayscale filter. We were hoping for more personality and a better backstory to the characters. Unfortunately, we didn't get that. </w:t>
      </w:r>
    </w:p>
    <w:p>
      <w:r/>
      <w:r>
        <w:t xml:space="preserve">The only saving grace is the free spins feature. Don't get us wrong - we love free spins as much as the next person. But when it's the only significant feature of the game, it's hard to imagine this game capturing a broad audience. All in all, Black and White might be better suited for those who like their slot games with a touch of minimalism. </w:t>
      </w:r>
    </w:p>
    <w:p>
      <w:pPr>
        <w:pStyle w:val="Heading2"/>
      </w:pPr>
      <w:r>
        <w:t>FAQ</w:t>
      </w:r>
    </w:p>
    <w:p>
      <w:pPr>
        <w:pStyle w:val="Heading3"/>
      </w:pPr>
      <w:r>
        <w:t>What is Black and White?</w:t>
      </w:r>
    </w:p>
    <w:p>
      <w:r/>
      <w:r>
        <w:t>Black and White is a medieval-themed slot machine by Jade Rabbit Studio.</w:t>
      </w:r>
    </w:p>
    <w:p>
      <w:pPr>
        <w:pStyle w:val="Heading3"/>
      </w:pPr>
      <w:r>
        <w:t>What are the symbols in Black and White?</w:t>
      </w:r>
    </w:p>
    <w:p>
      <w:r/>
      <w:r>
        <w:t>The symbols include the king, queen, prince, princess, various types of flowers, a scatter symbol represented by an explosion of colors, and a wild symbol depicted by a castle.</w:t>
      </w:r>
    </w:p>
    <w:p>
      <w:pPr>
        <w:pStyle w:val="Heading3"/>
      </w:pPr>
      <w:r>
        <w:t>What is the expandable grid in Black and White?</w:t>
      </w:r>
    </w:p>
    <w:p>
      <w:r/>
      <w:r>
        <w:t>Initially the game grid will be 5x3, but by winning there will be the possibility of unlocking two additional rows, making it a 5x5 grid.</w:t>
      </w:r>
    </w:p>
    <w:p>
      <w:pPr>
        <w:pStyle w:val="Heading3"/>
      </w:pPr>
      <w:r>
        <w:t>What is the RTP of Black and White?</w:t>
      </w:r>
    </w:p>
    <w:p>
      <w:r/>
      <w:r>
        <w:t>The return to player (RTP) of Black and White is 98.08%, which is the average for most slot machines.</w:t>
      </w:r>
    </w:p>
    <w:p>
      <w:pPr>
        <w:pStyle w:val="Heading3"/>
      </w:pPr>
      <w:r>
        <w:t>What are the special features in Black and White?</w:t>
      </w:r>
    </w:p>
    <w:p>
      <w:r/>
      <w:r>
        <w:t>The only special features in Black and White are the free spins, activated by finding 5 or more scatter symbols, and the expandable grid.</w:t>
      </w:r>
    </w:p>
    <w:p>
      <w:pPr>
        <w:pStyle w:val="Heading3"/>
      </w:pPr>
      <w:r>
        <w:t>Is Black and White similar to other slot machines?</w:t>
      </w:r>
    </w:p>
    <w:p>
      <w:r/>
      <w:r>
        <w:t>Yes, Black and White is similar to other medieval-themed slot machines, but if you're looking for a slot machine that plays with black and white and sudden appearance of colors, we highly recommend Abby &amp; The Witch.</w:t>
      </w:r>
    </w:p>
    <w:p>
      <w:pPr>
        <w:pStyle w:val="Heading3"/>
      </w:pPr>
      <w:r>
        <w:t>Is Black and White recommended?</w:t>
      </w:r>
    </w:p>
    <w:p>
      <w:r/>
      <w:r>
        <w:t>Unfortunately, because of several weak elements, including poorly executed medieval theme and underdeveloped elements, Black and White may not be the best recommendation.</w:t>
      </w:r>
    </w:p>
    <w:p>
      <w:pPr>
        <w:pStyle w:val="Heading3"/>
      </w:pPr>
      <w:r>
        <w:t>What is Abby &amp; The Witch?</w:t>
      </w:r>
    </w:p>
    <w:p>
      <w:r/>
      <w:r>
        <w:t>Abby &amp; The Witch is a slot machine that plays with black and white and sudden appearance of colors. It is similar to Black and White but may be a better option.</w:t>
      </w:r>
    </w:p>
    <w:p>
      <w:pPr>
        <w:pStyle w:val="Heading2"/>
      </w:pPr>
      <w:r>
        <w:t>What we like</w:t>
      </w:r>
    </w:p>
    <w:p>
      <w:pPr>
        <w:pStyle w:val="ListBullet"/>
        <w:spacing w:line="240" w:lineRule="auto"/>
        <w:ind w:left="720"/>
      </w:pPr>
      <w:r/>
      <w:r>
        <w:t>Unique black and white characters</w:t>
      </w:r>
    </w:p>
    <w:p>
      <w:pPr>
        <w:pStyle w:val="ListBullet"/>
        <w:spacing w:line="240" w:lineRule="auto"/>
        <w:ind w:left="720"/>
      </w:pPr>
      <w:r/>
      <w:r>
        <w:t>Free spins feature</w:t>
      </w:r>
    </w:p>
    <w:p>
      <w:pPr>
        <w:pStyle w:val="ListBullet"/>
        <w:spacing w:line="240" w:lineRule="auto"/>
        <w:ind w:left="720"/>
      </w:pPr>
      <w:r/>
      <w:r>
        <w:t>Expandable grid feature</w:t>
      </w:r>
    </w:p>
    <w:p>
      <w:pPr>
        <w:pStyle w:val="ListBullet"/>
        <w:spacing w:line="240" w:lineRule="auto"/>
        <w:ind w:left="720"/>
      </w:pPr>
      <w:r/>
      <w:r>
        <w:t>High RTP</w:t>
      </w:r>
    </w:p>
    <w:p>
      <w:pPr>
        <w:pStyle w:val="Heading2"/>
      </w:pPr>
      <w:r>
        <w:t>What we don't like</w:t>
      </w:r>
    </w:p>
    <w:p>
      <w:pPr>
        <w:pStyle w:val="ListBullet"/>
        <w:spacing w:line="240" w:lineRule="auto"/>
        <w:ind w:left="720"/>
      </w:pPr>
      <w:r/>
      <w:r>
        <w:t>Mediocre game backdrop</w:t>
      </w:r>
    </w:p>
    <w:p>
      <w:pPr>
        <w:pStyle w:val="ListBullet"/>
        <w:spacing w:line="240" w:lineRule="auto"/>
        <w:ind w:left="720"/>
      </w:pPr>
      <w:r/>
      <w:r>
        <w:t>Lack of gameplay features</w:t>
      </w:r>
    </w:p>
    <w:p>
      <w:r/>
      <w:r>
        <w:rPr>
          <w:b/>
        </w:rPr>
        <w:t>Play Black and White Slot Game for Free</w:t>
      </w:r>
    </w:p>
    <w:p>
      <w:r/>
      <w:r>
        <w:rPr>
          <w:i/>
        </w:rPr>
        <w:t>Discover the medieval-themed Black and White slot game with unique black and white characters, free spins, and an expandable grid.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