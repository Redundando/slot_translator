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Elvis Frog in Vegas for Free - Slot Game Review</w:t>
      </w:r>
    </w:p>
    <w:p>
      <w:pPr>
        <w:pStyle w:val="Heading2"/>
      </w:pPr>
      <w:r>
        <w:t>Gameplay Mechanics</w:t>
      </w:r>
    </w:p>
    <w:p>
      <w:r/>
      <w:r>
        <w:t>Elvis Frog in Vegas is a wild ride that will have you hopping from one win to another in no time. It offers a classic slot game experience, complete with five reels, three rows, and 25 paylines. So, whether you are a seasoned player or a newbie, you will enjoy the seamless gameplay of this slot game.</w:t>
      </w:r>
      <w:r/>
    </w:p>
    <w:p>
      <w:r/>
      <w:r>
        <w:t>One of the best things about this slot game is that it works flawlessly on both desktop and mobile devices. This means that you can spin the reels anytime and anywhere, as long as you have an internet connection. Don't let boring commutes or long queues get you down - just take out your phone and hop on to this game!</w:t>
      </w:r>
      <w:r/>
    </w:p>
    <w:p>
      <w:r/>
      <w:r>
        <w:t>And let's talk about the bets. With a minimum bet of 2.50, you won't burn through your budget in one go. But if you are feeling lucky, you can go all-in with 25 coins per spin. Who knows? You might just be the lucky frog that hits it big in Vegas!</w:t>
      </w:r>
      <w:r/>
    </w:p>
    <w:p>
      <w:r/>
      <w:r>
        <w:t>And, speaking of hitting it big, Elvis Frog in Vegas offers a maximum win of 2,500 times the bet amount. That's enough to make you do the froggy dance on your lily pad! So, hop on over to this slot game and see if you can croak your way to big wins!</w:t>
      </w:r>
    </w:p>
    <w:p>
      <w:pPr>
        <w:pStyle w:val="Heading2"/>
      </w:pPr>
      <w:r>
        <w:t>Theme</w:t>
      </w:r>
    </w:p>
    <w:p>
      <w:r/>
      <w:r>
        <w:t>Get ready to hit the stage with Elvis Frog in Vegas! This game is a unique twist on the traditional slot games with its crooning amphibian donning Elvis's signature quiff and flashy attire, serenading all the lovely ladies in the City of Lights. The visuals are a dazzling display of neon lights and bold hues, adding an extra layer of excitement and entertainment to the game.</w:t>
      </w:r>
    </w:p>
    <w:p>
      <w:r/>
      <w:r>
        <w:t>But, let's be honest, an Elvis impersonating frog could be seen as a bit gimmicky. Luckily, the design team behind this game was able to execute the theme in a visually impressive way without overdoing it or making it seem tacky. It's the perfect balance between quirky and classic, making it a go-to game for players looking for a unique twist.</w:t>
      </w:r>
    </w:p>
    <w:p>
      <w:pPr>
        <w:pStyle w:val="Heading2"/>
      </w:pPr>
      <w:r>
        <w:t>Exploring the Special Symbols and Features of Elvis Frog in Vegas</w:t>
      </w:r>
    </w:p>
    <w:p>
      <w:r/>
      <w:r>
        <w:t>Elvis Frog in Vegas is a playful casino slot game that pays homage to the King of Rock and Roll himself. The thematic symbols in this game are not only beautifully designed but also closely linked to music and Las Vegas, where Elvis Presley once performed live. As you spin the reels, you will see an 'old-style' microphone, a pink luxury car, and of course, Elvis Frog himself, dressed as the iconic singer.</w:t>
      </w:r>
      <w:r/>
    </w:p>
    <w:p>
      <w:r/>
      <w:r>
        <w:t>But that's not all! Elvis Frog in Vegas also offers three special symbols that can make your gaming experience even more exciting. First, there is Elvis Frog, who is the game's wild symbol. Whenever he appears on the reels, he substitutes for any other symbol to help you score more wins. Don't be surprised if you catch him singing and dancing too!</w:t>
      </w:r>
      <w:r/>
    </w:p>
    <w:p>
      <w:r/>
      <w:r>
        <w:t>The second special symbol is the star, which is the scatter symbol in this game. If you manage to land three stars on reels 1, 3, and 5, you trigger the Free Spins mode. During this mode, you get to enjoy ten free spins, during which all of your winnings are multiplied by three. It's like having your own personal Las Vegas show!</w:t>
      </w:r>
      <w:r/>
    </w:p>
    <w:p>
      <w:r/>
      <w:r>
        <w:t>Finally, there is the gold coin, which is what you need to compete for one of three fixed jackpots. The more coins you collect, the higher your chances of winning big. If you're lucky enough to hit the jackpot, you just might hear Elvis Frog croak out a special tune in your honor!</w:t>
      </w:r>
      <w:r/>
    </w:p>
    <w:p>
      <w:r/>
      <w:r>
        <w:t>In conclusion, Elvis Frog in Vegas is a fun and entertaining slot game that offers a variety of special symbols and features to keep you engaged. With its catchy soundtrack, colorful graphics, and rewarding bonuses, it's the perfect game for anyone who loves music, Las Vegas, and of course, Elvis Presley. So, put on your blue suede shoes and give this game a spin today!</w:t>
      </w:r>
    </w:p>
    <w:p>
      <w:pPr>
        <w:pStyle w:val="Heading2"/>
      </w:pPr>
      <w:r>
        <w:t>Hit the Jackpot with Elvis Frog in Vegas</w:t>
      </w:r>
    </w:p>
    <w:p>
      <w:r/>
      <w:r>
        <w:t>If you’re tired of playing the same old boring slots, then you need to give Elvis Frog in Vegas a spin. This funky game is sure to get your toes tapping and your heart racing. One of the most exciting features of the game is the jackpot system.</w:t>
      </w:r>
    </w:p>
    <w:p>
      <w:r/>
      <w:r>
        <w:t>That’s right, all you need to do to win big is land the coveted gold coin symbols on the reels. Easy, right? Well, not exactly. But hey, no one said hitting the jackpot was going to be a walk in the park. You can win one of three fixed jackpots, including the Mini, Minor, and Major jackpots, with the latter offering the highest payout. All you need to do is keep cheering on Elvis Frog while you spin the reels, and hope that lady luck is on your side.</w:t>
      </w:r>
    </w:p>
    <w:p>
      <w:r/>
      <w:r>
        <w:t>Now, we know what you’re thinking. “But wait, do jackpots really add that much excitement to a slot game?”. We’re here to tell you, yes, they absolutely do. There’s nothing quite like seeing those gold coin symbols line up just right and hearing the chime of the jackpot sound. It’s the kind of excitement that is contagious and will have you jumping for joy.</w:t>
      </w:r>
    </w:p>
    <w:p>
      <w:r/>
      <w:r>
        <w:t>So, what are you waiting for? Give Elvis Frog in Vegas a spin and see if you have what it takes to hit the jackpot. Whether you’re a fan of Elvis, frogs, or just good old-fashioned fun, this game has something for everyone. With its groovy music, cool graphics, and exciting features, we guarantee you won’t be disappointed.</w:t>
      </w:r>
    </w:p>
    <w:p>
      <w:pPr>
        <w:pStyle w:val="Heading2"/>
      </w:pPr>
      <w:r>
        <w:t>Winning Potential and RTP</w:t>
      </w:r>
    </w:p>
    <w:p>
      <w:r/>
      <w:r>
        <w:t>In their latest hit game, Endorphina has given players the chance to experience a whole new side of Vegas, packed with iconic pop culture references and big rewards. Elvis Frog in Vegas is a medium volatility game, which means it strikes a nice balance between small, frequent wins and larger payouts that require a bit of patience. So, it’s perfect for those who like a bit of a challenge without putting all their chips on the table.</w:t>
      </w:r>
    </w:p>
    <w:p>
      <w:r/>
      <w:r>
        <w:t xml:space="preserve">One of the key metrics to look out for when evaluating any casino game is the return to player rate. With an RTP rate of 94%, Elvis Frog in Vegas offers a decent chance of winning back your investment and going home with a bit of profit. However, since the game is medium volatility, you might have to stick around for a while before hitting any of those big wins. </w:t>
      </w:r>
    </w:p>
    <w:p>
      <w:r/>
      <w:r>
        <w:t>When it comes to winning potential, Elvis Frog in Vegas doesn’t disappoint. The game offers a maximum win of 2,500 times the bet amount, which means you could easily find yourself crooning all the way to the bank if luck is on your side. Whether you’re a seasoned player or just a casual spinner, Elvis Frog in Vegas offers a balanced and enjoyable slot game experience with plenty of incentives.</w:t>
      </w:r>
    </w:p>
    <w:p>
      <w:pPr>
        <w:pStyle w:val="Heading2"/>
      </w:pPr>
      <w:r>
        <w:t>FAQ</w:t>
      </w:r>
    </w:p>
    <w:p>
      <w:pPr>
        <w:pStyle w:val="Heading3"/>
      </w:pPr>
      <w:r>
        <w:t>What is Elvis Frog in Vegas?</w:t>
      </w:r>
    </w:p>
    <w:p>
      <w:r/>
      <w:r>
        <w:t>Elvis Frog in Vegas is an online slot game developed by BGaming that features a frog dressed as Elvis Presley in Las Vegas.</w:t>
      </w:r>
    </w:p>
    <w:p>
      <w:pPr>
        <w:pStyle w:val="Heading3"/>
      </w:pPr>
      <w:r>
        <w:t>What devices can I play Elvis Frog in Vegas on?</w:t>
      </w:r>
    </w:p>
    <w:p>
      <w:r/>
      <w:r>
        <w:t>Elvis Frog in Vegas works on both desktop and mobile devices, including tablets and smartphones, and is compatible with iOS, Windows, and Android.</w:t>
      </w:r>
    </w:p>
    <w:p>
      <w:pPr>
        <w:pStyle w:val="Heading3"/>
      </w:pPr>
      <w:r>
        <w:t>How much can I bet per spin in Elvis Frog in Vegas?</w:t>
      </w:r>
    </w:p>
    <w:p>
      <w:r/>
      <w:r>
        <w:t>Bets in Elvis Frog in Vegas start from 2.50 up to 25 coins per spin.</w:t>
      </w:r>
    </w:p>
    <w:p>
      <w:pPr>
        <w:pStyle w:val="Heading3"/>
      </w:pPr>
      <w:r>
        <w:t>What are the key features of Elvis Frog in Vegas?</w:t>
      </w:r>
    </w:p>
    <w:p>
      <w:r/>
      <w:r>
        <w:t>Elvis Frog in Vegas features five reels, three rows, and 25 paylines, with maximum wins reaching 2,500 times the bet amount. The game offers medium volatility and an average return to player (RTP) rate of 94%.</w:t>
      </w:r>
    </w:p>
    <w:p>
      <w:pPr>
        <w:pStyle w:val="Heading3"/>
      </w:pPr>
      <w:r>
        <w:t>What symbols appear in Elvis Frog in Vegas?</w:t>
      </w:r>
    </w:p>
    <w:p>
      <w:r/>
      <w:r>
        <w:t>Symbols in Elvis Frog in Vegas include thematic symbols related to music and Las Vegas, as well as generic symbols representing poker cards. There are also three special symbols: Elvis Frog (wild), star (scatter), and gold coin (jackpot).</w:t>
      </w:r>
    </w:p>
    <w:p>
      <w:pPr>
        <w:pStyle w:val="Heading3"/>
      </w:pPr>
      <w:r>
        <w:t>What are the special features in Elvis Frog in Vegas?</w:t>
      </w:r>
    </w:p>
    <w:p>
      <w:r/>
      <w:r>
        <w:t>The special features in Elvis Frog in Vegas include the wild symbol (Elvis Frog), scatter symbol (star), and jackpot symbol (gold coin) that allow players to compete for one of three fixed jackpots.</w:t>
      </w:r>
    </w:p>
    <w:p>
      <w:pPr>
        <w:pStyle w:val="Heading3"/>
      </w:pPr>
      <w:r>
        <w:t>What is the RTP of Elvis Frog in Vegas?</w:t>
      </w:r>
    </w:p>
    <w:p>
      <w:r/>
      <w:r>
        <w:t>The return to player (RTP) rate in Elvis Frog in Vegas is average at 94%.</w:t>
      </w:r>
    </w:p>
    <w:p>
      <w:pPr>
        <w:pStyle w:val="Heading3"/>
      </w:pPr>
      <w:r>
        <w:t>Is Elvis Frog in Vegas visually impressive?</w:t>
      </w:r>
    </w:p>
    <w:p>
      <w:r/>
      <w:r>
        <w:t>Yes, Elvis Frog in Vegas has a dazzling visual impact and loads of entertainment, with bold yet simplistic design and plenty of delightful surprises.</w:t>
      </w:r>
    </w:p>
    <w:p>
      <w:pPr>
        <w:pStyle w:val="Heading2"/>
      </w:pPr>
      <w:r>
        <w:t>What we like</w:t>
      </w:r>
    </w:p>
    <w:p>
      <w:pPr>
        <w:pStyle w:val="ListBullet"/>
        <w:spacing w:line="240" w:lineRule="auto"/>
        <w:ind w:left="720"/>
      </w:pPr>
      <w:r/>
      <w:r>
        <w:t>Unique and entertaining theme</w:t>
      </w:r>
    </w:p>
    <w:p>
      <w:pPr>
        <w:pStyle w:val="ListBullet"/>
        <w:spacing w:line="240" w:lineRule="auto"/>
        <w:ind w:left="720"/>
      </w:pPr>
      <w:r/>
      <w:r>
        <w:t>Three fixed jackpots</w:t>
      </w:r>
    </w:p>
    <w:p>
      <w:pPr>
        <w:pStyle w:val="ListBullet"/>
        <w:spacing w:line="240" w:lineRule="auto"/>
        <w:ind w:left="720"/>
      </w:pPr>
      <w:r/>
      <w:r>
        <w:t>Maximum win potential of 2,500 times the bet amount</w:t>
      </w:r>
    </w:p>
    <w:p>
      <w:pPr>
        <w:pStyle w:val="ListBullet"/>
        <w:spacing w:line="240" w:lineRule="auto"/>
        <w:ind w:left="720"/>
      </w:pPr>
      <w:r/>
      <w:r>
        <w:t>Balanced and medium volatility gameplay</w:t>
      </w:r>
    </w:p>
    <w:p>
      <w:pPr>
        <w:pStyle w:val="Heading2"/>
      </w:pPr>
      <w:r>
        <w:t>What we don't like</w:t>
      </w:r>
    </w:p>
    <w:p>
      <w:pPr>
        <w:pStyle w:val="ListBullet"/>
        <w:spacing w:line="240" w:lineRule="auto"/>
        <w:ind w:left="720"/>
      </w:pPr>
      <w:r/>
      <w:r>
        <w:t>Average RTP rate of 94%</w:t>
      </w:r>
    </w:p>
    <w:p>
      <w:pPr>
        <w:pStyle w:val="ListBullet"/>
        <w:spacing w:line="240" w:lineRule="auto"/>
        <w:ind w:left="720"/>
      </w:pPr>
      <w:r/>
      <w:r>
        <w:t>Limited bonus features</w:t>
      </w:r>
    </w:p>
    <w:p>
      <w:r/>
      <w:r>
        <w:rPr>
          <w:b/>
        </w:rPr>
        <w:t>Play Elvis Frog in Vegas for Free - Slot Game Review</w:t>
      </w:r>
    </w:p>
    <w:p>
      <w:r/>
      <w:r>
        <w:rPr>
          <w:i/>
        </w:rPr>
        <w:t>Experience the unique and entertaining theme of Elvis Frog in Vegas. Play for free and compete for one of three fixed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