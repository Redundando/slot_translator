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Hotel Yeti Way for Free - Review and Ratings</w:t>
      </w:r>
    </w:p>
    <w:p>
      <w:pPr>
        <w:pStyle w:val="Heading2"/>
      </w:pPr>
      <w:r>
        <w:t>Gameplay and Special Features</w:t>
      </w:r>
    </w:p>
    <w:p>
      <w:r/>
      <w:r>
        <w:t>Get ready to hit the jackpot with Hotel Yeti Way! With a 6x4 reel structure and up to a whopping 4,096 ways to win, your chances of taking home big wins are higher than ever. Plus, the game offers the possibility of expanding to 262,144 active ways to win - it's like hitting the lottery, but without having to leave the comfort of your own home!</w:t>
      </w:r>
      <w:r/>
    </w:p>
    <w:p>
      <w:r/>
      <w:r>
        <w:t>The Yeti serves as the Wild symbol - but don't worry, he won't leave you out in the cold. There are also other theme symbols, including some unexpected ones like flip flops and a shark (we're not sure how the shark fits in, but we're not asking any questions). The Wild symbol can be used to form winning combinations, with up to 4 stacked wilds or 2-8 random wilds and sticky wilds. It's all wild, baby!</w:t>
      </w:r>
      <w:r/>
    </w:p>
    <w:p>
      <w:r/>
      <w:r>
        <w:t>Feeling lucky? The Scatter symbol can give up to 20 free spins with three modifiers available. That's right, you could be spinning into a frenzy with even more chances to win big. Also, the multiplier reel is present to boost your winnings - because in Hotel Yeti Way, the only thing better than winning is winning MORE.</w:t>
      </w:r>
    </w:p>
    <w:p>
      <w:pPr>
        <w:pStyle w:val="Heading2"/>
      </w:pPr>
      <w:r>
        <w:t>Graphics and Design</w:t>
      </w:r>
    </w:p>
    <w:p>
      <w:r/>
      <w:r>
        <w:t>Prepare to be whisked away to the Himalayan mountains with Hotel Yeti Way's stunning graphics and design! The visuals are bright, vibrant, and evoke visions of palm trees and tropical beaches...wait, what? Okay, maybe the designer didn't know quite where the Himalayas were, but they still did an excellent job creating a unique and immersive game environment.</w:t>
      </w:r>
    </w:p>
    <w:p>
      <w:r/>
      <w:r>
        <w:t>All of the symbols are perfectly themed, from the classic royal cards to the more exotic sunhat, flip-flops, and even a shark! I'm not sure what kind of shark is native to the Himalayas, but let's just roll with it.</w:t>
      </w:r>
    </w:p>
    <w:p>
      <w:pPr>
        <w:pStyle w:val="Heading2"/>
      </w:pPr>
      <w:r>
        <w:t>Win Big with 4,096 ways and a 30K Jackpot!</w:t>
      </w:r>
    </w:p>
    <w:p>
      <w:r/>
      <w:r>
        <w:t>Get ready to hit the jackpot with Hotel Yeti Way -- the game that offers up to 4,096 ways to win and can expand to a whopping 262,144 active pathways! That's more ways to win than there are Yetis in the Himalayas!</w:t>
      </w:r>
    </w:p>
    <w:p>
      <w:r/>
      <w:r>
        <w:t>High rollers will love the potential for a huge payout with a jackpot worth up to 30,000 times your bet. It's enough to buy your own luxury hotel, or at least enough to buy rounds for everyone at the bar!</w:t>
      </w:r>
    </w:p>
    <w:p>
      <w:r/>
      <w:r>
        <w:t>But wait, there's more! Hotel Yeti Way also boasts an impressive RTP of 96.18%! It's so hot, it could melt the snow on the hotel's rooftop hot tub! Just remember, some casinos can adjust the RTP, so always read the fine print before you bet it all on the Yeti.</w:t>
      </w:r>
    </w:p>
    <w:p>
      <w:pPr>
        <w:pStyle w:val="Heading2"/>
      </w:pPr>
      <w:r>
        <w:t>Get Wild with Symbols and Modifiers</w:t>
      </w:r>
    </w:p>
    <w:p>
      <w:r/>
      <w:r>
        <w:t xml:space="preserve">If you love symbols that add a fun twist to your gameplay, then Hotel Yeti Way is the perfect slot game for you! The Yeti symbol is the Wild symbol, and it's not just there for laughs. It will help you form winning combinations in a flash! </w:t>
      </w:r>
    </w:p>
    <w:p>
      <w:r/>
      <w:r>
        <w:t xml:space="preserve">The Scatter symbol is equally exciting, with up to 20 free spins available. And that's not all! You'll also get three modifiers to make your gameplay even wilder! With 4 stacked wilds, 2-8 random wilds, and sticky wilds, your game will be more exciting than the legendary Yeti sightings. </w:t>
      </w:r>
    </w:p>
    <w:p>
      <w:r/>
      <w:r>
        <w:t>Need more? How about a multiplier reel that can send your winnings through the roof? This slot game is perfect if you're ready to get wild and boost your bankroll at the same time!</w:t>
      </w:r>
    </w:p>
    <w:p>
      <w:pPr>
        <w:pStyle w:val="Heading2"/>
      </w:pPr>
      <w:r>
        <w:t>REELS AND STRUCTURE</w:t>
      </w:r>
    </w:p>
    <w:p>
      <w:r/>
      <w:r>
        <w:t>Check out this snowy 6x4 grid structure, complete with up to 4,096 ways to win! But that's not all, folks. Things can get even more wild and hairy, with the possibility of expanding to a whopping 262,144 active ways to win big. Speaking of hairy, all the symbols on the reels perfectly match the Yeti theme, with graphics so crisp they could cut through the chill of a Himalayan blizzard. You might even find yourself howling with joy as you hit the jackpot! Overall, Hotel Yeti Way delivers a fun and engaging experience that will leave you feeling like you've won the Abominable Snowman's heart.</w:t>
      </w:r>
    </w:p>
    <w:p>
      <w:pPr>
        <w:pStyle w:val="Heading2"/>
      </w:pPr>
      <w:r>
        <w:t>FAQ</w:t>
      </w:r>
    </w:p>
    <w:p>
      <w:pPr>
        <w:pStyle w:val="Heading3"/>
      </w:pPr>
      <w:r>
        <w:t>What is the RTP of Hotel Yeti Way?</w:t>
      </w:r>
    </w:p>
    <w:p>
      <w:r/>
      <w:r>
        <w:t>The game has an RTP of 96.18%, although some casinos may set it lower.</w:t>
      </w:r>
    </w:p>
    <w:p>
      <w:pPr>
        <w:pStyle w:val="Heading3"/>
      </w:pPr>
      <w:r>
        <w:t>What is the maximum payout in the game?</w:t>
      </w:r>
    </w:p>
    <w:p>
      <w:r/>
      <w:r>
        <w:t>The game offers a jackpot worth up to 30,000 times your bet.</w:t>
      </w:r>
    </w:p>
    <w:p>
      <w:pPr>
        <w:pStyle w:val="Heading3"/>
      </w:pPr>
      <w:r>
        <w:t>What is the game grid structure?</w:t>
      </w:r>
    </w:p>
    <w:p>
      <w:r/>
      <w:r>
        <w:t>The game grid is set up in a 6x4 structure and offers up to 4,096 ways to win.</w:t>
      </w:r>
    </w:p>
    <w:p>
      <w:pPr>
        <w:pStyle w:val="Heading3"/>
      </w:pPr>
      <w:r>
        <w:t>What is the role of the Yeti symbol in the game?</w:t>
      </w:r>
    </w:p>
    <w:p>
      <w:r/>
      <w:r>
        <w:t>The Yeti symbol serves as the Wild and can be used to form winning combinations.</w:t>
      </w:r>
    </w:p>
    <w:p>
      <w:pPr>
        <w:pStyle w:val="Heading3"/>
      </w:pPr>
      <w:r>
        <w:t>What are the Scatter symbols used for?</w:t>
      </w:r>
    </w:p>
    <w:p>
      <w:r/>
      <w:r>
        <w:t>With the Scatters, you can receive up to 20 free spins and one of three special modifiers.</w:t>
      </w:r>
    </w:p>
    <w:p>
      <w:pPr>
        <w:pStyle w:val="Heading3"/>
      </w:pPr>
      <w:r>
        <w:t>Does Hotel Yeti Way have any special features?</w:t>
      </w:r>
    </w:p>
    <w:p>
      <w:r/>
      <w:r>
        <w:t>Yes, the game offers multiple special features, including stacked wilds, random wilds, sticky wilds, and a multiplier reel.</w:t>
      </w:r>
    </w:p>
    <w:p>
      <w:pPr>
        <w:pStyle w:val="Heading3"/>
      </w:pPr>
      <w:r>
        <w:t>What is the maximum number of active ways to win in this game?</w:t>
      </w:r>
    </w:p>
    <w:p>
      <w:r/>
      <w:r>
        <w:t>The game can expand to offer up to 262,144 active ways to win.</w:t>
      </w:r>
    </w:p>
    <w:p>
      <w:pPr>
        <w:pStyle w:val="Heading3"/>
      </w:pPr>
      <w:r>
        <w:t>Who would enjoy playing Hotel Yeti Way?</w:t>
      </w:r>
    </w:p>
    <w:p>
      <w:r/>
      <w:r>
        <w:t>The game is great for all slot enthusiasts, especially experienced players who are looking for high volatility and big jackpots.</w:t>
      </w:r>
    </w:p>
    <w:p>
      <w:pPr>
        <w:pStyle w:val="Heading2"/>
      </w:pPr>
      <w:r>
        <w:t>What we like</w:t>
      </w:r>
    </w:p>
    <w:p>
      <w:pPr>
        <w:pStyle w:val="ListBullet"/>
        <w:spacing w:line="240" w:lineRule="auto"/>
        <w:ind w:left="720"/>
      </w:pPr>
      <w:r/>
      <w:r>
        <w:t>Up to 4,096 ways to win and can expand up to 262,144 active ways to win</w:t>
      </w:r>
    </w:p>
    <w:p>
      <w:pPr>
        <w:pStyle w:val="ListBullet"/>
        <w:spacing w:line="240" w:lineRule="auto"/>
        <w:ind w:left="720"/>
      </w:pPr>
      <w:r/>
      <w:r>
        <w:t>Stunning graphics and design that transport players straight to the Himalayan mountains</w:t>
      </w:r>
    </w:p>
    <w:p>
      <w:pPr>
        <w:pStyle w:val="ListBullet"/>
        <w:spacing w:line="240" w:lineRule="auto"/>
        <w:ind w:left="720"/>
      </w:pPr>
      <w:r/>
      <w:r>
        <w:t>Great set of theme and special symbols, including Yeti, Scatter, and Multiplier Reel</w:t>
      </w:r>
    </w:p>
    <w:p>
      <w:pPr>
        <w:pStyle w:val="ListBullet"/>
        <w:spacing w:line="240" w:lineRule="auto"/>
        <w:ind w:left="720"/>
      </w:pPr>
      <w:r/>
      <w:r>
        <w:t>Jackpot worth up to 30,000 times your bet, very attractive to high rollers</w:t>
      </w:r>
    </w:p>
    <w:p>
      <w:pPr>
        <w:pStyle w:val="Heading2"/>
      </w:pPr>
      <w:r>
        <w:t>What we don't like</w:t>
      </w:r>
    </w:p>
    <w:p>
      <w:pPr>
        <w:pStyle w:val="ListBullet"/>
        <w:spacing w:line="240" w:lineRule="auto"/>
        <w:ind w:left="720"/>
      </w:pPr>
      <w:r/>
      <w:r>
        <w:t>The RTP of 96.18% can be adjusted in some casinos</w:t>
      </w:r>
    </w:p>
    <w:p>
      <w:r/>
      <w:r>
        <w:rPr>
          <w:b/>
        </w:rPr>
        <w:t>Play Hotel Yeti Way for Free - Review and Ratings</w:t>
      </w:r>
    </w:p>
    <w:p>
      <w:r/>
      <w:r>
        <w:rPr>
          <w:i/>
        </w:rPr>
        <w:t>Get a complete review of the Hotel Yeti Way slot game. Play free Hotel Yeti Way and read other players ratings and comments.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