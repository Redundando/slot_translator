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Heroes Hunt 2 Megaways for Free - Review</w:t>
      </w:r>
    </w:p>
    <w:p>
      <w:pPr>
        <w:pStyle w:val="Heading2"/>
      </w:pPr>
      <w:r>
        <w:t>Get Rolling with Heroes Hunt 2 Megaways</w:t>
      </w:r>
    </w:p>
    <w:p>
      <w:r/>
      <w:r>
        <w:t xml:space="preserve">Ready for a rollicking good time? Heroes Hunt 2 Megaways will take you on a wild adventure that will give you more ways to win than ever before! With an entertaining medieval RPG setting, you'll have six Megaways-fed rolls with the chance to land up to six symbols on each reel. That means there are between 64 and 46,656 ways to hit it big, so you're more likely to win than ever before. </w:t>
      </w:r>
    </w:p>
    <w:p>
      <w:r/>
      <w:r>
        <w:t xml:space="preserve">And when you do hit it big, you'll know it! The adventure is seriously volatile, so there's great potential with some interesting modifiers. Pressing 'spin' is easy for any budget, since you can bet from just 20 cents to a rockin' 50 euros per spin, on any device. </w:t>
      </w:r>
    </w:p>
    <w:p>
      <w:pPr>
        <w:pStyle w:val="Heading2"/>
      </w:pPr>
      <w:r>
        <w:t>Get Ready for Free Spin Fun</w:t>
      </w:r>
    </w:p>
    <w:p>
      <w:r/>
      <w:r>
        <w:t xml:space="preserve">If you're looking for some spooky slot action, Heroes Hunt 2 Megaways has got you covered with three exciting types of free spins. You've got the Werewolf Free Spins which give you 10 free spins with some hair-raising Wild symbols appearing on reels 2-5. Watch as they morph nearby Warrior, Wizard, and Archer symbols into wilds too. It's a hairy situation you don't want to miss! </w:t>
      </w:r>
      <w:r/>
    </w:p>
    <w:p>
      <w:r/>
      <w:r>
        <w:t>The Vampire Free Spins will have you looking out for key symbols on non-blocking tiles. If you manage to trigger the feature, you'll get 10 free spins! But that's not all, you can also trigger the Super Free Spins if you take out 12 or more Vampire Symbols with the bad-ass features like explosion, expanding wilds, and respins. Win and watch as the Vampire symbols disappear like popcorn! You also get +1 Vampire Spins for every winning Vampire symbol you land or remove. Can you slay these Vampires and get your Super Free Spins?</w:t>
      </w:r>
      <w:r/>
    </w:p>
    <w:p>
      <w:r/>
      <w:r>
        <w:t xml:space="preserve">Super Free Spins - the mother of all free spins! Here, the action is off the charts and it comes with 2 free spins on a fully opened game board. Plus, every win is multiplied by 100! It's enough to make the dead come back to life! Just keep in mind only regular or Joker symbols are available during the Super Free Spins, but trust us, that's all you need. </w:t>
      </w:r>
    </w:p>
    <w:p>
      <w:pPr>
        <w:pStyle w:val="Heading2"/>
      </w:pPr>
      <w:r>
        <w:t>Visual Design</w:t>
      </w:r>
    </w:p>
    <w:p>
      <w:r/>
      <w:r>
        <w:t xml:space="preserve">Heroes Hunt 2 Megaways looks like it could be the love child of a slot game and a fantasy RPG game. The detail in the medieval setting is impressive, and the animal warriors look like they're straight out of a TV show. It's like someone took the best parts of a Knights of the Round Table book and put them into a slot game. </w:t>
      </w:r>
      <w:r>
        <w:t xml:space="preserve"> </w:t>
      </w:r>
    </w:p>
    <w:p>
      <w:r/>
      <w:r>
        <w:t xml:space="preserve">When you start the game, you'll find yourself in a pillared room in a castle. It's almost like you're there in person until you realize there's no way you could fit one foot, let alone six Megaways-fed rolls, in there. The blocking tiles add an element of surprise, making it feel like you're uncovering treasure rather than just spinning the reels. </w:t>
      </w:r>
      <w:r>
        <w:t xml:space="preserve"> </w:t>
      </w:r>
    </w:p>
    <w:p>
      <w:r/>
      <w:r>
        <w:t xml:space="preserve">Overall, the graphic design is mind-blowing, and I say that as someone who's never been blown away by graphics before. I don't always pay attention to the aesthetics when it comes to slot games, but I couldn't take my eyes off of Heroes Hunt 2 Megaways. </w:t>
      </w:r>
    </w:p>
    <w:p>
      <w:pPr>
        <w:pStyle w:val="Heading2"/>
      </w:pPr>
      <w:r>
        <w:t>Heroic Modifiers!</w:t>
      </w:r>
    </w:p>
    <w:p>
      <w:r/>
      <w:r>
        <w:t>Heroes Hunt 2 Megaways offers a unique twist to the classic slot formula with its hero modifiers. It's like the Justice League is protecting your bankroll! The wizard's Explosive feature is so hot, it'll put Michael Bay movies to shame. The Warrior's Expanding Wild feature is like his biceps - it only gets bigger and better with time. The Archer's Respin feature is perfect for those moments when you need a second chance, just like in life.</w:t>
      </w:r>
    </w:p>
    <w:p>
      <w:r/>
      <w:r>
        <w:t>All in all, these modifiers are more than just gimmicks. They can make or break your pay-outs, so be sure to use them wisely. Who knew having superpowers could be so lucrative?</w:t>
      </w:r>
    </w:p>
    <w:p>
      <w:pPr>
        <w:pStyle w:val="Heading2"/>
      </w:pPr>
      <w:r>
        <w:t>Stats that will make you howl at the moon</w:t>
      </w:r>
    </w:p>
    <w:p>
      <w:pPr>
        <w:pStyle w:val="Heading2"/>
      </w:pPr>
    </w:p>
    <w:p>
      <w:r/>
      <w:r>
        <w:t>Calling all werewolves and vampires, Heroes Hunt 2 Megaways has an RTP of 96.49%, which can skyrocket to 96.82% or 96.97% when purchasing the Free Spins Werewolf or Vampire modes! With high volatility and thrilling potential, the game will have you on the edge of your seat. Although the maximum limit has been lowered a bit this time, each category offers a healthy number. Just remember, not every gaming session results in a sparkling win worthy of Twilight, but that won't stop us from trying!</w:t>
      </w:r>
    </w:p>
    <w:p>
      <w:pPr>
        <w:pStyle w:val="Heading2"/>
      </w:pPr>
      <w:r>
        <w:t>Let the Betting Begin!</w:t>
      </w:r>
    </w:p>
    <w:p>
      <w:r/>
      <w:r>
        <w:t>Are you ready to put your money where your spin is? With Heroes Hunt 2 Megaways, players can place bets ranging from a mere 20 cents to a whopping 50 euros per spin. Whether you're feeling lucky on your smartphone, tablet, or desktop computer, betting options are readily available on any device. So, grab your lucky charm and let the games begin!</w:t>
      </w:r>
    </w:p>
    <w:p>
      <w:pPr>
        <w:pStyle w:val="Heading2"/>
      </w:pPr>
      <w:r>
        <w:t>What's the Goal?</w:t>
      </w:r>
    </w:p>
    <w:p>
      <w:r/>
      <w:r>
        <w:t>Well well well, look who wants to know the objective of Heroes Hunt 2 Megaways! Your main mission, my dear player, is to land three or more matching symbols from left to right in any row starting from the leftmost reel. But wait, there's more! You can also unlock three heroes and activate their modifiers - because let's face it, who doesn't need a little help from a superhero every now and then? And if you're feeling lucky, the ultimate objective of the game is to trigger the Super Free Spins and get those massive payouts. Ka-ching!</w:t>
      </w:r>
    </w:p>
    <w:p>
      <w:pPr>
        <w:pStyle w:val="Heading2"/>
      </w:pPr>
      <w:r>
        <w:t>FAQ</w:t>
      </w:r>
    </w:p>
    <w:p>
      <w:pPr>
        <w:pStyle w:val="Heading3"/>
      </w:pPr>
      <w:r>
        <w:t>What is Heroes Hunt 2 Megaways?</w:t>
      </w:r>
    </w:p>
    <w:p>
      <w:r/>
      <w:r>
        <w:t>Heroes Hunt 2 Megaways is a slot game with an RPG or video game theme created by Fantasma Games. It's a sequel to the first installment and features new missions to complete.</w:t>
      </w:r>
    </w:p>
    <w:p>
      <w:pPr>
        <w:pStyle w:val="Heading3"/>
      </w:pPr>
      <w:r>
        <w:t>What are the improvements in Heroes Hunt 2 Megaways?</w:t>
      </w:r>
    </w:p>
    <w:p>
      <w:r/>
      <w:r>
        <w:t>In Heroes Hunt 2 Megaways, there are three types of free spins, expanding wilds, and various modifiers. The game also has better graphics and animations compared to the first installment.</w:t>
      </w:r>
    </w:p>
    <w:p>
      <w:pPr>
        <w:pStyle w:val="Heading3"/>
      </w:pPr>
      <w:r>
        <w:t>What is the RTP of Heroes Hunt 2 Megaways?</w:t>
      </w:r>
    </w:p>
    <w:p>
      <w:r/>
      <w:r>
        <w:t>The RTP of Heroes Hunt 2 Megaways is 96.49%, which goes up to 96.82% or 96.97% when you respectively purchase the Free Spins Werewolf or Vampire.</w:t>
      </w:r>
    </w:p>
    <w:p>
      <w:pPr>
        <w:pStyle w:val="Heading3"/>
      </w:pPr>
      <w:r>
        <w:t>What is the betting range for Heroes Hunt 2 Megaways?</w:t>
      </w:r>
    </w:p>
    <w:p>
      <w:r/>
      <w:r>
        <w:t>The betting range for Heroes Hunt 2 Megaways is from 20 cents to 50 euros per spin, and it's available on any device.</w:t>
      </w:r>
    </w:p>
    <w:p>
      <w:pPr>
        <w:pStyle w:val="Heading3"/>
      </w:pPr>
      <w:r>
        <w:t>How do I win in Heroes Hunt 2 Megaways?</w:t>
      </w:r>
    </w:p>
    <w:p>
      <w:r/>
      <w:r>
        <w:t>Players win when three or more matching symbols land from left to right in any row starting from the leftmost reel. The game has between 64 and 46,656 ways to win, depending on the number of symbols landing on each reel.</w:t>
      </w:r>
    </w:p>
    <w:p>
      <w:pPr>
        <w:pStyle w:val="Heading3"/>
      </w:pPr>
      <w:r>
        <w:t>What are the hero modifiers in Heroes Hunt 2 Megaways?</w:t>
      </w:r>
    </w:p>
    <w:p>
      <w:r/>
      <w:r>
        <w:t>Each hero has his own modifier, activated when the hero is active and his corresponding symbol lands on reels 2-5 in the base game or in the Vampire Free Spins.</w:t>
      </w:r>
    </w:p>
    <w:p>
      <w:pPr>
        <w:pStyle w:val="Heading3"/>
      </w:pPr>
      <w:r>
        <w:t>What are the Werewolf Free Spins in Heroes Hunt 2 Megaways?</w:t>
      </w:r>
    </w:p>
    <w:p>
      <w:r/>
      <w:r>
        <w:t>When the chest symbols land on reel 6, they trigger Werewolf Free Spins. Players get 10 free spins that cannot be reactivated. During this feature, Werewolf Wild symbols can appear on reels 2-5, also transforming adjacent Warrior, Wizard, or Archer symbols into wilds.</w:t>
      </w:r>
    </w:p>
    <w:p>
      <w:pPr>
        <w:pStyle w:val="Heading3"/>
      </w:pPr>
      <w:r>
        <w:t>What are the Vampire Free Spins in Heroes Hunt 2 Megaways?</w:t>
      </w:r>
    </w:p>
    <w:p>
      <w:r/>
      <w:r>
        <w:t>When all 3 heroes are active, a new key symbol comes into play. When 3 keys are in view, 10 Vampire Free Spins are awarded. During this feature, if the Explosion, Expanding Wild, or Respin feature removes 12 or more Vampire symbols, the Vampire is killed, and Super Free Spins are awarded.</w:t>
      </w:r>
    </w:p>
    <w:p>
      <w:pPr>
        <w:pStyle w:val="Heading2"/>
      </w:pPr>
      <w:r>
        <w:t>What we like</w:t>
      </w:r>
    </w:p>
    <w:p>
      <w:pPr>
        <w:pStyle w:val="ListBullet"/>
        <w:spacing w:line="240" w:lineRule="auto"/>
        <w:ind w:left="720"/>
      </w:pPr>
      <w:r/>
      <w:r>
        <w:t>Intriguing gameplay mechanics with a great potential on offer</w:t>
      </w:r>
    </w:p>
    <w:p>
      <w:pPr>
        <w:pStyle w:val="ListBullet"/>
        <w:spacing w:line="240" w:lineRule="auto"/>
        <w:ind w:left="720"/>
      </w:pPr>
      <w:r/>
      <w:r>
        <w:t>Three different types of free spins available</w:t>
      </w:r>
    </w:p>
    <w:p>
      <w:pPr>
        <w:pStyle w:val="ListBullet"/>
        <w:spacing w:line="240" w:lineRule="auto"/>
        <w:ind w:left="720"/>
      </w:pPr>
      <w:r/>
      <w:r>
        <w:t>Fantastic visual design and attention to detail</w:t>
      </w:r>
    </w:p>
    <w:p>
      <w:pPr>
        <w:pStyle w:val="ListBullet"/>
        <w:spacing w:line="240" w:lineRule="auto"/>
        <w:ind w:left="720"/>
      </w:pPr>
      <w:r/>
      <w:r>
        <w:t>Interesting hero modifiers</w:t>
      </w:r>
    </w:p>
    <w:p>
      <w:pPr>
        <w:pStyle w:val="Heading2"/>
      </w:pPr>
      <w:r>
        <w:t>What we don't like</w:t>
      </w:r>
    </w:p>
    <w:p>
      <w:pPr>
        <w:pStyle w:val="ListBullet"/>
        <w:spacing w:line="240" w:lineRule="auto"/>
        <w:ind w:left="720"/>
      </w:pPr>
      <w:r/>
      <w:r>
        <w:t>Highly volatile game may not be suitable for all players</w:t>
      </w:r>
    </w:p>
    <w:p>
      <w:pPr>
        <w:pStyle w:val="ListBullet"/>
        <w:spacing w:line="240" w:lineRule="auto"/>
        <w:ind w:left="720"/>
      </w:pPr>
      <w:r/>
      <w:r>
        <w:t>Maximum limit on potential payout has been lowered</w:t>
      </w:r>
    </w:p>
    <w:p>
      <w:r/>
      <w:r>
        <w:rPr>
          <w:b/>
        </w:rPr>
        <w:t>Play Heroes Hunt 2 Megaways for Free - Review</w:t>
      </w:r>
    </w:p>
    <w:p>
      <w:r/>
      <w:r>
        <w:rPr>
          <w:i/>
        </w:rPr>
        <w:t>Read our unbiased review of Heroes Hunt 2 Megaways, featuring gameplay mechanics, free spin features, visual design, modifiers, stats, and betting options. Play the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