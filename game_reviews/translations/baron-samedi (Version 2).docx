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Baron Samedi Free: A Unique Voodoo Slot Game</w:t>
      </w:r>
    </w:p>
    <w:p>
      <w:r/>
      <w:r>
        <w:rPr>
          <w:b/>
        </w:rPr>
        <w:t>Meta description</w:t>
      </w:r>
      <w:r>
        <w:t>: Experience the mysticism of voodoo with Baron Samedi slot game, featuring collectible cards and high RTP. Play for free now.</w:t>
      </w:r>
    </w:p>
    <w:p>
      <w:pPr>
        <w:pStyle w:val="Heading2"/>
      </w:pPr>
      <w:r>
        <w:t>The Baron Samedi Gameplay Experience is Filled with Surprises</w:t>
      </w:r>
    </w:p>
    <w:p>
      <w:r/>
      <w:r>
        <w:t>If you're looking for a slot game that's packed with intrigue and surprises, look no further than Baron Samedi. With 36 collectible feature cards, including wilds, multipliers, guaranteed win lines, stacks, and mysterious symbols, you never know what's going to happen next. The 5-reel, 3-row slot has 25 paylines, and the reels spin on a wooden and metal tray decorated with bones, alcohol, cigars, candles, and dice. The row above the reels contains cards, adding to the game's mystique.</w:t>
      </w:r>
    </w:p>
    <w:p>
      <w:r/>
      <w:r>
        <w:t>And let's not forget about the animal skull wild, which is always ready to substitute for all others except for the skull bonus symbol. It's no secret that the designers of Baron Samedi put a lot of thought and effort into creating a game that is both visually appealing and engaging. You'll be hooked from the moment you start playing!</w:t>
      </w:r>
    </w:p>
    <w:p>
      <w:r/>
      <w:r>
        <w:t>Between the creative graphics and the numerous features, Baron Samedi is a great balance of style and substance. It keeps you on your toes and engaged with every spin. The game is truly immersive, with every detail contributing to the overall experience. Just be sure to keep your wits about you, as you never know what the Baron might have in store for you!</w:t>
      </w:r>
    </w:p>
    <w:p>
      <w:pPr>
        <w:pStyle w:val="Heading2"/>
      </w:pPr>
      <w:r>
        <w:t>Bonus Features</w:t>
      </w:r>
    </w:p>
    <w:p>
      <w:r/>
      <w:r>
        <w:t>Are you ready for some serious bone-chilling action? Look no further! Baron Samedi has got you covered. This online slot game is packed with unique bonus features to help you win those precious big wins. Collecting a set of feature cards is one of the most exciting features of Baron Samedi. Who says you can't have some fun and win all at once?</w:t>
      </w:r>
    </w:p>
    <w:p>
      <w:r/>
      <w:r>
        <w:t>The great thing about this bonus feature is that it's not just a one-time deal. Players can keep collecting cards by landing three, four, or five skull bonus symbols, which trigger 7, 12, or 15 free spins, respectively. It's like you're getting free stuff just for playing. Plus, on each spin, players receive three more cards and their associated features, added to the collection. How cool is that?</w:t>
      </w:r>
    </w:p>
    <w:p>
      <w:r/>
      <w:r>
        <w:t>If you love collecting things and enjoy a good theme, then Baron Samedi is just for you. Completing a collection awards three extra spins with that card locked in the first position above the reels. It's like a jackpot within a jackpot. You might just end up with too many feature cards by the end of it all.</w:t>
      </w:r>
    </w:p>
    <w:p>
      <w:r/>
      <w:r>
        <w:t>This online slot game is not just about making money. With its exciting bonus features, you can have a great time while waiting for that big win. So pull up a chair, turn up the volume and enjoy the spooky themed ride that is Baron Samedi. Rumor has it that the Baron himself might make an appearance if you collect all the feature cards. Don't believe us? Play now and find out!</w:t>
      </w:r>
    </w:p>
    <w:p>
      <w:pPr>
        <w:pStyle w:val="Heading2"/>
      </w:pPr>
      <w:r>
        <w:t>Experience the Voodoo Magic with Baron Samedi!</w:t>
      </w:r>
    </w:p>
    <w:p>
      <w:r/>
      <w:r>
        <w:t>Baron Samedi is not just another slot game, it's a complete experience that transports players to a mysterious land of voodoo and magic. The game's graphics and sound effects are impeccable, creating an immersive environment that will make you forget you're playing a slot game.</w:t>
      </w:r>
    </w:p>
    <w:p>
      <w:r/>
      <w:r>
        <w:t>The reels spin on a decorated tray with intricate details such as bones, alcohol, cigars, candles, and dice, giving players a glimpse of the world of voodoo. The symbols are beautifully illustrated and each has its own animation when part of a winning combination. One cannot help but appreciate the attention to detail that was put into the design of Baron Samedi.</w:t>
      </w:r>
    </w:p>
    <w:p>
      <w:r/>
      <w:r>
        <w:t>To complete the atmosphere, the game features an eerie soundtrack that blends perfectly with the graphics and animations. Don't be surprised if you find yourself checking your windows and doors after playing Baron Samedi at night. It's that realistic!</w:t>
      </w:r>
    </w:p>
    <w:p>
      <w:r/>
      <w:r>
        <w:t>Overall, Baron Samedi's graphics and sound effects are on another level. It's hard to find any faults in this aspect of the game, but hey, even Baron Samedi makes mistakes sometimes. Luckily, the same can't be said for the game's developers.</w:t>
      </w:r>
    </w:p>
    <w:p>
      <w:pPr>
        <w:pStyle w:val="Heading2"/>
      </w:pPr>
      <w:r>
        <w:t>Theme and Storyline</w:t>
      </w:r>
    </w:p>
    <w:p>
      <w:r/>
      <w:r>
        <w:t>Baron Samedi, the slot game, is all about voodoo, a religion with roots in Haiti and Louisiana. The game's theme is centered around the mysterious loas who are believed to have control over the forces of nature. The game is immersive, as the colors and symbols used on the reels reflect the voodoo culture.</w:t>
      </w:r>
      <w:r>
        <w:t xml:space="preserve"> </w:t>
      </w:r>
    </w:p>
    <w:p>
      <w:r/>
      <w:r>
        <w:t>Baron Samedi himself is the man of the hour. He is respected as a loa of the dead and is known to be immortal. As you spin those reels, the Baron himself will guide you through his mystical world of black magic and secrets.</w:t>
      </w:r>
      <w:r>
        <w:t xml:space="preserve"> </w:t>
      </w:r>
    </w:p>
    <w:p>
      <w:r/>
      <w:r>
        <w:t xml:space="preserve"> The game has an array of voodoo-related elements such as dolls, bones, and candles. The ambiance created by these elements is eerie and spooky, just as any voodoo-related theme should be. But don't worry, you won't get a voodoo curse put on you by spinning the reels. Probably.</w:t>
      </w:r>
    </w:p>
    <w:p>
      <w:pPr>
        <w:pStyle w:val="Heading2"/>
      </w:pPr>
      <w:r>
        <w:t>RTP: Risky Tricks Pay 🎭</w:t>
      </w:r>
    </w:p>
    <w:p>
      <w:r/>
      <w:r>
        <w:t>Baron Samedi is like a magician that's trying to charm you into giving away all your coins. Fortunately, this time he has a high RTP of 97.00%, giving you a chance to get them back with interest. If you're into sneakier tricks, the medium volatility of Baron Samedi makes it a perfect choice. You can expect a decent balance between frequent smaller wins and occasional larger payouts.</w:t>
      </w:r>
      <w:r>
        <w:t xml:space="preserve"> </w:t>
      </w:r>
    </w:p>
    <w:p>
      <w:r/>
      <w:r>
        <w:t xml:space="preserve"> And remember, tricks are not just for kids! You never know what kind of treat Baron Samedi has in store for you. So, put on your best party hat, and let the festivities begin!</w:t>
      </w:r>
    </w:p>
    <w:p>
      <w:pPr>
        <w:pStyle w:val="Heading2"/>
      </w:pPr>
      <w:r>
        <w:t>COMPARISON TO SIMILAR GAMES</w:t>
      </w:r>
    </w:p>
    <w:p>
      <w:r/>
      <w:r>
        <w:t>If you're a fan of voodoo-themed slot games, then you may be wondering how Baron Samedi stacks up against other similar games in the market. Well, let me tell you, it's not even close. Baron Samedi stands out from the pack with its unique collectible card feature that keeps the free spins coming and the wins piling up.</w:t>
      </w:r>
      <w:r/>
    </w:p>
    <w:p>
      <w:r/>
      <w:r>
        <w:t>Unlike other voodoo-themed slots that offer the same old tired gameplay, Baron Samedi adds a fresh twist that keeps players engaged and excited. It's like playing a game within a game, and who doesn't love that? Not to mention, the graphics and sound effects are top-notch, transporting you to a mystical world of voodoo magic.</w:t>
      </w:r>
      <w:r/>
    </w:p>
    <w:p>
      <w:r/>
      <w:r>
        <w:t>Don't get me wrong, there are other voodoo-themed slots out there that are worth a spin. NetEnt's Voodoo Vibes is a solid choice, offering players a chance to win big with a potential payout of up to €75,000. But let's be real, it doesn't compare to the immersive gameplay experience that Baron Samedi provides.</w:t>
      </w:r>
      <w:r/>
    </w:p>
    <w:p>
      <w:r/>
      <w:r>
        <w:t>So, if you're looking for a slot game that will keep you entertained and potentially fill your pockets with some cash, Baron Samedi is the way to go. And if you're not convinced, well, you might just be a zombie.</w:t>
      </w:r>
    </w:p>
    <w:p>
      <w:pPr>
        <w:pStyle w:val="Heading2"/>
      </w:pPr>
      <w:r>
        <w:t>FAQ</w:t>
      </w:r>
    </w:p>
    <w:p>
      <w:pPr>
        <w:pStyle w:val="Heading3"/>
      </w:pPr>
      <w:r>
        <w:t>What is Baron Samedi about?</w:t>
      </w:r>
    </w:p>
    <w:p>
      <w:r/>
      <w:r>
        <w:t>Baron Samedi is a slot game based on the Haitian Vodou loa of the dead that features 36 collectible features, including wilds, multipliers and guaranteed win lines.</w:t>
      </w:r>
    </w:p>
    <w:p>
      <w:pPr>
        <w:pStyle w:val="Heading3"/>
      </w:pPr>
      <w:r>
        <w:t>What is the RTP of Baron Samedi?</w:t>
      </w:r>
    </w:p>
    <w:p>
      <w:r/>
      <w:r>
        <w:t>The RTP of Baron Samedi is 97.00%.</w:t>
      </w:r>
    </w:p>
    <w:p>
      <w:pPr>
        <w:pStyle w:val="Heading3"/>
      </w:pPr>
      <w:r>
        <w:t>What are loa?</w:t>
      </w:r>
    </w:p>
    <w:p>
      <w:r/>
      <w:r>
        <w:t>Loa are the spirits of Haitian Vodou and Louisiana Voodoo and, unlike gods, saints, or angels, they are not prayed to, but served.</w:t>
      </w:r>
    </w:p>
    <w:p>
      <w:pPr>
        <w:pStyle w:val="Heading3"/>
      </w:pPr>
      <w:r>
        <w:t>What is the maximum bet on Baron Samedi?</w:t>
      </w:r>
    </w:p>
    <w:p>
      <w:r/>
      <w:r>
        <w:t>The maximum bet on Baron Samedi is 125 euros.</w:t>
      </w:r>
    </w:p>
    <w:p>
      <w:pPr>
        <w:pStyle w:val="Heading3"/>
      </w:pPr>
      <w:r>
        <w:t>Are there any bonus features in Baron Samedi?</w:t>
      </w:r>
    </w:p>
    <w:p>
      <w:r/>
      <w:r>
        <w:t>Yes, Baron Samedi has a unique bonus feature that is relevant to the theme of the game and prolongs the free spins in a whimsical way.</w:t>
      </w:r>
    </w:p>
    <w:p>
      <w:pPr>
        <w:pStyle w:val="Heading3"/>
      </w:pPr>
      <w:r>
        <w:t>What are the high-value symbols in Baron Samedi?</w:t>
      </w:r>
    </w:p>
    <w:p>
      <w:r/>
      <w:r>
        <w:t>The high-value symbols in Baron Samedi include Baron, his wife Maman Brigitte, and two voodoo dolls.</w:t>
      </w:r>
    </w:p>
    <w:p>
      <w:pPr>
        <w:pStyle w:val="Heading3"/>
      </w:pPr>
      <w:r>
        <w:t>What is the animal skull symbol in Baron Samedi?</w:t>
      </w:r>
    </w:p>
    <w:p>
      <w:r/>
      <w:r>
        <w:t>The animal skull is wild and will substitute for all others to help make winning matches, except for the skull bonus symbol.</w:t>
      </w:r>
    </w:p>
    <w:p>
      <w:pPr>
        <w:pStyle w:val="Heading3"/>
      </w:pPr>
      <w:r>
        <w:t>What are other Vodou-themed slot games?</w:t>
      </w:r>
    </w:p>
    <w:p>
      <w:r/>
      <w:r>
        <w:t>Other Vodou-themed slot games include Voodoo Vibes, the slot produced by NetEnt that allows you to win up to 75,000€ on a single play.</w:t>
      </w:r>
    </w:p>
    <w:p>
      <w:pPr>
        <w:pStyle w:val="Heading2"/>
      </w:pPr>
      <w:r>
        <w:t>What we like</w:t>
      </w:r>
    </w:p>
    <w:p>
      <w:pPr>
        <w:pStyle w:val="ListBullet"/>
        <w:spacing w:line="240" w:lineRule="auto"/>
        <w:ind w:left="720"/>
      </w:pPr>
      <w:r/>
      <w:r>
        <w:t>36 collectible feature cards for unique gameplay</w:t>
      </w:r>
    </w:p>
    <w:p>
      <w:pPr>
        <w:pStyle w:val="ListBullet"/>
        <w:spacing w:line="240" w:lineRule="auto"/>
        <w:ind w:left="720"/>
      </w:pPr>
      <w:r/>
      <w:r>
        <w:t>High RTP of 97.00% for bigger payouts</w:t>
      </w:r>
    </w:p>
    <w:p>
      <w:pPr>
        <w:pStyle w:val="ListBullet"/>
        <w:spacing w:line="240" w:lineRule="auto"/>
        <w:ind w:left="720"/>
      </w:pPr>
      <w:r/>
      <w:r>
        <w:t>Top-notch graphics and sound effects</w:t>
      </w:r>
    </w:p>
    <w:p>
      <w:pPr>
        <w:pStyle w:val="ListBullet"/>
        <w:spacing w:line="240" w:lineRule="auto"/>
        <w:ind w:left="720"/>
      </w:pPr>
      <w:r/>
      <w:r>
        <w:t>Immersive voodoo theme and storyline</w:t>
      </w:r>
    </w:p>
    <w:p>
      <w:pPr>
        <w:pStyle w:val="Heading2"/>
      </w:pPr>
      <w:r>
        <w:t>What we don't like</w:t>
      </w:r>
    </w:p>
    <w:p>
      <w:pPr>
        <w:pStyle w:val="ListBullet"/>
        <w:spacing w:line="240" w:lineRule="auto"/>
        <w:ind w:left="720"/>
      </w:pPr>
      <w:r/>
      <w:r>
        <w:t>Medium volatility may not appeal to players seeking frequent large wins</w:t>
      </w:r>
    </w:p>
    <w:p>
      <w:pPr>
        <w:pStyle w:val="ListBullet"/>
        <w:spacing w:line="240" w:lineRule="auto"/>
        <w:ind w:left="720"/>
      </w:pPr>
      <w:r/>
      <w:r>
        <w:t>Limited number of paylines compared to some other slot games</w:t>
      </w:r>
    </w:p>
    <w:p>
      <w:r/>
      <w:r>
        <w:rPr>
          <w:i/>
        </w:rPr>
        <w:t>Create a feature image that captures the all-powerful and mischievous Baron Samedi in a cartoon-style design. The image should include a happy Maya warrior wearing glasses, as this character represents the player in the game. Be sure to include elements of voodoo, such as candles, bones, and alcohol, to set the scene. The image should be bold and eye-catching, with vibrant colors that reflect the mystical and mysterious world of voodoo. It should draw players in and make them curious to try out the game and experience the fun and excitement of playing with the charismatic Baron Samedi.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