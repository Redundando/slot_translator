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Gems Deluxe for Free - Review and Bonuses</w:t>
      </w:r>
    </w:p>
    <w:p>
      <w:r/>
      <w:r>
        <w:rPr>
          <w:b/>
        </w:rPr>
        <w:t>Meta description</w:t>
      </w:r>
      <w:r>
        <w:t>: Experience the tranquil and immersive gameplay of Aztec Gems Deluxe. Play for free with bonuses and enjoy a fair Return to Player rate.</w:t>
      </w:r>
    </w:p>
    <w:p>
      <w:pPr>
        <w:pStyle w:val="Heading2"/>
      </w:pPr>
      <w:r>
        <w:t>Get Your Slot Game Fix with Aztec Gems Deluxe</w:t>
      </w:r>
    </w:p>
    <w:p>
      <w:r/>
      <w:r>
        <w:t>Are you looking for a slot game that combines elegance with a touch of adventure? If so, Aztec Gems Deluxe may be the game for you. This exciting game offers a simple grid with 3 reels and 3 lines that provide a tranquil and almost calming gameplay experience.</w:t>
      </w:r>
    </w:p>
    <w:p>
      <w:r/>
      <w:r>
        <w:t>The grid is adorned with gold and features a backdrop of a lush green waterfall in the heart of a jungle. The symbols are all precious gems and include a topaz, sapphire, emerald, amethyst, and ruby. The ruby is the most valuable symbol, so keep your eyes peeled for this gem.</w:t>
      </w:r>
    </w:p>
    <w:p>
      <w:r/>
      <w:r>
        <w:t>The Wild symbol is a stunning Aztec decoration that is inlaid with gems. It portrays a deity that adds to the game's charm. The Scatter symbol is replaced by the Denaro symbol. While it does not function entirely like a Scatter, it still has some similarities and adds to the game's charm with its Aztec engravings on a blue plaque.</w:t>
      </w:r>
    </w:p>
    <w:p>
      <w:r/>
      <w:r>
        <w:t>Aztec Gems Deluxe offers a unique and compelling gaming experience. So go ahead and give it a try and see if you can score some big wins. And who knows, while you're at it, you might even get transported back in time to the days of the powerful Aztec empire. But don't worry, you won't need a time machine. Just a little bit of luck and a few spins of the reels.</w:t>
      </w:r>
    </w:p>
    <w:p>
      <w:pPr>
        <w:pStyle w:val="Heading2"/>
      </w:pPr>
      <w:r>
        <w:t>The Funny (and Lucrative) World of Money Respin Mode</w:t>
      </w:r>
    </w:p>
    <w:p>
      <w:r/>
      <w:r>
        <w:t>Are you familiar with the casino game sensation known as the Money Respin mode? Let me tell you right now, Aztec Gems Deluxe has taken this feature to a whole new level! That's right, this game introduces the Denaro symbol that replaces the traditional Scatter symbol. But don't worry, it still comes with all of the same perks and some new ones too. Every time a player lands this symbol, they get a chance to win some cold hard cash! No, seriously, the symbol takes on a random cash value that is added to their winnings. It's like finding money on the street, only so much better!</w:t>
      </w:r>
      <w:r/>
    </w:p>
    <w:p>
      <w:r/>
      <w:r>
        <w:t>But that's not all. If a player happens to collect 4 or more Denaro symbols, they are in for a treat. Brace yourself for the Money Respin mode that gives you THREE free spins where every symbol that appears is a Denaro symbol. Talk about hitting the jackpot! And guess what? Every time you land another Denaro during the free spins, you get an additional spin to keep on racking up those winnings. Once the players have completed their free spins, they have the option to choose from two randomly selected options. The first option is a multiplier applied to their winnings, and the second option is a wheel of fortune that offers some insane multipliers along with the chance to win various jackpots.</w:t>
      </w:r>
      <w:r/>
    </w:p>
    <w:p>
      <w:r/>
      <w:r>
        <w:t>Don't worry, this is no joke! Aztec Gems Deluxe's Money Respin mode is not only thrilling and exciting, but it also gives players an opportunity to win big. So why not give it a try and enter the world of laughs and riches?</w:t>
      </w:r>
    </w:p>
    <w:p>
      <w:pPr>
        <w:pStyle w:val="Heading2"/>
      </w:pPr>
      <w:r>
        <w:t>Graphics</w:t>
      </w:r>
    </w:p>
    <w:p>
      <w:r/>
      <w:r>
        <w:t>The graphics of Aztec Gems Deluxe are absolutely amazing! The designers have done a fantastic job of immersing the players in a peaceful and mysterious atmosphere, nestled in the midst of dense jungle foliage. The golden grid, which is home to the symbols, is set against an absolutely fascinating backdrop of a glistening green waterfall in the heart of the dense foliage. It’s one of those places that you don’t want to leave, even though you know that you’re only playing a game. The music is also spot-on that adds to the overall immersive experience. This game is so engaging that one forgets about the world for a while, and it's like stepping into another universe. It's like being Indiana Jones and having an adventure where the only thing you have to do is spin the reels!</w:t>
      </w:r>
    </w:p>
    <w:p>
      <w:r/>
      <w:r>
        <w:t>If you’re ever in need of a mini-vacation without having to leave the room, Aztec Gems Deluxe is definitely the game for you. The luscious visuals and effects coupled with the enchanting background music create an unforgettable experience that will keep you coming back. It's the perfect escapism for anyone who loves the thrill of adventure. The graphics are so beautiful that it's tempting to stop and take in the scenery. Don't forget that you're here to win! So, take a deep breath and let the adventure begin!</w:t>
      </w:r>
    </w:p>
    <w:p>
      <w:pPr>
        <w:pStyle w:val="Heading2"/>
      </w:pPr>
      <w:r>
        <w:t>Winning Opportunities</w:t>
      </w:r>
    </w:p>
    <w:p>
      <w:r/>
      <w:r>
        <w:t>Looking for a chance to win big? Look no further than Aztec Gems Deluxe! This game is chock-full of exciting opportunities to win, including the Denaro symbol. Every time you land one of these bad boys, you'll see a random cash value added to your total winnings. Not too shabby, huh?</w:t>
      </w:r>
      <w:r/>
    </w:p>
    <w:p>
      <w:r/>
      <w:r>
        <w:t>If you're lucky enough to reel in four or more Denaro symbols, you'll unlock a special mode—Money Respin. This feature gives you three free spins, during which only Denaro symbols can appear. You'll really be raking it in!</w:t>
      </w:r>
      <w:r/>
    </w:p>
    <w:p>
      <w:r/>
      <w:r>
        <w:t>And that's not all! After you've finished in the Money Respin mode, you'll have two different alternatives to choose from. You can either opt for a multiplier, applied to all of your winnings, or spin the wheel of fortune for a chance to hit one of several jackpots. The possibilities are endless!</w:t>
      </w:r>
      <w:r/>
    </w:p>
    <w:p>
      <w:r/>
      <w:r>
        <w:t>So what are you waiting for? Give Aztec Gems Deluxe a spin today, and see if you have what it takes to come out on top!</w:t>
      </w:r>
    </w:p>
    <w:p>
      <w:pPr>
        <w:pStyle w:val="Heading2"/>
      </w:pPr>
      <w:r>
        <w:t>RTP: Roll Those Paylines, Baby!</w:t>
      </w:r>
    </w:p>
    <w:p>
      <w:r/>
      <w:r>
        <w:t>Ah, RTP, the stat that can either make or break your gambling experience. We understand that you came here to win bold and big, and thankfully, Aztec Gems Deluxe doesn't disappoint. With an RTP of 96.5%, players can expect a fair return on their investment over the long term. But then again, who even thinks of the long term when it comes to online slots? We're all about rolling those paylines and hitting jackpots!</w:t>
      </w:r>
    </w:p>
    <w:p>
      <w:r/>
      <w:r>
        <w:t>Don't worry, we won't spoil the game by giving away all the details of how this gem works. We'd much rather have you discover the game's thrill of the spin all for yourself. But what we can tell you is that with Aztec Gems Deluxe, the line between myth and reality blurs, and in no time, you'll find yourself in a world of smoky jungle temples and mysterious tombs. The visuals are top-notch, and the sound design is sure to entice even the most seasoned of players. Trust us, you'll feel right at home spinning those reels in no time.</w:t>
      </w:r>
    </w:p>
    <w:p>
      <w:pPr>
        <w:pStyle w:val="Heading2"/>
      </w:pPr>
      <w:r>
        <w:t>FAQ</w:t>
      </w:r>
    </w:p>
    <w:p>
      <w:pPr>
        <w:pStyle w:val="Heading3"/>
      </w:pPr>
      <w:r>
        <w:t>What is the layout of Aztec Gems Deluxe?</w:t>
      </w:r>
    </w:p>
    <w:p>
      <w:r/>
      <w:r>
        <w:t>The game has a grid of 3 reels and 3 lines with symbols of precious gems and an Aztec decoration Wild symbol.</w:t>
      </w:r>
    </w:p>
    <w:p>
      <w:pPr>
        <w:pStyle w:val="Heading3"/>
      </w:pPr>
      <w:r>
        <w:t>What is the new Denaro symbol in Aztec Gems Deluxe?</w:t>
      </w:r>
    </w:p>
    <w:p>
      <w:r/>
      <w:r>
        <w:t>It replaces the Scatter symbol and has a cash value added to the player's winnings. Getting 4 or more triggers free spins and a Money Respin mode.</w:t>
      </w:r>
    </w:p>
    <w:p>
      <w:pPr>
        <w:pStyle w:val="Heading3"/>
      </w:pPr>
      <w:r>
        <w:t>What is the Money Respin mode in Aztec Gems Deluxe?</w:t>
      </w:r>
    </w:p>
    <w:p>
      <w:r/>
      <w:r>
        <w:t>It gives the player 3 free spins where only Denaro symbols can appear, and at the end, the player receives the total amount of all the symbols obtained.</w:t>
      </w:r>
    </w:p>
    <w:p>
      <w:pPr>
        <w:pStyle w:val="Heading3"/>
      </w:pPr>
      <w:r>
        <w:t>What are the alternatives offered after the Money Respin mode in Aztec Gems Deluxe?</w:t>
      </w:r>
    </w:p>
    <w:p>
      <w:r/>
      <w:r>
        <w:t>The game offers either a multiplier applied to the winnings or a wheel of fortune that offers substantial multipliers or various jackpots.</w:t>
      </w:r>
    </w:p>
    <w:p>
      <w:pPr>
        <w:pStyle w:val="Heading3"/>
      </w:pPr>
      <w:r>
        <w:t>What is the RTP of Aztec Gems Deluxe?</w:t>
      </w:r>
    </w:p>
    <w:p>
      <w:r/>
      <w:r>
        <w:t>The RTP is 96.5%.</w:t>
      </w:r>
    </w:p>
    <w:p>
      <w:pPr>
        <w:pStyle w:val="Heading3"/>
      </w:pPr>
      <w:r>
        <w:t>What are some similar slots to Aztec Gems Deluxe?</w:t>
      </w:r>
    </w:p>
    <w:p>
      <w:r/>
      <w:r>
        <w:t>Some similar slots are Aztec Bonanza and Jungle Gorilla (both from Pragmatic Play).</w:t>
      </w:r>
    </w:p>
    <w:p>
      <w:pPr>
        <w:pStyle w:val="Heading3"/>
      </w:pPr>
      <w:r>
        <w:t>What is the graphic style of Aztec Gems Deluxe?</w:t>
      </w:r>
    </w:p>
    <w:p>
      <w:r/>
      <w:r>
        <w:t>The graphic style is simple yet charismatic, immersing the player in a peaceful and mysterious atmosphere of the jungle.</w:t>
      </w:r>
    </w:p>
    <w:p>
      <w:pPr>
        <w:pStyle w:val="Heading3"/>
      </w:pPr>
      <w:r>
        <w:t>What are the symbols featured in Aztec Gems Deluxe?</w:t>
      </w:r>
    </w:p>
    <w:p>
      <w:r/>
      <w:r>
        <w:t>The featured symbols are precious gems, including a topaz, sapphire, emerald, amethyst, and ruby, along with an Aztec decoration Wild symbol and the new Denaro symbol.</w:t>
      </w:r>
    </w:p>
    <w:p>
      <w:pPr>
        <w:pStyle w:val="Heading2"/>
      </w:pPr>
      <w:r>
        <w:t>What we like</w:t>
      </w:r>
    </w:p>
    <w:p>
      <w:pPr>
        <w:pStyle w:val="ListBullet"/>
        <w:spacing w:line="240" w:lineRule="auto"/>
        <w:ind w:left="720"/>
      </w:pPr>
      <w:r/>
      <w:r>
        <w:t>Tranquil and relaxing gameplay</w:t>
      </w:r>
    </w:p>
    <w:p>
      <w:pPr>
        <w:pStyle w:val="ListBullet"/>
        <w:spacing w:line="240" w:lineRule="auto"/>
        <w:ind w:left="720"/>
      </w:pPr>
      <w:r/>
      <w:r>
        <w:t>High-quality graphics with an immersive background</w:t>
      </w:r>
    </w:p>
    <w:p>
      <w:pPr>
        <w:pStyle w:val="ListBullet"/>
        <w:spacing w:line="240" w:lineRule="auto"/>
        <w:ind w:left="720"/>
      </w:pPr>
      <w:r/>
      <w:r>
        <w:t>Money Respin mode offering more chances to win</w:t>
      </w:r>
    </w:p>
    <w:p>
      <w:pPr>
        <w:pStyle w:val="ListBullet"/>
        <w:spacing w:line="240" w:lineRule="auto"/>
        <w:ind w:left="720"/>
      </w:pPr>
      <w:r/>
      <w:r>
        <w:t>Fair Return to Player (RTP) rate</w:t>
      </w:r>
    </w:p>
    <w:p>
      <w:pPr>
        <w:pStyle w:val="Heading2"/>
      </w:pPr>
      <w:r>
        <w:t>What we don't like</w:t>
      </w:r>
    </w:p>
    <w:p>
      <w:pPr>
        <w:pStyle w:val="ListBullet"/>
        <w:spacing w:line="240" w:lineRule="auto"/>
        <w:ind w:left="720"/>
      </w:pPr>
      <w:r/>
      <w:r>
        <w:t>Lack of bonus features</w:t>
      </w:r>
    </w:p>
    <w:p>
      <w:pPr>
        <w:pStyle w:val="ListBullet"/>
        <w:spacing w:line="240" w:lineRule="auto"/>
        <w:ind w:left="720"/>
      </w:pPr>
      <w:r/>
      <w:r>
        <w:t>Small grid may not appeal to some players</w:t>
      </w:r>
    </w:p>
    <w:p>
      <w:r/>
      <w:r>
        <w:rPr>
          <w:i/>
        </w:rPr>
        <w:t>Create an eye-catching feature image for Aztec Gems Deluxe that highlights the game's jungle-themed adventure and Maya warrior character. The image should be in a cartoon style and prominently feature a happy Maya warrior wearing glasses. The warrior should be surrounded by lush greenery and colorful gems, with the slot game's title in bold lettering displayed somewhere in the image. The overall vibe of the image should be fun and lively, inviting players to join in on the adventure and discover the riches of the Aztec Empire.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