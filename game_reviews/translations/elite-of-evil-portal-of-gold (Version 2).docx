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Elite of Evil: Portal of Gold Free Slot Machine</w:t>
      </w:r>
    </w:p>
    <w:p>
      <w:pPr>
        <w:pStyle w:val="Heading2"/>
      </w:pPr>
      <w:r>
        <w:t>GAMEPLAY SCENARIO AND SETTING</w:t>
      </w:r>
    </w:p>
    <w:p>
      <w:r/>
      <w:r>
        <w:t>Elite of Evil: Portal of Gold is more than your average slot game. It's an intergalactic adventure that takes you aboard a spaceship to face some of the most notorious villains in the online gaming universe. And if you're lucky, you might just come out with some treasures that are out of this world!</w:t>
      </w:r>
    </w:p>
    <w:p>
      <w:r/>
      <w:r>
        <w:t>Get ready to experience cascading victory modes and free spins that feel like a never-ending sea of possibilities. But that's not all - to truly emerge victorious, you'll have to go head-to-head against some of the greatest villains in online gaming history. We're talking about the likes of Dracula, Frankenstein, and even Medusa herself! Sounds like a tough challenge, but the rewards for triumphing over these legendary foes are well worth it.</w:t>
      </w:r>
    </w:p>
    <w:p>
      <w:r/>
      <w:r>
        <w:t>So, hop aboard this virtual spaceship and get ready to enter the world of Elite of Evil: Portal of Gold. Just be prepared for a wild ride and a few unexpected surprises!</w:t>
      </w:r>
    </w:p>
    <w:p>
      <w:pPr>
        <w:pStyle w:val="Heading2"/>
      </w:pPr>
      <w:r>
        <w:t>Graphics and Soundtrack</w:t>
      </w:r>
    </w:p>
    <w:p>
      <w:r/>
      <w:r>
        <w:t>Get ready to enter a whole new world of stunning graphics and a thumping soundtrack with Elite of Evil: Portal of Gold. G Games have outdone themselves with this visually stunning slot game. The fantasy world is projected into an unknown universe with an explosion of vibrant colors and symbols. It's like you are getting sucked into a black hole of awesome.</w:t>
      </w:r>
    </w:p>
    <w:p>
      <w:r/>
      <w:r>
        <w:t>And if that's not enough to get you excited, the soundtrack adds another level of thrill to the game. It's so good, you might even forget that you're not at a Vegas nightclub.</w:t>
      </w:r>
    </w:p>
    <w:p>
      <w:r/>
      <w:r>
        <w:t>If there's one thing we love more than winning big in a slot game, it's doing it with a killer visual and audio experience. G Games has nailed it on both fronts with Elite of Evil: Portal of Gold.</w:t>
      </w:r>
    </w:p>
    <w:p>
      <w:pPr>
        <w:pStyle w:val="Heading2"/>
      </w:pPr>
      <w:r>
        <w:t>Rewards and Earning Opportunities</w:t>
      </w:r>
    </w:p>
    <w:p>
      <w:r/>
      <w:r>
        <w:t>Looking for a game that promises big rewards and endless earning possibilities? Look no further than Elite of Evil – Portal of Gold, the newest and most exciting casino slot machine on the market.</w:t>
      </w:r>
    </w:p>
    <w:p>
      <w:r/>
      <w:r>
        <w:t>With 6 reels and 6 lines, this game offers players the chance to win up to 5000 times the amount they put into the game. That means big payouts for even the smallest bets!</w:t>
      </w:r>
    </w:p>
    <w:p>
      <w:r/>
      <w:r>
        <w:t>But that's not all. The battles within the game generate even more opportunities to win. Each victory comes with added bonuses, from free spins to bigger prizes. And when you successfully defeat one of the game's characters, you'll gain access to the coveted jackpot mode. This mode offers multipliers and other big earnings that will keep you coming back for more.</w:t>
      </w:r>
    </w:p>
    <w:p>
      <w:r/>
      <w:r>
        <w:t>So if you're ready to take your earning potential to the next level, give Elite of Evil – Portal of Gold a spin. You won't be disappointed!</w:t>
      </w:r>
    </w:p>
    <w:p>
      <w:pPr>
        <w:pStyle w:val="Heading2"/>
      </w:pPr>
      <w:r>
        <w:t>FUNCTIONS AND SYMBOLS</w:t>
      </w:r>
    </w:p>
    <w:p>
      <w:r/>
      <w:r>
        <w:t>Are you ready to enter the fantasy universe of Elite of Evil – Portal of Gold? Brace yourself for an epic showdown between good and evil, where symbols on the reels range from magical potions to fierce warriors!</w:t>
      </w:r>
      <w:r/>
    </w:p>
    <w:p>
      <w:r/>
      <w:r>
        <w:t>But no need to worry, as you have the joker and scatter symbols on your side. With each spin, you have the chance to activate the jackpot wheel and earn multiple game multipliers. And who knows, you might just walk away with the grand prize!</w:t>
      </w:r>
      <w:r/>
    </w:p>
    <w:p>
      <w:r/>
      <w:r>
        <w:t>With so much on the line, you'll feel like a true hero as you fight for the ultimate victory. Just make sure to keep an eye out for those sneaky villains!</w:t>
      </w:r>
    </w:p>
    <w:p>
      <w:pPr>
        <w:pStyle w:val="Heading2"/>
      </w:pPr>
      <w:r>
        <w:t>Overall Gaming Experience</w:t>
      </w:r>
    </w:p>
    <w:p>
      <w:r/>
      <w:r>
        <w:t>Well, well, well, look who decided to show up. Elite of Evil: Portal of Gold is an online slot game worth every penny. It's a complete package that provides an immersive gaming experience, offering an elevated level of entertainment to the players. From the stunning graphics to the haunting sound effects, the game never fails to keep the players engaged.</w:t>
      </w:r>
    </w:p>
    <w:p>
      <w:r/>
      <w:r>
        <w:t>The game is not just a mindless time-passing activity; it requires actual skills and strategy to hit the jackpot. It's a perfect blend of traditional slot games with a dark theme that is sure to appeal to many. So, if you are looking to try your luck and want a game that will consume your entire day, this is the game to play.</w:t>
      </w:r>
    </w:p>
    <w:p>
      <w:pPr>
        <w:pStyle w:val="Heading2"/>
      </w:pPr>
      <w:r>
        <w:t>FAQ</w:t>
      </w:r>
    </w:p>
    <w:p>
      <w:pPr>
        <w:pStyle w:val="Heading3"/>
      </w:pPr>
      <w:r>
        <w:t>What is Elite of Evil – Portal of Gold?</w:t>
      </w:r>
    </w:p>
    <w:p>
      <w:r/>
      <w:r>
        <w:t>Elite of Evil – Portal of Gold is a virtual, sci-fi themed, 6-reel, 6-payline slot game that takes players on a journey through an alternate universe aboard a spaceship with the objective of defeating antagonists and winning rewards.</w:t>
      </w:r>
    </w:p>
    <w:p>
      <w:pPr>
        <w:pStyle w:val="Heading3"/>
      </w:pPr>
      <w:r>
        <w:t>Who are the game developers of Elite of Evil – Portal of Gold?</w:t>
      </w:r>
    </w:p>
    <w:p>
      <w:r/>
      <w:r>
        <w:t>G Games is the game developer of Elite of Evil – Portal of Gold.</w:t>
      </w:r>
    </w:p>
    <w:p>
      <w:pPr>
        <w:pStyle w:val="Heading3"/>
      </w:pPr>
      <w:r>
        <w:t>What makes Elite of Evil – Portal of Gold different from other slot games?</w:t>
      </w:r>
    </w:p>
    <w:p>
      <w:r/>
      <w:r>
        <w:t>Elite of Evil – Portal of Gold stands apart from other slot games due to its unique sci-fi theme, jackpot wheel feature, and explosive battle sequences that generate additional rewards.</w:t>
      </w:r>
    </w:p>
    <w:p>
      <w:pPr>
        <w:pStyle w:val="Heading3"/>
      </w:pPr>
      <w:r>
        <w:t>What is the minimum bet for Elite of Evil – Portal of Gold?</w:t>
      </w:r>
    </w:p>
    <w:p>
      <w:r/>
      <w:r>
        <w:t>The minimum bet for Elite of Evil – Portal of Gold is not specified but players have the opportunity to win up to 5000 times their bet.</w:t>
      </w:r>
    </w:p>
    <w:p>
      <w:pPr>
        <w:pStyle w:val="Heading3"/>
      </w:pPr>
      <w:r>
        <w:t>What types of characters will players face in Elite of Evil – Portal of Gold?</w:t>
      </w:r>
    </w:p>
    <w:p>
      <w:r/>
      <w:r>
        <w:t>Players will face evil characters in the fantasy universe of Elite of Evil – Portal of Gold.</w:t>
      </w:r>
    </w:p>
    <w:p>
      <w:pPr>
        <w:pStyle w:val="Heading3"/>
      </w:pPr>
      <w:r>
        <w:t>What happens when players defeat a character in Elite of Evil – Portal of Gold?</w:t>
      </w:r>
    </w:p>
    <w:p>
      <w:r/>
      <w:r>
        <w:t>When a player defeats a character in Elite of Evil – Portal of Gold, they immediately have the chance to access the jackpot mode where they can spin the jackpot wheel, obtain game multipliers and earn additional rewards.</w:t>
      </w:r>
    </w:p>
    <w:p>
      <w:pPr>
        <w:pStyle w:val="Heading3"/>
      </w:pPr>
      <w:r>
        <w:t>What symbols are included in Elite of Evil – Portal of Gold?</w:t>
      </w:r>
    </w:p>
    <w:p>
      <w:r/>
      <w:r>
        <w:t>The symbols in Elite of Evil – Portal of Gold are all related to the fantasy universe of the game and include joker and scatter symbols.</w:t>
      </w:r>
    </w:p>
    <w:p>
      <w:pPr>
        <w:pStyle w:val="Heading3"/>
      </w:pPr>
      <w:r>
        <w:t>Is Elite of Evil – Portal of Gold recommended?</w:t>
      </w:r>
    </w:p>
    <w:p>
      <w:r/>
      <w:r>
        <w:t>Yes, Elite of Evil – Portal of Gold is highly recommended for players looking for a unique and exciting slot game experience.</w:t>
      </w:r>
    </w:p>
    <w:p>
      <w:pPr>
        <w:pStyle w:val="Heading2"/>
      </w:pPr>
      <w:r>
        <w:t>What we like</w:t>
      </w:r>
    </w:p>
    <w:p>
      <w:pPr>
        <w:pStyle w:val="ListBullet"/>
        <w:spacing w:line="240" w:lineRule="auto"/>
        <w:ind w:left="720"/>
      </w:pPr>
      <w:r/>
      <w:r>
        <w:t>High level of graphics and soundtrack.</w:t>
      </w:r>
    </w:p>
    <w:p>
      <w:pPr>
        <w:pStyle w:val="ListBullet"/>
        <w:spacing w:line="240" w:lineRule="auto"/>
        <w:ind w:left="720"/>
      </w:pPr>
      <w:r/>
      <w:r>
        <w:t>Cascade victory modes and free spins.</w:t>
      </w:r>
    </w:p>
    <w:p>
      <w:pPr>
        <w:pStyle w:val="ListBullet"/>
        <w:spacing w:line="240" w:lineRule="auto"/>
        <w:ind w:left="720"/>
      </w:pPr>
      <w:r/>
      <w:r>
        <w:t>Battles against great antagonists generate additional advantages.</w:t>
      </w:r>
    </w:p>
    <w:p>
      <w:pPr>
        <w:pStyle w:val="ListBullet"/>
        <w:spacing w:line="240" w:lineRule="auto"/>
        <w:ind w:left="720"/>
      </w:pPr>
      <w:r/>
      <w:r>
        <w:t>Good alternative for modern gaming consoles.</w:t>
      </w:r>
    </w:p>
    <w:p>
      <w:pPr>
        <w:pStyle w:val="Heading2"/>
      </w:pPr>
      <w:r>
        <w:t>What we don't like</w:t>
      </w:r>
    </w:p>
    <w:p>
      <w:pPr>
        <w:pStyle w:val="ListBullet"/>
        <w:spacing w:line="240" w:lineRule="auto"/>
        <w:ind w:left="720"/>
      </w:pPr>
      <w:r/>
      <w:r>
        <w:t>Only 6 reels and 6 lines.</w:t>
      </w:r>
    </w:p>
    <w:p>
      <w:pPr>
        <w:pStyle w:val="ListBullet"/>
        <w:spacing w:line="240" w:lineRule="auto"/>
        <w:ind w:left="720"/>
      </w:pPr>
      <w:r/>
      <w:r>
        <w:t>Theme may not appeal to all players.</w:t>
      </w:r>
    </w:p>
    <w:p>
      <w:r/>
      <w:r>
        <w:rPr>
          <w:b/>
        </w:rPr>
        <w:t>Play Elite of Evil: Portal of Gold Free Slot Machine</w:t>
      </w:r>
    </w:p>
    <w:p>
      <w:r/>
      <w:r>
        <w:rPr>
          <w:i/>
        </w:rPr>
        <w:t>Read our review of Elite of Evil: Portal of Gold, a free slot machine with cascade victory modes, free spins and battles against antagonists.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