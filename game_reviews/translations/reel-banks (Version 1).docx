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Reel Banks for Free - Review and Gameplay Features</w:t>
      </w:r>
    </w:p>
    <w:p>
      <w:pPr>
        <w:pStyle w:val="Heading2"/>
      </w:pPr>
      <w:r>
        <w:t>Gameplay Mechanics</w:t>
      </w:r>
    </w:p>
    <w:p>
      <w:r/>
      <w:r>
        <w:t>Are you looking for a slot game that is easy to play yet entertaining? Look no further because Reel Banks offers just that! This game features a 5x3 layout with 25 active paylines, making it simple enough for beginners to understand while still offering enough paylines to keep experienced players engaged.</w:t>
      </w:r>
    </w:p>
    <w:p>
      <w:r/>
      <w:r>
        <w:t>But let's talk about what you really want to know: the Return to Player percentage, or RTP for short. For Reel Banks, that number is 96.04%, which is actually pretty good when compared to other slot games on the market. So, not only is this game easy to play, but it also has a decent chance of giving you a return on your investment.</w:t>
      </w:r>
    </w:p>
    <w:p>
      <w:r/>
      <w:r>
        <w:t>Now, we know what you're thinking - do I have to be a financial expert to play this game? Absolutely not! This game is all about luck and chance, so all you need to do is hit that spin button and hope for the best. And who knows, maybe Lady Luck will be on your side and you'll hit the jackpot!</w:t>
      </w:r>
    </w:p>
    <w:p>
      <w:r/>
      <w:r>
        <w:t>All in all, Reel Banks offers a streamlined and entertaining slot game experience for all types of players. Just remember, when it comes to winning big, the odds may be in your favor - but there's always room for a little luck.</w:t>
      </w:r>
    </w:p>
    <w:p>
      <w:pPr>
        <w:pStyle w:val="Heading2"/>
      </w:pPr>
      <w:r>
        <w:t>DESIGN AND GRAPHICS</w:t>
      </w:r>
    </w:p>
    <w:p>
      <w:r/>
      <w:r>
        <w:t>If you're looking for a slot game that looks like a million bucks, you've come to the right place with Reel Banks. This game has some of the most engaging graphics we've seen in a while. The bank vault theme is beautifully depicted, with realistic images that really bring the experience to life. The game grid is set on a background that perfectly matches the theme, making you feel like you're really inside a bank vault. And let's not forget about the soundtrack - it's so immersive that you'll forget you're not in a real casino.</w:t>
      </w:r>
    </w:p>
    <w:p>
      <w:r/>
      <w:r>
        <w:t>As for the symbols, they're a mix of retro and modern slots, which we think is a nice touch. You'll see a bag full of money, bribes, diamonds, hearts, spades, flowers, and the number 7. And let's not forget about the banker symbol - this is the one to watch for, as it's the most rewarding. It's clear that a lot of thought and effort went into the design and graphics of this game, and we think it shows.</w:t>
      </w:r>
    </w:p>
    <w:p>
      <w:r/>
      <w:r>
        <w:t xml:space="preserve">In fact, we wouldn't be surprised if someone tried to rob a bank after playing Reel Banks. We're not advocating for that, of course, but the graphics are just that convincing. We'd advise against it, though - we hear prison food isn't all that great. Play Reel Banks instead - it's a lot more fun and you won't have to worry about getting caught by the cops. </w:t>
      </w:r>
    </w:p>
    <w:p>
      <w:pPr>
        <w:pStyle w:val="Heading2"/>
      </w:pPr>
      <w:r>
        <w:t>SOUNDTRACK AND AUDIO</w:t>
      </w:r>
    </w:p>
    <w:p>
      <w:r/>
      <w:r>
        <w:t>If there’s one thing we know for sure, it’s that Reel Banks is jam-packed with entertaining sound effects. The sound of the reels spinning, the coins dropping, and the jackpot alarm going off – they all add to the excitement of the game.</w:t>
      </w:r>
    </w:p>
    <w:p>
      <w:r/>
      <w:r>
        <w:t>But what really sets Reel Banks apart from other online slots is its soundtrack. The music is the perfect blend of cheesy and upbeat. It’s like you’re walking into a high-energy Las Vegas casino, even if you’re actually just sitting on your couch in your pajamas. And who doesn't love a good soundtrack to keep us going?</w:t>
      </w:r>
    </w:p>
    <w:p>
      <w:r/>
      <w:r>
        <w:t>One thing’s for sure – we’re adding the Reel Banks soundtrack to our workout playlist. After all, what’s better motivation for pumping iron than pretending you’re hitting the jackpot on an online slot machine?</w:t>
      </w:r>
    </w:p>
    <w:p>
      <w:pPr>
        <w:pStyle w:val="Heading2"/>
      </w:pPr>
      <w:r>
        <w:t>BONUSES AND FEATURES</w:t>
      </w:r>
    </w:p>
    <w:p>
      <w:r/>
      <w:r>
        <w:t xml:space="preserve">Get ready to fill your pockets because Reel Banks has some seriously exciting features. The Money scatter symbols are just part of the incredible Money Collect function and have a variable value ranging from x1 to x500. That's right, you could potentially multiply your winnings by 500 times! And who doesn't love free stuff? Reel Banks offers nine free spins that are activated if you manage to land at least 5 Scatters on the grid at the same time. That's enough to make even the thriftiest players jump for joy – 9 FREE SPINS, woo-hoo! </w:t>
      </w:r>
    </w:p>
    <w:p>
      <w:r/>
      <w:r>
        <w:t xml:space="preserve">As if that's not enough, Reel Banks also offers a bonus buy feature that can be activated at any time during gameplay. So, if you want to skip to the good stuff, you can use this feature to ensure you can start winning big instantly! Looks like life is about to get more entertaining, and hopefully, more profitable too! </w:t>
      </w:r>
    </w:p>
    <w:p>
      <w:r/>
      <w:r>
        <w:t>With an assortment of bonuses and features, Reel Banks ensures that the players are always kept on their toes and, of course, a little wealthier. So, what are you waiting for? Spin to win!</w:t>
      </w:r>
    </w:p>
    <w:p>
      <w:pPr>
        <w:pStyle w:val="Heading2"/>
      </w:pPr>
      <w:r>
        <w:t>Player Reception</w:t>
      </w:r>
    </w:p>
    <w:p>
      <w:r/>
      <w:r>
        <w:t>Are you ready to join the Reel Banks fan club? Well, you should be! This slot game is well received by players who enjoy a fun and lively experience. It's like being in Vegas, minus the overpriced drinks, the loud noises, and the anxiety of losing all your money.</w:t>
      </w:r>
    </w:p>
    <w:p>
      <w:r/>
      <w:r>
        <w:t>But enough about Vegas, let's talk about Reel Banks. The free spins round is definitely the highlight of the game. It's like getting extra sprinkles on your ice cream or finding an extra nugget in your chicken nugget box. It's just that little something extra that makes the game even more enjoyable.</w:t>
      </w:r>
    </w:p>
    <w:p>
      <w:r/>
      <w:r>
        <w:t>Now, let's be honest, the theme of Reel Banks is not the most innovative. It's pretty much what you would expect from a slot game. However, that doesn't mean it's not fun. In fact, the theme is a beloved classic among gamers. It's like a comfortable pair of shoes that you can wear all day without any blisters.</w:t>
      </w:r>
    </w:p>
    <w:p>
      <w:r/>
      <w:r>
        <w:t>Lastly, let's talk about the Return to Player (RTP) rate. Reel Banks has a good RTP, which means you have a decent chance of winning some money while playing. Now, we're not saying you're definitely going to win big, but hey, a girl can dream, right?</w:t>
      </w:r>
    </w:p>
    <w:p>
      <w:pPr>
        <w:pStyle w:val="Heading2"/>
      </w:pPr>
      <w:r>
        <w:t>FAQ</w:t>
      </w:r>
    </w:p>
    <w:p>
      <w:pPr>
        <w:pStyle w:val="Heading3"/>
      </w:pPr>
      <w:r>
        <w:t>What is the RTP of Reel Banks?</w:t>
      </w:r>
    </w:p>
    <w:p>
      <w:r/>
      <w:r>
        <w:t>Reel Banks has an RTP of 96.04%, which is good and in line with the market average.</w:t>
      </w:r>
    </w:p>
    <w:p>
      <w:pPr>
        <w:pStyle w:val="Heading3"/>
      </w:pPr>
      <w:r>
        <w:t>Can I play Reel Banks for free?</w:t>
      </w:r>
    </w:p>
    <w:p>
      <w:r/>
      <w:r>
        <w:t>Yes, you can play Reel Banks for free on many online casinos with an ADM license or on some websites without any restrictions.</w:t>
      </w:r>
    </w:p>
    <w:p>
      <w:pPr>
        <w:pStyle w:val="Heading3"/>
      </w:pPr>
      <w:r>
        <w:t>What is the best feature of Reel Banks?</w:t>
      </w:r>
    </w:p>
    <w:p>
      <w:r/>
      <w:r>
        <w:t>The best feature of Reel Banks is its free spins, which allow players to have a chance at winning something more in an easier way.</w:t>
      </w:r>
    </w:p>
    <w:p>
      <w:pPr>
        <w:pStyle w:val="Heading3"/>
      </w:pPr>
      <w:r>
        <w:t>What is Reel Banks' layout?</w:t>
      </w:r>
    </w:p>
    <w:p>
      <w:r/>
      <w:r>
        <w:t>Reel Banks is a simple and intuitive 5x3 online slot with 25 active paylines.</w:t>
      </w:r>
    </w:p>
    <w:p>
      <w:pPr>
        <w:pStyle w:val="Heading3"/>
      </w:pPr>
      <w:r>
        <w:t>What are the symbols of Reel Banks?</w:t>
      </w:r>
    </w:p>
    <w:p>
      <w:r/>
      <w:r>
        <w:t>The symbols of Reel Banks include a bag full of money, bribes, diamonds, hearts, spades, and flowers. The number 7 is also present and is the symbol of luck. The banker symbol is the most rewarding, worth up to 16 times the bet.</w:t>
      </w:r>
    </w:p>
    <w:p>
      <w:pPr>
        <w:pStyle w:val="Heading3"/>
      </w:pPr>
      <w:r>
        <w:t>What are the Money scatters in Reel Banks?</w:t>
      </w:r>
    </w:p>
    <w:p>
      <w:r/>
      <w:r>
        <w:t>The Money scatters are symbols that are part of the Money Collect function and are positioned on the grid with a variable value ranging from x1 to x500.</w:t>
      </w:r>
    </w:p>
    <w:p>
      <w:pPr>
        <w:pStyle w:val="Heading3"/>
      </w:pPr>
      <w:r>
        <w:t>How many free spins do I get with Reel Banks?</w:t>
      </w:r>
    </w:p>
    <w:p>
      <w:r/>
      <w:r>
        <w:t>If the Scatters are positioned in at least 5 boxes at the same time, you get 9 free spins to try your luck and try to win something more.</w:t>
      </w:r>
    </w:p>
    <w:p>
      <w:pPr>
        <w:pStyle w:val="Heading3"/>
      </w:pPr>
      <w:r>
        <w:t>Can I try the bonus features of Reel Banks?</w:t>
      </w:r>
    </w:p>
    <w:p>
      <w:r/>
      <w:r>
        <w:t>Yes, you can buy the bonus to try out the bonus features of Reel Banks at any time during your gameplay, perhaps in demo version to get familiar with the game.</w:t>
      </w:r>
    </w:p>
    <w:p>
      <w:pPr>
        <w:pStyle w:val="Heading2"/>
      </w:pPr>
      <w:r>
        <w:t>What we like</w:t>
      </w:r>
    </w:p>
    <w:p>
      <w:pPr>
        <w:pStyle w:val="ListBullet"/>
        <w:spacing w:line="240" w:lineRule="auto"/>
        <w:ind w:left="720"/>
      </w:pPr>
      <w:r/>
      <w:r>
        <w:t>Engaging graphics with a bank vault theme</w:t>
      </w:r>
    </w:p>
    <w:p>
      <w:pPr>
        <w:pStyle w:val="ListBullet"/>
        <w:spacing w:line="240" w:lineRule="auto"/>
        <w:ind w:left="720"/>
      </w:pPr>
      <w:r/>
      <w:r>
        <w:t>Interesting soundtrack</w:t>
      </w:r>
    </w:p>
    <w:p>
      <w:pPr>
        <w:pStyle w:val="ListBullet"/>
        <w:spacing w:line="240" w:lineRule="auto"/>
        <w:ind w:left="720"/>
      </w:pPr>
      <w:r/>
      <w:r>
        <w:t>Money Collect function with scatter symbols</w:t>
      </w:r>
    </w:p>
    <w:p>
      <w:pPr>
        <w:pStyle w:val="ListBullet"/>
        <w:spacing w:line="240" w:lineRule="auto"/>
        <w:ind w:left="720"/>
      </w:pPr>
      <w:r/>
      <w:r>
        <w:t>Free spins activated with 5+ Scatter symbols</w:t>
      </w:r>
    </w:p>
    <w:p>
      <w:pPr>
        <w:pStyle w:val="Heading2"/>
      </w:pPr>
      <w:r>
        <w:t>What we don't like</w:t>
      </w:r>
    </w:p>
    <w:p>
      <w:pPr>
        <w:pStyle w:val="ListBullet"/>
        <w:spacing w:line="240" w:lineRule="auto"/>
        <w:ind w:left="720"/>
      </w:pPr>
      <w:r/>
      <w:r>
        <w:t>Theme may not be the most innovative</w:t>
      </w:r>
    </w:p>
    <w:p>
      <w:pPr>
        <w:pStyle w:val="ListBullet"/>
        <w:spacing w:line="240" w:lineRule="auto"/>
        <w:ind w:left="720"/>
      </w:pPr>
      <w:r/>
      <w:r>
        <w:t>Bonus buy feature may be too expensive</w:t>
      </w:r>
    </w:p>
    <w:p>
      <w:r/>
      <w:r>
        <w:rPr>
          <w:b/>
        </w:rPr>
        <w:t>Play Reel Banks for Free - Review and Gameplay Features</w:t>
      </w:r>
    </w:p>
    <w:p>
      <w:r/>
      <w:r>
        <w:rPr>
          <w:i/>
        </w:rPr>
        <w:t>Find out what we like and don't like about Reel Banks, a lively slot game with a good RTP. Play for free and activate the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