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River Queen Slot for Free - Read Our Review</w:t>
      </w:r>
    </w:p>
    <w:p>
      <w:r/>
      <w:r>
        <w:rPr>
          <w:b/>
        </w:rPr>
        <w:t>Meta description</w:t>
      </w:r>
      <w:r>
        <w:t>: Explore the theme of old land-based casinos in River Queen slot game. Play River Queen for free and read our review with tips, pros, and cons.</w:t>
      </w:r>
    </w:p>
    <w:p>
      <w:pPr>
        <w:pStyle w:val="Heading2"/>
      </w:pPr>
      <w:r>
        <w:t>Gameplay and Features</w:t>
      </w:r>
    </w:p>
    <w:p>
      <w:r/>
      <w:r>
        <w:t>River Queen is not your ordinary online slot game. It's a 5-reel, 50-payline slot game from Novomatic that will take you on a thrilling journey down the Mississippi River. With a minimum bet of €0.50, even a broke sailor can still try their luck to reach the mother lode of jackpot rewards worth €200. But, for those high rollers out there who are willing to risk it all, you can max out your bets at €200 per spin and hope for the best.</w:t>
      </w:r>
    </w:p>
    <w:p>
      <w:r/>
      <w:r>
        <w:t>The game features the Moving Wild-Feature mode, a unique twist that adds an exciting element to gameplay by randomly moving wild symbols to other positions on the reels, increasing your chances of winning combinations. This mode gives players access to 10 bonus games when the Scatter symbol appears three or more times on any position on the reels. This is your chance to show off your skills and prove to other players that you are the captain of this ship.</w:t>
      </w:r>
    </w:p>
    <w:p>
      <w:r/>
      <w:r>
        <w:t>But wait, there's more! Players can activate the Gamble feature that allows them to double their winnings through a bonus game. However, be warned, this is neither for the faint of heart nor the inebriated. It's like playing poker with a riverboat gambler on a Saturday night. It's risky, but if you're feeling lucky, then you might just double your winnings a few times over.</w:t>
      </w:r>
    </w:p>
    <w:p>
      <w:pPr>
        <w:pStyle w:val="Heading2"/>
      </w:pPr>
      <w:r>
        <w:t>Theme and Design</w:t>
      </w:r>
    </w:p>
    <w:p>
      <w:r/>
      <w:r>
        <w:t>Strap on your life jacket and get ready to set sail on the River Queen, an online slot game that takes you on a journey of vintage proportions. The game is set on an old steamboat, traveling down the great rivers of the American South, providing players with a unique and immersive gaming experience.</w:t>
      </w:r>
    </w:p>
    <w:p>
      <w:r/>
      <w:r>
        <w:t>The first thing you'll notice is the fantastic graphics, which create an elegant and sophisticated atmosphere. It's like stepping into a time machine and being transported back to the golden age of floating casinos. You'll be blown away by the intricate details of the ship and the authentic feel of the game. The sound design is also top-notch, and the audio experience that accompanies the game is simply captivating. Just be careful not to get sea-sick!</w:t>
      </w:r>
    </w:p>
    <w:p>
      <w:r/>
      <w:r>
        <w:t>Overall, the design and theme of the River Queen is a fantastic blend of vintage aesthetics and modern technology that any player will find appealing. So, come on board and let the River Queen take you on the ride of your life, with your pockets full of gold and your spirits high!</w:t>
      </w:r>
    </w:p>
    <w:p>
      <w:pPr>
        <w:pStyle w:val="Heading2"/>
      </w:pPr>
      <w:r>
        <w:t>Symbols and Bonuses</w:t>
      </w:r>
    </w:p>
    <w:p>
      <w:r/>
      <w:r>
        <w:t>The symbols in River Queen are centered around old land-based casinos, featuring chips, dice, and beautiful women. Honestly, it's like playing with a deck of cards from a 60s Las Vegas casino, minus the cigarette smoke and Elvis impersonators. The graphics and design are wonderfully nostalgic, while also providing a modern and sleek feel. Not to mention, the classic poker cards from 9 to Ace also make an appearance amongst these symbols, which adds to the traditional casino atmosphere.</w:t>
      </w:r>
      <w:r>
        <w:t xml:space="preserve"> </w:t>
      </w:r>
    </w:p>
    <w:p>
      <w:r/>
      <w:r>
        <w:t>The Wild symbol, represented by a woman, helps players complete winning combinations by substituting for all other symbols, except for the Scatter. She's like the Swiss Army Knife of casino symbols, ready to assist in your winning adventures. Additionally, when the Wild symbol appears three times, players receive a payout irrespective of the position on the reels. We could all use a little bit of good luck in our lives, why not let the River Queen provide it?</w:t>
      </w:r>
      <w:r>
        <w:t xml:space="preserve"> </w:t>
      </w:r>
    </w:p>
    <w:p>
      <w:r/>
      <w:r>
        <w:t>The Scatter symbol not only helps determine winning combinations, but it also gives players access to 10 bonus games in the Moving Wild-Feature mode when it appears three or more times on any position on the reels. The Scatter symbol is like the bridge that takes you from the mundane to the extraordinary, like a chauffeur taking you from your house to a private yacht on the river - it's the golden ticket to your wildest dreams. Just make sure you don't get lost in the fun and forget to come back to reality.</w:t>
      </w:r>
    </w:p>
    <w:p>
      <w:pPr>
        <w:pStyle w:val="Heading2"/>
      </w:pPr>
      <w:r>
        <w:t>The Gamble Feature: Are You Feeling Lucky?</w:t>
      </w:r>
    </w:p>
    <w:p>
      <w:r/>
      <w:r>
        <w:t>If you're feeling lucky, then the Gamble feature in River Queen is definitely for you. This nerve-wracking bonus game is triggered after any win, allowing daring gamblers to double their winnings in a heartbeat. It sounds easy enough-- all you have to do is guess the colour of a face-down card-- but there's a catch. If your guess is incorrect, you'll lose your entire initial win.</w:t>
      </w:r>
      <w:r/>
    </w:p>
    <w:p>
      <w:r/>
      <w:r>
        <w:t>So, are you feeling brave or do you prefer to play it safe? This feature is not for the faint of heart and requires players to risk their winnings. But, if you're up for it, it can add a whole new level of excitement to your gameplay. Just don't forget to cross your fingers, wish upon a shooting star and say a little prayer to Lady Luck before you proceed.</w:t>
      </w:r>
      <w:r/>
    </w:p>
    <w:p>
      <w:r/>
      <w:r>
        <w:t>Of course, we must warn you- with the gamble feature, things can get pretty intense. Your heart will start racing, your palms will get sweaty, and you'll be on the edge of your seat hoping that your chosen colour is the right one. It's not all doom and gloom though, as long as you have a sense of humour. Imagine losing your entire win with just one click, all because you accidentally pressed the wrong button. Oops, that's a little embarrassing! But, hey, that's the risk you take when you're living life on the edge!</w:t>
      </w:r>
    </w:p>
    <w:p>
      <w:pPr>
        <w:pStyle w:val="Heading2"/>
      </w:pPr>
      <w:r>
        <w:t>Comparing River Queen to Other Slot Games</w:t>
      </w:r>
    </w:p>
    <w:p>
      <w:r/>
      <w:r>
        <w:t>If you’re tired of playing the same old classic fruit-themed slots, then River Queen is definitely worth a shot. This game offers something different and unique, which is hard to find in the world of online slot machines. Not many casino slot games are based on the old land-based casinos and gaming halls theme like River Queen does.</w:t>
      </w:r>
    </w:p>
    <w:p>
      <w:r/>
      <w:r>
        <w:t xml:space="preserve">Don’t get us wrong, we love the old school category of slots, especially the Fruit Machine game, which is undoubtedly the most popular of the bunch. However, it’s good to mix things up a bit and explore new options. Fruit Machine games typically feature fruit symbols such as cherries, watermelons, bananas, and lemons, accompanied by the famous BAR sign, the number 7, and the Liberty Bell, paying homage to the first land-based slot machine. </w:t>
      </w:r>
    </w:p>
    <w:p>
      <w:r/>
      <w:r>
        <w:t>If you’re looking for games similar to River Queen, we recommend trying out Fruit Shop, Jolly Fruits, and Spin or Reels. These games share some similarities but each offers their own unique twist, so make sure to check them out!</w:t>
      </w:r>
    </w:p>
    <w:p>
      <w:r/>
      <w:r>
        <w:t>But let’s be real, nothing compares to the thrilling sensation of captaining your own boat down the river, while trying to hit that big win. That’s the kind of adventure that River Queen brings to the table.</w:t>
      </w:r>
    </w:p>
    <w:p>
      <w:pPr>
        <w:pStyle w:val="Heading2"/>
      </w:pPr>
      <w:r>
        <w:t>FAQ</w:t>
      </w:r>
    </w:p>
    <w:p>
      <w:pPr>
        <w:pStyle w:val="Heading3"/>
      </w:pPr>
      <w:r>
        <w:t>What are the special features in this Novomatic slot game?</w:t>
      </w:r>
    </w:p>
    <w:p>
      <w:r/>
      <w:r>
        <w:t>This game has two special features - the Free Spins feature and the Gamble Round.</w:t>
      </w:r>
    </w:p>
    <w:p>
      <w:pPr>
        <w:pStyle w:val="Heading3"/>
      </w:pPr>
      <w:r>
        <w:t>What is the RTP of River Queen?</w:t>
      </w:r>
    </w:p>
    <w:p>
      <w:r/>
      <w:r>
        <w:t>The theoretical RTP for River Queen is 95.26%, and it has medium volatility.</w:t>
      </w:r>
    </w:p>
    <w:p>
      <w:pPr>
        <w:pStyle w:val="Heading3"/>
      </w:pPr>
      <w:r>
        <w:t>Where can I play River Queen?</w:t>
      </w:r>
    </w:p>
    <w:p>
      <w:r/>
      <w:r>
        <w:t>We recommend playing this game at a trusted online casino such as Goldbet, SNAI, 888Casino, StarVegas, FantasyTeam, or BIGCasino.</w:t>
      </w:r>
    </w:p>
    <w:p>
      <w:pPr>
        <w:pStyle w:val="Heading3"/>
      </w:pPr>
      <w:r>
        <w:t>What is the minimum and maximum bet in River Queen?</w:t>
      </w:r>
    </w:p>
    <w:p>
      <w:r/>
      <w:r>
        <w:t>The minimum bet in this game is €0.50, while the maximum bet is €200. The maximum coin value is €4.</w:t>
      </w:r>
    </w:p>
    <w:p>
      <w:pPr>
        <w:pStyle w:val="Heading3"/>
      </w:pPr>
      <w:r>
        <w:t>What is the theme of River Queen?</w:t>
      </w:r>
    </w:p>
    <w:p>
      <w:r/>
      <w:r>
        <w:t>River Queen takes players on a ride on an old steam boat, travelling the great rivers of the American South. The boats used to be floating casinos, and the game captures that vintage atmosphere.</w:t>
      </w:r>
    </w:p>
    <w:p>
      <w:pPr>
        <w:pStyle w:val="Heading3"/>
      </w:pPr>
      <w:r>
        <w:t>What symbols appear in River Queen?</w:t>
      </w:r>
    </w:p>
    <w:p>
      <w:r/>
      <w:r>
        <w:t>The symbols in this game include poker cards, chips, dice, and beautiful women. The wild symbol is a woman, and players can activate bonus games with the scatter symbol.</w:t>
      </w:r>
    </w:p>
    <w:p>
      <w:pPr>
        <w:pStyle w:val="Heading3"/>
      </w:pPr>
      <w:r>
        <w:t>What are some similar slots to River Queen?</w:t>
      </w:r>
    </w:p>
    <w:p>
      <w:r/>
      <w:r>
        <w:t>Fruit Shop, Jolly Fruits, and Spin or Reels are similar slots to River Queen. These games also have an old-school theme focusing on land-based casinos and gaming halls.</w:t>
      </w:r>
    </w:p>
    <w:p>
      <w:pPr>
        <w:pStyle w:val="Heading3"/>
      </w:pPr>
      <w:r>
        <w:t>What is the Gamble feature in River Queen?</w:t>
      </w:r>
    </w:p>
    <w:p>
      <w:r/>
      <w:r>
        <w:t>The Gamble feature gives players the chance to double their winnings by guessing the color of a face-down card. If they guess correctly, their winnings double, but if they guess incorrectly, they lose their initial win.</w:t>
      </w:r>
    </w:p>
    <w:p>
      <w:pPr>
        <w:pStyle w:val="Heading2"/>
      </w:pPr>
      <w:r>
        <w:t>What we like</w:t>
      </w:r>
    </w:p>
    <w:p>
      <w:pPr>
        <w:pStyle w:val="ListBullet"/>
        <w:spacing w:line="240" w:lineRule="auto"/>
        <w:ind w:left="720"/>
      </w:pPr>
      <w:r/>
      <w:r>
        <w:t>Moving Wild-Feature mode offering 10 bonus games</w:t>
      </w:r>
    </w:p>
    <w:p>
      <w:pPr>
        <w:pStyle w:val="ListBullet"/>
        <w:spacing w:line="240" w:lineRule="auto"/>
        <w:ind w:left="720"/>
      </w:pPr>
      <w:r/>
      <w:r>
        <w:t>Gamble feature available for doubling winnings</w:t>
      </w:r>
    </w:p>
    <w:p>
      <w:pPr>
        <w:pStyle w:val="ListBullet"/>
        <w:spacing w:line="240" w:lineRule="auto"/>
        <w:ind w:left="720"/>
      </w:pPr>
      <w:r/>
      <w:r>
        <w:t>Immersive vintage atmosphere and excellent audio experience</w:t>
      </w:r>
    </w:p>
    <w:p>
      <w:pPr>
        <w:pStyle w:val="ListBullet"/>
        <w:spacing w:line="240" w:lineRule="auto"/>
        <w:ind w:left="720"/>
      </w:pPr>
      <w:r/>
      <w:r>
        <w:t>Wild symbol providing chances for significant payouts</w:t>
      </w:r>
    </w:p>
    <w:p>
      <w:pPr>
        <w:pStyle w:val="Heading2"/>
      </w:pPr>
      <w:r>
        <w:t>What we don't like</w:t>
      </w:r>
    </w:p>
    <w:p>
      <w:pPr>
        <w:pStyle w:val="ListBullet"/>
        <w:spacing w:line="240" w:lineRule="auto"/>
        <w:ind w:left="720"/>
      </w:pPr>
      <w:r/>
      <w:r>
        <w:t>High betting limits not suitable for all players</w:t>
      </w:r>
    </w:p>
    <w:p>
      <w:pPr>
        <w:pStyle w:val="ListBullet"/>
        <w:spacing w:line="240" w:lineRule="auto"/>
        <w:ind w:left="720"/>
      </w:pPr>
      <w:r/>
      <w:r>
        <w:t>Gambling feature is a risky feature and could lead to losing initial win</w:t>
      </w:r>
    </w:p>
    <w:p>
      <w:r/>
      <w:r>
        <w:rPr>
          <w:i/>
        </w:rPr>
        <w:t>Create a cartoon-style feature image for River Queen slot game, featuring a happy Maya warrior with glasses. The image should be colorful and eye-catching, with the Maya warrior holding a glass of whiskey and surrounded by symbols from the game, such as chips, dice, and playing cards. The background should include the steamboat from the game, as well as the river and landscape of the American South. Make sure to capture the vintage atmosphere and the excitement of the game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