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Mystical Lamp Slot Free - Review of Mystical Lamp Slot Game</w:t>
      </w:r>
    </w:p>
    <w:p>
      <w:pPr>
        <w:pStyle w:val="Heading2"/>
      </w:pPr>
      <w:r>
        <w:t>Mystical Lamp: Rub the Lamp and Discover Riches!</w:t>
      </w:r>
    </w:p>
    <w:p>
      <w:r/>
      <w:r>
        <w:t>If you've ever dreamed of rubbing a lamp and having a mystical genie appear and grant you wishes, then you're in for a treat with the Mystical Lamp slot game! SimplePlay has developed this online slot game with a theme based on the timeless tale of Aladdin and his genie.</w:t>
      </w:r>
      <w:r>
        <w:t xml:space="preserve"> </w:t>
      </w:r>
    </w:p>
    <w:p>
      <w:r/>
      <w:r>
        <w:t>With bright and colorful graphics, Mystical Lamp immerses players in a world where wishes can come true and riches are just a spin away. Keep an eye out for the adventurous Aladdin himself, who acts as the game's wild symbol. And of course, the genie of the lamp - with his mystical smoke and his ability to grant free spins - will have you rubbing the screen for more.</w:t>
      </w:r>
    </w:p>
    <w:p>
      <w:pPr>
        <w:pStyle w:val="Heading2"/>
      </w:pPr>
      <w:r>
        <w:t>Game Graphics and Design</w:t>
      </w:r>
    </w:p>
    <w:p>
      <w:r/>
      <w:r>
        <w:t>If you're tired of boring slot games with pixelated graphics, you're in for a treat with Mystical Lamp. The game boasts stunning high-quality graphics and animations that make you feel like you've just stepped into an exotic palace in the Far East. You can practically smell the spices in the air.</w:t>
      </w:r>
    </w:p>
    <w:p>
      <w:r/>
      <w:r>
        <w:t>The symbols in this game are intricately designed down to the smallest detail, making it a feast for the eyes. The background is the grand palace, adding to the immersive experience. And forget about generic elevator music - the soundtrack in Mystical Lamp is an exotic oriental melody that is sure to put you in the right mood.</w:t>
      </w:r>
    </w:p>
    <w:p>
      <w:pPr>
        <w:pStyle w:val="Heading2"/>
      </w:pPr>
      <w:r>
        <w:t>Get Your Coins Ready: Mystical Lamp's Layout and Betting Options</w:t>
      </w:r>
    </w:p>
    <w:p>
      <w:r/>
      <w:r>
        <w:t xml:space="preserve">Are you ready to rub the mystical lamp and see what fortunes await you? Well, with 5 reels and 3 rows, you'll have 243 ways to win! And for those on a budget, fear not. The minimum bet is only 0.20 coins- that's less than the cost of a monkey feeding! Plus, with the Autoplay function, you can sit back and watch the reels spin on their own, while you daydream about your big win. And if you're feeling impatient, click on the lightning icon to speed things up. Just remember, the house always wins! With average volatility and an RTP value of 96.09%, you might just have a shot at breaking even. </w:t>
      </w:r>
    </w:p>
    <w:p>
      <w:pPr>
        <w:pStyle w:val="Heading2"/>
      </w:pPr>
      <w:r>
        <w:t>Symbols and Features</w:t>
      </w:r>
    </w:p>
    <w:p>
      <w:r/>
      <w:r>
        <w:t xml:space="preserve">Get ready to rub the mystical lamp and uncover the wonders of this magical slot game! The symbols in this game will take you on a magic carpet ride, with the card games having the lowest value, followed by the princess, Abu, Maghreb, the lamp, and, of course, the lambasting genie. That's right, the genie is the Wild symbol, showing up only on reels 2, 3, and 4 and replacing all symbols except the Scatter. But watch out, this genie is no phoney! During free spins, he multiplies the total bet by 1, 2, 5, or 10 times. </w:t>
      </w:r>
    </w:p>
    <w:p>
      <w:r/>
      <w:r>
        <w:t>Speaking of Scatters, the chest Scatter symbol is no chest of gold, but it does multiply the bet x2, x5, or x25 depending on the number of symbols. Plus, if you're lucky enough to land on it, you'll get some free spins! Players can choose five magic lamps to reveal the number of free spins hidden under them. Not bad, eh?</w:t>
      </w:r>
    </w:p>
    <w:p>
      <w:pPr>
        <w:pStyle w:val="Heading2"/>
      </w:pPr>
      <w:r>
        <w:t>Unleash the Power of Scatter Symbol and Free Spins</w:t>
      </w:r>
    </w:p>
    <w:p>
      <w:r/>
      <w:r>
        <w:t xml:space="preserve">If you see a chest in a slot game, grab it! The same goes for the Scatter symbol in Mystical Lamp. It's like getting a genie in a bottle - except you get free spins and multiplied bets instead of three wishes. The more Scatter symbols you get, the better your chances of multiplying your bet by up to </w:t>
      </w:r>
      <w:r>
        <w:rPr>
          <w:b/>
        </w:rPr>
        <w:t>x25</w:t>
      </w:r>
      <w:r>
        <w:t>! But wait, there's more! The Scatter symbol also gives you free spins, giving you a chance to win even more without spending a single coin of your own. Just choose wisely when presented with five magic lamps hidden in a cave. When you rub them, free spins will come out instead of a genie.</w:t>
      </w:r>
    </w:p>
    <w:p>
      <w:pPr>
        <w:pStyle w:val="Heading2"/>
      </w:pPr>
      <w:r>
        <w:t>FAQ</w:t>
      </w:r>
    </w:p>
    <w:p>
      <w:pPr>
        <w:pStyle w:val="Heading3"/>
      </w:pPr>
      <w:r>
        <w:t>What is the minimum bet for Mystical Lamp?</w:t>
      </w:r>
    </w:p>
    <w:p>
      <w:r/>
      <w:r>
        <w:t>The minimum bet for Mystical Lamp is 0.20 coins.</w:t>
      </w:r>
    </w:p>
    <w:p>
      <w:pPr>
        <w:pStyle w:val="Heading3"/>
      </w:pPr>
      <w:r>
        <w:t>How many ways to win does Mystical Lamp have?</w:t>
      </w:r>
    </w:p>
    <w:p>
      <w:r/>
      <w:r>
        <w:t>Mystical Lamp has 243 ways to win.</w:t>
      </w:r>
    </w:p>
    <w:p>
      <w:pPr>
        <w:pStyle w:val="Heading3"/>
      </w:pPr>
      <w:r>
        <w:t>Is there an Autoplay function available in Mystical Lamp?</w:t>
      </w:r>
    </w:p>
    <w:p>
      <w:r/>
      <w:r>
        <w:t>Yes, there is an Autoplay function available in Mystical Lamp, allowing an automatic spin range between 50 and 1,000.</w:t>
      </w:r>
    </w:p>
    <w:p>
      <w:pPr>
        <w:pStyle w:val="Heading3"/>
      </w:pPr>
      <w:r>
        <w:t>What is the maximum number of free spins that can be won in Mystical Lamp?</w:t>
      </w:r>
    </w:p>
    <w:p>
      <w:r/>
      <w:r>
        <w:t>The maximum number of free spins that can be won in Mystical Lamp depends on the player's choice. They must choose five magic lamps to reveal the number of free spins.</w:t>
      </w:r>
    </w:p>
    <w:p>
      <w:pPr>
        <w:pStyle w:val="Heading3"/>
      </w:pPr>
      <w:r>
        <w:t>What is the RTP of Mystical Lamp?</w:t>
      </w:r>
    </w:p>
    <w:p>
      <w:r/>
      <w:r>
        <w:t>The RTP of Mystical Lamp is equal to 96.09%, which is considered very good.</w:t>
      </w:r>
    </w:p>
    <w:p>
      <w:pPr>
        <w:pStyle w:val="Heading3"/>
      </w:pPr>
      <w:r>
        <w:t>What is the Wild symbol in Mystical Lamp?</w:t>
      </w:r>
    </w:p>
    <w:p>
      <w:r/>
      <w:r>
        <w:t>The Wild symbol in Mystical Lamp is the genie of the lamp, which appears only on reels 2, 3, and 4 and replaces all symbols except the Scatter.</w:t>
      </w:r>
    </w:p>
    <w:p>
      <w:pPr>
        <w:pStyle w:val="Heading3"/>
      </w:pPr>
      <w:r>
        <w:t>What is the Scatter symbol in Mystical Lamp?</w:t>
      </w:r>
    </w:p>
    <w:p>
      <w:r/>
      <w:r>
        <w:t>The Scatter symbol in Mystical Lamp is represented by a chest, which multiplies the bet x2, x5, or x25 depending on the number of symbols.</w:t>
      </w:r>
    </w:p>
    <w:p>
      <w:pPr>
        <w:pStyle w:val="Heading3"/>
      </w:pPr>
      <w:r>
        <w:t>What is the volatility of Mystical Lamp?</w:t>
      </w:r>
    </w:p>
    <w:p>
      <w:r/>
      <w:r>
        <w:t>The volatility of Mystical Lamp is average, winning less often but with high sums.</w:t>
      </w:r>
    </w:p>
    <w:p>
      <w:pPr>
        <w:pStyle w:val="Heading2"/>
      </w:pPr>
      <w:r>
        <w:t>What we like</w:t>
      </w:r>
    </w:p>
    <w:p>
      <w:pPr>
        <w:pStyle w:val="ListBullet"/>
        <w:spacing w:line="240" w:lineRule="auto"/>
        <w:ind w:left="720"/>
      </w:pPr>
      <w:r/>
      <w:r>
        <w:t>High-quality graphics and animations</w:t>
      </w:r>
    </w:p>
    <w:p>
      <w:pPr>
        <w:pStyle w:val="ListBullet"/>
        <w:spacing w:line="240" w:lineRule="auto"/>
        <w:ind w:left="720"/>
      </w:pPr>
      <w:r/>
      <w:r>
        <w:t>Classic layout with 243 ways to win</w:t>
      </w:r>
    </w:p>
    <w:p>
      <w:pPr>
        <w:pStyle w:val="ListBullet"/>
        <w:spacing w:line="240" w:lineRule="auto"/>
        <w:ind w:left="720"/>
      </w:pPr>
      <w:r/>
      <w:r>
        <w:t>Affordable minimum bet of 0.20 coins</w:t>
      </w:r>
    </w:p>
    <w:p>
      <w:pPr>
        <w:pStyle w:val="ListBullet"/>
        <w:spacing w:line="240" w:lineRule="auto"/>
        <w:ind w:left="720"/>
      </w:pPr>
      <w:r/>
      <w:r>
        <w:t>Scatter symbol grants free spins</w:t>
      </w:r>
    </w:p>
    <w:p>
      <w:pPr>
        <w:pStyle w:val="Heading2"/>
      </w:pPr>
      <w:r>
        <w:t>What we don't like</w:t>
      </w:r>
    </w:p>
    <w:p>
      <w:pPr>
        <w:pStyle w:val="ListBullet"/>
        <w:spacing w:line="240" w:lineRule="auto"/>
        <w:ind w:left="720"/>
      </w:pPr>
      <w:r/>
      <w:r>
        <w:t>Wild symbol appears on limited reels</w:t>
      </w:r>
    </w:p>
    <w:p>
      <w:pPr>
        <w:pStyle w:val="ListBullet"/>
        <w:spacing w:line="240" w:lineRule="auto"/>
        <w:ind w:left="720"/>
      </w:pPr>
      <w:r/>
      <w:r>
        <w:t>Game volatility is average</w:t>
      </w:r>
    </w:p>
    <w:p>
      <w:r/>
      <w:r>
        <w:rPr>
          <w:b/>
        </w:rPr>
        <w:t>Play Mystical Lamp Slot Free - Review of Mystical Lamp Slot Game</w:t>
      </w:r>
    </w:p>
    <w:p>
      <w:r/>
      <w:r>
        <w:rPr>
          <w:i/>
        </w:rPr>
        <w:t>Discover the magical world of Aladdin with Mystical Lamp Slot. Read our review and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