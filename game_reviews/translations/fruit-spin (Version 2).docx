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Fruit Spin for Free - Classic Slot Game with Modern Features</w:t>
      </w:r>
    </w:p>
    <w:p>
      <w:pPr>
        <w:pStyle w:val="Heading2"/>
      </w:pPr>
      <w:r>
        <w:t>Gameplay Features</w:t>
      </w:r>
    </w:p>
    <w:p>
      <w:r/>
      <w:r>
        <w:t xml:space="preserve">Fruit Spin is a classic slot game with modern features that will have you pining for that sweet fruit flavor. The Wild symbol is like a ninja, jumping out of nowhere to surprise you and increase your chances of winning. The Scatter triggers free spins and a mini-game, so many chances to hit the jackpot with your fruity friends. </w:t>
      </w:r>
      <w:r/>
    </w:p>
    <w:p>
      <w:r/>
      <w:r>
        <w:t xml:space="preserve">During gameplay, a Fortune Wheel pops up randomly, adding some extra excitement to your spinning experience. It could be your lucky day as you have the chance to multiply your winnings or activate a special bonus round. Just be careful not to get too dizzy from all that spinning! </w:t>
      </w:r>
      <w:r/>
    </w:p>
    <w:p>
      <w:r/>
      <w:r>
        <w:t>The gameplay of Fruit Spin is simple and easy to follow, with 40 paylines for you to let your juice loose and win big. So come and taste the fruitiest slot game around!</w:t>
      </w:r>
    </w:p>
    <w:p>
      <w:pPr>
        <w:pStyle w:val="Heading2"/>
      </w:pPr>
      <w:r>
        <w:t>BETTING OPTIONS</w:t>
      </w:r>
    </w:p>
    <w:p>
      <w:r/>
      <w:r>
        <w:t xml:space="preserve">Get ready to spin those delicious fruits on Fruit Spin as we dive into the betting options this game offers! Are you ready to bet big and win bigger? Or do you prefer to take it slow and easy? Whatever your preference, Fruit Spin has got you covered. </w:t>
      </w:r>
    </w:p>
    <w:p>
      <w:r/>
      <w:r>
        <w:t xml:space="preserve">Players can choose from 10 different betting levels, each with its own unique payout potential. Impressively, you can bet up to 20 tokens per level, opening up huge opportunities for big wins! The token value ranges from a humble 1 cent to a whopping €10, so whether you are a high roller or a beginner, you can find a betting level that suits your budget. </w:t>
      </w:r>
    </w:p>
    <w:p>
      <w:r/>
      <w:r>
        <w:t xml:space="preserve">Ready to add some excitement to your day? With a minimum bet of just 20 cents, you can take the first step towards great payouts! Want to take your bets up to the next level? Go ahead and bet up to €200 per spin! The possibilities are endless, and you can have fun while playing the way you want. </w:t>
      </w:r>
    </w:p>
    <w:p>
      <w:pPr>
        <w:pStyle w:val="Heading2"/>
      </w:pPr>
      <w:r>
        <w:t>Graphics</w:t>
      </w:r>
    </w:p>
    <w:p>
      <w:r/>
      <w:r>
        <w:t>Fruit Spin has some really cool graphics that follow the classic Fruit Machine style, albeit with a modern twist. I mean, the blue checkered background certainly is a head-turner. It's like your grandma's kitchen from back in the 80s, except with the addition of sleek, sexy fruits.</w:t>
      </w:r>
    </w:p>
    <w:p>
      <w:r/>
      <w:r>
        <w:t>And while some games out there throw everything but the kitchen sink at you with animations and effects, Fruit Spin keeps it simple. I'd say it's refreshing, but I prefer a strong cup of coffee for that. Nevertheless, this game's more relaxing approach is reminiscent of a spa day. Just don't get too relaxed and forget to keep pressing that spin button!</w:t>
      </w:r>
    </w:p>
    <w:p>
      <w:r/>
      <w:r>
        <w:t>Overall, the traditional feel of Fruit Spin's graphics combined with the realistic symbols make for a visually-pleasing game. It's like the game designer struck the perfect balance between style and substance...just like how I like my fruit-filled smoothies.</w:t>
      </w:r>
    </w:p>
    <w:p>
      <w:pPr>
        <w:pStyle w:val="Heading2"/>
      </w:pPr>
      <w:r>
        <w:t>Volatility and RTP</w:t>
      </w:r>
    </w:p>
    <w:p>
      <w:r/>
      <w:r>
        <w:t>Fruit Spin is a medium-low volatility game, but don't let that fool you - it's still full of surprises. The potential for small-but-frequent wins means that players are never too far away from a payout, so they can keep the good times rolling all night long.</w:t>
      </w:r>
    </w:p>
    <w:p>
      <w:r/>
      <w:r>
        <w:t>Of course, the really exciting stuff happens when you hit those big wins. And with an RTP percentage of 96.84%, Fruit Spin is one of the most generous slot games out there. That means you get plenty of chances to hit it big without having to break the bank, making it the perfect game for players who want to maximize the fun without totally draining their wallets.</w:t>
      </w:r>
    </w:p>
    <w:p>
      <w:r/>
      <w:r>
        <w:t>So whether you're a seasoned slot pro or a casual player just looking for some fun, Fruit Spin has something for everyone. And with such great odds and a fun, colorful theme, this game is sure to keep you entertained and engaged for hours on end.</w:t>
      </w:r>
    </w:p>
    <w:p>
      <w:pPr>
        <w:pStyle w:val="Heading2"/>
      </w:pPr>
      <w:r>
        <w:t>Special Symbols</w:t>
      </w:r>
    </w:p>
    <w:p>
      <w:r/>
      <w:r>
        <w:t xml:space="preserve">Oh my, look who we have here! Fruit Spin, a game with two special symbols that will make your experience even better! Let me tell you about them. We have the Wild and the Scatter, a pair that gets along very well, like bananas and bread. This Wild is not just your average Joe; he's a joker, a rebel who can replace any other symbol on the reels to create a wacky winning combination. And that's not all, folks! The Scatter is a party animal and loves to dance on the reels. He's the one responsible for triggering free spins when three or more of them appear, which is quite generous of him. And if you're lucky enough to land a 3x3 mini-grid of Scatters, hold on to your hats! You'll activate the Fortune Wheel feature which offers cash prizes or triggers a bonus game. It's like a party within a party, it's that insane! </w:t>
      </w:r>
      <w:r>
        <w:t xml:space="preserve"> </w:t>
      </w:r>
    </w:p>
    <w:p>
      <w:r/>
      <w:r>
        <w:t xml:space="preserve">The symbols in this game are quite traditional; it's like grandma's kitchen in here. We have low-paying symbols represented by colored fruits, a colorful bunch who are always happy to see you. And then we have the high-paying symbols who are a bit more serious about this whole money business. They're represented by the number 7 and the BAR icon, and they mean business. You may want to make friends with them, trust me! </w:t>
      </w:r>
    </w:p>
    <w:p>
      <w:pPr>
        <w:pStyle w:val="Heading2"/>
      </w:pPr>
      <w:r>
        <w:t>FAQ</w:t>
      </w:r>
    </w:p>
    <w:p>
      <w:pPr>
        <w:pStyle w:val="Heading3"/>
      </w:pPr>
      <w:r>
        <w:t>What is 'Fruit Spin'?</w:t>
      </w:r>
    </w:p>
    <w:p>
      <w:r/>
      <w:r>
        <w:t>'Fruit Spin' is a modern take on the classic Fruit Machine slot game that introduced the world to spinning reels.</w:t>
      </w:r>
    </w:p>
    <w:p>
      <w:pPr>
        <w:pStyle w:val="Heading3"/>
      </w:pPr>
      <w:r>
        <w:t>Who produced 'Fruit Spin'?</w:t>
      </w:r>
    </w:p>
    <w:p>
      <w:r/>
      <w:r>
        <w:t>'Fruit Spin' was produced by NetEnt.</w:t>
      </w:r>
    </w:p>
    <w:p>
      <w:pPr>
        <w:pStyle w:val="Heading3"/>
      </w:pPr>
      <w:r>
        <w:t>How many paylines are in 'Fruit Spin'?</w:t>
      </w:r>
    </w:p>
    <w:p>
      <w:r/>
      <w:r>
        <w:t>'Fruit Spin' has 40 paylines.</w:t>
      </w:r>
    </w:p>
    <w:p>
      <w:pPr>
        <w:pStyle w:val="Heading3"/>
      </w:pPr>
      <w:r>
        <w:t>What is the RTP percentage of 'Fruit Spin'?</w:t>
      </w:r>
    </w:p>
    <w:p>
      <w:r/>
      <w:r>
        <w:t>The RTP percentage of 'Fruit Spin' is 96.84%.</w:t>
      </w:r>
    </w:p>
    <w:p>
      <w:pPr>
        <w:pStyle w:val="Heading3"/>
      </w:pPr>
      <w:r>
        <w:t>What is the maximum bet per spin in 'Fruit Spin'?</w:t>
      </w:r>
    </w:p>
    <w:p>
      <w:r/>
      <w:r>
        <w:t>The maximum bet per spin in 'Fruit Spin' is €200.</w:t>
      </w:r>
    </w:p>
    <w:p>
      <w:pPr>
        <w:pStyle w:val="Heading3"/>
      </w:pPr>
      <w:r>
        <w:t>What is the Wild symbol in 'Fruit Spin'?</w:t>
      </w:r>
    </w:p>
    <w:p>
      <w:r/>
      <w:r>
        <w:t>The Wild symbol in 'Fruit Spin' is a joker that substitutes for other symbols to create winning combinations.</w:t>
      </w:r>
    </w:p>
    <w:p>
      <w:pPr>
        <w:pStyle w:val="Heading3"/>
      </w:pPr>
      <w:r>
        <w:t>What does the Scatter symbol do in 'Fruit Spin'?</w:t>
      </w:r>
    </w:p>
    <w:p>
      <w:r/>
      <w:r>
        <w:t>The Scatter symbol triggers special features in 'Fruit Spin', such as free spins and the Fortune Wheel.</w:t>
      </w:r>
    </w:p>
    <w:p>
      <w:pPr>
        <w:pStyle w:val="Heading3"/>
      </w:pPr>
      <w:r>
        <w:t>Can I play 'Fruit Spin' for free?</w:t>
      </w:r>
    </w:p>
    <w:p>
      <w:r/>
      <w:r>
        <w:t>Yes, you can play 'Fruit Spin' for free without registering.</w:t>
      </w:r>
    </w:p>
    <w:p>
      <w:pPr>
        <w:pStyle w:val="Heading2"/>
      </w:pPr>
      <w:r>
        <w:t>What we like</w:t>
      </w:r>
    </w:p>
    <w:p>
      <w:pPr>
        <w:pStyle w:val="ListBullet"/>
        <w:spacing w:line="240" w:lineRule="auto"/>
        <w:ind w:left="720"/>
      </w:pPr>
      <w:r/>
      <w:r>
        <w:t>Generous RTP of 96.84%</w:t>
      </w:r>
    </w:p>
    <w:p>
      <w:pPr>
        <w:pStyle w:val="ListBullet"/>
        <w:spacing w:line="240" w:lineRule="auto"/>
        <w:ind w:left="720"/>
      </w:pPr>
      <w:r/>
      <w:r>
        <w:t>Simple and elegant graphics</w:t>
      </w:r>
    </w:p>
    <w:p>
      <w:pPr>
        <w:pStyle w:val="ListBullet"/>
        <w:spacing w:line="240" w:lineRule="auto"/>
        <w:ind w:left="720"/>
      </w:pPr>
      <w:r/>
      <w:r>
        <w:t>Fortune Wheel offers bonus rounds and cash prizes</w:t>
      </w:r>
    </w:p>
    <w:p>
      <w:pPr>
        <w:pStyle w:val="ListBullet"/>
        <w:spacing w:line="240" w:lineRule="auto"/>
        <w:ind w:left="720"/>
      </w:pPr>
      <w:r/>
      <w:r>
        <w:t>Medium-low volatility for small and big wins</w:t>
      </w:r>
    </w:p>
    <w:p>
      <w:pPr>
        <w:pStyle w:val="Heading2"/>
      </w:pPr>
      <w:r>
        <w:t>What we don't like</w:t>
      </w:r>
    </w:p>
    <w:p>
      <w:pPr>
        <w:pStyle w:val="ListBullet"/>
        <w:spacing w:line="240" w:lineRule="auto"/>
        <w:ind w:left="720"/>
      </w:pPr>
      <w:r/>
      <w:r>
        <w:t>Lack of animations may not appeal to some players</w:t>
      </w:r>
    </w:p>
    <w:p>
      <w:pPr>
        <w:pStyle w:val="ListBullet"/>
        <w:spacing w:line="240" w:lineRule="auto"/>
        <w:ind w:left="720"/>
      </w:pPr>
      <w:r/>
      <w:r>
        <w:t>No progressive jackpot feature</w:t>
      </w:r>
    </w:p>
    <w:p>
      <w:r/>
      <w:r>
        <w:rPr>
          <w:b/>
        </w:rPr>
        <w:t>Play Fruit Spin for Free - Classic Slot Game with Modern Features</w:t>
      </w:r>
    </w:p>
    <w:p>
      <w:r/>
      <w:r>
        <w:rPr>
          <w:i/>
        </w:rPr>
        <w:t>Read our review of Fruit Spin, a classic slot game with modern features. Play for free and enjoy the chance to win cash prizes and trigger bonus rounds.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