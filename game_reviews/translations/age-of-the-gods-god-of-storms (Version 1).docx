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God of Storms for free</w:t>
      </w:r>
    </w:p>
    <w:p>
      <w:pPr>
        <w:pStyle w:val="Heading2"/>
      </w:pPr>
      <w:r>
        <w:t>Gameplay</w:t>
      </w:r>
    </w:p>
    <w:p>
      <w:r/>
      <w:r>
        <w:t>Are you ready to embark on a godly adventure? Age of the Gods: God of Storms is a 5-reel grid slot with 25 paylines that will transport you to the mythological world of the ancient Greeks. But don't worry, you don't need to have majored in classics to enjoy this game!</w:t>
      </w:r>
      <w:r/>
    </w:p>
    <w:p>
      <w:r/>
      <w:r>
        <w:t>The Wind feature is the star of the show in this game, as it can help you to soar your way towards big wins. It adds up the value of the symbols and multiplies them based on the movements you have available, with a maximum multiplier of 5x. That's right, you read that correctly - this game rewards you for being windy! Who knew that flatulence could be so profitable?</w:t>
      </w:r>
      <w:r/>
    </w:p>
    <w:p>
      <w:r/>
      <w:r>
        <w:t>The Wild symbols are the ship and the marble, which will help you to navigate your way through the stormy waters of this game. They can substitute for any other symbol (except for the Scatter and Wild Wind symbols) to help you to create winning paylines. So, if you're looking for some divine intervention to help you on your quest for riches, keep your eyes peeled for these symbols.</w:t>
      </w:r>
      <w:r/>
    </w:p>
    <w:p>
      <w:r/>
      <w:r>
        <w:t>Overall, the gameplay in Age of the Gods: God of Storms is smooth sailing. Even if you're new to the world of online slot games, you'll be able to figure it out in no time. Don't let the mythological setting intimidate you - there's nothing to be afraid of here. Well, except maybe Poseidon's wrath if you don't spin to win.</w:t>
      </w:r>
    </w:p>
    <w:p>
      <w:pPr>
        <w:pStyle w:val="Heading2"/>
      </w:pPr>
      <w:r>
        <w:t>Symbols</w:t>
      </w:r>
    </w:p>
    <w:p>
      <w:r/>
      <w:r>
        <w:t>Hold on tight as we take you through the symbols in Age of the Gods God of Storms. The visuals of this game are top-notch, and the symbols do not disappoint. The designers of this game have done an excellent job in creating a sound and graphics experience that feels immersive.</w:t>
      </w:r>
    </w:p>
    <w:p>
      <w:r/>
      <w:r>
        <w:t>First up, we have the Archers, the Armed Men, and the Women with swords; these symbols bring out the feel of a battle game. But don’t worry, you won’t have to get into any battles to win big in this game.</w:t>
      </w:r>
    </w:p>
    <w:p>
      <w:r/>
      <w:r>
        <w:t xml:space="preserve">Next, we have the Sea Monster. As scary as it sounds, this symbol is not something to be feared; in fact, it is here to help you win. If you see this symbol pop up on your screen, it means that you are heading towards a big win. </w:t>
      </w:r>
    </w:p>
    <w:p>
      <w:r/>
      <w:r>
        <w:t xml:space="preserve">Lastly, we have the classic playing cards, ranging from 10 to A. These symbols may look basic, but don’t be deceived, they can still help you land some big wins. The Wild symbols in this game are the ship and the marble. Look out for these symbols as they can substitute any other symbol to create a winning combination. </w:t>
      </w:r>
    </w:p>
    <w:p>
      <w:r/>
      <w:r>
        <w:t>Overall, the symbols in Age of the Gods God of Storms are creatively designed and well thought out. They are a big part of what makes this game so impressive.</w:t>
      </w:r>
    </w:p>
    <w:p>
      <w:pPr>
        <w:pStyle w:val="Heading2"/>
      </w:pPr>
      <w:r>
        <w:t>Jackpot: A Chance to Strike it Big</w:t>
      </w:r>
    </w:p>
    <w:p>
      <w:r/>
      <w:r>
        <w:t>Who doesn't love a chance to win big? And in Age of the Gods God of Storms, that chance is closer than ever with the randomly awarded jackpot feature. It's time to crank up the volume and get your game face on!</w:t>
      </w:r>
    </w:p>
    <w:p>
      <w:r/>
      <w:r>
        <w:t>The game offers not one, not two, not even three, but four different game jackpots! You heard that right. So, no matter what kind of jackpot player you are, this game has got you covered. When you finally get the chance to spin for the big bucks, your odds are pretty good of cashing in on at least one jackpot. That's right. We aren't joking. Your chances of taking home some sweet dough range from Power, Extra Power, Super Power, and Ultimate Power. Sounds epic, doesn't it? We thought so too.</w:t>
      </w:r>
    </w:p>
    <w:p>
      <w:r/>
      <w:r>
        <w:t>So what are you waiting for? Take a deep breath, release your inner Zen, and hit that spin button. Who knows, you just might be one spin away from striking it rich. When it happens, don't forget where you heard it first. We'll be right here, cheering you on!</w:t>
      </w:r>
    </w:p>
    <w:p>
      <w:pPr>
        <w:pStyle w:val="Heading2"/>
      </w:pPr>
      <w:r>
        <w:t>RETURN TO PLAYER (RTP) - Win like the Gods with Age of the Gods: God of Storms!</w:t>
      </w:r>
    </w:p>
    <w:p>
      <w:r/>
      <w:r>
        <w:t xml:space="preserve">Get ready to be blown away by the Age of the Gods: God of Storms slot game RTP! This game promises an exciting journey full of slot fun with a generous payout percentage of 96.14%. By the end of your gaming session, you'll be walking like a God with the amount of winnings you'll be walking away with. </w:t>
      </w:r>
      <w:r/>
    </w:p>
    <w:p>
      <w:r/>
      <w:r>
        <w:t xml:space="preserve">Now, we know RTP may not sound like the most exciting thing ever, but trust us, it's the magic behind those big wins. For those who don't know, RTP refers to the percentage of all money wagered on a game that is paid back to players. In other words, the higher the RTP, the higher your chances of winning big. </w:t>
      </w:r>
      <w:r/>
    </w:p>
    <w:p>
      <w:r/>
      <w:r>
        <w:t xml:space="preserve">So, when it comes to Age of the Gods: God of Storms, you're in good hands. We were impressed with this game's RTP, which is above the industry standard of 95%. The God of Storms is looking out for you, giving you a good chance at hitting those heavenly jackpots. </w:t>
      </w:r>
      <w:r/>
    </w:p>
    <w:p>
      <w:r/>
      <w:r>
        <w:t xml:space="preserve">With an RTP like that, we can't wait to see the lucky players striking it rich with this game. We suggest you suit up and head straight to Age of the Gods: God of Storms, where the jackpots are high, and the RTP is even higher. Trust us, you wouldn't want to miss out on this game's divine winning opportunities. So, go forth and conquer the reels like the epic God you are! </w:t>
      </w:r>
    </w:p>
    <w:p>
      <w:pPr>
        <w:pStyle w:val="Heading2"/>
      </w:pPr>
      <w:r>
        <w:t>COMPATIBILITY</w:t>
      </w:r>
    </w:p>
    <w:p>
      <w:r/>
      <w:r>
        <w:t xml:space="preserve">Age of the Gods: God of Storms is an excellent slot game that can be enjoyed on both desktop and mobile devices. Whether you're snuggled up on your couch or on your morning commute, this game will keep you entertained. Just don't get too caught up spinning that you miss your stop! </w:t>
      </w:r>
      <w:r/>
    </w:p>
    <w:p>
      <w:r/>
      <w:r>
        <w:t xml:space="preserve">The graphics on this game are top-notch as well, so you won't miss any of the action no matter what device you're using. It's pretty impressive how this game can look so good – it's almost as if it's been touched by the gods themselves! Speaking of which, the gods must have been in a good mood when they created this game because it's super fun. </w:t>
      </w:r>
      <w:r/>
    </w:p>
    <w:p>
      <w:r/>
      <w:r>
        <w:t>It's good to know that you can take the excitement on the go with Age of the Gods: God of Storms. Plus, if you're anything like me, you probably spend just as much time on your phone as your computer anyway. Why not give yourself a chance to win some money while you're scrolling through social media?</w:t>
      </w:r>
    </w:p>
    <w:p>
      <w:pPr>
        <w:pStyle w:val="Heading2"/>
      </w:pPr>
      <w:r>
        <w:t>FAQ</w:t>
      </w:r>
    </w:p>
    <w:p>
      <w:pPr>
        <w:pStyle w:val="Heading3"/>
      </w:pPr>
      <w:r>
        <w:t>What is the RTP of Age of the Gods God of Storms?</w:t>
      </w:r>
    </w:p>
    <w:p>
      <w:r/>
      <w:r>
        <w:t>The RTP of Age of the Gods: God of Storms is 96.14%.</w:t>
      </w:r>
    </w:p>
    <w:p>
      <w:pPr>
        <w:pStyle w:val="Heading3"/>
      </w:pPr>
      <w:r>
        <w:t>What kind of special features does the game have?</w:t>
      </w:r>
    </w:p>
    <w:p>
      <w:r/>
      <w:r>
        <w:t xml:space="preserve">The game has a re-spin feature that is activated when the Ship symbol completely covers a reel and the Winds feature that adds up the different values ​​attributed to the symbols, then multiplies them based on the movements you have available. </w:t>
      </w:r>
    </w:p>
    <w:p>
      <w:pPr>
        <w:pStyle w:val="Heading3"/>
      </w:pPr>
      <w:r>
        <w:t>What symbols can I expect on the reels?</w:t>
      </w:r>
    </w:p>
    <w:p>
      <w:r/>
      <w:r>
        <w:t>The symbols chosen to support the theme at a graphic level are Archers, Armed Men, Women with swords, a Sea Monster, and the classic playing cards ranging from 10, J, Q, K, A.</w:t>
      </w:r>
    </w:p>
    <w:p>
      <w:pPr>
        <w:pStyle w:val="Heading3"/>
      </w:pPr>
      <w:r>
        <w:t>Is Age of the Gods God of Storms mobile-friendly?</w:t>
      </w:r>
    </w:p>
    <w:p>
      <w:r/>
      <w:r>
        <w:t>Yes, the game has good graphics for both desktop and mobile devices.</w:t>
      </w:r>
    </w:p>
    <w:p>
      <w:pPr>
        <w:pStyle w:val="Heading3"/>
      </w:pPr>
      <w:r>
        <w:t>What is the main theme of the game?</w:t>
      </w:r>
    </w:p>
    <w:p>
      <w:r/>
      <w:r>
        <w:t>The central figure of the game is linked to the myth of the God of wind, Aeolus, where you are thrown into a real battle between titans to win huge rewards.</w:t>
      </w:r>
    </w:p>
    <w:p>
      <w:pPr>
        <w:pStyle w:val="Heading3"/>
      </w:pPr>
      <w:r>
        <w:t>What kind of jackpots can I win?</w:t>
      </w:r>
    </w:p>
    <w:p>
      <w:r/>
      <w:r>
        <w:t>There are four game jackpots available, which are Power, Extra Power, Super Power, and Ultimate Power.</w:t>
      </w:r>
    </w:p>
    <w:p>
      <w:pPr>
        <w:pStyle w:val="Heading3"/>
      </w:pPr>
      <w:r>
        <w:t>How do I increase my chances of winning?</w:t>
      </w:r>
    </w:p>
    <w:p>
      <w:r/>
      <w:r>
        <w:t>To have a greater chance of winning, it is important to play skillfully with the value of bets and hope to activate the Winds feature.</w:t>
      </w:r>
    </w:p>
    <w:p>
      <w:pPr>
        <w:pStyle w:val="Heading3"/>
      </w:pPr>
      <w:r>
        <w:t>Is Age of the Gods God of Storms suitable for beginners?</w:t>
      </w:r>
    </w:p>
    <w:p>
      <w:r/>
      <w:r>
        <w:t>Yes, it is suitable for both beginners and high rollers.</w:t>
      </w:r>
    </w:p>
    <w:p>
      <w:pPr>
        <w:pStyle w:val="Heading2"/>
      </w:pPr>
      <w:r>
        <w:t>What we like</w:t>
      </w:r>
    </w:p>
    <w:p>
      <w:pPr>
        <w:pStyle w:val="ListBullet"/>
        <w:spacing w:line="240" w:lineRule="auto"/>
        <w:ind w:left="720"/>
      </w:pPr>
      <w:r/>
      <w:r>
        <w:t>Randomly awarded jackpots</w:t>
      </w:r>
    </w:p>
    <w:p>
      <w:pPr>
        <w:pStyle w:val="ListBullet"/>
        <w:spacing w:line="240" w:lineRule="auto"/>
        <w:ind w:left="720"/>
      </w:pPr>
      <w:r/>
      <w:r>
        <w:t>Interesting RTP of 96.14%</w:t>
      </w:r>
    </w:p>
    <w:p>
      <w:pPr>
        <w:pStyle w:val="ListBullet"/>
        <w:spacing w:line="240" w:lineRule="auto"/>
        <w:ind w:left="720"/>
      </w:pPr>
      <w:r/>
      <w:r>
        <w:t>Good graphics for both desktop and mobile devices</w:t>
      </w:r>
    </w:p>
    <w:p>
      <w:pPr>
        <w:pStyle w:val="ListBullet"/>
        <w:spacing w:line="240" w:lineRule="auto"/>
        <w:ind w:left="720"/>
      </w:pPr>
      <w:r/>
      <w:r>
        <w:t>Wind feature can multiply symbols up to 5x</w:t>
      </w:r>
    </w:p>
    <w:p>
      <w:pPr>
        <w:pStyle w:val="Heading2"/>
      </w:pPr>
      <w:r>
        <w:t>What we don't like</w:t>
      </w:r>
    </w:p>
    <w:p>
      <w:pPr>
        <w:pStyle w:val="ListBullet"/>
        <w:spacing w:line="240" w:lineRule="auto"/>
        <w:ind w:left="720"/>
      </w:pPr>
      <w:r/>
      <w:r>
        <w:t>Limited number of paylines compared to other games</w:t>
      </w:r>
    </w:p>
    <w:p>
      <w:pPr>
        <w:pStyle w:val="ListBullet"/>
        <w:spacing w:line="240" w:lineRule="auto"/>
        <w:ind w:left="720"/>
      </w:pPr>
      <w:r/>
      <w:r>
        <w:t>Lack of innovative bonus features</w:t>
      </w:r>
    </w:p>
    <w:p>
      <w:r/>
      <w:r>
        <w:rPr>
          <w:b/>
        </w:rPr>
        <w:t>Play Age of the Gods: God of Storms for free</w:t>
      </w:r>
    </w:p>
    <w:p>
      <w:r/>
      <w:r>
        <w:rPr>
          <w:i/>
        </w:rPr>
        <w:t>Read our review of Age of the Gods: God of Storms and play this 5-reel slot with 25 paylines and randomly awarded jackpots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