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Moon Princess Free - Review &amp; Game Info</w:t>
      </w:r>
    </w:p>
    <w:p>
      <w:pPr>
        <w:pStyle w:val="Heading2"/>
      </w:pPr>
      <w:r>
        <w:t>Moon Princess: The Lunar Adventure of Slot Games</w:t>
      </w:r>
    </w:p>
    <w:p>
      <w:r/>
      <w:r>
        <w:t>Moon Princess is the perfect online slot machine for those looking for a volatile and exciting game. With 5 reels and 20 paylines, it's perfect for players who want to take their chances on the moon! Plus, with a default RTP of 96.50%, you won't have to worry about getting lost in space.</w:t>
      </w:r>
    </w:p>
    <w:p>
      <w:r/>
      <w:r>
        <w:t>Whether you're a seasoned gambler or just looking to dabble in some moon magic, Moon Princess offers betting options from 0.20 to 100 coins per spin. That's enough to make any wallet feel weightless! Plus, if you're lucky, you could win up to 5,000 coins - enough to launch your winnings into orbit!</w:t>
      </w:r>
    </w:p>
    <w:p>
      <w:pPr>
        <w:pStyle w:val="Heading2"/>
      </w:pPr>
      <w:r>
        <w:t>Gameplay Features and Winning Strategies of Moon Princess Slot Game</w:t>
      </w:r>
    </w:p>
    <w:p>
      <w:r/>
      <w:r>
        <w:t>If you’re looking for a game that delivers both excitement and wins, Moon Princess slot is the perfect choice. With its innovative gameplay features, you’ll have a ton of fun with every spin. For starters, the game eliminates symbols when a winning combo is achieved, creating room for new icons with greater payout potential. It’s like a real-life rags-to-riches’ story, or a slot version of “Hoarders” – clearing out the old to make room for the new.</w:t>
      </w:r>
    </w:p>
    <w:p>
      <w:r/>
      <w:r>
        <w:t>The Wild symbol is your ultimate wing-woman in this casino slot game. It acts as a substitute for all other symbols and can transform your bets up to 50 times with its 5x multiplier effect. You’ll feel like you have a genie’s magic lamp in your hands-- but don’t let the power go to your head.</w:t>
      </w:r>
    </w:p>
    <w:p>
      <w:r/>
      <w:r>
        <w:t>To emerge as a winner, you need to get at least 3 symbols in a row aligned both horizontally and vertically. But don’t stop there! Look for the multiplier to get up to 20 times your bet. If Lady Luck is on your side, you’ll be in for one epic payday. Just be careful not to quit your day job until you’ve hit the jackpot!</w:t>
      </w:r>
    </w:p>
    <w:p>
      <w:pPr>
        <w:pStyle w:val="Heading2"/>
      </w:pPr>
      <w:r>
        <w:t>Girl Power Bonus Game and Free Spin Function</w:t>
      </w:r>
    </w:p>
    <w:p>
      <w:r/>
      <w:r>
        <w:t>Who runs the world? Girls, obviously. And the Moon Princess slot game doesn't shy away from that fact with its Girl Power bonus game. Just when you thought your spin was a dud, this feature can magically pop up to give you an extra chance to win big. Each princess has her own unique ability, so choose wisely. And if Lady Luck is on your side and you hit that Trinity princess combo, you'll be awarded with some serious free spins.</w:t>
      </w:r>
    </w:p>
    <w:p>
      <w:r/>
      <w:r>
        <w:t>But that's not all, folks. Clear the game board and the Moon Princess herself may bless you with a prize of up to 100 times the bet you made. So, not only will you be enjoying a fun-filled casino game, but you may also be taking home a little extra cash to treat yourself like the queen you are.</w:t>
      </w:r>
    </w:p>
    <w:p>
      <w:pPr>
        <w:pStyle w:val="Heading2"/>
      </w:pPr>
      <w:r>
        <w:t>Anime Theme and Characters</w:t>
      </w:r>
    </w:p>
    <w:p>
      <w:r/>
      <w:r>
        <w:t>Moon Princess is an anime-lover's dream come true! With the perfect Japanese anime style, this slot game features princesses that evoke the colors and ideas of Sailor Moon. The graphics are so beautiful that you may feel like you're watching an actual anime! And let's talk about those game animations - they'll leave you in awe!</w:t>
      </w:r>
    </w:p>
    <w:p>
      <w:r/>
      <w:r>
        <w:t>The three main characters, Love, Star, and Storm, make the game even more exciting! It's like a magical girl team, but instead of fighting evil, they're helping you win big bucks! Bring on the Girl Power!</w:t>
      </w:r>
    </w:p>
    <w:p>
      <w:pPr>
        <w:pStyle w:val="Heading2"/>
      </w:pPr>
      <w:r>
        <w:t>Experience the Magic of Moon Princess on Both Desktop and Mobile devices</w:t>
      </w:r>
    </w:p>
    <w:p>
      <w:r/>
      <w:r>
        <w:t>Get ready to be smitten by the enchanting world of Moon Princess, which is now available on both desktop and mobile devices. Whether you prefer the comfort of your own home, or the thrill of playing on the go, this game has got you covered.</w:t>
      </w:r>
    </w:p>
    <w:p>
      <w:r/>
      <w:r>
        <w:t>Play N Go has worked its magic on this game, making it the perfect blend of seamless gameplay, spectacular graphics, and innovative features. Rest assured, you won't miss out on any of the excitement or wonder, even on a smaller screen.</w:t>
      </w:r>
    </w:p>
    <w:p>
      <w:r/>
      <w:r>
        <w:t xml:space="preserve">So, join us on a journey to the moonlit world of Moon Princess, where magic and fortunes await. </w:t>
      </w:r>
    </w:p>
    <w:p>
      <w:pPr>
        <w:pStyle w:val="Heading2"/>
      </w:pPr>
      <w:r>
        <w:t>FAQ</w:t>
      </w:r>
    </w:p>
    <w:p>
      <w:pPr>
        <w:pStyle w:val="Heading3"/>
      </w:pPr>
      <w:r>
        <w:t>What is Moon Princess?</w:t>
      </w:r>
    </w:p>
    <w:p>
      <w:r/>
      <w:r>
        <w:t>Moon Princess is an online slot game with 5 reels and 20 paylines featuring Japanese anime-style princesses Love, Star and Storm.</w:t>
      </w:r>
    </w:p>
    <w:p>
      <w:pPr>
        <w:pStyle w:val="Heading3"/>
      </w:pPr>
      <w:r>
        <w:t>What is the RTP of Moon Princess?</w:t>
      </w:r>
    </w:p>
    <w:p>
      <w:r/>
      <w:r>
        <w:t>The default RTP of Moon Princess is 96.50%.</w:t>
      </w:r>
    </w:p>
    <w:p>
      <w:pPr>
        <w:pStyle w:val="Heading3"/>
      </w:pPr>
      <w:r>
        <w:t>What is the maximum prize that can be won in Moon Princess?</w:t>
      </w:r>
    </w:p>
    <w:p>
      <w:r/>
      <w:r>
        <w:t>The maximum prize that can be won in Moon Princess is 5,000 coins.</w:t>
      </w:r>
    </w:p>
    <w:p>
      <w:pPr>
        <w:pStyle w:val="Heading3"/>
      </w:pPr>
      <w:r>
        <w:t>What is the Girl Power bonus game?</w:t>
      </w:r>
    </w:p>
    <w:p>
      <w:r/>
      <w:r>
        <w:t>The Girl Power bonus game is a feature that can be activated at random on a non-winning spin. Depending on the princess that appears, there are different functions that favor the union of winning symbols.</w:t>
      </w:r>
    </w:p>
    <w:p>
      <w:pPr>
        <w:pStyle w:val="Heading3"/>
      </w:pPr>
      <w:r>
        <w:t>What is the role of Trinity in Moon Princess?</w:t>
      </w:r>
    </w:p>
    <w:p>
      <w:r/>
      <w:r>
        <w:t>Trinity is a princess that arrives when wins are achieved only with the princesses. Her purpose is to award a number of free spins.</w:t>
      </w:r>
    </w:p>
    <w:p>
      <w:pPr>
        <w:pStyle w:val="Heading3"/>
      </w:pPr>
      <w:r>
        <w:t>What is the maximum multiplier in Moon Princess?</w:t>
      </w:r>
    </w:p>
    <w:p>
      <w:r/>
      <w:r>
        <w:t>The maximum multiplier in Moon Princess is 20x.</w:t>
      </w:r>
    </w:p>
    <w:p>
      <w:pPr>
        <w:pStyle w:val="Heading3"/>
      </w:pPr>
      <w:r>
        <w:t>Is Moon Princess available on mobile devices?</w:t>
      </w:r>
    </w:p>
    <w:p>
      <w:r/>
      <w:r>
        <w:t>Yes, Moon Princess is available on any mobile device or desktop.</w:t>
      </w:r>
    </w:p>
    <w:p>
      <w:pPr>
        <w:pStyle w:val="Heading3"/>
      </w:pPr>
      <w:r>
        <w:t>What is the volatility level of Moon Princess?</w:t>
      </w:r>
    </w:p>
    <w:p>
      <w:r/>
      <w:r>
        <w:t>Moon Princess is a highly volatile game (10/10).</w:t>
      </w:r>
    </w:p>
    <w:p>
      <w:pPr>
        <w:pStyle w:val="Heading2"/>
      </w:pPr>
      <w:r>
        <w:t>What we like</w:t>
      </w:r>
    </w:p>
    <w:p>
      <w:pPr>
        <w:pStyle w:val="ListBullet"/>
        <w:spacing w:line="240" w:lineRule="auto"/>
        <w:ind w:left="720"/>
      </w:pPr>
      <w:r/>
      <w:r>
        <w:t>Highly volatile with a default RTP of 96.50%</w:t>
      </w:r>
    </w:p>
    <w:p>
      <w:pPr>
        <w:pStyle w:val="ListBullet"/>
        <w:spacing w:line="240" w:lineRule="auto"/>
        <w:ind w:left="720"/>
      </w:pPr>
      <w:r/>
      <w:r>
        <w:t>Girl Power bonus game and Free Spin function</w:t>
      </w:r>
    </w:p>
    <w:p>
      <w:pPr>
        <w:pStyle w:val="ListBullet"/>
        <w:spacing w:line="240" w:lineRule="auto"/>
        <w:ind w:left="720"/>
      </w:pPr>
      <w:r/>
      <w:r>
        <w:t>Anime-themed slot game with charming graphics</w:t>
      </w:r>
    </w:p>
    <w:p>
      <w:pPr>
        <w:pStyle w:val="ListBullet"/>
        <w:spacing w:line="240" w:lineRule="auto"/>
        <w:ind w:left="720"/>
      </w:pPr>
      <w:r/>
      <w:r>
        <w:t>Available on both desktop and mobile devices</w:t>
      </w:r>
    </w:p>
    <w:p>
      <w:pPr>
        <w:pStyle w:val="Heading2"/>
      </w:pPr>
      <w:r>
        <w:t>What we don't like</w:t>
      </w:r>
    </w:p>
    <w:p>
      <w:pPr>
        <w:pStyle w:val="ListBullet"/>
        <w:spacing w:line="240" w:lineRule="auto"/>
        <w:ind w:left="720"/>
      </w:pPr>
      <w:r/>
      <w:r>
        <w:t>May not suit players who prefer low volatility</w:t>
      </w:r>
    </w:p>
    <w:p>
      <w:pPr>
        <w:pStyle w:val="ListBullet"/>
        <w:spacing w:line="240" w:lineRule="auto"/>
        <w:ind w:left="720"/>
      </w:pPr>
      <w:r/>
      <w:r>
        <w:t>Not many bonus features</w:t>
      </w:r>
    </w:p>
    <w:p>
      <w:r/>
      <w:r>
        <w:rPr>
          <w:b/>
        </w:rPr>
        <w:t>Play Moon Princess Free - Review &amp; Game Info</w:t>
      </w:r>
    </w:p>
    <w:p>
      <w:r/>
      <w:r>
        <w:rPr>
          <w:i/>
        </w:rPr>
        <w:t>Moon Princess is a highly volatile anime-themed online slot game by Play N Go. Learn its features and try it for free. Play on desktop or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