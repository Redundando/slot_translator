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Triple Stop Mermaids Find for Free | Exciting Mermaid-Themed Slot Game</w:t>
      </w:r>
    </w:p>
    <w:p>
      <w:r/>
      <w:r>
        <w:rPr>
          <w:b/>
        </w:rPr>
        <w:t>Meta description</w:t>
      </w:r>
      <w:r>
        <w:t>: Read our review of Triple Stop Mermaids Find, an exciting game with high payout rates and a Triple Stop feature. Play for free and explore a mermaid-themed world.</w:t>
      </w:r>
    </w:p>
    <w:p>
      <w:pPr>
        <w:pStyle w:val="Heading2"/>
      </w:pPr>
      <w:r>
        <w:t>TRIPLE STOP FEATURE</w:t>
      </w:r>
    </w:p>
    <w:p>
      <w:r/>
      <w:r>
        <w:t>Get ready to take control with the Triple Stop feature in Triple Stop Mermaids Find! This unique feature will have you feeling like a slot game pro in no time. As you spin the reels, watch out for the special Triple Stop symbol. When you land on this symbol, you have the power to manually stop the reels, increasing your chances of winning! It's like having a secret cheat code to the game.</w:t>
      </w:r>
      <w:r/>
    </w:p>
    <w:p>
      <w:r/>
      <w:r>
        <w:t>Plus, let's be real, sometimes waiting for the reels to stop on their own can be like watching paint dry. Triple Stop eliminates the boredom and adds an extra layer of excitement to the game. It's truly a game-changer and we can't get enough of it!</w:t>
      </w:r>
    </w:p>
    <w:p>
      <w:pPr>
        <w:pStyle w:val="Heading2"/>
      </w:pPr>
      <w:r>
        <w:t>Gameplay Experience</w:t>
      </w:r>
    </w:p>
    <w:p>
      <w:r/>
      <w:r>
        <w:t>If you're looking for a slot game to immerse yourself in, Triple Stop Mermaids Find is the way to go. The gameplay experience is unlike any other - it's like diving into an underwater world filled with mermaids, treasure, and adventure! The graphics are stunning, and the sound effects only add to the realistic feel of the game.</w:t>
      </w:r>
    </w:p>
    <w:p>
      <w:r/>
      <w:r>
        <w:t>But what about winning big? Don't worry, this game has got you covered. With adjustable bet sizes and the ability to choose how many active paylines you want, there are plenty of opportunities to win. And if you're lucky enough to trigger the bonus rounds, you could walk away with a huge payout thanks to the free spins and multipliers.</w:t>
      </w:r>
    </w:p>
    <w:p>
      <w:r/>
      <w:r>
        <w:t>But be warned - once you start playing, it's hard to stop. The game is so entertaining and exciting that you'll want to keep playing for hours. Just make sure you don't get too carried away and start chasing those mermaids - as much as we'd all love to find treasure in real life, it's probably safer to stick to the virtual kind!</w:t>
      </w:r>
    </w:p>
    <w:p>
      <w:pPr>
        <w:pStyle w:val="Heading2"/>
      </w:pPr>
      <w:r>
        <w:t>Visuals and Sound Effects</w:t>
      </w:r>
    </w:p>
    <w:p>
      <w:r/>
      <w:r>
        <w:t>Let me dive right into it, the visuals and sound effects in Triple Stop Mermaids Find are seriously impressive. It's like being transported to an underwater kingdom filled with mythical creatures and mermaids. The graphics are so crisp and well-designed that it's easy to get lost in the game for hours.</w:t>
      </w:r>
      <w:r/>
    </w:p>
    <w:p>
      <w:r/>
      <w:r>
        <w:t>And oh my, the sound effects! They really went all out to create a fully immersive experience that will keep you entertained for hours. When you hit a big win, it feels like you're swimming with the mermaids and dolphins under the sea. Even if you're not winning, the background music is so soothing that it's easy to forget reality and just keep swimming.</w:t>
      </w:r>
      <w:r/>
    </w:p>
    <w:p>
      <w:r/>
      <w:r>
        <w:t>Overall, it's clear that a lot of care and attention went into the creation of Triple Stop Mermaids Find. The whole underwater world comes to life with each spin of the reels, and it feels like you're exploring a new oceanic adventure each time. Whether you're a seasoned gamer or a newbie, you won't be disappointed by the stunning visuals and sound effects in this game.</w:t>
      </w:r>
    </w:p>
    <w:p>
      <w:pPr>
        <w:pStyle w:val="Heading2"/>
      </w:pPr>
      <w:r>
        <w:t>Mermaid Theme</w:t>
      </w:r>
    </w:p>
    <w:p>
      <w:r/>
      <w:r>
        <w:t>Get ready to dive into the world of mermaids with Triple Stop Mermaids Find, a fantastic slot game that will transport you to the depths of the ocean. The mermaid theme is flawlessly executed, and you'll be surrounded by symbols of mermaid tails, pearls, shells, and other marine-themed items that will give you the feeling of being in a real underwater world. The attention to detail is breathtaking, and the game's visuals are beautifully crafted.</w:t>
      </w:r>
    </w:p>
    <w:p>
      <w:r/>
      <w:r>
        <w:t>Triple Stop Mermaids Find is perfect for those who love the ocean and its inhabitants. The sight of those colorful symbols will make you believe that you are diving to find treasures in the deep blue sea. The game's overall design and symbols harmonize and produce a genuinely immersive experience.</w:t>
      </w:r>
    </w:p>
    <w:p>
      <w:r/>
      <w:r>
        <w:t>The mermaid theme is not overplayed or cheesy; it's just the right amount of fun to keep you entertained. It's a fantastic option for players who love the aesthetics of the ocean and all its living creatures, and the music and sound effects add to the game's ambience, making you feel like you are truly underwater.</w:t>
      </w:r>
    </w:p>
    <w:p>
      <w:pPr>
        <w:pStyle w:val="Heading2"/>
      </w:pPr>
      <w:r>
        <w:t>GAMBLING EXPERIENCE</w:t>
      </w:r>
    </w:p>
    <w:p>
      <w:r/>
      <w:r>
        <w:t>If you're a fan of online slot games, you'll definitely want to dive deep into the world of Triple Stop Mermaids Find. This game is guaranteed to give you an unforgettable gambling experience that you'll want to come back to again and again!</w:t>
      </w:r>
    </w:p>
    <w:p>
      <w:r/>
      <w:r>
        <w:t xml:space="preserve">Not only is Triple Stop Mermaids Find visually stunning, but it also offers a unique Triple Stop feature that sets it apart from other slot games. The thrill of watching three reels stop at once is like no other - it's like hitting the jackpot three times over! </w:t>
      </w:r>
    </w:p>
    <w:p>
      <w:r/>
      <w:r>
        <w:t xml:space="preserve">When it comes to payouts, Triple Stop Mermaids Find doesn't disappoint either. With a high payout rate, players have the chance to win big and turn their lives around in the blink of an eye. </w:t>
      </w:r>
    </w:p>
    <w:p>
      <w:r/>
      <w:r>
        <w:t>But don't just take it from us - give Triple Stop Mermaids Find a spin for yourself and see why it's quickly becoming one of the most popular online slot games in the world. Don't forget to adjust your bet sizes accordingly to maximize your chances of winning big!</w:t>
      </w:r>
    </w:p>
    <w:p>
      <w:r/>
      <w:r>
        <w:t>So what are you waiting for? Dive into Triple Stop Mermaids Find and start your journey to riches today! And if you don't win big, at least you'll have a good laugh at the goofy mermaid characters in the game...we're still not sure how they manage to keep their hair looking so good underwater.</w:t>
      </w:r>
    </w:p>
    <w:p>
      <w:pPr>
        <w:pStyle w:val="Heading2"/>
      </w:pPr>
      <w:r>
        <w:t>FAQ</w:t>
      </w:r>
    </w:p>
    <w:p>
      <w:pPr>
        <w:pStyle w:val="Heading3"/>
      </w:pPr>
      <w:r>
        <w:t>What is Triple Stop Mermaids Find?</w:t>
      </w:r>
    </w:p>
    <w:p>
      <w:r/>
      <w:r>
        <w:t>Triple Stop Mermaids Find is an online slot game with mermaid-themed graphics and symbols.</w:t>
      </w:r>
    </w:p>
    <w:p>
      <w:pPr>
        <w:pStyle w:val="Heading3"/>
      </w:pPr>
      <w:r>
        <w:t>What are the symbols in Triple Stop Mermaids Find?</w:t>
      </w:r>
    </w:p>
    <w:p>
      <w:r/>
      <w:r>
        <w:t>Symbols include mermaid tails, pearls, and shells.</w:t>
      </w:r>
    </w:p>
    <w:p>
      <w:pPr>
        <w:pStyle w:val="Heading3"/>
      </w:pPr>
      <w:r>
        <w:t>What is the Triple Stop feature?</w:t>
      </w:r>
    </w:p>
    <w:p>
      <w:r/>
      <w:r>
        <w:t>The Triple Stop feature allows players to manually stop the reels for added excitement.</w:t>
      </w:r>
    </w:p>
    <w:p>
      <w:pPr>
        <w:pStyle w:val="Heading3"/>
      </w:pPr>
      <w:r>
        <w:t>Who is Triple Stop Mermaids Find for?</w:t>
      </w:r>
    </w:p>
    <w:p>
      <w:r/>
      <w:r>
        <w:t>Triple Stop Mermaids Find is for experienced gamblers who enjoy slot games and unique features.</w:t>
      </w:r>
    </w:p>
    <w:p>
      <w:pPr>
        <w:pStyle w:val="Heading3"/>
      </w:pPr>
      <w:r>
        <w:t>What is the gameplay like in Triple Stop Mermaids Find?</w:t>
      </w:r>
    </w:p>
    <w:p>
      <w:r/>
      <w:r>
        <w:t>The gameplay is exciting and immersive, with expertly designed graphics and sound effects.</w:t>
      </w:r>
    </w:p>
    <w:p>
      <w:pPr>
        <w:pStyle w:val="Heading3"/>
      </w:pPr>
      <w:r>
        <w:t>What is the objective of Triple Stop Mermaids Find?</w:t>
      </w:r>
    </w:p>
    <w:p>
      <w:r/>
      <w:r>
        <w:t>The objective is to spin the reels and land winning combinations of symbols.</w:t>
      </w:r>
    </w:p>
    <w:p>
      <w:pPr>
        <w:pStyle w:val="Heading3"/>
      </w:pPr>
      <w:r>
        <w:t>Can I play Triple Stop Mermaids Find on my mobile device?</w:t>
      </w:r>
    </w:p>
    <w:p>
      <w:r/>
      <w:r>
        <w:t>Yes, the game is available for mobile play on compatible devices.</w:t>
      </w:r>
    </w:p>
    <w:p>
      <w:pPr>
        <w:pStyle w:val="Heading3"/>
      </w:pPr>
      <w:r>
        <w:t>Where can I play Triple Stop Mermaids Find?</w:t>
      </w:r>
    </w:p>
    <w:p>
      <w:r/>
      <w:r>
        <w:t>You can find Triple Stop Mermaids Find at select online casinos.</w:t>
      </w:r>
    </w:p>
    <w:p>
      <w:pPr>
        <w:pStyle w:val="Heading2"/>
      </w:pPr>
      <w:r>
        <w:t>What we like</w:t>
      </w:r>
    </w:p>
    <w:p>
      <w:pPr>
        <w:pStyle w:val="ListBullet"/>
        <w:spacing w:line="240" w:lineRule="auto"/>
        <w:ind w:left="720"/>
      </w:pPr>
      <w:r/>
      <w:r>
        <w:t>Triple Stop feature</w:t>
      </w:r>
    </w:p>
    <w:p>
      <w:pPr>
        <w:pStyle w:val="ListBullet"/>
        <w:spacing w:line="240" w:lineRule="auto"/>
        <w:ind w:left="720"/>
      </w:pPr>
      <w:r/>
      <w:r>
        <w:t>Immersive gameplay experience</w:t>
      </w:r>
    </w:p>
    <w:p>
      <w:pPr>
        <w:pStyle w:val="ListBullet"/>
        <w:spacing w:line="240" w:lineRule="auto"/>
        <w:ind w:left="720"/>
      </w:pPr>
      <w:r/>
      <w:r>
        <w:t>Top-notch visuals and sound effects</w:t>
      </w:r>
    </w:p>
    <w:p>
      <w:pPr>
        <w:pStyle w:val="ListBullet"/>
        <w:spacing w:line="240" w:lineRule="auto"/>
        <w:ind w:left="720"/>
      </w:pPr>
      <w:r/>
      <w:r>
        <w:t>Excellent execution of mermaid theme</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No progressive jackpot</w:t>
      </w:r>
    </w:p>
    <w:p>
      <w:r/>
      <w:r>
        <w:rPr>
          <w:i/>
        </w:rPr>
        <w:t>Prompt: Can you create a feature image for the game "Triple Stop Mermaids Find" that fits the theme of the game and includes a happy Maya warrior with glasses? The image should be in a cartoon style and should capture the exciting and adventurous atmosphere of the game. Be sure to incorporate the mermaid theme and the Triple Stop feature, as well as the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