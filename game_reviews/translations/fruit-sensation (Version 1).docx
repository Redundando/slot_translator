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Sensation Free: Top-notch Graphics &amp; High RTP</w:t>
      </w:r>
    </w:p>
    <w:p>
      <w:r/>
      <w:r>
        <w:rPr>
          <w:b/>
        </w:rPr>
        <w:t>Meta description</w:t>
      </w:r>
      <w:r>
        <w:t>: Discover a top-quality gaming experience with Fruit Sensation. Play free and enjoy its engaging gameplay, top-notch graphics, and high return to player rate.</w:t>
      </w:r>
    </w:p>
    <w:p>
      <w:pPr>
        <w:pStyle w:val="Heading2"/>
      </w:pPr>
      <w:r>
        <w:t>Gameplay</w:t>
      </w:r>
    </w:p>
    <w:p>
      <w:r/>
      <w:r>
        <w:t>Fruit Sensation's gameplay is like a delicious fruit salad - it's a mix of simple yet engaging elements that create a satisfying overall experience. The game's mechanics are easy to understand and operate: there are five reels, ten paylines, and plenty of opportunities for players to win big. You'll be spinning the reels in no time, hoping to land matching symbols of juicy fruits like cherries, watermelons, and lemons.</w:t>
      </w:r>
      <w:r/>
    </w:p>
    <w:p>
      <w:r/>
      <w:r>
        <w:t>In addition to these fruity icons, players will also come across traditional images such as the lucky 7 and the bell. So, while you're searching for the perfect combination of fruity goodness, don't forget to keep an eye out for these classic symbols, as they might just lead you to some nice payouts.</w:t>
      </w:r>
      <w:r/>
    </w:p>
    <w:p>
      <w:r/>
      <w:r>
        <w:t>The game's graphics and sound effects are as vibrant and lively as the fruits displayed on the reels. Every time you spin, you'll hear a satisfying sound effect that will make you want to spin again and again. And if you're feeling particularly lazy (we don't blame you), Fruit Sensation offers an autoplay feature to sit back, relax, and enjoy the juicy show.</w:t>
      </w:r>
      <w:r/>
    </w:p>
    <w:p>
      <w:r/>
      <w:r>
        <w:t>Overall, Fruit Sensation may not offer a complex gameplay story, but it’s a refreshing and satisfying slot game that will keep you entertained. It's a well-rounded online casino game that combines delicious graphics, a simple yet appealing design, and exciting prize-winning opportunities. Plus, it's a great way to get your daily dose of Vitamin C. So, why not give it a spin? Who knows, maybe you'll be the lucky player to get all of the fruit in one bowl!</w:t>
      </w:r>
    </w:p>
    <w:p>
      <w:pPr>
        <w:pStyle w:val="Heading2"/>
      </w:pPr>
      <w:r>
        <w:t>Get a Sensational Visual and Audio Experience with Fruit Sensation!</w:t>
      </w:r>
    </w:p>
    <w:p>
      <w:r/>
      <w:r>
        <w:t>Fruit Sensation’s graphics are not just good, they’re so deliciously vivid you can practically taste the screen. The colors are so vibrant and the imagery is so crisp that it's like you can reach out and grab those juicy fruits. The backdrop of the game is eye-candy in itself, with a visually stunning fruit-filled background. It’s like you’re in a tropical paradise without leaving your couch – just make sure you have a beach-themed cocktail in hand.</w:t>
      </w:r>
    </w:p>
    <w:p>
      <w:r/>
      <w:r>
        <w:t>And what about the sound effects? Well, let’s put it this way: its audio quality is music to a seasoned casino player’s ears. With the rolling of reels, the bells chiming and the cheers of other virtual players in the background, we couldn’t help but feel like we were attending a Las Vegas show instead of playing online. For those of you who know what we’re talking about, Fruit Sensation's audio effects will give you some serious casino nostalgia therapy. We give this game two thumbs up for its well-rounded and immersive gaming experience, both visually and audibly.</w:t>
      </w:r>
    </w:p>
    <w:p>
      <w:pPr>
        <w:pStyle w:val="Heading2"/>
      </w:pPr>
      <w:r>
        <w:t>Mechanics</w:t>
      </w:r>
    </w:p>
    <w:p>
      <w:r/>
      <w:r>
        <w:t xml:space="preserve">If you're tired of complicated slot machines, Fruit Sensation is the game for you. The mechanics are easy peasy lemon squeezy, you don't haveto be a rocket scientist to understand them. The layout of the game is sleek and simple, allowing you to adjust your bet size and paylines with ease. Just select your preferences and hit that spin button like there's no tomorrow. And if you're really lucky, you'll trigger the free spins feature by landing three or more scatter symbols. That's when the real fun begins and you'll be spinning those reels like a boss! Oh, did we mention the high return to player (RTP) rate? Cha-ching! Winning big has never been this easy. </w:t>
      </w:r>
    </w:p>
    <w:p>
      <w:pPr>
        <w:pStyle w:val="Heading2"/>
      </w:pPr>
      <w:r>
        <w:t>Ways to Win</w:t>
      </w:r>
    </w:p>
    <w:p>
      <w:r/>
      <w:r>
        <w:t>If you're looking for a slot game with ample chances to win big, look no further than Fruit Sensation. With five reels and ten paylines, this game offers a multitude of ways to land winning combinations.</w:t>
      </w:r>
    </w:p>
    <w:p>
      <w:r/>
      <w:r>
        <w:t>But that's not all - the game also features a lucky seven wild symbol that can substitute for any other symbol on the reels, giving you even more chances to hit a payout. And if you happen to land three or more scatter symbols (depicted by a star), you'll trigger the game's free spins feature. During free spins, you can hit even bigger payouts without spending a dime.</w:t>
      </w:r>
    </w:p>
    <w:p>
      <w:r/>
      <w:r>
        <w:t>All in all, Fruit Sensation is a game that rewards lucky players with juicy payouts. So if you're feeling lucky, give it a spin!</w:t>
      </w:r>
    </w:p>
    <w:p>
      <w:pPr>
        <w:pStyle w:val="Heading2"/>
      </w:pPr>
      <w:r>
        <w:t>Experience the Ultimate Gaming Thrill with Fruit Sensation</w:t>
      </w:r>
    </w:p>
    <w:p>
      <w:r/>
      <w:r>
        <w:t xml:space="preserve">Seasoned gamblers searching for an exceptional and thrilling gaming experience look no further than Fruit Sensation! This casino slot game guarantees to win over online casino enthusiasts with its state-of-the-art graphics, flawless sound effects and mechanics, and an unforgettable gambling experience. </w:t>
      </w:r>
      <w:r/>
    </w:p>
    <w:p>
      <w:r/>
      <w:r>
        <w:t xml:space="preserve"> Fruit Sensation provides a high return to player rate and multiple ways to win big for those players looking to hit it big. And let's be real, who isn't looking to hit it big? Not only does Fruit Sensation offer the most lucrative payout options, but it also has a hassle-free gaming experience with its straightforward user interface and auto play feature. </w:t>
      </w:r>
      <w:r/>
    </w:p>
    <w:p>
      <w:r/>
      <w:r>
        <w:t xml:space="preserve"> If you're tired of playing games that don't deliver the excitement you crave, then Fruit Sensation is your solution. With its thrilling free spins feature, you'll enjoy an extra layer of excitement that will keep you playing for hours upon hours. It's not uncommon for players to get lost in the game and forget about time completely. </w:t>
      </w:r>
      <w:r/>
    </w:p>
    <w:p>
      <w:r/>
      <w:r>
        <w:t xml:space="preserve"> Fruit Sensation has something for every kind of player. Experienced gamblers will appreciate the game's high payouts and multiple ways to win, while casual players will enjoy the game's hassle-free interface and exciting free spin feature. Don't wait any longer to experience the ultimate gaming thrill. Try your luck with Fruit Sensation today!</w:t>
      </w:r>
    </w:p>
    <w:p>
      <w:pPr>
        <w:pStyle w:val="Heading2"/>
      </w:pPr>
      <w:r>
        <w:t>FAQ</w:t>
      </w:r>
    </w:p>
    <w:p>
      <w:pPr>
        <w:pStyle w:val="Heading3"/>
      </w:pPr>
      <w:r>
        <w:t>What is Fruit Sensation?</w:t>
      </w:r>
    </w:p>
    <w:p>
      <w:r/>
      <w:r>
        <w:t>Fruit Sensation is a slot game that offers an engaging experience with vibrant colors and top-notch graphics and sound effects.</w:t>
      </w:r>
    </w:p>
    <w:p>
      <w:pPr>
        <w:pStyle w:val="Heading3"/>
      </w:pPr>
      <w:r>
        <w:t>What type of symbols does Fruit Sensation offer?</w:t>
      </w:r>
    </w:p>
    <w:p>
      <w:r/>
      <w:r>
        <w:t>Fruit Sensation offers a variety of symbols to keep the gameplay interesting.</w:t>
      </w:r>
    </w:p>
    <w:p>
      <w:pPr>
        <w:pStyle w:val="Heading3"/>
      </w:pPr>
      <w:r>
        <w:t>Are there multiple ways to win in Fruit Sensation?</w:t>
      </w:r>
    </w:p>
    <w:p>
      <w:r/>
      <w:r>
        <w:t>Yes, Fruit Sensation offers numerous ways to win.</w:t>
      </w:r>
    </w:p>
    <w:p>
      <w:pPr>
        <w:pStyle w:val="Heading3"/>
      </w:pPr>
      <w:r>
        <w:t>What makes Fruit Sensation diverse?</w:t>
      </w:r>
    </w:p>
    <w:p>
      <w:r/>
      <w:r>
        <w:t>Fruit Sensation's variety of symbols and ways to win make it a diverse game.</w:t>
      </w:r>
    </w:p>
    <w:p>
      <w:pPr>
        <w:pStyle w:val="Heading3"/>
      </w:pPr>
      <w:r>
        <w:t>What sets Fruit Sensation apart from other slot games?</w:t>
      </w:r>
    </w:p>
    <w:p>
      <w:r/>
      <w:r>
        <w:t>Fruit Sensation's exceptional mechanics and top-notch graphics and sound effects set it apart from other slot games.</w:t>
      </w:r>
    </w:p>
    <w:p>
      <w:pPr>
        <w:pStyle w:val="Heading3"/>
      </w:pPr>
      <w:r>
        <w:t>Who should play Fruit Sensation?</w:t>
      </w:r>
    </w:p>
    <w:p>
      <w:r/>
      <w:r>
        <w:t>Experienced gamblers who seek excitement, diversity, and top-notch quality in their gaming experience should play Fruit Sensation.</w:t>
      </w:r>
    </w:p>
    <w:p>
      <w:pPr>
        <w:pStyle w:val="Heading3"/>
      </w:pPr>
      <w:r>
        <w:t>Does Fruit Sensation offer a unique experience?</w:t>
      </w:r>
    </w:p>
    <w:p>
      <w:r/>
      <w:r>
        <w:t>Yes, Fruit Sensation offers a unique and engaging experience.</w:t>
      </w:r>
    </w:p>
    <w:p>
      <w:pPr>
        <w:pStyle w:val="Heading3"/>
      </w:pPr>
      <w:r>
        <w:t>What can I expect from playing Fruit Sensation?</w:t>
      </w:r>
    </w:p>
    <w:p>
      <w:r/>
      <w:r>
        <w:t>Playing Fruit Sensation offers an exciting, diverse, and high-quality gaming experience with numerous ways to win.</w:t>
      </w:r>
    </w:p>
    <w:p>
      <w:pPr>
        <w:pStyle w:val="Heading2"/>
      </w:pPr>
      <w:r>
        <w:t>What we like</w:t>
      </w:r>
    </w:p>
    <w:p>
      <w:pPr>
        <w:pStyle w:val="ListBullet"/>
        <w:spacing w:line="240" w:lineRule="auto"/>
        <w:ind w:left="720"/>
      </w:pPr>
      <w:r/>
      <w:r>
        <w:t>Engaging gameplay with ample chances to win</w:t>
      </w:r>
    </w:p>
    <w:p>
      <w:pPr>
        <w:pStyle w:val="ListBullet"/>
        <w:spacing w:line="240" w:lineRule="auto"/>
        <w:ind w:left="720"/>
      </w:pPr>
      <w:r/>
      <w:r>
        <w:t>Top-notch graphics and sound effects</w:t>
      </w:r>
    </w:p>
    <w:p>
      <w:pPr>
        <w:pStyle w:val="ListBullet"/>
        <w:spacing w:line="240" w:lineRule="auto"/>
        <w:ind w:left="720"/>
      </w:pPr>
      <w:r/>
      <w:r>
        <w:t>Straightforward and easy-to-play mechanics</w:t>
      </w:r>
    </w:p>
    <w:p>
      <w:pPr>
        <w:pStyle w:val="ListBullet"/>
        <w:spacing w:line="240" w:lineRule="auto"/>
        <w:ind w:left="720"/>
      </w:pPr>
      <w:r/>
      <w:r>
        <w:t>Appeal to experienced gamblers seeking lucrative opportunities</w:t>
      </w:r>
    </w:p>
    <w:p>
      <w:pPr>
        <w:pStyle w:val="Heading2"/>
      </w:pPr>
      <w:r>
        <w:t>What we don't like</w:t>
      </w:r>
    </w:p>
    <w:p>
      <w:pPr>
        <w:pStyle w:val="ListBullet"/>
        <w:spacing w:line="240" w:lineRule="auto"/>
        <w:ind w:left="720"/>
      </w:pPr>
      <w:r/>
      <w:r>
        <w:t>May not offer enough excitement for players seeking more complex gameplay features</w:t>
      </w:r>
    </w:p>
    <w:p>
      <w:pPr>
        <w:pStyle w:val="ListBullet"/>
        <w:spacing w:line="240" w:lineRule="auto"/>
        <w:ind w:left="720"/>
      </w:pPr>
      <w:r/>
      <w:r>
        <w:t>Limited number of paylines compared to other slot games</w:t>
      </w:r>
    </w:p>
    <w:p>
      <w:r/>
      <w:r>
        <w:rPr>
          <w:i/>
        </w:rPr>
        <w:t>Prompt: "Create a feature image for 'Fruit Sensation' that showcases a happy Maya warrior surrounded by juicy fruits and vibrant colors. The image should be in cartoon style to attract players looking for a fun and engaging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