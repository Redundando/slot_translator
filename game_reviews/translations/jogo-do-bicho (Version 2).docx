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Jogo Do Bicho for Free - Unique Animal Wheel Feature</w:t>
      </w:r>
    </w:p>
    <w:p>
      <w:pPr>
        <w:pStyle w:val="Heading2"/>
      </w:pPr>
      <w:r>
        <w:t>Gameplay</w:t>
      </w:r>
    </w:p>
    <w:p>
      <w:r/>
      <w:r>
        <w:t>Get ready to strut your stuff with Jogo Do Bicho! This game boasts a 5x3 grid and a whopping 30 pay lines. And with bets ranging from a poultry 0.3 credits all the way up to a lion-sized 150 credits per spin, you're sure to find a wager that ruffles your feathers.</w:t>
      </w:r>
    </w:p>
    <w:p>
      <w:r/>
      <w:r>
        <w:t>The game is bursting with themed symbols, including lions, bulls, birds, tigers, crocodiles, bears, peacocks, monkeys, deer, pigs, goats, rabbits, and chickens. With all this excitement, it's no wonder this game is high volatility.</w:t>
      </w:r>
    </w:p>
    <w:p>
      <w:r/>
      <w:r>
        <w:t>Even if you're a total chicken when it comes to slots, you'll find Jogo Do Bicho to be a crackin' good time. This game offers simple yet satisfying gameplay that's perfect for newbies and seasoned vets alike. So come on down to the coop and take this game for a spin!</w:t>
      </w:r>
    </w:p>
    <w:p>
      <w:pPr>
        <w:pStyle w:val="Heading2"/>
      </w:pPr>
      <w:r>
        <w:t>Get WILD with the Animal Wheel!</w:t>
      </w:r>
    </w:p>
    <w:p>
      <w:r/>
      <w:r>
        <w:t>Get ready to go WILD with Jogo Do Bicho's unique feature: the Animal Wheel! This game-changer activates randomly during gameplay and each animal on the wheel has a special function that will get you roaring with excitement. When the lion symbol appears, get ready for the 'Lion Roar Respin' feature, a feature so thrilling you'll feel like the king of the jungle. And let's not forget the 'Bingo Game' feature, triggered by the crocodile symbol or when three bonus symbols land on the reels. It's not really like animal bingo, but more like a Brazilian game of Jogo Do Bicho - with a slot machine spin (literally)!</w:t>
      </w:r>
    </w:p>
    <w:p>
      <w:pPr>
        <w:pStyle w:val="Heading2"/>
      </w:pPr>
      <w:r>
        <w:t>RTP</w:t>
      </w:r>
    </w:p>
    <w:p>
      <w:r/>
      <w:r>
        <w:t>So, you're probably wondering what the Return to Player (RTP) percentage is for this slot machine. Well, fret not my friend, it's 95%! While that may fall a bit short compared to other slots from the same software provider and the average for slot games, fear not! Jogo Do Bicho has high volatility! What does that mean? It means that with some good ol' fashioned luck and patience, you can expect to land some serious wins. And who doesn't love some serious wins?!</w:t>
      </w:r>
    </w:p>
    <w:p>
      <w:pPr>
        <w:pStyle w:val="Heading2"/>
      </w:pPr>
      <w:r>
        <w:t>Graphics</w:t>
      </w:r>
    </w:p>
    <w:p>
      <w:r/>
      <w:r>
        <w:t>Jogo Do Bicho takes you on a wild adventure through a jungle jam-packed with wacky animals. Compared to other slots, the graphics are not quite cutting-edge, but they offer a unique style that fits perfectly with the cartoonish theme. Don't worry, you won't need 3D glasses to enjoy the colorful graphics on the reels.</w:t>
      </w:r>
      <w:r>
        <w:t xml:space="preserve"> </w:t>
      </w:r>
    </w:p>
    <w:p>
      <w:r/>
      <w:r>
        <w:t>The symbols on the reels are custom-designed to match the overall theme and brighten your day with their vivid colors, making even the grumpiest player crack a smile. It's a great way to forget about your troubles and immerse yourself in the world of Jogo Do Bicho.</w:t>
      </w:r>
    </w:p>
    <w:p>
      <w:pPr>
        <w:pStyle w:val="Heading2"/>
      </w:pPr>
      <w:r>
        <w:t>Target Audience</w:t>
      </w:r>
    </w:p>
    <w:p>
      <w:r/>
      <w:r>
        <w:t>Jogo Do Bicho is the perfect fit for the brave and daring gamblers out there. Its highly exhilarating gameplay and unique twists are sure to keep experienced gamblers on their toes and excited for more. If you're tired of the same old predictable slots and are looking for something different, then Jogo Do Bicho is the game for you! Plus, who doesn't love animal-inspired slot games? Get ready for some wild fun!</w:t>
      </w:r>
    </w:p>
    <w:p>
      <w:pPr>
        <w:pStyle w:val="Heading2"/>
      </w:pPr>
      <w:r>
        <w:t>FAQ</w:t>
      </w:r>
    </w:p>
    <w:p>
      <w:pPr>
        <w:pStyle w:val="Heading3"/>
      </w:pPr>
      <w:r>
        <w:t>What is the minimum and maximum bet to play Jogo Do Bicho?</w:t>
      </w:r>
    </w:p>
    <w:p>
      <w:r/>
      <w:r>
        <w:t>The range of bets in Jogo Do Bicho lies between a minimum of 0.3 credits and a maximum of 150 credits per spin.</w:t>
      </w:r>
    </w:p>
    <w:p>
      <w:pPr>
        <w:pStyle w:val="Heading3"/>
      </w:pPr>
      <w:r>
        <w:t>What RTP (Return to Player) does Jogo Do Bicho offer?</w:t>
      </w:r>
    </w:p>
    <w:p>
      <w:r/>
      <w:r>
        <w:t>The Return to Player (RTP) percentage for this slot machine is 95%, which falls slightly short compared to other slots from the same software provider and the average for slot games.</w:t>
      </w:r>
    </w:p>
    <w:p>
      <w:pPr>
        <w:pStyle w:val="Heading3"/>
      </w:pPr>
      <w:r>
        <w:t>What is the variance of Jogo Do Bicho?</w:t>
      </w:r>
    </w:p>
    <w:p>
      <w:r/>
      <w:r>
        <w:t>Jogo Do Bicho has high volatility- meaning that with some luck and patience, players can expect to land some substantial wins.</w:t>
      </w:r>
    </w:p>
    <w:p>
      <w:pPr>
        <w:pStyle w:val="Heading3"/>
      </w:pPr>
      <w:r>
        <w:t>How many pay lines does Jogo Do Bicho offer?</w:t>
      </w:r>
    </w:p>
    <w:p>
      <w:r/>
      <w:r>
        <w:t>Jogo Do Bicho features a 5x3 grid and offers 30 pay lines.</w:t>
      </w:r>
    </w:p>
    <w:p>
      <w:pPr>
        <w:pStyle w:val="Heading3"/>
      </w:pPr>
      <w:r>
        <w:t>What animals are featured on the reels in Jogo Do Bicho?</w:t>
      </w:r>
    </w:p>
    <w:p>
      <w:r/>
      <w:r>
        <w:t>The symbols on the reels are entirely thematic and dedicated to jungle animals, including lions, bulls, birds, tigers, crocodiles, bears, peacocks, monkeys, deer, pigs, goats, rabbits, and chickens.</w:t>
      </w:r>
    </w:p>
    <w:p>
      <w:pPr>
        <w:pStyle w:val="Heading3"/>
      </w:pPr>
      <w:r>
        <w:t>What is the 'Animal Wheel' feature in Jogo Do Bicho?</w:t>
      </w:r>
    </w:p>
    <w:p>
      <w:r/>
      <w:r>
        <w:t>One unique feature that sets Jogo Do Bicho apart is the 'Animal Wheel,' which activates randomly during gameplay. Each animal on the wheel has an associated special function that activates when that animal symbol lands on the reels.</w:t>
      </w:r>
    </w:p>
    <w:p>
      <w:pPr>
        <w:pStyle w:val="Heading3"/>
      </w:pPr>
      <w:r>
        <w:t>What is the 'Bingo Game' feature in Jogo Do Bicho?</w:t>
      </w:r>
    </w:p>
    <w:p>
      <w:r/>
      <w:r>
        <w:t>Additionally, there is another feature called 'Bingo Game' that players can access when they land the crocodile symbol on the reels or when three bonus symbols appear, reminiscent of the Brazilian game Jogo Do Bicho that this slot machine draws inspiration.</w:t>
      </w:r>
    </w:p>
    <w:p>
      <w:pPr>
        <w:pStyle w:val="Heading3"/>
      </w:pPr>
      <w:r>
        <w:t>What is the theme of Jogo Do Bicho?</w:t>
      </w:r>
    </w:p>
    <w:p>
      <w:r/>
      <w:r>
        <w:t>The theme of this slot game pays tribute to one of Brazil's most popular gambling games - Jogo Do Bicho, which is illegal, but still enjoys a massive following across Brazil where players bet on numbers divided into 25 groups, each represented by an animal.</w:t>
      </w:r>
    </w:p>
    <w:p>
      <w:pPr>
        <w:pStyle w:val="Heading2"/>
      </w:pPr>
      <w:r>
        <w:t>What we like</w:t>
      </w:r>
    </w:p>
    <w:p>
      <w:pPr>
        <w:pStyle w:val="ListBullet"/>
        <w:spacing w:line="240" w:lineRule="auto"/>
        <w:ind w:left="720"/>
      </w:pPr>
      <w:r/>
      <w:r>
        <w:t>Animal Wheel feature adds excitement and variety to gameplay</w:t>
      </w:r>
    </w:p>
    <w:p>
      <w:pPr>
        <w:pStyle w:val="ListBullet"/>
        <w:spacing w:line="240" w:lineRule="auto"/>
        <w:ind w:left="720"/>
      </w:pPr>
      <w:r/>
      <w:r>
        <w:t>Thematic and colorful symbols add to the game's charm</w:t>
      </w:r>
    </w:p>
    <w:p>
      <w:pPr>
        <w:pStyle w:val="ListBullet"/>
        <w:spacing w:line="240" w:lineRule="auto"/>
        <w:ind w:left="720"/>
      </w:pPr>
      <w:r/>
      <w:r>
        <w:t>High volatility makes for potentially substantial wins</w:t>
      </w:r>
    </w:p>
    <w:p>
      <w:pPr>
        <w:pStyle w:val="ListBullet"/>
        <w:spacing w:line="240" w:lineRule="auto"/>
        <w:ind w:left="720"/>
      </w:pPr>
      <w:r/>
      <w:r>
        <w:t>Suitable for experienced players looking for unique features</w:t>
      </w:r>
    </w:p>
    <w:p>
      <w:pPr>
        <w:pStyle w:val="Heading2"/>
      </w:pPr>
      <w:r>
        <w:t>What we don't like</w:t>
      </w:r>
    </w:p>
    <w:p>
      <w:pPr>
        <w:pStyle w:val="ListBullet"/>
        <w:spacing w:line="240" w:lineRule="auto"/>
        <w:ind w:left="720"/>
      </w:pPr>
      <w:r/>
      <w:r>
        <w:t>Lower RTP than average for slot games</w:t>
      </w:r>
    </w:p>
    <w:p>
      <w:pPr>
        <w:pStyle w:val="ListBullet"/>
        <w:spacing w:line="240" w:lineRule="auto"/>
        <w:ind w:left="720"/>
      </w:pPr>
      <w:r/>
      <w:r>
        <w:t>Graphics are not at the level of some modern slot games</w:t>
      </w:r>
    </w:p>
    <w:p>
      <w:r/>
      <w:r>
        <w:rPr>
          <w:b/>
        </w:rPr>
        <w:t>Play Jogo Do Bicho for Free - Unique Animal Wheel Feature</w:t>
      </w:r>
    </w:p>
    <w:p>
      <w:r/>
      <w:r>
        <w:rPr>
          <w:i/>
        </w:rPr>
        <w:t>Discover Jogo Do Bicho, a slot game with high volatility, a unique Animal Wheel feature, and colorful animal symbols.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