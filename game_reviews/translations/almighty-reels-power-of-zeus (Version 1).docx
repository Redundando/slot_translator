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Almighty Reels Power of Zeus Free Slot</w:t>
      </w:r>
    </w:p>
    <w:p>
      <w:pPr>
        <w:pStyle w:val="Heading2"/>
      </w:pPr>
      <w:r>
        <w:t>Game Description</w:t>
      </w:r>
    </w:p>
    <w:p>
      <w:r/>
      <w:r>
        <w:t>Get ready to be transported to ancient Greece with Almighty Reels Power of Zeus, the latest online slot game by Novomatic! The game is set inside a beautiful marble temple, complete with stunning pillars and soft glowing lights.</w:t>
      </w:r>
      <w:r/>
    </w:p>
    <w:p>
      <w:r/>
      <w:r>
        <w:t xml:space="preserve">With 25 paylines and a low volatility setting, this game is perfect for those who want to enjoy the thrill of the slots without too much risk. And the special features definitely don't disappoint - with Wild and Scatter symbols, mega symbols, and even a Gamble feature for those who want to take a chance at even higher winnings. </w:t>
      </w:r>
      <w:r/>
    </w:p>
    <w:p>
      <w:r/>
      <w:r>
        <w:t>But let's be real, the best part of this game is the chance to have your own personal Zeus moment. Who doesn't want to feel like a powerful Greek god, am I right? So get ready to spin those reels and summon the power of the Almighty Reels!</w:t>
      </w:r>
    </w:p>
    <w:p>
      <w:pPr>
        <w:pStyle w:val="Heading2"/>
      </w:pPr>
      <w:r>
        <w:t>Symbols and Visuals</w:t>
      </w:r>
    </w:p>
    <w:p>
      <w:r/>
      <w:r>
        <w:t>The symbols in Almighty Reels Power of Zeus are a mix of classic elements and Ancient Greek culture, giving the game a unique flair. You'll find everything from Spartan helmets, fruit-filled cornucopias, and amphoras to lyres and classic playing cards. And, of course, there's Zeus himself, who serves as the game's captivating central figure.</w:t>
      </w:r>
      <w:r/>
    </w:p>
    <w:p>
      <w:r/>
      <w:r>
        <w:t>One of the most exciting aspects of Almighty Reels Power of Zeus is the Wild temple symbol, which can replace any normal symbol. Then, there's the Scatter symbol, which grants access to the game's exhilarating free spins mode. It's always a great feeling when you see those Scatters pop up on the reels and know that you're in for some extra spins and chances to win big.</w:t>
      </w:r>
      <w:r/>
    </w:p>
    <w:p>
      <w:r/>
      <w:r>
        <w:t>Zeus himself appears as a beautifully rendered portrait of his face, complete with striking lightning bolts in the background. But the game really shines when the mega symbols come into play, giving you a full view of Zeus and other Greek gods and goddesses.</w:t>
      </w:r>
      <w:r/>
    </w:p>
    <w:p>
      <w:r/>
      <w:r>
        <w:t xml:space="preserve">All in all, Almighty Reels Power of Zeus is a visually stunning and engaging online slot game that offers plenty of opportunities for excitement and big payouts. Plus, where else can you find mythological figures and fruit-filled cornucopias all in one place? </w:t>
      </w:r>
    </w:p>
    <w:p>
      <w:pPr>
        <w:pStyle w:val="Heading2"/>
      </w:pPr>
      <w:r>
        <w:t>GAMEPLAY FEATURES</w:t>
      </w:r>
    </w:p>
    <w:p>
      <w:r/>
      <w:r>
        <w:t>Get your thunderbolts ready because Almighty Reels Power of Zeus will transport you to the ancient Greek world of epic adventures and mythical creatures. This online casino slot game features a 5x3 grid system that will keep you spinning for hours.</w:t>
      </w:r>
      <w:r/>
    </w:p>
    <w:p>
      <w:r/>
      <w:r>
        <w:t>But what we love most about Almighty Reels Power of Zeus is that it's a low volatility game, which means that occasional players can still experience wins without breaking the bank. With 25 paylines available, players will be able to maximize their winnings by landing the most lucrative combinations.</w:t>
      </w:r>
      <w:r/>
    </w:p>
    <w:p>
      <w:r/>
      <w:r>
        <w:t>One of the most remarkable symbols in Almighty Reels Power of Zeus is the Wild temple. Landing this symbol will trigger multiple combinations that will lead to higher payouts. The Scatter symbol is also a player's best friend as it activates the free spins mode, granting players up to 20 free spins.</w:t>
      </w:r>
      <w:r/>
    </w:p>
    <w:p>
      <w:r/>
      <w:r>
        <w:t>But here's where things get really interesting. The game also features a mega symbols system, a massive 3x3 block that contains nine identical symbols. This feature allows players to trigger higher combinations, resulting in a greater payout. And let's not forget about the Gamble feature that gives players the chance to win even more. Simply bet on the color of a covered card, and if you're right, your winnings will be multiplied!</w:t>
      </w:r>
      <w:r/>
    </w:p>
    <w:p>
      <w:r/>
      <w:r>
        <w:t>In conclusion, Almighty Reels Power of Zeus has everything a slot player could hope for: Free spins, mega symbols, and a gamble feature. Not to mention, the beautiful graphics and engaging soundtrack perfectly capture the spirit of ancient Greece. This game is definitely worth your time and money!</w:t>
      </w:r>
    </w:p>
    <w:p>
      <w:pPr>
        <w:pStyle w:val="Heading2"/>
      </w:pPr>
      <w:r>
        <w:t>SIMILAR GAMES</w:t>
      </w:r>
    </w:p>
    <w:p>
      <w:r/>
      <w:r>
        <w:t>If you're a fan of Ancient Greek mythology, then you're in luck because there are plenty of online video slot games that take inspiration from it. Almighty Reels Power of Zeus is just one of many options. If you're looking for some other games to try out, we've got a couple of suggestions for you.</w:t>
      </w:r>
    </w:p>
    <w:p>
      <w:r/>
      <w:r>
        <w:t xml:space="preserve"> First up, we have Zeus by WMS. This game has been around for a while and has several sequels, so you know it's got staying power. With its classic gameplay and recognizable symbols, Zeus is a solid choice for any slot enthusiast.</w:t>
      </w:r>
    </w:p>
    <w:p>
      <w:r/>
      <w:r>
        <w:t>Meanwhile, if you're on the hunt for a more modern take on the genre, check out Zeus: Thunder Reels by Playson. This game's graphics are top notch and its gameplay is fast-paced and exciting. Plus, with its potential for big wins, it's sure to keep you on the edge of your seat.</w:t>
      </w:r>
    </w:p>
    <w:p>
      <w:r/>
      <w:r>
        <w:t>No matter which game you choose, you're sure to have a blast exploring the world of Ancient Greece and its many gods and goddesses. And who knows, if the fates are on your side, you just might win big!</w:t>
      </w:r>
    </w:p>
    <w:p>
      <w:pPr>
        <w:pStyle w:val="Heading2"/>
      </w:pPr>
      <w:r>
        <w:t>Mastering the Art of Winning</w:t>
      </w:r>
    </w:p>
    <w:p>
      <w:r/>
      <w:r>
        <w:t>Almighty Reels Power of Zeus is one of the hottest slot games out there, packed with exciting gameplay and big payout potential. As with any video slot game, the ultimate goal is to hit the jackpot and win big. While there is no guaranteed winning strategy, there are a few tips and tricks you can use to better your chances.</w:t>
      </w:r>
      <w:r/>
    </w:p>
    <w:p>
      <w:r/>
      <w:r>
        <w:t>First, it's important to keep an eye on the special features of the game. For instance, the mega symbol feature is a real crowd-pleaser. When a mega symbol lands on the reels, it can take up multiple positions on the board, increasing your chances of getting a winning combination. The free spins feature is another great way to rack up payouts without having to spend any additional money. You can activate this by landing three or more scatter symbols anywhere on the board.</w:t>
      </w:r>
      <w:r/>
    </w:p>
    <w:p>
      <w:r/>
      <w:r>
        <w:t xml:space="preserve">Another feature to look out for is the Gamble mode. This lets you wager your winnings to try and double them or more. It's a riskier move, but if you're feeling lucky, it can be worth it! </w:t>
      </w:r>
      <w:r/>
    </w:p>
    <w:p>
      <w:r/>
      <w:r>
        <w:t>Of course, like with any gambling game, it's crucial to manage your money responsibly. Set a budget for yourself before you start playing and stick to it. Don't chase losses by betting more than you can afford, and take breaks when you need to.</w:t>
      </w:r>
      <w:r/>
    </w:p>
    <w:p>
      <w:r/>
      <w:r>
        <w:t>In conclusion, while there's no guaranteed way to win at Almighty Reels Power of Zeus, using these tips strategically can certainly optimize your chances of coming out on top. We hope you have a fantastic time spinning and winning!</w:t>
      </w:r>
    </w:p>
    <w:p>
      <w:pPr>
        <w:pStyle w:val="Heading2"/>
      </w:pPr>
      <w:r>
        <w:t>FAQ</w:t>
      </w:r>
    </w:p>
    <w:p>
      <w:pPr>
        <w:pStyle w:val="Heading3"/>
      </w:pPr>
      <w:r>
        <w:t>What is the theme of Almighty Reels Power of Zeus?</w:t>
      </w:r>
    </w:p>
    <w:p>
      <w:r/>
      <w:r>
        <w:t>The theme of Almighty Reels Power of Zeus is inspired by the Ancient Greek culture and its mythological gods, with Zeus being the central figure.</w:t>
      </w:r>
    </w:p>
    <w:p>
      <w:pPr>
        <w:pStyle w:val="Heading3"/>
      </w:pPr>
      <w:r>
        <w:t>What type of symbols are there in Almighty Reels Power of Zeus?</w:t>
      </w:r>
    </w:p>
    <w:p>
      <w:r/>
      <w:r>
        <w:t>The symbols in Almighty Reels Power of Zeus are divided into classic symbols, such as playing cards, and symbols related to the Ancient Greek theme, such as the Spartan helmet and Zeus himself.</w:t>
      </w:r>
    </w:p>
    <w:p>
      <w:pPr>
        <w:pStyle w:val="Heading3"/>
      </w:pPr>
      <w:r>
        <w:t>What are the unique symbols to look out for in Almighty Reels Power of Zeus?</w:t>
      </w:r>
    </w:p>
    <w:p>
      <w:r/>
      <w:r>
        <w:t>The two symbols to pay attention to are the Wild temple that replaces all other normal symbols, and the Scatter symbol that allows you to access the free spins mode.</w:t>
      </w:r>
    </w:p>
    <w:p>
      <w:pPr>
        <w:pStyle w:val="Heading3"/>
      </w:pPr>
      <w:r>
        <w:t>What is the game grid in Almighty Reels Power of Zeus?</w:t>
      </w:r>
    </w:p>
    <w:p>
      <w:r/>
      <w:r>
        <w:t>The game grid in Almighty Reels Power of Zeus uses a 5x3 system, with five reels showing three symbols each.</w:t>
      </w:r>
    </w:p>
    <w:p>
      <w:pPr>
        <w:pStyle w:val="Heading3"/>
      </w:pPr>
      <w:r>
        <w:t>What is the volatility of Almighty Reels Power of Zeus?</w:t>
      </w:r>
    </w:p>
    <w:p>
      <w:r/>
      <w:r>
        <w:t>Almighty Reels Power of Zeus is a low volatility slot, meaning you don't need to invest a lot of money before seeing wins.</w:t>
      </w:r>
    </w:p>
    <w:p>
      <w:pPr>
        <w:pStyle w:val="Heading3"/>
      </w:pPr>
      <w:r>
        <w:t>What is the Gamble feature in Almighty Reels Power of Zeus?</w:t>
      </w:r>
    </w:p>
    <w:p>
      <w:r/>
      <w:r>
        <w:t>The Gamble feature in Almighty Reels Power of Zeus lets you aim for higher winnings by choosing whether the covered card is red or black.</w:t>
      </w:r>
    </w:p>
    <w:p>
      <w:pPr>
        <w:pStyle w:val="Heading3"/>
      </w:pPr>
      <w:r>
        <w:t>Are there similar slots to Almighty Reels Power of Zeus?</w:t>
      </w:r>
    </w:p>
    <w:p>
      <w:r/>
      <w:r>
        <w:t>Yes, there are several similar slots to Almighty Reels Power of Zeus, including Zeus by WMS and Zeus: Thunder Reels by Playson.</w:t>
      </w:r>
    </w:p>
    <w:p>
      <w:pPr>
        <w:pStyle w:val="Heading3"/>
      </w:pPr>
      <w:r>
        <w:t>What is the extended version of a symbol in Almighty Reels Power of Zeus?</w:t>
      </w:r>
    </w:p>
    <w:p>
      <w:r/>
      <w:r>
        <w:t>In Almighty Reels Power of Zeus, each symbol can appear in its extended version, which is a 3x3 block that contains nine identical symbols. This increases your chances of obtaining higher combinations of value and accessing the bonus mode.</w:t>
      </w:r>
    </w:p>
    <w:p>
      <w:pPr>
        <w:pStyle w:val="Heading2"/>
      </w:pPr>
      <w:r>
        <w:t>What we like</w:t>
      </w:r>
    </w:p>
    <w:p>
      <w:pPr>
        <w:pStyle w:val="ListBullet"/>
        <w:spacing w:line="240" w:lineRule="auto"/>
        <w:ind w:left="720"/>
      </w:pPr>
      <w:r/>
      <w:r>
        <w:t>Low volatility setting for more frequent wins</w:t>
      </w:r>
    </w:p>
    <w:p>
      <w:pPr>
        <w:pStyle w:val="ListBullet"/>
        <w:spacing w:line="240" w:lineRule="auto"/>
        <w:ind w:left="720"/>
      </w:pPr>
      <w:r/>
      <w:r>
        <w:t>Mega symbols with high value combinations</w:t>
      </w:r>
    </w:p>
    <w:p>
      <w:pPr>
        <w:pStyle w:val="ListBullet"/>
        <w:spacing w:line="240" w:lineRule="auto"/>
        <w:ind w:left="720"/>
      </w:pPr>
      <w:r/>
      <w:r>
        <w:t>Scatter symbol triggering free spins mode</w:t>
      </w:r>
    </w:p>
    <w:p>
      <w:pPr>
        <w:pStyle w:val="ListBullet"/>
        <w:spacing w:line="240" w:lineRule="auto"/>
        <w:ind w:left="720"/>
      </w:pPr>
      <w:r/>
      <w:r>
        <w:t>Gamble mode for higher winnings</w:t>
      </w:r>
    </w:p>
    <w:p>
      <w:pPr>
        <w:pStyle w:val="Heading2"/>
      </w:pPr>
      <w:r>
        <w:t>What we don't like</w:t>
      </w:r>
    </w:p>
    <w:p>
      <w:pPr>
        <w:pStyle w:val="ListBullet"/>
        <w:spacing w:line="240" w:lineRule="auto"/>
        <w:ind w:left="720"/>
      </w:pPr>
      <w:r/>
      <w:r>
        <w:t>Limited number of paylines (25)</w:t>
      </w:r>
    </w:p>
    <w:p>
      <w:pPr>
        <w:pStyle w:val="ListBullet"/>
        <w:spacing w:line="240" w:lineRule="auto"/>
        <w:ind w:left="720"/>
      </w:pPr>
      <w:r/>
      <w:r>
        <w:t>No progressive jackpot feature</w:t>
      </w:r>
    </w:p>
    <w:p>
      <w:r/>
      <w:r>
        <w:rPr>
          <w:b/>
        </w:rPr>
        <w:t>Play Almighty Reels Power of Zeus Free Slot</w:t>
      </w:r>
    </w:p>
    <w:p>
      <w:r/>
      <w:r>
        <w:rPr>
          <w:i/>
        </w:rPr>
        <w:t>Read our review of Almighty Reels Power of Zeus by Novomatic and play this Ancient Greece themed slot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