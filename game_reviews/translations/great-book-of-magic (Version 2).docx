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Great Book of Magic for Free - Our Honest Review</w:t>
      </w:r>
    </w:p>
    <w:p>
      <w:pPr>
        <w:pStyle w:val="Heading2"/>
      </w:pPr>
      <w:r>
        <w:t>Great Book of Magic: A Spellbinding Adventure</w:t>
      </w:r>
    </w:p>
    <w:p>
      <w:r/>
      <w:r>
        <w:t>Great Book of Magic is not your ordinary online slot game. With 5 reels, 20-paylines, and magical graphics that transport you to a mystical world of sorcery and wonder, this game will keep you on the edge of your seat! Don't be fooled by the simple animations and classic symbols such as 9, 10, J, Q, K, serpents, owls, castles, magicians, and magic books, because this game packs a punch with its unique theme and special features.</w:t>
      </w:r>
    </w:p>
    <w:p>
      <w:r/>
      <w:r>
        <w:t>As you spin the reels, you will feel like a powerful magician with the ability to cast spells and uncover hidden treasures. The Great Book of Magic serves as the game's Wild and Scatter symbol, triggering free spins and expanding to cover entire reels for even bigger wins. And if you're lucky enough to land three or more Great Books of Magic, you'll unlock the bonus game where you can pick from a selection of books to reveal cash prizes!</w:t>
      </w:r>
    </w:p>
    <w:p>
      <w:r/>
      <w:r>
        <w:t>But beware, the world of magic is not for the faint-hearted! As you delve deeper into the game, you'll encounter darker symbols and more ominous graphics. Keep an eye out for the magician himself, who appears as the highest-paying symbol in the game. If you manage to land five of him on a payline, you'll be spellbound by the huge payout that awaits you.</w:t>
      </w:r>
    </w:p>
    <w:p>
      <w:r/>
      <w:r>
        <w:t>Overall, Great Book of Magic is a must-play for anyone who loves online slots and magical adventures. So grab your magic wand, put on your wizard hat, and get ready to conjure up some big wins!</w:t>
      </w:r>
    </w:p>
    <w:p>
      <w:pPr>
        <w:pStyle w:val="Heading2"/>
      </w:pPr>
      <w:r>
        <w:t>Magic Book Symbol: Unlock the Secrets of Great Book of Magic</w:t>
      </w:r>
    </w:p>
    <w:p>
      <w:r/>
      <w:r>
        <w:t>Looking for a magical online slot game? Look no further than Great Book of Magic! One of the key features of the game is the Magic Book symbol, a powerful icon that can help unlock big wins and magical surprises.</w:t>
      </w:r>
    </w:p>
    <w:p>
      <w:r/>
      <w:r>
        <w:t>What makes the Magic Book symbol so special? For starters, it can replace all other symbols in the game (except the bonus symbol), which means it can help create winning combinations across the reels. And when three or more Magic Book symbols appear scattered across the reels, players are rewarded with 10 free spins.</w:t>
      </w:r>
    </w:p>
    <w:p>
      <w:r/>
      <w:r>
        <w:t xml:space="preserve">But wait, there's more! Before the free spins round begins, a random Bonus Symbol is chosen, which expands to fill the entire reel and can pay out in any position on the active bet lines during the free spins. This means that players have even more chances to hit it big during this exciting round! </w:t>
      </w:r>
    </w:p>
    <w:p>
      <w:r/>
      <w:r>
        <w:t>Think that's all the Magic Book symbol can do? Guess again! It also doubles as the scatter bonus, which rewards players when it appears three times anywhere on the reels. So not only is the Magic Book symbol powerful, but it's also versatile - a true magical jack-of-all-trades.</w:t>
      </w:r>
    </w:p>
    <w:p>
      <w:r/>
      <w:r>
        <w:t>In conclusion, the Magic Book symbol is an essential component of the Great Book of Magic online slot game - it's the key to unlocking big wins, magical surprises, and endless entertainment. Don't let it slip through your fingers - start spinning the reels and see how the Magic Book symbol can work its magic for you.</w:t>
      </w:r>
    </w:p>
    <w:p>
      <w:pPr>
        <w:pStyle w:val="Heading2"/>
      </w:pPr>
      <w:r>
        <w:t>Unleashing Magic with Free Spins!</w:t>
      </w:r>
    </w:p>
    <w:p>
      <w:r/>
      <w:r>
        <w:t>Are you tired of waiting for magical moments in your life? Worry no more, as 'Great Book of Magic' has got you covered with its enthralling free spins round. Impressively, this round is triggered when three or more Magic Book symbols appear scattered on the reels. With 10 free spins on the board, it's time to unleash the magic within you and take advantage of the Bonus Symbol feature.</w:t>
      </w:r>
    </w:p>
    <w:p>
      <w:r/>
      <w:r>
        <w:t>Before the start of the free spins round, a random Bonus Symbol is chosen, which expands to fill the whole reel and pays out in any of the position on the active bet lines during the free spins. Now, that's what we call turning the odds in your favor! A little bit of magic and randomness can do wonders on the online slots, don't you think?</w:t>
      </w:r>
    </w:p>
    <w:p>
      <w:r/>
      <w:r>
        <w:t>Feeling lucky? Well, you should, because each cash prize can also be increased with the 'gamble' feature. With this feature, you'll get the chance to double your winnings up to seven times. But hey, remember that gambling always comes with a pinch of risk. So, do you dare to double your winnings? It's up to you to decide.</w:t>
      </w:r>
    </w:p>
    <w:p>
      <w:r/>
      <w:r>
        <w:t xml:space="preserve">So, what are you waiting for? With its enchanting surprises and marvelous pay-outs, the 'Great Book of Magic' game will surely release the wizard in you. Who knows, you might even cast a spell or two with the massive winnings that are within your reach. </w:t>
      </w:r>
    </w:p>
    <w:p>
      <w:pPr>
        <w:pStyle w:val="Heading2"/>
      </w:pPr>
      <w:r>
        <w:t>Expanding Wilds Will Make Winnings Soar!</w:t>
      </w:r>
    </w:p>
    <w:p>
      <w:r/>
      <w:r>
        <w:t>Oh boy, the Great Book of Magic slot machine has got something special that will make you jump out of your seat! During the free spins round, one of the symbols will become an expanding wild!</w:t>
      </w:r>
    </w:p>
    <w:p>
      <w:r/>
      <w:r>
        <w:t>What does that mean? It's simple, really. The symbol literally expands to cover the whole reel, which guarantees a win. You'd better get prepared for your bank account to fatten up because those jackpots are coming your way!</w:t>
      </w:r>
    </w:p>
    <w:p>
      <w:r/>
      <w:r>
        <w:t>Whoever came up with this idea deserves a bonus. It's like getting a surprise gift that keeps on giving! So, grab your wand and blast away those reels and let the expanding wilds work their magic.</w:t>
      </w:r>
    </w:p>
    <w:p>
      <w:pPr>
        <w:pStyle w:val="Heading2"/>
      </w:pPr>
      <w:r>
        <w:t>Betting Options: Roll the Dice!</w:t>
      </w:r>
    </w:p>
    <w:p>
      <w:r/>
      <w:r>
        <w:t>When it comes to online slot games, the betting options are often make or break. Luckily, Wazdan has hit the jackpot with the Great Book of Magic slot game. There are so many options that even the pickiest player will be satisfied. With a wide range of bets, any player can tailor the game to fit their budget. Whether you're a high roller or a novice gambler, you'll be able to find a bet that works for you.</w:t>
      </w:r>
    </w:p>
    <w:p>
      <w:r/>
      <w:r>
        <w:t>The controls and layout are easy to understand, and incorporate the classic feel of slot machine betting. Even seasoned players who have tried other Wazdan games will feel right at home with the Great Book of Magic. With such an intuitive system, you won't have to worry about a thing when you're playing.</w:t>
      </w:r>
    </w:p>
    <w:p>
      <w:r/>
      <w:r>
        <w:t>But let's get real, we all want to win big. And with the betting options in this game, you might just be able to do that. So why not roll the dice and see what happens? The Great Book of Magic is the perfect opportunity to win big while enjoying a fun and exciting game. So what are you waiting for? Place your bet, cross your fingers, and let's see what this magical game has in store for you!</w:t>
      </w:r>
    </w:p>
    <w:p>
      <w:pPr>
        <w:pStyle w:val="Heading2"/>
      </w:pPr>
      <w:r>
        <w:t>Great Book of Magic Deluxe: More Magic, More Winnings</w:t>
      </w:r>
    </w:p>
    <w:p>
      <w:r/>
      <w:r>
        <w:t>Are you ready to have your mind blown? Buckle up because Great Book of Magic Deluxe is one hell of a ride. This online slot game is the definition of a sequel that doesn't disappoint. Wazdan somehow managed to make a great game even greater!</w:t>
      </w:r>
      <w:r/>
    </w:p>
    <w:p>
      <w:r/>
      <w:r>
        <w:t>Let's start with the basics, Great Book of Magic Deluxe offers even higher RTP percentage than the original game. Players can expect to win bigger and more frequently. So if you're looking to line your pockets with some serious cash, this game is definitely worth a shot.</w:t>
      </w:r>
      <w:r/>
    </w:p>
    <w:p>
      <w:r/>
      <w:r>
        <w:t>But the fun doesn't stop there, this game has all the things you loved about the original game, only better. The graphics are more vibrant, the sound effects are more immersive, and the stakes are higher. One spin of the reels will have you mesmerized. Who needs a magic show when you have Great Book of Magic Deluxe?</w:t>
      </w:r>
      <w:r/>
    </w:p>
    <w:p>
      <w:r/>
      <w:r>
        <w:t>But beware, this game is not for the faint-hearted. With all the added features, players must be on their toes in order to make the most out of this game. But don't worry, the bonus rounds and free spins will help you gain some much-needed advantage.</w:t>
      </w:r>
      <w:r/>
    </w:p>
    <w:p>
      <w:r/>
      <w:r>
        <w:t>Overall, Great Book of Magic Deluxe is a must-play for anyone who loves online slot games. It's got the perfect balance of fun and excitement, and the potential for rewards is off the charts. So what are you waiting for? Give it a spin and see what kind of magic it can bring to your life.</w:t>
      </w:r>
    </w:p>
    <w:p>
      <w:pPr>
        <w:pStyle w:val="Heading2"/>
      </w:pPr>
      <w:r>
        <w:t>FAQ</w:t>
      </w:r>
    </w:p>
    <w:p>
      <w:pPr>
        <w:pStyle w:val="Heading3"/>
      </w:pPr>
      <w:r>
        <w:t>What is Great Book of Magic?</w:t>
      </w:r>
    </w:p>
    <w:p>
      <w:r/>
      <w:r>
        <w:t>Great Book of Magic is a popular online slot game featuring a magic theme with 5 reels and 20 paylines. It has special features that make it unique.</w:t>
      </w:r>
    </w:p>
    <w:p>
      <w:pPr>
        <w:pStyle w:val="Heading3"/>
      </w:pPr>
      <w:r>
        <w:t>What is the design of Great Book of Magic?</w:t>
      </w:r>
    </w:p>
    <w:p>
      <w:r/>
      <w:r>
        <w:t>Great Book of Magic has a magical design set in a dark and eerie room. The symbols include classic ones such as 9, 10, J, Q, K, serpents, owls, castles, magicians, and magic books.</w:t>
      </w:r>
    </w:p>
    <w:p>
      <w:pPr>
        <w:pStyle w:val="Heading3"/>
      </w:pPr>
      <w:r>
        <w:t>What are the special features in Great Book of Magic?</w:t>
      </w:r>
    </w:p>
    <w:p>
      <w:r/>
      <w:r>
        <w:t>The game has a scatter bonus symbol that rewards you when it appears three times on the reels and it also rewards you with 10 free spins. It can also take the place of any other symbol in the game to achieve a winning combination or expand and cover an entire reel during free spins rounds.</w:t>
      </w:r>
    </w:p>
    <w:p>
      <w:pPr>
        <w:pStyle w:val="Heading3"/>
      </w:pPr>
      <w:r>
        <w:t>Can I increase my cash prize in Great Book of Magic?</w:t>
      </w:r>
    </w:p>
    <w:p>
      <w:r/>
      <w:r>
        <w:t>Yes, you can increase your cash prize with the gamble feature that gives you the chance to double your winnings up to seven times.</w:t>
      </w:r>
    </w:p>
    <w:p>
      <w:pPr>
        <w:pStyle w:val="Heading3"/>
      </w:pPr>
      <w:r>
        <w:t>What kind of betting options are available in Great Book of Magic?</w:t>
      </w:r>
    </w:p>
    <w:p>
      <w:r/>
      <w:r>
        <w:t>Wazdan has put together an excellent betting system for the game, and players of every level and budget will be able to play thanks to the wide range of betting options that allow everyone to make a bet that fits their budget.</w:t>
      </w:r>
    </w:p>
    <w:p>
      <w:pPr>
        <w:pStyle w:val="Heading3"/>
      </w:pPr>
      <w:r>
        <w:t>Is Great Book of Magic a sequel to another game?</w:t>
      </w:r>
    </w:p>
    <w:p>
      <w:r/>
      <w:r>
        <w:t>No, Great Book of Magic is not a sequel. However, if you enjoyed this game, Wazdan has released a similar updated and improved sequel called Great Book Of Magic Deluxe.</w:t>
      </w:r>
    </w:p>
    <w:p>
      <w:pPr>
        <w:pStyle w:val="Heading3"/>
      </w:pPr>
      <w:r>
        <w:t>What is the most important symbol in Great Book of Magic?</w:t>
      </w:r>
    </w:p>
    <w:p>
      <w:r/>
      <w:r>
        <w:t>The old magic book is the most important symbol in the game. It works as the scatter bonus, which rewards you when it appears three times at any point on the reels, and it also rewards you with 10 free spins when you win the scatter bonus.</w:t>
      </w:r>
    </w:p>
    <w:p>
      <w:pPr>
        <w:pStyle w:val="Heading3"/>
      </w:pPr>
      <w:r>
        <w:t>Is Great Book of Magic suitable for players with different budget levels?</w:t>
      </w:r>
    </w:p>
    <w:p>
      <w:r/>
      <w:r>
        <w:t>Yes, Great Book of Magic has a wide range of betting options that allow everyone to make a bet that fits their budget.</w:t>
      </w:r>
    </w:p>
    <w:p>
      <w:pPr>
        <w:pStyle w:val="Heading2"/>
      </w:pPr>
      <w:r>
        <w:t>What we like</w:t>
      </w:r>
    </w:p>
    <w:p>
      <w:pPr>
        <w:pStyle w:val="ListBullet"/>
        <w:spacing w:line="240" w:lineRule="auto"/>
        <w:ind w:left="720"/>
      </w:pPr>
      <w:r/>
      <w:r>
        <w:t>Magic Book symbol awards 10 free spins and replaces all other symbols</w:t>
      </w:r>
    </w:p>
    <w:p>
      <w:pPr>
        <w:pStyle w:val="ListBullet"/>
        <w:spacing w:line="240" w:lineRule="auto"/>
        <w:ind w:left="720"/>
      </w:pPr>
      <w:r/>
      <w:r>
        <w:t>Random Bonus Symbol chosen for each free spins round</w:t>
      </w:r>
    </w:p>
    <w:p>
      <w:pPr>
        <w:pStyle w:val="ListBullet"/>
        <w:spacing w:line="240" w:lineRule="auto"/>
        <w:ind w:left="720"/>
      </w:pPr>
      <w:r/>
      <w:r>
        <w:t>Expanding wilds increase chances of big jackpots</w:t>
      </w:r>
    </w:p>
    <w:p>
      <w:pPr>
        <w:pStyle w:val="ListBullet"/>
        <w:spacing w:line="240" w:lineRule="auto"/>
        <w:ind w:left="720"/>
      </w:pPr>
      <w:r/>
      <w:r>
        <w:t>Wide range of betting options suitable for all budgets</w:t>
      </w:r>
    </w:p>
    <w:p>
      <w:pPr>
        <w:pStyle w:val="Heading2"/>
      </w:pPr>
      <w:r>
        <w:t>What we don't like</w:t>
      </w:r>
    </w:p>
    <w:p>
      <w:pPr>
        <w:pStyle w:val="ListBullet"/>
        <w:spacing w:line="240" w:lineRule="auto"/>
        <w:ind w:left="720"/>
      </w:pPr>
      <w:r/>
      <w:r>
        <w:t>Graphics and animations are simple and not very engaging</w:t>
      </w:r>
    </w:p>
    <w:p>
      <w:pPr>
        <w:pStyle w:val="ListBullet"/>
        <w:spacing w:line="240" w:lineRule="auto"/>
        <w:ind w:left="720"/>
      </w:pPr>
      <w:r/>
      <w:r>
        <w:t>Limited number of paylines compared to other online slots</w:t>
      </w:r>
    </w:p>
    <w:p>
      <w:r/>
      <w:r>
        <w:rPr>
          <w:b/>
        </w:rPr>
        <w:t>Play Great Book of Magic for Free - Our Honest Review</w:t>
      </w:r>
    </w:p>
    <w:p>
      <w:r/>
      <w:r>
        <w:rPr>
          <w:i/>
        </w:rPr>
        <w:t>Find out how you can play Great Book of Magic online slot for free and learn about its features and special symbols in our unbiased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