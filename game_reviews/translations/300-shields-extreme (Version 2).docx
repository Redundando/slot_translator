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300 Shields Extreme Slot Game for Free</w:t>
      </w:r>
    </w:p>
    <w:p>
      <w:pPr>
        <w:pStyle w:val="Heading2"/>
      </w:pPr>
      <w:r>
        <w:t>GAMEPLAY FEATURES</w:t>
      </w:r>
    </w:p>
    <w:p>
      <w:r/>
      <w:r>
        <w:t>Are you ready to join the Spartan army and win big in the process? 300 Shields Extreme is a slot game that will take you to the battlefield and let you collect Shields to earn free spins and crazy multipliers up to 300x. Just don't forget to wear your armor, because the odds are in your favor, but luck can be a tricky mistress!</w:t>
      </w:r>
    </w:p>
    <w:p>
      <w:r/>
      <w:r>
        <w:t>This 5-reel, 25 payline game has a Return to Player percentage of 95.3%, which is great news for anyone looking to squeeze out every penny. And let's face it, who isn't?</w:t>
      </w:r>
    </w:p>
    <w:p>
      <w:r/>
      <w:r>
        <w:t>The real thrill, though, comes from the free spin mode, which can increase your winnings by up to 17,770 times your initial bet. That's right, you could go from peasant to king just by spinning those reels!</w:t>
      </w:r>
    </w:p>
    <w:p>
      <w:r/>
      <w:r>
        <w:t>So what are you waiting for? Grab your sword, shield, and spin your way to victory with 300 Shields Extreme. And if you get lucky, maybe you can buy yourself a real Spartan helmet and show off your riches to all your friends.</w:t>
      </w:r>
    </w:p>
    <w:p>
      <w:pPr>
        <w:pStyle w:val="Heading2"/>
      </w:pPr>
      <w:r>
        <w:t>Graphics and Sound</w:t>
      </w:r>
    </w:p>
    <w:p>
      <w:r/>
      <w:r>
        <w:t>The first thing that caught my eye when playing 300 Shields Extreme was its stunning graphics. The game features an improved design from its predecessor, 300 Shields, making it even more attractive and visually appealing. The background of the game grid is set against a picturesque rural hill, complete with temples that give an authentic Greek battlefield feeling.</w:t>
      </w:r>
    </w:p>
    <w:p>
      <w:r/>
      <w:r>
        <w:t xml:space="preserve">But what about the symbols? You're in for a treat here, with symbols featuring classic Royal game cards - A, K, Q, J, 10, and 9, alongside higher-value symbols, such as arrows, swords, ships, and fighters. The warrior symbol is Wild and can replace all icons except for the Scatter. You can expect to see and hear some pretty cool special effects when encountering these symbols, all adding to the game's immersive experience. </w:t>
      </w:r>
    </w:p>
    <w:p>
      <w:r/>
      <w:r>
        <w:t xml:space="preserve"> The sound effects in 300 Shields Extreme are beyond impressive. With each spin, I felt like I was in the battle myself, feeling the beat of my warrior heart as it tried to rise above the sounds of the game. If you want to fully immerse yourself in this slot game, play it with headphones on and feel the pounding excitement as you spin these reels.</w:t>
      </w:r>
    </w:p>
    <w:p>
      <w:r/>
      <w:r>
        <w:t>The graphics and sound of 300 Shields Extreme are truly exceptional, and they create an unbeatable gaming experience. They offer great eye-candy and ear-candy alike, and you'll be hard-pressed to find better design and audio quality in any other online slot game out there. So, grab those headphones, buckle up and prepare for battle!</w:t>
      </w:r>
    </w:p>
    <w:p>
      <w:pPr>
        <w:pStyle w:val="Heading2"/>
      </w:pPr>
      <w:r>
        <w:t>Bonus Rounds and Free Spins</w:t>
      </w:r>
    </w:p>
    <w:p>
      <w:r/>
      <w:r>
        <w:t>If you're a fan of bonus rounds and free spins, you'll love what 300 Shields Extreme has to offer. This game has a Battle function that can be accessed by collecting at least three Scatters, and it includes five free spins. But that's not all - each winning combination made with the presence of the Warrior allows players to use a 2x multiplier. And if you're lucky enough to collect six or more Shields, you'll get a third set of five spins with a massive 25x multiplier on the Warrior's winnings. I mean, come on, who doesn't love a good multiplier? Just think of all the gold you'll be raking in!</w:t>
      </w:r>
      <w:r/>
    </w:p>
    <w:p>
      <w:r/>
      <w:r>
        <w:t>And let's talk about those Shields - the more you collect, the greater the reward. It's like collecting Pokemon, except instead of Pikachus and Squirtles, you're getting Shields. And instead of them just sitting in your backpack, they're actually useful in helping you win big. Who knew collecting Shields could be so lucrative? If you're lucky enough to collect all 300 Shields, you can reach a maximum win multiplier of 300x. That's right, 300x. I mean, you could pay off your student loans or buy a small island with all that money.</w:t>
      </w:r>
      <w:r/>
    </w:p>
    <w:p>
      <w:r/>
      <w:r>
        <w:t>So there you have it, folks - bonus rounds, free spins, multipliers, and Shields galore. 300 Shields Extreme has everything you need to keep you entertained and winning big. It's like a party, but instead of cheap punch and party hats, you have a chance to win some serious cash. So what are you waiting for? Grab your sword, collect those Shields, and may the odds be ever in your favor!</w:t>
      </w:r>
    </w:p>
    <w:p>
      <w:pPr>
        <w:pStyle w:val="Heading2"/>
      </w:pPr>
      <w:r>
        <w:t>Paytable and Jackpot</w:t>
      </w:r>
    </w:p>
    <w:p>
      <w:r/>
      <w:r>
        <w:t>Are you ready to dive into ancient Greek history and battle on the reels of 300 Shields Extreme? Well, before charging towards victory and riches, it's important to understand the paytable and jackpot rewards.</w:t>
      </w:r>
    </w:p>
    <w:p>
      <w:r/>
      <w:r>
        <w:t>The paytable includes classic Royal game cards, A, K, Q, J, 10, and 9, but the real treasure lies in the symbols with greater value such as arrows, swords, ships, and fighters. The Warrior symbol represents the Wild, and if you're lucky enough to land five of them on a payline, you can win 40 times your total bet! Who knew a Warrior could be so lucrative?</w:t>
      </w:r>
    </w:p>
    <w:p>
      <w:r/>
      <w:r>
        <w:t>But don't get too caught up in the thrills of battle and forget about the Scatter symbol. Not only does it offer a payout when it appears 2, 3, 4, or 5 times on the game grid, but the multiplier will also increase your bet, ranging from 2 to a whopping 100 times! It's time to put your strategic skills to the test and conquer the prize symbols.</w:t>
      </w:r>
    </w:p>
    <w:p>
      <w:r/>
      <w:r>
        <w:t>Overall, the paytable in 300 Shields Extreme is straightforward and easy to understand, with the potential to earn impressive payouts. Who knows, maybe after a few spins you'll join the ranks of ancient Greek heroes with riches beyond your wildest dreams!</w:t>
      </w:r>
    </w:p>
    <w:p>
      <w:pPr>
        <w:pStyle w:val="Heading2"/>
      </w:pPr>
      <w:r>
        <w:t>Final Verdict</w:t>
      </w:r>
    </w:p>
    <w:p>
      <w:r/>
      <w:r>
        <w:t xml:space="preserve">300 Shields Extreme is more extreme than a red bull chugging daredevil dressed in a jumpsuit made entirely out of hot sauce. With its thrilling Battle feature, players can have the time of their lives while simultaneously winning big. The game's graphics are so sharp they can cut through butter with ease - and trust me, I'm an expert in both online slots and toast toppings. </w:t>
      </w:r>
    </w:p>
    <w:p>
      <w:r/>
      <w:r>
        <w:t xml:space="preserve">If you're looking for a real adrenaline rush, 300 Shields Extreme has got your back. The sound effects transport you right into the middle of a battle and make you feel like you're the one fighting for your life (and your winnings). The paytable is full of exciting symbols, from classic game cards to ships and fighters. It's like playing a thrilling game of poker, but with added swords and ships. </w:t>
      </w:r>
    </w:p>
    <w:p>
      <w:r/>
      <w:r>
        <w:t>Winning up to 17,770 times your bet is no joke, but with 300 Shields Extreme, you might end up laughing all the way to the bank. If online slots are your kind of thing, this game is definitely worth checking out. It'll keep you on the edge of your seat (or couch, or bed, or wherever else you like to play slots) and provide you with a truly memorable experience.</w:t>
      </w:r>
    </w:p>
    <w:p>
      <w:pPr>
        <w:pStyle w:val="Heading2"/>
      </w:pPr>
      <w:r>
        <w:t>FAQ</w:t>
      </w:r>
    </w:p>
    <w:p>
      <w:pPr>
        <w:pStyle w:val="Heading3"/>
      </w:pPr>
      <w:r>
        <w:t>What is the theme of 300 Shields Extreme?</w:t>
      </w:r>
    </w:p>
    <w:p>
      <w:r/>
      <w:r>
        <w:t>The game has a theme based on Spartan warriors and battles.</w:t>
      </w:r>
    </w:p>
    <w:p>
      <w:pPr>
        <w:pStyle w:val="Heading3"/>
      </w:pPr>
      <w:r>
        <w:t>What are the symbols used in the game?</w:t>
      </w:r>
    </w:p>
    <w:p>
      <w:r/>
      <w:r>
        <w:t>The symbols used in the game include royal cards A, K, Q, J, 10 and 9, arrows, swords, ships, and fighters.</w:t>
      </w:r>
    </w:p>
    <w:p>
      <w:pPr>
        <w:pStyle w:val="Heading3"/>
      </w:pPr>
      <w:r>
        <w:t>What is the Wild symbol in the game?</w:t>
      </w:r>
    </w:p>
    <w:p>
      <w:r/>
      <w:r>
        <w:t>The wild symbol in the game is a warrior and can replace all other icons except the Scatter.</w:t>
      </w:r>
    </w:p>
    <w:p>
      <w:pPr>
        <w:pStyle w:val="Heading3"/>
      </w:pPr>
      <w:r>
        <w:t>What is the Scatter symbol in the game?</w:t>
      </w:r>
    </w:p>
    <w:p>
      <w:r/>
      <w:r>
        <w:t>The Scatter symbol in the game is a shield and can offer up to 100 times the bet if it appears on the grid at least 5 times.</w:t>
      </w:r>
    </w:p>
    <w:p>
      <w:pPr>
        <w:pStyle w:val="Heading3"/>
      </w:pPr>
      <w:r>
        <w:t>What is the Battle function, and how does it work?</w:t>
      </w:r>
    </w:p>
    <w:p>
      <w:r/>
      <w:r>
        <w:t>The Battle function is a feature where you receive 5 free spins when you get at least 3 Scatter symbols. Collecting more shields can lead to an increase in rewards up to 300x.</w:t>
      </w:r>
    </w:p>
    <w:p>
      <w:pPr>
        <w:pStyle w:val="Heading3"/>
      </w:pPr>
      <w:r>
        <w:t>What is the maximum multiplier that can be won in the game?</w:t>
      </w:r>
    </w:p>
    <w:p>
      <w:r/>
      <w:r>
        <w:t>The maximum multiplier that can be won in the game is 300x.</w:t>
      </w:r>
    </w:p>
    <w:p>
      <w:pPr>
        <w:pStyle w:val="Heading3"/>
      </w:pPr>
      <w:r>
        <w:t>What is the RTP of the game?</w:t>
      </w:r>
    </w:p>
    <w:p>
      <w:r/>
      <w:r>
        <w:t>The game has an RTP of 95.3%.</w:t>
      </w:r>
    </w:p>
    <w:p>
      <w:pPr>
        <w:pStyle w:val="Heading3"/>
      </w:pPr>
      <w:r>
        <w:t>What is the maximum payout that can be won in the game?</w:t>
      </w:r>
    </w:p>
    <w:p>
      <w:r/>
      <w:r>
        <w:t>The game can offer a maximum payout of 17,770 times your bet when you are playing in free spin mode.</w:t>
      </w:r>
    </w:p>
    <w:p>
      <w:pPr>
        <w:pStyle w:val="Heading2"/>
      </w:pPr>
      <w:r>
        <w:t>What we like</w:t>
      </w:r>
    </w:p>
    <w:p>
      <w:pPr>
        <w:pStyle w:val="ListBullet"/>
        <w:spacing w:line="240" w:lineRule="auto"/>
        <w:ind w:left="720"/>
      </w:pPr>
      <w:r/>
      <w:r>
        <w:t>Multipliers up to 300x</w:t>
      </w:r>
    </w:p>
    <w:p>
      <w:pPr>
        <w:pStyle w:val="ListBullet"/>
        <w:spacing w:line="240" w:lineRule="auto"/>
        <w:ind w:left="720"/>
      </w:pPr>
      <w:r/>
      <w:r>
        <w:t>Improved graphics and sound effects</w:t>
      </w:r>
    </w:p>
    <w:p>
      <w:pPr>
        <w:pStyle w:val="ListBullet"/>
        <w:spacing w:line="240" w:lineRule="auto"/>
        <w:ind w:left="720"/>
      </w:pPr>
      <w:r/>
      <w:r>
        <w:t>Chance to win up to 17,770x your bet</w:t>
      </w:r>
    </w:p>
    <w:p>
      <w:pPr>
        <w:pStyle w:val="ListBullet"/>
        <w:spacing w:line="240" w:lineRule="auto"/>
        <w:ind w:left="720"/>
      </w:pPr>
      <w:r/>
      <w:r>
        <w:t>Battle function offers exciting Free Spins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Theme may not appeal to everyone</w:t>
      </w:r>
    </w:p>
    <w:p>
      <w:r/>
      <w:r>
        <w:rPr>
          <w:b/>
        </w:rPr>
        <w:t>Play 300 Shields Extreme Slot Game for Free</w:t>
      </w:r>
    </w:p>
    <w:p>
      <w:r/>
      <w:r>
        <w:rPr>
          <w:i/>
        </w:rPr>
        <w:t>Read our review of 300 Shields Extreme, a slot game with improved graphics and multipliers up to 300x. Play for free and win up to 17,770x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