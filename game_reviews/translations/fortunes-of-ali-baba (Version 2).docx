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Ali Baba Free Slot Game | Review</w:t>
      </w:r>
    </w:p>
    <w:p>
      <w:pPr>
        <w:pStyle w:val="Heading2"/>
      </w:pPr>
      <w:r>
        <w:t>Fortunes of Ali Baba's Story and Inspiration</w:t>
      </w:r>
    </w:p>
    <w:p>
      <w:r/>
      <w:r>
        <w:t>Fortunes of Ali Baba is like living a childhood dream where you get to explore a cave filled with treasures. This game is based on the epic tales of Ali Baba and his 40 thieves which always leaves us curious and wondering what it would be like to find such a treasure!</w:t>
      </w:r>
    </w:p>
    <w:p>
      <w:r/>
      <w:r>
        <w:t>The design of the game is eye-catching and the interface is simple to navigate; even an Ali Baba newbie would easily find their way. The background is intricately designed to showcase the cave in which you will search for hidden treasures. The graphics of the symbols are top-notch and perfectly fit the theme of the game.</w:t>
      </w:r>
    </w:p>
    <w:p>
      <w:r/>
      <w:r>
        <w:t>The symbols featured in the game are camel figures, daggers, veiled women, open Sesame doorways and other Arabic motifs. The sound effects are also flawless and make you feel like you are in a mystical world. They are definitely worth keeping on as they add to the overall experience of playing the Fortunes of Ali Baba.</w:t>
      </w:r>
    </w:p>
    <w:p>
      <w:pPr>
        <w:pStyle w:val="Heading2"/>
      </w:pPr>
      <w:r>
        <w:t>Get Rich Quick with Fortunes of Ali Baba’s Den of Thieves Bonus, Free Spins, and Walking Wilds</w:t>
      </w:r>
    </w:p>
    <w:p>
      <w:r/>
      <w:r>
        <w:t xml:space="preserve">Fortunes of Ali Baba isn't your ordinary online slot game with unimaginative gameplay. Its Den of Thieves Bonus, Free Spins, and Walking Wilds features will get your heart racing! </w:t>
      </w:r>
      <w:r>
        <w:t xml:space="preserve"> </w:t>
      </w:r>
    </w:p>
    <w:p>
      <w:r/>
      <w:r>
        <w:t xml:space="preserve">The Den of Thieves Bonus will have you putting your best lock-picking skills to the test! Landing two Morgiana scatters on the first and fifth reels during regular gameplay will initiate the bonus round. You'll gain entry to the thieves' hideout where you can win an array of expensive treasures. While it might not land you a role in Ocean's Eleven, it's a start. </w:t>
      </w:r>
      <w:r>
        <w:t xml:space="preserve"> </w:t>
      </w:r>
    </w:p>
    <w:p>
      <w:r/>
      <w:r>
        <w:t>Now, on to the Free Spins feature. Land three or more Ali Baba wild symbols, and you can claim ten free spins. This feature offers the best opportunity to make some serious bank because any winnings during free spins will have a 2x multiplier. It's like having your own genie, but instead of three wishes, you get ten free spins!</w:t>
      </w:r>
      <w:r>
        <w:t xml:space="preserve"> </w:t>
      </w:r>
    </w:p>
    <w:p>
      <w:r/>
      <w:r>
        <w:t xml:space="preserve">If you're looking to add a little adventure to your online slot experience, Walking Wilds will provide a thrilling ride. When a Thieves Wild lands on a free spin, it will walk from one reel to another until it finally disappears from the reels. This feature is a highlight of the game, increasing the excitement factor to the maximum. </w:t>
      </w:r>
    </w:p>
    <w:p>
      <w:pPr>
        <w:pStyle w:val="Heading2"/>
      </w:pPr>
      <w:r>
        <w:t>REELS AND PAYLINES</w:t>
      </w:r>
    </w:p>
    <w:p>
      <w:r/>
      <w:r>
        <w:t>Fortunes of Ali Baba is not just your ordinary slot game. It is a 5-reel, 20-payline online slot game that will take you on a wild and exciting ride. The game's graphics and animation are top-notch, and the game's mechanics are user-friendly, making it perfect for newbie players.</w:t>
      </w:r>
      <w:r>
        <w:t xml:space="preserve"> </w:t>
      </w:r>
    </w:p>
    <w:p>
      <w:r/>
      <w:r>
        <w:t>If you think this game is just for penny pinchers, think again! Players can place bets ranging from 20 cents up to a whopping 100 euros per spin! So, whether you're a cautious or high-risk player, this game caters to everyone's budget and preferences.</w:t>
      </w:r>
      <w:r>
        <w:t xml:space="preserve"> </w:t>
      </w:r>
    </w:p>
    <w:p>
      <w:r/>
      <w:r>
        <w:t>The game also features an autoplay option, which enables you to sit back, relax and let the game do its thing for you. However, let's be honest, half the fun of playing online slot games is spinning the reels yourself and feeling the excitement and anticipation as you wait for the symbols to align and trigger some wins.</w:t>
      </w:r>
      <w:r>
        <w:t xml:space="preserve"> </w:t>
      </w:r>
    </w:p>
    <w:p>
      <w:r/>
      <w:r>
        <w:t>Overall, Fortunes of Ali Baba is an excellent online slot game with a good balance of fun, challenge and huge payout potential. So, go ahead, grab your magic carpet, and venture through the vast sands of Arabia in search of your fortune.</w:t>
      </w:r>
    </w:p>
    <w:p>
      <w:pPr>
        <w:pStyle w:val="Heading2"/>
      </w:pPr>
      <w:r>
        <w:t>Device Compatibility: Get Your Pot of Gold on Any Device!</w:t>
      </w:r>
    </w:p>
    <w:p>
      <w:r/>
      <w:r>
        <w:t xml:space="preserve">Let's face it, fellow gamblers, we can't be chained to our desktops forever. We have lives to live, people to see, and wait for it, jackpots to win! That's why we're thrilled to tell you that Fortunes of Ali Baba is available on all your favorite devices. Yes, you heard that right - ALL. Now you can spin the reels and chase after the treasure of the legendary Ali Baba anywhere, whether on your morning commute, during a long flight, or just casually lounging on your sofa. </w:t>
      </w:r>
      <w:r/>
    </w:p>
    <w:p>
      <w:r/>
      <w:r>
        <w:t>You've got to give it to those game developers - they really thought of everything. All the intricate graphics and details that make Fortunes of Ali Baba so captivating are all there, no matter what size the screen is. Your smartphone certainly has enough oomph to handle the game's epic music score and crazy sound effects, so you can enjoy the experience without missing out on anything. It's game on, baby, and you're in for one heck of a ride!</w:t>
      </w:r>
      <w:r/>
    </w:p>
    <w:p>
      <w:r/>
      <w:r>
        <w:t xml:space="preserve">So don't waste another second - grab your phone or tablet and head straight to your favorite online casino. Fortunes of Ali Baba is waiting for you to discover its secrets and claim your slice of the jackpot. And if you're in a public place, be prepared for some curious looks - that's only natural when you're caught grinning crazily at your phone screen. Just tell them it's homework for an expert slot reviewer. </w:t>
      </w:r>
    </w:p>
    <w:p>
      <w:pPr>
        <w:pStyle w:val="Heading2"/>
      </w:pPr>
      <w:r>
        <w:t>Graphics and Player Engagement</w:t>
      </w:r>
    </w:p>
    <w:p>
      <w:r/>
      <w:r>
        <w:t>Get ready for a fun and exciting adventure with the Fortunes of Ali Baba online slot game! This game is not only visually stunning, but it also boasts engaging gameplay features that will keep you on the edge of your seat.</w:t>
      </w:r>
    </w:p>
    <w:p>
      <w:r/>
      <w:r>
        <w:t>The high-quality graphics in this game are truly impressive. From the mystical healing herbs to the precious jewels and amulets, every detail in the game has been expertly designed to give players an immersive experience. The game also features the Royal A, K, Q, J and 10 series symbols that add a classic casino feel to the game.</w:t>
      </w:r>
    </w:p>
    <w:p>
      <w:r/>
      <w:r>
        <w:t>But that's not all - the game also includes Ali Baba's dagger, Ali Baba himself, and the Thieves Wild symbols. These symbols can replace other symbols and help players increase their chances of winning big!</w:t>
      </w:r>
    </w:p>
    <w:p>
      <w:r/>
      <w:r>
        <w:t>The Den of Thieves Bonus feature is the game's main attraction, and it's definitely worth checking out. Not only does it offer players the chance to win cash prizes, but it also grants access to the Free Spins feature. Who doesn't love free spins?</w:t>
      </w:r>
    </w:p>
    <w:p>
      <w:r/>
      <w:r>
        <w:t>Overall, Fortunes of Ali Baba is a game that is sure to keep players engaged and entertained. So what are you waiting for? Give it a spin and let us know what you think!</w:t>
      </w:r>
    </w:p>
    <w:p>
      <w:pPr>
        <w:pStyle w:val="Heading2"/>
      </w:pPr>
      <w:r>
        <w:t>FAQ</w:t>
      </w:r>
    </w:p>
    <w:p>
      <w:pPr>
        <w:pStyle w:val="Heading3"/>
      </w:pPr>
      <w:r>
        <w:t>What is Fortunes of Ali Baba?</w:t>
      </w:r>
    </w:p>
    <w:p>
      <w:r/>
      <w:r>
        <w:t xml:space="preserve">Fortunes of Ali Baba is a free online slot game based on the Arabian Nights story of Ali Baba and the Forty Thieves. It has 5 reels and 20 paylines. </w:t>
      </w:r>
    </w:p>
    <w:p>
      <w:pPr>
        <w:pStyle w:val="Heading3"/>
      </w:pPr>
      <w:r>
        <w:t>What devices can I play Fortunes of Ali Baba on?</w:t>
      </w:r>
    </w:p>
    <w:p>
      <w:r/>
      <w:r>
        <w:t>Fortunes of Ali Baba can be played on all devices including smartphones.</w:t>
      </w:r>
    </w:p>
    <w:p>
      <w:pPr>
        <w:pStyle w:val="Heading3"/>
      </w:pPr>
      <w:r>
        <w:t>What is the maximum and minimum bet amount for Fortunes of Ali Baba?</w:t>
      </w:r>
    </w:p>
    <w:p>
      <w:r/>
      <w:r>
        <w:t>Fortunes of Ali Baba has a minimum bet of 20 cents and a maximum bet of 100 euros per spin.</w:t>
      </w:r>
    </w:p>
    <w:p>
      <w:pPr>
        <w:pStyle w:val="Heading3"/>
      </w:pPr>
      <w:r>
        <w:t>What are the symbols in Fortunes of Ali Baba?</w:t>
      </w:r>
    </w:p>
    <w:p>
      <w:r/>
      <w:r>
        <w:t>The symbols in Fortunes of Ali Baba include Royal A, K, Q, J and 10 series, mystical herbs, precious jewels, amulets, Ali Baba's dagger, and Morgiana the scatter symbol.</w:t>
      </w:r>
    </w:p>
    <w:p>
      <w:pPr>
        <w:pStyle w:val="Heading3"/>
      </w:pPr>
      <w:r>
        <w:t>What is the Den of Thieves Bonus feature?</w:t>
      </w:r>
    </w:p>
    <w:p>
      <w:r/>
      <w:r>
        <w:t>The Den of Thieves Bonus feature is triggered by landing two Morgiana scatter symbols on reels 1 and 5 during a base game spin. It takes you to the thieves' hideout where you can discover the hidden treasure divided into five levels.</w:t>
      </w:r>
    </w:p>
    <w:p>
      <w:pPr>
        <w:pStyle w:val="Heading3"/>
      </w:pPr>
      <w:r>
        <w:t>What is the Walking Wilds feature in Fortunes of Ali Baba?</w:t>
      </w:r>
    </w:p>
    <w:p>
      <w:r/>
      <w:r>
        <w:t>If a Thieves Wild is added on a free spin during the Free Spins feature, both wilds will be activated with the Walking Wilds feature: the reels spin again with the Thieves Wild approaching Ali Baba with each free spin.</w:t>
      </w:r>
    </w:p>
    <w:p>
      <w:pPr>
        <w:pStyle w:val="Heading3"/>
      </w:pPr>
      <w:r>
        <w:t>How can I reactivate the Free Spins feature?</w:t>
      </w:r>
    </w:p>
    <w:p>
      <w:r/>
      <w:r>
        <w:t>You can reactivate the Free Spins feature by landing Morgiana scatter symbols on reels 1 and 5. This will add another 2 free spins to your count and increase the multiplier.</w:t>
      </w:r>
    </w:p>
    <w:p>
      <w:pPr>
        <w:pStyle w:val="Heading3"/>
      </w:pPr>
      <w:r>
        <w:t>What is your final conclusion on Fortunes of Ali Baba?</w:t>
      </w:r>
    </w:p>
    <w:p>
      <w:r/>
      <w:r>
        <w:t xml:space="preserve">Fortunes of Ali Baba is highly recommended if you like dynamic slot games. The Den of Thieves Bonus feature and Free Spins feature make it an exciting game with good quality graphics. </w:t>
      </w:r>
    </w:p>
    <w:p>
      <w:pPr>
        <w:pStyle w:val="Heading2"/>
      </w:pPr>
      <w:r>
        <w:t>What we like</w:t>
      </w:r>
    </w:p>
    <w:p>
      <w:pPr>
        <w:pStyle w:val="ListBullet"/>
        <w:spacing w:line="240" w:lineRule="auto"/>
        <w:ind w:left="720"/>
      </w:pPr>
      <w:r/>
      <w:r>
        <w:t>Inspired by famous Arabian Nights story</w:t>
      </w:r>
    </w:p>
    <w:p>
      <w:pPr>
        <w:pStyle w:val="ListBullet"/>
        <w:spacing w:line="240" w:lineRule="auto"/>
        <w:ind w:left="720"/>
      </w:pPr>
      <w:r/>
      <w:r>
        <w:t>Multiple gameplay features including Den of Thieves Bonus and Free Spins</w:t>
      </w:r>
    </w:p>
    <w:p>
      <w:pPr>
        <w:pStyle w:val="ListBullet"/>
        <w:spacing w:line="240" w:lineRule="auto"/>
        <w:ind w:left="720"/>
      </w:pPr>
      <w:r/>
      <w:r>
        <w:t>High-quality graphics and engaging gameplay</w:t>
      </w:r>
    </w:p>
    <w:p>
      <w:pPr>
        <w:pStyle w:val="ListBullet"/>
        <w:spacing w:line="240" w:lineRule="auto"/>
        <w:ind w:left="720"/>
      </w:pPr>
      <w:r/>
      <w:r>
        <w:t>Can be played on all devices</w:t>
      </w:r>
    </w:p>
    <w:p>
      <w:pPr>
        <w:pStyle w:val="Heading2"/>
      </w:pPr>
      <w:r>
        <w:t>What we don't like</w:t>
      </w:r>
    </w:p>
    <w:p>
      <w:pPr>
        <w:pStyle w:val="ListBullet"/>
        <w:spacing w:line="240" w:lineRule="auto"/>
        <w:ind w:left="720"/>
      </w:pPr>
      <w:r/>
      <w:r>
        <w:t>Only 20 paylines compared to some other slots</w:t>
      </w:r>
    </w:p>
    <w:p>
      <w:r/>
      <w:r>
        <w:rPr>
          <w:b/>
        </w:rPr>
        <w:t>Play Fortunes of Ali Baba Free Slot Game | Review</w:t>
      </w:r>
    </w:p>
    <w:p>
      <w:r/>
      <w:r>
        <w:rPr>
          <w:i/>
        </w:rPr>
        <w:t>Read our review of Fortunes of Ali Baba, the free online slot inspired by Arabian Nights. Try it now for free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