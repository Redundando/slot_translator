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Jack and the Beanstalk Slot Game - Review</w:t>
      </w:r>
    </w:p>
    <w:p>
      <w:pPr>
        <w:pStyle w:val="Heading2"/>
      </w:pPr>
      <w:r>
        <w:t>Gameplay and Features</w:t>
      </w:r>
    </w:p>
    <w:p>
      <w:r/>
      <w:r>
        <w:t>Oh boy, where do we start with the exciting features of Jack and the Beanstalk slot game developed by NetEnt? Let's talk about the minimum and maximum bets first - the minimum bet of €0.20 is perfect for those who are penny-pinchers, while the maximum bet of €100 will impress the high-rollers.</w:t>
      </w:r>
    </w:p>
    <w:p>
      <w:r/>
      <w:r>
        <w:t>The Walking Wild feature is where things get really interesting in this game. Watch as Wild symbols move across the reels horizontally, awarding free spins while they're on the screen. With the Free Spins round, triggered by the Scatter symbol, you'll have the chance to win even more free spins when additional Scatter symbols appear. In other words, more free spins mean more chances to win the jackpot!</w:t>
      </w:r>
    </w:p>
    <w:p>
      <w:r/>
      <w:r>
        <w:t>But wait, there's more! Jack and the Beanstalk also has a Treasure Collection Bonus game. It's like a game within a game, people! Collect keys to unlock various Wild features and more free spins. The possibilities are endless with Jack and the Beanstalk.</w:t>
      </w:r>
    </w:p>
    <w:p>
      <w:pPr>
        <w:pStyle w:val="Heading2"/>
      </w:pPr>
      <w:r>
        <w:t>Visuals and Graphics</w:t>
      </w:r>
    </w:p>
    <w:p>
      <w:r/>
      <w:r>
        <w:t>Get ready for a visual feast with Jack and the Beanstalk, a 3D slot game that will blow your mind. The graphics are so impressive, you'll feel like you're in Jack's modest cottage with him. And that towering beanstalk? It's almost as impressive as my coffee addiction.</w:t>
      </w:r>
    </w:p>
    <w:p>
      <w:r/>
      <w:r>
        <w:t>But seriously, the attention to detail in this game is unmatched. The symbols are beautifully designed, with illustrations that make me wish I could climb up a beanstalk myself. And let's not forget about the whimsical soundtrack. It's like a fairy tale come to life, but with more winning potential.</w:t>
      </w:r>
    </w:p>
    <w:p>
      <w:r/>
      <w:r>
        <w:t>In short, Jack and the Beanstalk is a visual masterpiece that's as charming as it is entertaining. I'd play this game just for the graphics alone, but the potential to win big makes it even more irresistible.</w:t>
      </w:r>
    </w:p>
    <w:p>
      <w:pPr>
        <w:pStyle w:val="Heading2"/>
      </w:pPr>
      <w:r>
        <w:t>Theme and Symbols</w:t>
      </w:r>
    </w:p>
    <w:p>
      <w:r/>
      <w:r>
        <w:t>Get ready to climb the giant beanstalk with this slot game inspired by the famous British fairy tale! You'll find all the characters you know and love, including Jack, the two-headed giant and even a goat. And let's just say, these aren't your ordinary watering cans and axes. Each symbol is carefully crafted to reflect the whimsy of the fairy tale, even the lower-paying poker card symbols have been given a magical makeover. Plus, who doesn't want to win big and get their hands on that treasure chest?</w:t>
      </w:r>
    </w:p>
    <w:p>
      <w:pPr>
        <w:pStyle w:val="Heading2"/>
      </w:pPr>
      <w:r>
        <w:t>Bonus Games</w:t>
      </w:r>
    </w:p>
    <w:p>
      <w:r/>
      <w:r>
        <w:t>Who doesn't love bonuses? If you're one of them, Jack and the Beanstalk has got your back! This slot game has a Treasure Collection Bonus game that is triggered by collecting three or more key symbols during the base game or Free Spins round. And let's be honest, we've all been searching for that one special key in our lives, right?</w:t>
      </w:r>
    </w:p>
    <w:p>
      <w:r/>
      <w:r>
        <w:t>The Treasure Collection Bonus game gives you the chance to collect symbols that correspond to Wilds. Wilds are like the magical creatures of the slot game world, and you get to collect them in the form of a bag of coins, a golden hen, and a golden harp, which award additional prizes. And if that isn't enough, the Walking Wild feature is also available during the bonus game. Wild symbols that move horizontally across the reels? That's like watching a game of slot football! It's exhilarating!</w:t>
      </w:r>
    </w:p>
    <w:p>
      <w:r/>
      <w:r>
        <w:t>So, if you want to experience depth and excitement in your slot games, go ahead and give Jack and the Beanstalk a spin! You won't regret it.</w:t>
      </w:r>
    </w:p>
    <w:p>
      <w:pPr>
        <w:pStyle w:val="Heading2"/>
      </w:pPr>
      <w:r>
        <w:t>You've Got Options: Similar Slot Games to Jack and the Beanstalk</w:t>
      </w:r>
    </w:p>
    <w:p>
      <w:r/>
      <w:r>
        <w:t xml:space="preserve">If you're a fan of fairy tale slots, you're in luck (and not the leprechaun sort)! Jack and the Beanstalk is just one of many games inspired by classic tales. Check out Red Riding Hood from NetEnt, Pigs and Bricks, and Big Bad Wolf for even more fable fun. </w:t>
      </w:r>
    </w:p>
    <w:p>
      <w:r/>
      <w:r>
        <w:t xml:space="preserve">But wait, there's more! If you prefer a more traditional slot experience, you can still get your fix with Irish-themed slots like Rainbow Riches from Barcrest, Lucky Leprechaun from iSoftBet, and Irish Eyes from NextGen Gaming. So many themes, so little time! </w:t>
      </w:r>
    </w:p>
    <w:p>
      <w:pPr>
        <w:pStyle w:val="Heading2"/>
      </w:pPr>
      <w:r>
        <w:t>FAQ</w:t>
      </w:r>
    </w:p>
    <w:p>
      <w:pPr>
        <w:pStyle w:val="Heading3"/>
      </w:pPr>
      <w:r>
        <w:t>What is the minimum bet in Jack and the Beanstalk?</w:t>
      </w:r>
    </w:p>
    <w:p>
      <w:r/>
      <w:r>
        <w:t>The minimum bet in Jack and the Beanstalk is €0.20.</w:t>
      </w:r>
    </w:p>
    <w:p>
      <w:pPr>
        <w:pStyle w:val="Heading3"/>
      </w:pPr>
      <w:r>
        <w:t>What is the RTP of Jack and the Beanstalk?</w:t>
      </w:r>
    </w:p>
    <w:p>
      <w:r/>
      <w:r>
        <w:t>The RTP of Jack and the Beanstalk is 96.28%.</w:t>
      </w:r>
    </w:p>
    <w:p>
      <w:pPr>
        <w:pStyle w:val="Heading3"/>
      </w:pPr>
      <w:r>
        <w:t>What is the Walking Wild feature in Jack and the Beanstalk?</w:t>
      </w:r>
    </w:p>
    <w:p>
      <w:r/>
      <w:r>
        <w:t>The Walking Wild feature in Jack and the Beanstalk is when Wild symbols 'walk' on the reels until they disappear on the left side, offering free spins for the time of their exit.</w:t>
      </w:r>
    </w:p>
    <w:p>
      <w:pPr>
        <w:pStyle w:val="Heading3"/>
      </w:pPr>
      <w:r>
        <w:t>What is the Wild symbol in Jack and the Beanstalk?</w:t>
      </w:r>
    </w:p>
    <w:p>
      <w:r/>
      <w:r>
        <w:t>The Wild symbol in Jack and the Beanstalk is Jack himself and can replace all other symbols to complete a winning alignment.</w:t>
      </w:r>
    </w:p>
    <w:p>
      <w:pPr>
        <w:pStyle w:val="Heading3"/>
      </w:pPr>
      <w:r>
        <w:t>What is the Scatter symbol in Jack and the Beanstalk?</w:t>
      </w:r>
    </w:p>
    <w:p>
      <w:r/>
      <w:r>
        <w:t>The Scatter symbol in Jack and the Beanstalk is the giant's treasure. If it appears at least three times on the reels, free spins are activated.</w:t>
      </w:r>
    </w:p>
    <w:p>
      <w:pPr>
        <w:pStyle w:val="Heading3"/>
      </w:pPr>
      <w:r>
        <w:t>What happens if the Wild symbol appears during free spins in Jack and the Beanstalk?</w:t>
      </w:r>
    </w:p>
    <w:p>
      <w:r/>
      <w:r>
        <w:t>If the Wild symbol appears during free spins in Jack and the Beanstalk, all winnings obtained will be tripled.</w:t>
      </w:r>
    </w:p>
    <w:p>
      <w:pPr>
        <w:pStyle w:val="Heading3"/>
      </w:pPr>
      <w:r>
        <w:t>What is the Treasure Collection Bonus game in Jack and the Beanstalk?</w:t>
      </w:r>
    </w:p>
    <w:p>
      <w:r/>
      <w:r>
        <w:t>The Treasure Collection Bonus game in Jack and the Beanstalk is unlocked if the key symbol appears during free spins on the fifth reel. It includes extra Wilds corresponding to additional prizes.</w:t>
      </w:r>
    </w:p>
    <w:p>
      <w:pPr>
        <w:pStyle w:val="Heading3"/>
      </w:pPr>
      <w:r>
        <w:t>Is there any other fairy tale themed slot games?</w:t>
      </w:r>
    </w:p>
    <w:p>
      <w:r/>
      <w:r>
        <w:t>Yes, there are many fairy tale themed slot games. Some examples include Red Riding Hood, Pigs and Bricks, and Big Bad Wolf.</w:t>
      </w:r>
    </w:p>
    <w:p>
      <w:pPr>
        <w:pStyle w:val="Heading2"/>
      </w:pPr>
      <w:r>
        <w:t>What we like</w:t>
      </w:r>
    </w:p>
    <w:p>
      <w:pPr>
        <w:pStyle w:val="ListBullet"/>
        <w:spacing w:line="240" w:lineRule="auto"/>
        <w:ind w:left="720"/>
      </w:pPr>
      <w:r/>
      <w:r>
        <w:t>Impressive 3D graphics and animations</w:t>
      </w:r>
    </w:p>
    <w:p>
      <w:pPr>
        <w:pStyle w:val="ListBullet"/>
        <w:spacing w:line="240" w:lineRule="auto"/>
        <w:ind w:left="720"/>
      </w:pPr>
      <w:r/>
      <w:r>
        <w:t>Walking Wild feature adds to the excitement</w:t>
      </w:r>
    </w:p>
    <w:p>
      <w:pPr>
        <w:pStyle w:val="ListBullet"/>
        <w:spacing w:line="240" w:lineRule="auto"/>
        <w:ind w:left="720"/>
      </w:pPr>
      <w:r/>
      <w:r>
        <w:t>Treasure Collection Bonus game offers extra opportunities to win</w:t>
      </w:r>
    </w:p>
    <w:p>
      <w:pPr>
        <w:pStyle w:val="ListBullet"/>
        <w:spacing w:line="240" w:lineRule="auto"/>
        <w:ind w:left="720"/>
      </w:pPr>
      <w:r/>
      <w:r>
        <w:t>Whimsical soundtrack immerses players in the game</w:t>
      </w:r>
    </w:p>
    <w:p>
      <w:pPr>
        <w:pStyle w:val="Heading2"/>
      </w:pPr>
      <w:r>
        <w:t>What we don't like</w:t>
      </w:r>
    </w:p>
    <w:p>
      <w:pPr>
        <w:pStyle w:val="ListBullet"/>
        <w:spacing w:line="240" w:lineRule="auto"/>
        <w:ind w:left="720"/>
      </w:pPr>
      <w:r/>
      <w:r>
        <w:t>Free Spins round can be difficult to trigger</w:t>
      </w:r>
    </w:p>
    <w:p>
      <w:pPr>
        <w:pStyle w:val="ListBullet"/>
        <w:spacing w:line="240" w:lineRule="auto"/>
        <w:ind w:left="720"/>
      </w:pPr>
      <w:r/>
      <w:r>
        <w:t>Limited betting options compared to other slots</w:t>
      </w:r>
    </w:p>
    <w:p>
      <w:r/>
      <w:r>
        <w:rPr>
          <w:b/>
        </w:rPr>
        <w:t>Play Free Jack and the Beanstalk Slot Game - Review</w:t>
      </w:r>
    </w:p>
    <w:p>
      <w:r/>
      <w:r>
        <w:rPr>
          <w:i/>
        </w:rPr>
        <w:t>Join Jack in his adventure to the top of the beanstalk with this 5-reel, 20-payline slot. Play free and read our review of Jack and the Beanstalk.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