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Reel Chaos for Free - Review and Features</w:t>
      </w:r>
    </w:p>
    <w:p>
      <w:r/>
      <w:r>
        <w:rPr>
          <w:b/>
        </w:rPr>
        <w:t>Meta description</w:t>
      </w:r>
      <w:r>
        <w:t>: Learn how to play and what to expect with Arcane Reel Chaos online slot game for free. Read our review and discover game design, features, and similar games.</w:t>
      </w:r>
    </w:p>
    <w:p>
      <w:pPr>
        <w:pStyle w:val="Heading2"/>
      </w:pPr>
      <w:r>
        <w:t>GAMEPLAY AND FEATURES</w:t>
      </w:r>
    </w:p>
    <w:p>
      <w:r/>
      <w:r>
        <w:t xml:space="preserve">Arcane Reel Chaos is a game that will take you into a world of magic and mystery. The five reels are set up in a unique 5x3 configuration that creates an exciting gaming experience. It's not your typical slot game where the reels just spin and stop; it's more like a re-enactment of a fantasy story where the characters come alive. </w:t>
      </w:r>
      <w:r/>
    </w:p>
    <w:p>
      <w:r/>
      <w:r>
        <w:t xml:space="preserve">Speaking of characters, let's talk about the Wild symbols. This game has an abundance of them, and they each play a unique role in the game. You have the elegantly dressed Flare, who sets everything ablaze with her fireball; Chronos, the time master who can turn back the clock; Psyop who unleashes his psychic powers; and last but not least, Zero.X, who produces an astonishing number of Wild symbols in a single game round. These Wild symbols not only increase your chances of winning, but they also add to the game's overall excitement. </w:t>
      </w:r>
      <w:r/>
    </w:p>
    <w:p>
      <w:r/>
      <w:r>
        <w:t xml:space="preserve">One of the most notable features of Arcane Reel Chaos is the bonus rounds. It's always satisfying to get past the first few rounds and come face to face with the much-awaited boss battle. The bosses in this game are the ultimate challenge, but defeating them brings great rewards. Each boss has their unique skill set and is equipped to defend themselves, making the game all the more thrilling! </w:t>
      </w:r>
      <w:r/>
    </w:p>
    <w:p>
      <w:r/>
      <w:r>
        <w:t xml:space="preserve">In conclusion, Arcane Reel Chaos is an engaging and exciting game that is sure to keep you entertained for hours on end. The characters are charming, the Wild symbols are plentiful, and the bonus rounds are exhilarating. Give it a try, and who knows, you might just win big! </w:t>
      </w:r>
    </w:p>
    <w:p>
      <w:pPr>
        <w:pStyle w:val="Heading2"/>
      </w:pPr>
      <w:r>
        <w:t>Design and Graphics</w:t>
      </w:r>
    </w:p>
    <w:p>
      <w:r/>
      <w:r>
        <w:t>Arcane Reel Chaos is a game that truly captures the essence of suspenseful gaming. The designers of this game have done an excellent job of creating a mysterious and unsettling world that immerses the player into the game. While playing this game, you will find yourself lost in a world of shadows, darkness and danger.</w:t>
      </w:r>
    </w:p>
    <w:p>
      <w:r/>
      <w:r>
        <w:t xml:space="preserve"> The game graphics are visually stunning, creating a 3D environment that makes you feel like you are in the middle of an eerie, gothic world. The game grid is framed in what seems like a neglected church, with old and broken stained-glass windows that cast an ominous light on the reels. The statue of a menacing creature stands guard on one side of the screen, warning you about the dangers that lurk ahead. An abandoned bell lies on the floor, waiting to be rung to signal the start of the game. This detailed design is what sets Arcane Reel Chaos apart from other online slot games – it's a masterpiece that will make you feel like you're on a supernatural adventure.</w:t>
      </w:r>
    </w:p>
    <w:p>
      <w:r/>
      <w:r>
        <w:t>Overall, the design and graphics of Arcane Reel Chaos are the perfect example of how a slot game can be both spooky and gorgeous at the same time. Get your hands on this game and experience the thrill of gaming in a whole new way!</w:t>
      </w:r>
    </w:p>
    <w:p>
      <w:pPr>
        <w:pStyle w:val="Heading2"/>
      </w:pPr>
      <w:r>
        <w:t xml:space="preserve">Unleashing the Spooky Vibes with its Soundtrack and Audio Effects </w:t>
      </w:r>
    </w:p>
    <w:p>
      <w:r/>
      <w:r>
        <w:t>If you're a slot player seeking an immersive and dark gaming experience, Arcane Reel Chaos will deliver. The spine-tingling soundtrack complements the online slot game perfectly, creating a creepy and suspenseful atmosphere.</w:t>
      </w:r>
    </w:p>
    <w:p>
      <w:r/>
      <w:r>
        <w:t>The audio cues are a combination of eerie chants and other mysterious sounds, which blends seamlessly with the sound of gunshots and sirens, making the game feel like you're fighting to save humanity from a supernatural army.</w:t>
      </w:r>
    </w:p>
    <w:p>
      <w:r/>
      <w:r>
        <w:t>Typically, you might not expect a slot game soundtrack to be anything else than cheesy, so the makers of Arcane Reel Chaos deserve a lot of credit for putting together a playlist that enhances the player's experience rather than detracts from it.</w:t>
      </w:r>
    </w:p>
    <w:p>
      <w:r/>
      <w:r>
        <w:t xml:space="preserve">But don't worry too much about getting spooked out if you're more of a casual player; the audio effects are relatively low-key and suitable for all kinds of players. </w:t>
      </w:r>
    </w:p>
    <w:p>
      <w:pPr>
        <w:pStyle w:val="Heading2"/>
      </w:pPr>
      <w:r>
        <w:t>Similar Slots</w:t>
      </w:r>
    </w:p>
    <w:p>
      <w:r/>
      <w:r>
        <w:t>If you've fallen in love with the mystical and enchanting theme of Arcane Reel Chaos, you're in luck as there are several other magical slot games out there that will have you hooked in no time! A few of our favorites include Play'n Go's Fortune Teller and Street Magic slots. These games boast similar features and bonuses, with all the fortune-telling and illusion-creating action that you could hope for.</w:t>
      </w:r>
    </w:p>
    <w:p>
      <w:r/>
      <w:r>
        <w:t>Of course, if you're ready to expand your horizons beyond the world of magic, there are plenty of other great slot games out there to try. NetEnt in particular has a reputation for creating top-notch games that offer plenty of special features and unique gameplay mechanics.</w:t>
      </w:r>
    </w:p>
    <w:p>
      <w:r/>
      <w:r>
        <w:t>Just remember, no matter what kind of slot game you're looking for, there's always something new and exciting waiting just around the corner. So why not spin the reels and see where they take you next?</w:t>
      </w:r>
    </w:p>
    <w:p>
      <w:pPr>
        <w:pStyle w:val="Heading2"/>
      </w:pPr>
      <w:r>
        <w:t>Symbols and Special Cards</w:t>
      </w:r>
    </w:p>
    <w:p>
      <w:r/>
      <w:r>
        <w:t xml:space="preserve">Arcane Reel Chaos is a casino slot game that features an interesting collection of symbols and special cards that could cast a spell on players. The game does an excellent job of reflecting the world of cards by including traditional symbols such as A, K &amp; Q, as well as original ones where characters are portrayed like tarot cards. </w:t>
      </w:r>
    </w:p>
    <w:p>
      <w:r/>
      <w:r>
        <w:t xml:space="preserve">Of course, what makes the game stand out is the array of special cards that are on offer, each with its unique bonuses. For instance, there is the ubiquitous Wild card, which can only be described as a Jack-of-all-trades! It acts as a Joker and can substitute any symbol in a combination (excluding the Scatter symbol). It is almost as if it has a will of its own, working its magic to help players win big. </w:t>
      </w:r>
    </w:p>
    <w:p>
      <w:r/>
      <w:r>
        <w:t xml:space="preserve">If there is one card to keep an eye out for in this game, it is the Scatter symbol. It is the card that triggers the bonus game and offers the most significant rewards. Be warned though; it can be elusive at times, almost like it is playing hide-and-seek with you. But when you finally get your hands on it, the payoff is worth the hunt. </w:t>
      </w:r>
    </w:p>
    <w:p>
      <w:r/>
      <w:r>
        <w:t>All in all, the combination of traditional and original symbols, together with the range of special cards, makes Arcane Reel Chaos a delightful game to play. Just remember to keep an eye out for those pesky little cards that like to play hard-to-get but could lead you to the ultimate payout!</w:t>
      </w:r>
    </w:p>
    <w:p>
      <w:pPr>
        <w:pStyle w:val="Heading2"/>
      </w:pPr>
      <w:r>
        <w:t>FAQ</w:t>
      </w:r>
    </w:p>
    <w:p>
      <w:pPr>
        <w:pStyle w:val="Heading3"/>
      </w:pPr>
      <w:r>
        <w:t>What is NetEnt's Arcane Reel Chaos?</w:t>
      </w:r>
    </w:p>
    <w:p>
      <w:r/>
      <w:r>
        <w:t>Arcane Reel Chaos is an online slot game developed by NetEnt, which belongs to the thrilling and mysterious category.</w:t>
      </w:r>
    </w:p>
    <w:p>
      <w:pPr>
        <w:pStyle w:val="Heading3"/>
      </w:pPr>
      <w:r>
        <w:t>What is the game grid configuration in Arcane Reel Chaos?</w:t>
      </w:r>
    </w:p>
    <w:p>
      <w:r/>
      <w:r>
        <w:t>Arcane Reel Chaos has a 5*3 game grid where five reels rotate on their own, arranged along three horizontal axes.</w:t>
      </w:r>
    </w:p>
    <w:p>
      <w:pPr>
        <w:pStyle w:val="Heading3"/>
      </w:pPr>
      <w:r>
        <w:t>What are the special cards in Arcane Reel Chaos?</w:t>
      </w:r>
    </w:p>
    <w:p>
      <w:r/>
      <w:r>
        <w:t>Arcane Reel Chaos has several special cards, including Wild card, which acts as a Joker, substituting any symbol in any combination (with the exception of Scatter symbols), and Zero.X, which allows for a significant number of Wild symbols to appear in the game round in which it appears.</w:t>
      </w:r>
    </w:p>
    <w:p>
      <w:pPr>
        <w:pStyle w:val="Heading3"/>
      </w:pPr>
      <w:r>
        <w:t>What are the similar slots to Arcane Reel Chaos?</w:t>
      </w:r>
    </w:p>
    <w:p>
      <w:r/>
      <w:r>
        <w:t>If you're searching for another slot that captures the magical/arcanic theme and has bonuses, we suggest Play'n Go's Fortune Teller or Street Magic.</w:t>
      </w:r>
    </w:p>
    <w:p>
      <w:pPr>
        <w:pStyle w:val="Heading3"/>
      </w:pPr>
      <w:r>
        <w:t>What is the visual theme of Arcane Reel Chaos?</w:t>
      </w:r>
    </w:p>
    <w:p>
      <w:r/>
      <w:r>
        <w:t>Arcane Reel Chaos drops you into an environment that is as mysterious as it is unsettling, where the frame of the game grid appears to be a derelict church, the symbols are all part of the world of cards, and the background music is mysterious and subdued.</w:t>
      </w:r>
    </w:p>
    <w:p>
      <w:pPr>
        <w:pStyle w:val="Heading3"/>
      </w:pPr>
      <w:r>
        <w:t>What is the Wild symbol in Arcane Reel Chaos?</w:t>
      </w:r>
    </w:p>
    <w:p>
      <w:r/>
      <w:r>
        <w:t>The Wild symbol in Arcane Reel Chaos is represented by a W, which acts as a Joker, substituting any symbol in any combination (with the exception of Scatter symbols).</w:t>
      </w:r>
    </w:p>
    <w:p>
      <w:pPr>
        <w:pStyle w:val="Heading3"/>
      </w:pPr>
      <w:r>
        <w:t>What is Zero.X in Arcane Reel Chaos?</w:t>
      </w:r>
    </w:p>
    <w:p>
      <w:r/>
      <w:r>
        <w:t>Zero.X in Arcane Reel Chaos depicts bald Siamese twins with a Sphinx cat, which allows for a significant number of Wild symbols to appear in the game round in which it appears.</w:t>
      </w:r>
    </w:p>
    <w:p>
      <w:pPr>
        <w:pStyle w:val="Heading3"/>
      </w:pPr>
      <w:r>
        <w:t>What is the sound in Arcane Reel Chaos?</w:t>
      </w:r>
    </w:p>
    <w:p>
      <w:r/>
      <w:r>
        <w:t>The audio in Arcane Reel Chaos is relatively subdued and within reach of all ears, with a mysterious music that comes and goes (stopping during gameplay), the muffled sound of police sirens, and gunfire.</w:t>
      </w:r>
    </w:p>
    <w:p>
      <w:pPr>
        <w:pStyle w:val="Heading2"/>
      </w:pPr>
      <w:r>
        <w:t>What we like</w:t>
      </w:r>
    </w:p>
    <w:p>
      <w:pPr>
        <w:pStyle w:val="ListBullet"/>
        <w:spacing w:line="240" w:lineRule="auto"/>
        <w:ind w:left="720"/>
      </w:pPr>
      <w:r/>
      <w:r>
        <w:t>Abundance of special Wild symbols</w:t>
      </w:r>
    </w:p>
    <w:p>
      <w:pPr>
        <w:pStyle w:val="ListBullet"/>
        <w:spacing w:line="240" w:lineRule="auto"/>
        <w:ind w:left="720"/>
      </w:pPr>
      <w:r/>
      <w:r>
        <w:t>Mysterious and immersive game design</w:t>
      </w:r>
    </w:p>
    <w:p>
      <w:pPr>
        <w:pStyle w:val="ListBullet"/>
        <w:spacing w:line="240" w:lineRule="auto"/>
        <w:ind w:left="720"/>
      </w:pPr>
      <w:r/>
      <w:r>
        <w:t>Unique apocalyptic soundtrack</w:t>
      </w:r>
    </w:p>
    <w:p>
      <w:pPr>
        <w:pStyle w:val="ListBullet"/>
        <w:spacing w:line="240" w:lineRule="auto"/>
        <w:ind w:left="720"/>
      </w:pPr>
      <w:r/>
      <w:r>
        <w:t>Similar slot games available from other providers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Less variation in bonus rounds compared to other games</w:t>
      </w:r>
    </w:p>
    <w:p>
      <w:r/>
      <w:r>
        <w:rPr>
          <w:i/>
        </w:rPr>
        <w:t>Prompt: Create a feature image for "Arcane Reel Chaos" that captures the game's mysterious and supernatural theme, featuring a happy Maya warrior with glasses in cartoon style. The image should have a dark background with the warrior holding a glowing staff or weapon in one hand and a stack of cards in the other, symbolizing the game's use of special cards. The warrior's glasses should reflect the game's logo or a part of the game grid. The overall mood should be adventurous, suggesting a journey into the arcane world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