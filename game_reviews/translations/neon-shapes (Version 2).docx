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Neon Shapes Free &amp; Read Review</w:t>
      </w:r>
    </w:p>
    <w:p>
      <w:pPr>
        <w:pStyle w:val="Heading2"/>
      </w:pPr>
      <w:r>
        <w:t>Get your Shape Fix with Neon Shapes</w:t>
      </w:r>
    </w:p>
    <w:p>
      <w:r/>
      <w:r>
        <w:t>Are you getting tired of the same old boring slot games? Look no further than Neon Shapes from Evoplay! This game takes a refreshing twist on traditional slot machines by introducing a Tetris-style board with 38 vibrant shapes in colors like gold, orange, and the usual boring ones.</w:t>
      </w:r>
    </w:p>
    <w:p>
      <w:r/>
      <w:r>
        <w:t>It's not just about luck either - players must skillfully place the shapes to complete lines and earn points. Plus, once the skill points counter reaches 300, you can rotate the shapes for even more chances to win big. And let's not forget about those orange and gold shapes - they offer higher payouts than the ordinary ones.</w:t>
      </w:r>
    </w:p>
    <w:p>
      <w:r/>
      <w:r>
        <w:t>So, if you're ready for a game that will shape up your slot experience, give Neon Shapes a try!</w:t>
      </w:r>
    </w:p>
    <w:p>
      <w:pPr>
        <w:pStyle w:val="Heading2"/>
      </w:pPr>
      <w:r>
        <w:t>Skill Is The Name Of The Game: Neon Shapes Review</w:t>
      </w:r>
    </w:p>
    <w:p>
      <w:r/>
      <w:r>
        <w:t xml:space="preserve">Get ready to put your Tetris skills to the test with Neon Shapes! This online slot game is a refreshing change from the traditional luck-based slot machines. Here, it’s all about skill-based gameplay, which is a smart way to attract players who enjoy challenges. </w:t>
      </w:r>
    </w:p>
    <w:p>
      <w:r/>
      <w:r>
        <w:t xml:space="preserve">It’s time to put your game face on because this slot requires players to position the shapes effectively to create winning lines. Who knew playing Tetris could be so profitable? </w:t>
      </w:r>
    </w:p>
    <w:p>
      <w:r/>
      <w:r>
        <w:t>If you thought slot machines were all about spinning reels, think again. Neon Shapes has taken things up a notch by introducing skill points. Unlock the feature to rotate the shapes by showcasing your Tetris skills. This fun addition elevates the overall gaming experience and keeps you coming back for more.</w:t>
      </w:r>
    </w:p>
    <w:p>
      <w:pPr>
        <w:pStyle w:val="Heading2"/>
      </w:pPr>
      <w:r>
        <w:t>Traditional Slot Machines vs. Neon Shapes: The Ultimate Showdown</w:t>
      </w:r>
    </w:p>
    <w:p>
      <w:r/>
      <w:r>
        <w:t>Who needs reels and paylines anyways? Certainly not Neon Shapes! This futuristic game uses a Tetris-style board and shapes to challenge players to create winning lines. Gone are the days of mindlessly hitting a spin button and waiting for lady luck to strike.</w:t>
      </w:r>
    </w:p>
    <w:p>
      <w:r/>
      <w:r>
        <w:t>Think you have skills? Think again! Neon Shapes demands precision and strategy, testing even the most seasoned Tetris players. Leave it to the developers to combine two addictive games into one ultimate test of skill.</w:t>
      </w:r>
    </w:p>
    <w:p>
      <w:pPr>
        <w:pStyle w:val="Heading2"/>
      </w:pPr>
      <w:r>
        <w:t>NEON SHAPES RTP AND JACKPOT: Win BIG with neon polygons!</w:t>
      </w:r>
    </w:p>
    <w:p>
      <w:r/>
      <w:r>
        <w:t>Neon Shapes offers a sweet 96% RTP (Return to Polygon) that'll have players coming back for more... shapes, that is. Look out for the big payout - it'll have you feeling like a winner faster than you can say 'Tetromino'!</w:t>
      </w:r>
    </w:p>
    <w:p>
      <w:r/>
      <w:r>
        <w:t>This game may not have your traditional fruit and 7's symbols, but it's got something better - neon shapes that'll have you feeling like you're in a retro rave. Plus, who needs paylines when you can unlock the skill points necessary to rotate and line up polygonal perfection?</w:t>
      </w:r>
    </w:p>
    <w:p>
      <w:pPr>
        <w:pStyle w:val="Heading2"/>
      </w:pPr>
      <w:r>
        <w:t>Neon Shapes: A Slot Game Inspired by Tetris</w:t>
      </w:r>
    </w:p>
    <w:p>
      <w:r/>
      <w:r>
        <w:t>Move over, boring slot machines! Neon Shapes is the future of gaming! This game draws inspiration from the iconic Tetris game, offering a unique and engaging experience that will keep you on the edge of your seat.</w:t>
      </w:r>
    </w:p>
    <w:p>
      <w:r/>
      <w:r>
        <w:t>With 38 different shapes and various payouts, Neon Shapes requires a player's skill to make it to the top. It's like Tetris, but instead of clearing lines, you're winning money!</w:t>
      </w:r>
    </w:p>
    <w:p>
      <w:r/>
      <w:r>
        <w:t>While there are no fancy features or symbols in Neon Shapes, the game makes up for it with its innovative gameplay, challenging mechanics, and the satisfaction of shouting “Tetris!” every time you win big.</w:t>
      </w:r>
    </w:p>
    <w:p>
      <w:pPr>
        <w:pStyle w:val="Heading2"/>
      </w:pPr>
      <w:r>
        <w:t>FAQ</w:t>
      </w:r>
    </w:p>
    <w:p>
      <w:pPr>
        <w:pStyle w:val="Heading3"/>
      </w:pPr>
      <w:r>
        <w:t>What is Neon Shapes?</w:t>
      </w:r>
    </w:p>
    <w:p>
      <w:r/>
      <w:r>
        <w:t>Neon Shapes is an innovative video slot game by Evoplay that does not have traditional reels or game grids. Players must fit shapes together to unlock game wins.</w:t>
      </w:r>
    </w:p>
    <w:p>
      <w:pPr>
        <w:pStyle w:val="Heading3"/>
      </w:pPr>
      <w:r>
        <w:t>How do I play Neon Shapes?</w:t>
      </w:r>
    </w:p>
    <w:p>
      <w:r/>
      <w:r>
        <w:t>To play Neon Shapes, you must fit different shapes together to complete lines, vertically and horizontally, to increase your points and obtain higher wins. You must rely on your skills and manage to fill the counter on the right side of the board to be able to rotate the shapes and favor the completion of new lines. Pay attention, because usually it takes 300 skill points to unlock the feature that allows you to rotate the elements.</w:t>
      </w:r>
    </w:p>
    <w:p>
      <w:pPr>
        <w:pStyle w:val="Heading3"/>
      </w:pPr>
      <w:r>
        <w:t>What are skill points in the Neon Shapes game?</w:t>
      </w:r>
    </w:p>
    <w:p>
      <w:r/>
      <w:r>
        <w:t>The skill points are earned when players position the elements correctly, and they are assigned 10 points per position. Also, the skill points will increase by 100 points when the player frees and completes a line.</w:t>
      </w:r>
    </w:p>
    <w:p>
      <w:pPr>
        <w:pStyle w:val="Heading3"/>
      </w:pPr>
      <w:r>
        <w:t>Is there a Max Jackpot on Neon Shapes?</w:t>
      </w:r>
    </w:p>
    <w:p>
      <w:r/>
      <w:r>
        <w:t>Yes, Neon Shapes has a maximum jackpot that deserves great attention. The 96% RTP is one of the highest in the market, making this game worth your time.</w:t>
      </w:r>
    </w:p>
    <w:p>
      <w:pPr>
        <w:pStyle w:val="Heading3"/>
      </w:pPr>
      <w:r>
        <w:t>What is the average RTP of Neon Shapes?</w:t>
      </w:r>
    </w:p>
    <w:p>
      <w:r/>
      <w:r>
        <w:t>The Neon Shapes game has an average RTP of 96%. This is exceptionally high when compared to most slot games in the market.</w:t>
      </w:r>
    </w:p>
    <w:p>
      <w:pPr>
        <w:pStyle w:val="Heading3"/>
      </w:pPr>
      <w:r>
        <w:t>Does Neon Shapes have bonus features?</w:t>
      </w:r>
    </w:p>
    <w:p>
      <w:r/>
      <w:r>
        <w:t>No, Neon Shapes does not have specific symbols as it relies on the simplicity of the game to create maximum entertainment and allows players to make their own moves.</w:t>
      </w:r>
    </w:p>
    <w:p>
      <w:pPr>
        <w:pStyle w:val="Heading3"/>
      </w:pPr>
      <w:r>
        <w:t>What kind of graphics does Neon Shapes use?</w:t>
      </w:r>
    </w:p>
    <w:p>
      <w:r/>
      <w:r>
        <w:t>Neon Shapes uses an unconventional dark purple background and a classic Tetris game board. The game's simplicity puts the player in control, making the gameplay very engaging and exciting.</w:t>
      </w:r>
    </w:p>
    <w:p>
      <w:pPr>
        <w:pStyle w:val="Heading3"/>
      </w:pPr>
      <w:r>
        <w:t>How many shapes does Neon Shapes have?</w:t>
      </w:r>
    </w:p>
    <w:p>
      <w:r/>
      <w:r>
        <w:t>Neon Shapes has a total of 38 elements that provide different payouts, with ordinary and gold or orange-colored shapes.</w:t>
      </w:r>
    </w:p>
    <w:p>
      <w:pPr>
        <w:pStyle w:val="Heading2"/>
      </w:pPr>
      <w:r>
        <w:t>What we like</w:t>
      </w:r>
    </w:p>
    <w:p>
      <w:pPr>
        <w:pStyle w:val="ListBullet"/>
        <w:spacing w:line="240" w:lineRule="auto"/>
        <w:ind w:left="720"/>
      </w:pPr>
      <w:r/>
      <w:r>
        <w:t>Innovative gameplay experience that strays from traditional slot machines</w:t>
      </w:r>
    </w:p>
    <w:p>
      <w:pPr>
        <w:pStyle w:val="ListBullet"/>
        <w:spacing w:line="240" w:lineRule="auto"/>
        <w:ind w:left="720"/>
      </w:pPr>
      <w:r/>
      <w:r>
        <w:t>Skill-based gameplay that requires players to hone their Tetris skills</w:t>
      </w:r>
    </w:p>
    <w:p>
      <w:pPr>
        <w:pStyle w:val="ListBullet"/>
        <w:spacing w:line="240" w:lineRule="auto"/>
        <w:ind w:left="720"/>
      </w:pPr>
      <w:r/>
      <w:r>
        <w:t>No predefined game grids, paylines or symbols</w:t>
      </w:r>
    </w:p>
    <w:p>
      <w:pPr>
        <w:pStyle w:val="ListBullet"/>
        <w:spacing w:line="240" w:lineRule="auto"/>
        <w:ind w:left="720"/>
      </w:pPr>
      <w:r/>
      <w:r>
        <w:t>Respectable 96% RTP and a maximum jackpot payout</w:t>
      </w:r>
    </w:p>
    <w:p>
      <w:pPr>
        <w:pStyle w:val="Heading2"/>
      </w:pPr>
      <w:r>
        <w:t>What we don't like</w:t>
      </w:r>
    </w:p>
    <w:p>
      <w:pPr>
        <w:pStyle w:val="ListBullet"/>
        <w:spacing w:line="240" w:lineRule="auto"/>
        <w:ind w:left="720"/>
      </w:pPr>
      <w:r/>
      <w:r>
        <w:t>No special features or symbols</w:t>
      </w:r>
    </w:p>
    <w:p>
      <w:pPr>
        <w:pStyle w:val="ListBullet"/>
        <w:spacing w:line="240" w:lineRule="auto"/>
        <w:ind w:left="720"/>
      </w:pPr>
      <w:r/>
      <w:r>
        <w:t>Gameplay can be challenging for players who are not familiar with Tetris</w:t>
      </w:r>
    </w:p>
    <w:p>
      <w:r/>
      <w:r>
        <w:rPr>
          <w:b/>
        </w:rPr>
        <w:t>Play Neon Shapes Free &amp; Read Review</w:t>
      </w:r>
    </w:p>
    <w:p>
      <w:r/>
      <w:r>
        <w:rPr>
          <w:i/>
        </w:rPr>
        <w:t>Neon Shapes from Evoplay is a skill-based online slot game that requires players to hone their Tetris skills. Play now and discover an innovative gameplay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