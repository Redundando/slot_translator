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 While On The Nile Slot for Free - Exciting Bonus Features</w:t>
      </w:r>
    </w:p>
    <w:p>
      <w:r/>
      <w:r>
        <w:rPr>
          <w:b/>
        </w:rPr>
        <w:t>Meta description</w:t>
      </w:r>
      <w:r>
        <w:t>: Experience the ancient Egypt theme with A While On The Nile and enjoy exciting bonus features - play for free and potentially win big.</w:t>
      </w:r>
    </w:p>
    <w:p>
      <w:pPr>
        <w:pStyle w:val="Heading2"/>
      </w:pPr>
      <w:r>
        <w:t>Gameplay</w:t>
      </w:r>
    </w:p>
    <w:p>
      <w:r/>
      <w:r>
        <w:t>A While On The Nile is a modern slot game that boasts a cartoon-style design and various icons connected to the ancient Egyptian theme. It's almost like you're in a different country like Cairo or on the set of the latest Mummy film. But instead of fighting off mummies and booby traps, you're spinning the reels to try to hit the jackpot. The game features 5 reels and 50 paylines, giving players plenty of ways to win big. That's enough to make you feel like a pharaoh yourself.</w:t>
      </w:r>
    </w:p>
    <w:p>
      <w:r/>
      <w:r>
        <w:t>If you're looking for even more excitement, there's a SuperBet option that offers an additional bet and a multiplier of up to 10x when the Pharaoh (Wild symbol) triggers a win. That means you could really hit the jackpot like a pharaoh! The Scarab Bonus is another feature that offers a cash prize and 5 free spins where wilds are added to the reels to increase chances of landing wins. It's like having your own personal bug catcher to protect your winnings.</w:t>
      </w:r>
    </w:p>
    <w:p>
      <w:r/>
      <w:r>
        <w:t>But wait, there's more! Players can gamble their winnings for a chance to double or quadruple their value. It's like playing with fire, but without the risk of getting burned! So go ahead and take a chance like a true adventurer of the Nile. Who knows? You might just strike gold like a modern-day Cleopatra.</w:t>
      </w:r>
    </w:p>
    <w:p>
      <w:pPr>
        <w:pStyle w:val="Heading2"/>
      </w:pPr>
      <w:r>
        <w:t>Bonus Features</w:t>
      </w:r>
    </w:p>
    <w:p>
      <w:r/>
      <w:r>
        <w:t xml:space="preserve">Are you ready to increase your chances of winning big time? A While On The Nile has you covered with an array of exciting bonus features that are sure to keep you on the edge of your seat! </w:t>
      </w:r>
      <w:r>
        <w:t xml:space="preserve"> </w:t>
      </w:r>
    </w:p>
    <w:p>
      <w:r/>
      <w:r>
        <w:t>First up, we have the SuperBet option. This signature feature of NextGen software is an additional bet that can multiply your winnings by up to 10 times! Now that's what I call a superpower.</w:t>
      </w:r>
      <w:r>
        <w:t xml:space="preserve"> </w:t>
      </w:r>
    </w:p>
    <w:p>
      <w:r/>
      <w:r>
        <w:t>But that's not all! There's also the Scarab Bonus, which can land you a nice cash prize along with five free spins with added wilds. It's like catching a fly with honey, isn't it?</w:t>
      </w:r>
      <w:r>
        <w:t xml:space="preserve"> </w:t>
      </w:r>
    </w:p>
    <w:p>
      <w:r/>
      <w:r>
        <w:t>Oh, and have you heard about the Pick Me bonus? It awards a cash bonus when three Scarab symbols are landed. It's like the slot game is begging you to choose it!</w:t>
      </w:r>
      <w:r>
        <w:t xml:space="preserve"> </w:t>
      </w:r>
    </w:p>
    <w:p>
      <w:r/>
      <w:r>
        <w:t>And for those high-risk takers, there's always the gambling feature. You can potentially double or even quadruple your winnings, but be careful not to lose everything in a blink of an eye. It’s like playing roulette, but with your luck and skills.</w:t>
      </w:r>
    </w:p>
    <w:p>
      <w:pPr>
        <w:pStyle w:val="Heading2"/>
      </w:pPr>
      <w:r>
        <w:t>Symbols</w:t>
      </w:r>
    </w:p>
    <w:p>
      <w:r/>
      <w:r>
        <w:t>The symbols in A While On The Nile are connected to the ancient Egyptian theme and include Cleopatra, the Eye of Horus, the Pharaoh's staff, and a tablet with hieroglyphics. But let's be real, we all secretly play this game just to see if we can get Cleopatra to wink at us. Don't lie, we've all been there. And if it's not the wink, it's the seductive voice that whispers sweet nothings in your ear as you spin those reels. Oh, Cleopatra, you dangerous woman, you.</w:t>
      </w:r>
      <w:r/>
    </w:p>
    <w:p>
      <w:r/>
      <w:r>
        <w:t>Anyway, where were we? Ah, yes, the symbols. In addition to the theme symbols, there are playing card symbols with lower values than the theme symbols. But who cares about those when you've got a chance to win big with the other symbols? The Pharaoh serves as the Wild symbol and triggers the SuperBet feature. And let's just say, the SuperBet feature is like the VIP room of this game. You'll feel like a high roller, even if you're just playing from your couch. And speaking of VIP treatment, the Scarab symbol triggers the Scarab Bonus feature, where you can truly feel like royalty with the chance to win even more. All hail the Scarab King (or Queen)!</w:t>
      </w:r>
    </w:p>
    <w:p>
      <w:pPr>
        <w:pStyle w:val="Heading2"/>
      </w:pPr>
      <w:r>
        <w:t>Graphics and Soundtrack</w:t>
      </w:r>
    </w:p>
    <w:p>
      <w:r/>
      <w:r>
        <w:t xml:space="preserve">A While On The Nile is like taking a trip to Egypt without the heatstroke or crowds. The game has a fun cartoon-style design that will leave you smiling like a Sphinx. While the graphics are not the best for this type of theme, they have a certain charm that makes them endearing. Plus, who doesn't love animations that come to life like mummies? </w:t>
      </w:r>
      <w:r/>
    </w:p>
    <w:p>
      <w:r/>
      <w:r>
        <w:t>But what really sets A While On The Nile apart is its soundtrack. It's as if the game is transporting you to an Arabian bazaar with each spin of the reels. We were ready to shimmy with a cobra in no time. The pounding beats and hypnotic sound effects do an excellent job of immersing you in the game world. It's almost like you're Cosmo Kramer in that episode of Seinfeld where he goes to karate class.</w:t>
      </w:r>
      <w:r/>
    </w:p>
    <w:p>
      <w:r/>
      <w:r>
        <w:t>Overall, the graphics and soundtrack of A While On The Nile work together to create a fun and enjoyable experience for players. Just remember to keep the volume down if you're playing in the office or you'll end up like Brendan Fraser in The Mummy.</w:t>
      </w:r>
    </w:p>
    <w:p>
      <w:pPr>
        <w:pStyle w:val="Heading2"/>
      </w:pPr>
      <w:r>
        <w:t>Opportunities for Winning Big</w:t>
      </w:r>
    </w:p>
    <w:p>
      <w:r/>
      <w:r>
        <w:t>Looking for an exciting and rewarding casino slot game? Look no further than A While On The Nile. This game offers a variety of features that can help you win big. Of course, winning big isn't always quick or easy. But, as any experienced slot player knows, the thrill of the chase is half the fun!</w:t>
      </w:r>
      <w:r/>
    </w:p>
    <w:p>
      <w:r/>
      <w:r>
        <w:t>One of the most interesting features of A While On The Nile is the SuperBet feature. This feature lets you place an additional bet, which in turn increases your chances of winning. When the Pharaoh symbol triggers a win, the player can receive a multiplying bonus of up to 10x! That's right, if you're lucky enough, you could increase your payout by 10 times the original amount. Talk about a sweet reward for your diligence!</w:t>
      </w:r>
      <w:r/>
    </w:p>
    <w:p>
      <w:r/>
      <w:r>
        <w:t>As if that wasn't enough, A While On The Nile also includes the Scarab Bonus feature. When activated, this feature triggers a cash prize and also earns you 5 free spins with added wilds. This can greatly enhance your chances of winning during those free spins, especially when the wilds are working in your favor! It's like the game is giving you a little bonus for sticking around and seeing what happens.</w:t>
      </w:r>
      <w:r/>
    </w:p>
    <w:p>
      <w:r/>
      <w:r>
        <w:t>If you're feeling brave and lucky, you may want to try the gamble feature. This feature allows you to gamble your winnings for a chance to double or quadruple your value. It adds an extra layer of excitement and risk to the game, making it even more thrilling!</w:t>
      </w:r>
      <w:r/>
    </w:p>
    <w:p>
      <w:r/>
      <w:r>
        <w:t>All in all, the rewards of A While On The Nile are worth the investment of time and money. The features are of high quality, and the average response of the machine is great. This makes A While On The Nile an excellent choice for all types of players - from the cautious to the high rollers - looking for a game that is both fun and rewarding.</w:t>
      </w:r>
    </w:p>
    <w:p>
      <w:pPr>
        <w:pStyle w:val="Heading2"/>
      </w:pPr>
      <w:r>
        <w:t>FAQ</w:t>
      </w:r>
    </w:p>
    <w:p>
      <w:pPr>
        <w:pStyle w:val="Heading3"/>
      </w:pPr>
      <w:r>
        <w:t>What is A While On The Nile?</w:t>
      </w:r>
    </w:p>
    <w:p>
      <w:r/>
      <w:r>
        <w:t>A While On The Nile is an online slot game with an Egypt theme. It has 5 reels and 50 paylines.</w:t>
      </w:r>
    </w:p>
    <w:p>
      <w:pPr>
        <w:pStyle w:val="Heading3"/>
      </w:pPr>
      <w:r>
        <w:t>What are the special features of A While On The Nile?</w:t>
      </w:r>
    </w:p>
    <w:p>
      <w:r/>
      <w:r>
        <w:t>A While On The Nile has a SuperBet feature where players can obtain an additional bet with a multiplier that reaches up to 10x. It also has a Scarab Bonus, which awards a cash prize and 5 free spins with added wilds.</w:t>
      </w:r>
    </w:p>
    <w:p>
      <w:pPr>
        <w:pStyle w:val="Heading3"/>
      </w:pPr>
      <w:r>
        <w:t>What is the Pick Me bonus feature?</w:t>
      </w:r>
    </w:p>
    <w:p>
      <w:r/>
      <w:r>
        <w:t>The Pick Me bonus feature is activated by finding 3 Scarab symbols and allows the player to choose a symbol to receive a cash bonus.</w:t>
      </w:r>
    </w:p>
    <w:p>
      <w:pPr>
        <w:pStyle w:val="Heading3"/>
      </w:pPr>
      <w:r>
        <w:t>What is the quality of the graphics and animations?</w:t>
      </w:r>
    </w:p>
    <w:p>
      <w:r/>
      <w:r>
        <w:t>The graphics in A While On The Nile are in a cartoon style and include various icons ranging from Cleopatra to the Eye of Horus. While pleasant, they are not the best for this type of theme. The animations and gameplay flow smoothly.</w:t>
      </w:r>
    </w:p>
    <w:p>
      <w:pPr>
        <w:pStyle w:val="Heading3"/>
      </w:pPr>
      <w:r>
        <w:t>Is it possible to double or quadruple winnings?</w:t>
      </w:r>
    </w:p>
    <w:p>
      <w:r/>
      <w:r>
        <w:t>Yes, it is possible to bet winnings and double or quadruple their value, but be careful because if you lose, nothing will be left of your winnings.</w:t>
      </w:r>
    </w:p>
    <w:p>
      <w:pPr>
        <w:pStyle w:val="Heading3"/>
      </w:pPr>
      <w:r>
        <w:t>Is A While On The Nile suitable for all players?</w:t>
      </w:r>
    </w:p>
    <w:p>
      <w:r/>
      <w:r>
        <w:t>Yes, A While On The Nile is a solution suitable for all players.</w:t>
      </w:r>
    </w:p>
    <w:p>
      <w:pPr>
        <w:pStyle w:val="Heading3"/>
      </w:pPr>
      <w:r>
        <w:t>What is the average response of the machine?</w:t>
      </w:r>
    </w:p>
    <w:p>
      <w:r/>
      <w:r>
        <w:t>The quality of the features and the average response of the machine are good.</w:t>
      </w:r>
    </w:p>
    <w:p>
      <w:pPr>
        <w:pStyle w:val="Heading3"/>
      </w:pPr>
      <w:r>
        <w:t>Is A While On The Nile the richest in its theme?</w:t>
      </w:r>
    </w:p>
    <w:p>
      <w:r/>
      <w:r>
        <w:t>No, A While On The Nile is not the richest in its theme.</w:t>
      </w:r>
    </w:p>
    <w:p>
      <w:pPr>
        <w:pStyle w:val="Heading2"/>
      </w:pPr>
      <w:r>
        <w:t>What we like</w:t>
      </w:r>
    </w:p>
    <w:p>
      <w:pPr>
        <w:pStyle w:val="ListBullet"/>
        <w:spacing w:line="240" w:lineRule="auto"/>
        <w:ind w:left="720"/>
      </w:pPr>
      <w:r/>
      <w:r>
        <w:t>SuperBet option with up to 10x multiplier</w:t>
      </w:r>
    </w:p>
    <w:p>
      <w:pPr>
        <w:pStyle w:val="ListBullet"/>
        <w:spacing w:line="240" w:lineRule="auto"/>
        <w:ind w:left="720"/>
      </w:pPr>
      <w:r/>
      <w:r>
        <w:t>Free spins with added wilds in Scarab Bonus feature</w:t>
      </w:r>
    </w:p>
    <w:p>
      <w:pPr>
        <w:pStyle w:val="ListBullet"/>
        <w:spacing w:line="240" w:lineRule="auto"/>
        <w:ind w:left="720"/>
      </w:pPr>
      <w:r/>
      <w:r>
        <w:t>Cartoon-style design with pleasant graphics</w:t>
      </w:r>
    </w:p>
    <w:p>
      <w:pPr>
        <w:pStyle w:val="ListBullet"/>
        <w:spacing w:line="240" w:lineRule="auto"/>
        <w:ind w:left="720"/>
      </w:pPr>
      <w:r/>
      <w:r>
        <w:t>Exciting bonus features and potential for big wins</w:t>
      </w:r>
    </w:p>
    <w:p>
      <w:pPr>
        <w:pStyle w:val="Heading2"/>
      </w:pPr>
      <w:r>
        <w:t>What we don't like</w:t>
      </w:r>
    </w:p>
    <w:p>
      <w:pPr>
        <w:pStyle w:val="ListBullet"/>
        <w:spacing w:line="240" w:lineRule="auto"/>
        <w:ind w:left="720"/>
      </w:pPr>
      <w:r/>
      <w:r>
        <w:t>The theme graphics could be better</w:t>
      </w:r>
    </w:p>
    <w:p>
      <w:pPr>
        <w:pStyle w:val="ListBullet"/>
        <w:spacing w:line="240" w:lineRule="auto"/>
        <w:ind w:left="720"/>
      </w:pPr>
      <w:r/>
      <w:r>
        <w:t>May require some investment to land noteworthy wins</w:t>
      </w:r>
    </w:p>
    <w:p>
      <w:r/>
      <w:r>
        <w:rPr>
          <w:i/>
        </w:rPr>
        <w:t>Create a Feature Image Prompt: Design a cartoon-style feature image for "A While On The Nile" online slot game that showcases a happy Maya warrior wearing glasses. The warrior should be depicted in an Egyptian-themed outfit, possibly holding a tablet with hieroglyphics or standing by the Nile river. The image should have bright colors and should be eye-catching to potential players. Make sure to include the game's title in the image prominently.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