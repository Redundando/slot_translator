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Widow Slot for Free - Pros, Cons &amp; Comparison</w:t>
      </w:r>
    </w:p>
    <w:p>
      <w:pPr>
        <w:pStyle w:val="Heading2"/>
      </w:pPr>
      <w:r>
        <w:t>Gameplay Mechanics</w:t>
      </w:r>
    </w:p>
    <w:p>
      <w:r/>
      <w:r>
        <w:t>Are you ready to dive into the Black Widow world? The game is a five-reel, 40-pay line video game you can play on your desktop or mobile device. The graphics of the game are on point, and they encapsulate the movie's theme flawlessly. The background and space around the reels make you feel like you're on a mission yourself.</w:t>
      </w:r>
      <w:r/>
    </w:p>
    <w:p>
      <w:r/>
      <w:r>
        <w:t>Let's talk about the green poison symbol that triggers free spins. We're not saying that it's toxic, but it's a definite game-changer. Land it anywhere on reels two, three, and four, and you'll receive free spins faster than a Black Widow strikes its prey.</w:t>
      </w:r>
      <w:r/>
    </w:p>
    <w:p>
      <w:r/>
      <w:r>
        <w:t>A bonus symbol that can be caught in any position on reels two, three, and four is also available. As you collect bonus symbols, each meter on the bonus feature counter increases up to 13 times. With values ranging from two to 1,000 times the total bet on the spin that triggered the bonus feature, the bonus increase quickly becomes more addictive than scrolling through your social media feed.</w:t>
      </w:r>
      <w:r/>
    </w:p>
    <w:p>
      <w:r/>
      <w:r>
        <w:t>And let's not forget the standard symbols! With high values, the Black Widow symbol is the highest paying one. It'd be best if you watched out for it. We don't want to spoil the fun for you, but you'll want to keep spinning until you see this symbol.</w:t>
      </w:r>
      <w:r/>
    </w:p>
    <w:p>
      <w:r/>
      <w:r>
        <w:t>The excitement only increases when you play Black Widow. The game offers an immersive experience that allows you to live vicariously through a skilled assassin. So, go ahead and indulge; We promise it's not toxic – just highly addictive.</w:t>
      </w:r>
    </w:p>
    <w:p>
      <w:pPr>
        <w:pStyle w:val="Heading2"/>
      </w:pPr>
      <w:r>
        <w:t>Symbols and Paytable</w:t>
      </w:r>
    </w:p>
    <w:p>
      <w:r/>
      <w:r>
        <w:t>Well, well, well. Look who we have here on the reels of Black Widow: the Black Widow herself, alongside some men and playing card suits. The only question is, which will pay out the big bucks?</w:t>
      </w:r>
    </w:p>
    <w:p>
      <w:r/>
      <w:r>
        <w:t>Of course, it's none other than the Black Widow symbol. If you're lucky enough to land five of these deadly ladies across an active pay line, then you'll be rewarded with a payout of x50 your coin. But don't worry, fellas! You might not earn as much as the Black Widow, but you still have a chance to strike it rich with the men symbols, which pay out between x1.20 and x2.00 if they appear in the central position on reel three. As for the playing card suits, well, let's just say that they're better at being decorative than they are at bringing home the bacon.</w:t>
      </w:r>
    </w:p>
    <w:p>
      <w:r/>
      <w:r>
        <w:t>Speaking of decorative, the design of the game is spot on. Cobwebs in two of the corners set the scene perfectly for this creepy, crawly slot game. And that dated gold frame around the reels? Classy and classic, just like the Black Widow herself.</w:t>
      </w:r>
    </w:p>
    <w:p>
      <w:pPr>
        <w:pStyle w:val="Heading2"/>
      </w:pPr>
      <w:r>
        <w:t>Bonus Features That Will Leave You Spinning</w:t>
      </w:r>
    </w:p>
    <w:p>
      <w:r/>
      <w:r>
        <w:t>What kind of online slot game would Black Widow be without some spider-like, bonus features? Not a good one, that’s for sure! Luckily, this game has some fantastic rewards to offer players looking to take their gaming experience to the next level.</w:t>
      </w:r>
    </w:p>
    <w:p>
      <w:r/>
      <w:r>
        <w:t>When you land the green poison symbol on reels two, three, and four, you’ll trigger the free spins bonus round. Congratulations, extremely lucky player - you’ve just been awarded seven free spins. What better way to use them than by catching the bonus symbol, which can be found in any position on reels two, three, and four, for an extra bonus spin?</w:t>
      </w:r>
    </w:p>
    <w:p>
      <w:r/>
      <w:r>
        <w:t xml:space="preserve">The bonus feature counter has three meters, each increasing in value up to 13 times for each bonus. Counter values vary from two to 1,000 times the total bet on the spin that triggered the bonus feature. If you’re fortunate enough to land the Black Widow symbol in the central position on reel three, you’ll be paid the total value of the three meters for that spin. What’s more, the value of each meter will continue to increase up to a maximum of 13 times for each bonus - we told you this game was full of surprises. </w:t>
      </w:r>
    </w:p>
    <w:p>
      <w:r/>
      <w:r>
        <w:t>So, what are you waiting for? Spin those reels, catch those bonuses, and reap the rewards. Who knows - with a bit of luck, you may even catch some spiders and have a little fun along the way. Just make sure you don't get bitten!</w:t>
      </w:r>
    </w:p>
    <w:p>
      <w:pPr>
        <w:pStyle w:val="Heading2"/>
      </w:pPr>
      <w:r>
        <w:t>Get Your Free Spins from Black Widow!</w:t>
      </w:r>
    </w:p>
    <w:p>
      <w:r/>
      <w:r>
        <w:t>Finally, a slot game that acknowledges the benefits of poison! The free spins feature in Black Widow slot is triggered when players land the green poison symbol on reels two, three, and four. And you know what they say, 'the poison is in the dose'! Players are awarded seven free spins, and the bonus symbol can be caught in any position on reels two, three, and four for an extra free spin. That's right, Black Widow's poison will do you no harm, but it will give you more chances to win!</w:t>
      </w:r>
    </w:p>
    <w:p>
      <w:r/>
      <w:r>
        <w:t>But wait, there's more! The bonus feature counter consists of three meters, each of which increases in value up to 13 times for each bonus. This would make your high school chemistry teacher proud! The counter values range from two to 1,000 times the total bet on the spin that triggered the bonus feature. That's a lot of cash! Just like mixing two chemicals together, the game gets even more exciting as the numbers rise!</w:t>
      </w:r>
    </w:p>
    <w:p>
      <w:r/>
      <w:r>
        <w:t xml:space="preserve">So, let Black Widow intoxicate you with her generous offer of free spins and see where it takes you. But remember, always drink responsibly and always play responsibly! </w:t>
      </w:r>
    </w:p>
    <w:p>
      <w:pPr>
        <w:pStyle w:val="Heading2"/>
      </w:pPr>
      <w:r>
        <w:t>Comparison to Similar Slots</w:t>
      </w:r>
    </w:p>
    <w:p>
      <w:r/>
      <w:r>
        <w:t xml:space="preserve">Black Widow slot is a unique game with an eerie atmosphere and a thrilling storyline. But, if you're looking for other slots with spider themes, then you might want to check out Playtech's Spider-Man Slot. This is an excellent alternative that comes packed with exciting graphics based on the popular cinematic milestone, Spider-Man. </w:t>
      </w:r>
      <w:r/>
    </w:p>
    <w:p>
      <w:r/>
      <w:r>
        <w:t xml:space="preserve">Despite the fact that Spider-Man Slot is highly entertaining, it pales in comparison to Black Widow slot regarding the atmosphere and storytelling. If you're a fan of dark thriller movies, you'll love Black Widow slot with its creepy vibe and female assassin character from the movie. The game's design captures the essence of the movie, and it's easy to lose yourself in the story. </w:t>
      </w:r>
      <w:r/>
    </w:p>
    <w:p>
      <w:r/>
      <w:r>
        <w:t xml:space="preserve">However, if you're looking for pure entertainment without much emphasis on story or atmosphere, there are several other slots that you could try. One such slot is Microgaming's Tarzan. Tarzan features the jungle theme, and the reels are packed with wild animals. In addition, Tarzan slot still has some epic bonus features that could boost your chances of winning. </w:t>
      </w:r>
      <w:r/>
    </w:p>
    <w:p>
      <w:r/>
      <w:r>
        <w:t>It's essential to note that each of these slots comes with its unique bonus features and winning potentials. Therefore, choose the slot game that best suits your style, mood, and bankroll. Ultimately, different players have different preferences. It's up to you how you want to play the game. Maybe you prefer Spider-Man over the femme fatale character in Black Widow slot, or you're all about the jungle adventure in Tarzan slot. Whatever your preference may be, be bold, and take a spin!</w:t>
      </w:r>
    </w:p>
    <w:p>
      <w:pPr>
        <w:pStyle w:val="Heading2"/>
      </w:pPr>
      <w:r>
        <w:t>FAQ</w:t>
      </w:r>
    </w:p>
    <w:p>
      <w:pPr>
        <w:pStyle w:val="Heading3"/>
      </w:pPr>
      <w:r>
        <w:t>How many reels does Black Widow have?</w:t>
      </w:r>
    </w:p>
    <w:p>
      <w:r/>
      <w:r>
        <w:t>Black Widow has five reels.</w:t>
      </w:r>
    </w:p>
    <w:p>
      <w:pPr>
        <w:pStyle w:val="Heading3"/>
      </w:pPr>
      <w:r>
        <w:t>How many pay lines does Black Widow have?</w:t>
      </w:r>
    </w:p>
    <w:p>
      <w:r/>
      <w:r>
        <w:t>Black Widow has 40 pay lines.</w:t>
      </w:r>
    </w:p>
    <w:p>
      <w:pPr>
        <w:pStyle w:val="Heading3"/>
      </w:pPr>
      <w:r>
        <w:t>Is Black Widow available on both mobile and desktop devices?</w:t>
      </w:r>
    </w:p>
    <w:p>
      <w:r/>
      <w:r>
        <w:t>Yes, Black Widow is available on both mobile and desktop devices.</w:t>
      </w:r>
    </w:p>
    <w:p>
      <w:pPr>
        <w:pStyle w:val="Heading3"/>
      </w:pPr>
      <w:r>
        <w:t>How do you trigger free spins in Black Widow?</w:t>
      </w:r>
    </w:p>
    <w:p>
      <w:r/>
      <w:r>
        <w:t>You can trigger free spins by landing the green poison symbol anywhere on reels two, three, and four.</w:t>
      </w:r>
    </w:p>
    <w:p>
      <w:pPr>
        <w:pStyle w:val="Heading3"/>
      </w:pPr>
      <w:r>
        <w:t>How many free spins can you get during the bonus round?</w:t>
      </w:r>
    </w:p>
    <w:p>
      <w:r/>
      <w:r>
        <w:t>You can get up to 98 free spins during the bonus round.</w:t>
      </w:r>
    </w:p>
    <w:p>
      <w:pPr>
        <w:pStyle w:val="Heading3"/>
      </w:pPr>
      <w:r>
        <w:t>What symbol pays out the most in Black Widow?</w:t>
      </w:r>
    </w:p>
    <w:p>
      <w:r/>
      <w:r>
        <w:t>The Black Widow symbol pays out the most in Black Widow, with a payout of x50 your coin if you land five across an active pay line.</w:t>
      </w:r>
    </w:p>
    <w:p>
      <w:pPr>
        <w:pStyle w:val="Heading3"/>
      </w:pPr>
      <w:r>
        <w:t>Is there a similar slot machine to Black Widow?</w:t>
      </w:r>
    </w:p>
    <w:p>
      <w:r/>
      <w:r>
        <w:t>Yes, Spider-Man Slot by Playtech is a similar slot machine.</w:t>
      </w:r>
    </w:p>
    <w:p>
      <w:pPr>
        <w:pStyle w:val="Heading3"/>
      </w:pPr>
      <w:r>
        <w:t>What is the maximum win on Spider-Man Slot?</w:t>
      </w:r>
    </w:p>
    <w:p>
      <w:r/>
      <w:r>
        <w:t>The maximum win on Spider-Man Slot is €10,000.</w:t>
      </w:r>
    </w:p>
    <w:p>
      <w:pPr>
        <w:pStyle w:val="Heading2"/>
      </w:pPr>
      <w:r>
        <w:t>What we like</w:t>
      </w:r>
    </w:p>
    <w:p>
      <w:pPr>
        <w:pStyle w:val="ListBullet"/>
        <w:spacing w:line="240" w:lineRule="auto"/>
        <w:ind w:left="720"/>
      </w:pPr>
      <w:r/>
      <w:r>
        <w:t>Free spins bonus feature</w:t>
      </w:r>
    </w:p>
    <w:p>
      <w:pPr>
        <w:pStyle w:val="ListBullet"/>
        <w:spacing w:line="240" w:lineRule="auto"/>
        <w:ind w:left="720"/>
      </w:pPr>
      <w:r/>
      <w:r>
        <w:t>Bonus feature counter can increase up to 13 times</w:t>
      </w:r>
    </w:p>
    <w:p>
      <w:pPr>
        <w:pStyle w:val="ListBullet"/>
        <w:spacing w:line="240" w:lineRule="auto"/>
        <w:ind w:left="720"/>
      </w:pPr>
      <w:r/>
      <w:r>
        <w:t>Symbols and background designed with the theme in mind</w:t>
      </w:r>
    </w:p>
    <w:p>
      <w:pPr>
        <w:pStyle w:val="ListBullet"/>
        <w:spacing w:line="240" w:lineRule="auto"/>
        <w:ind w:left="720"/>
      </w:pPr>
      <w:r/>
      <w:r>
        <w:t>High-paying Black Widow symbol</w:t>
      </w:r>
    </w:p>
    <w:p>
      <w:pPr>
        <w:pStyle w:val="Heading2"/>
      </w:pPr>
      <w:r>
        <w:t>What we don't like</w:t>
      </w:r>
    </w:p>
    <w:p>
      <w:pPr>
        <w:pStyle w:val="ListBullet"/>
        <w:spacing w:line="240" w:lineRule="auto"/>
        <w:ind w:left="720"/>
      </w:pPr>
      <w:r/>
      <w:r>
        <w:t>Low payouts for men symbols</w:t>
      </w:r>
    </w:p>
    <w:p>
      <w:pPr>
        <w:pStyle w:val="ListBullet"/>
        <w:spacing w:line="240" w:lineRule="auto"/>
        <w:ind w:left="720"/>
      </w:pPr>
      <w:r/>
      <w:r>
        <w:t>Playing card suits have even lower values</w:t>
      </w:r>
    </w:p>
    <w:p>
      <w:r/>
      <w:r>
        <w:rPr>
          <w:b/>
        </w:rPr>
        <w:t>Play Black Widow Slot for Free - Pros, Cons &amp; Comparison</w:t>
      </w:r>
    </w:p>
    <w:p>
      <w:r/>
      <w:r>
        <w:rPr>
          <w:i/>
        </w:rPr>
        <w:t>Read our Black Widow slot review and play for free! Discover pros and cons, bonus features, and a comparison with similar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