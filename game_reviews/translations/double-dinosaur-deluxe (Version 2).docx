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Dinosaur Deluxe Free Slot Game Review</w:t>
      </w:r>
    </w:p>
    <w:p>
      <w:r/>
      <w:r>
        <w:rPr>
          <w:b/>
        </w:rPr>
        <w:t>Meta description</w:t>
      </w:r>
      <w:r>
        <w:t>: Discover all the pros and cons of the Double Dinosaur Deluxe slot game and play it for free on all devices. Trigger free spins and win big.</w:t>
      </w:r>
    </w:p>
    <w:p>
      <w:pPr>
        <w:pStyle w:val="Heading2"/>
      </w:pPr>
      <w:r>
        <w:t>Gameplay Mechanics</w:t>
      </w:r>
    </w:p>
    <w:p>
      <w:r/>
      <w:r>
        <w:t>Are you ready to roll the reels in Double Dinosaur Deluxe? This exciting video slot game features not just five, but FIFTY paylines, giving you more chances to hit it big! With medium to high volatility and an RTP of 95%, you never know what kind of wins you could get.</w:t>
      </w:r>
    </w:p>
    <w:p>
      <w:r/>
      <w:r>
        <w:t xml:space="preserve">But it's not just about luck in this game - strategy plays a big part too. You'll want to keep an eye out for the base game modifiers, which allow you to create combinations of up to ten matching symbols. And with those clever split symbols counting as two, things just got a lot more interesting! </w:t>
      </w:r>
    </w:p>
    <w:p>
      <w:r/>
      <w:r>
        <w:t>Who knew dinosaurs could be so generous? But don't let them fool you - they might be extinct, but they still know how to keep things exciting. So why not take Double Dinosaur Deluxe for a spin and see what kind of prehistoric prizes you could win?</w:t>
      </w:r>
    </w:p>
    <w:p>
      <w:pPr>
        <w:pStyle w:val="Heading2"/>
      </w:pPr>
      <w:r>
        <w:t>Bonus Features</w:t>
      </w:r>
    </w:p>
    <w:p>
      <w:r/>
      <w:r>
        <w:t xml:space="preserve">When it comes to bonus features, Double Dinosaur Deluxe only has one, but it's a good one. The Dino Eye Free Spins feature is triggered by landing three scatter symbols (aka the Dino Eye) on the central reels 2, 3, and 4. As a fan of all things prehistoric, I was thrilled to see this feature in action. </w:t>
      </w:r>
      <w:r>
        <w:t xml:space="preserve"> </w:t>
      </w:r>
    </w:p>
    <w:p>
      <w:r/>
      <w:r>
        <w:t xml:space="preserve">During the bonus round, you get six initial free spins on a brand new set of reels. As you spin, meteors rain from the sky, adding an extra layer of excitement. Plus, all wins pay from left to right and right to left, which is always a welcomed perk. </w:t>
      </w:r>
      <w:r>
        <w:t xml:space="preserve"> </w:t>
      </w:r>
    </w:p>
    <w:p>
      <w:r/>
      <w:r>
        <w:t xml:space="preserve">If you're lucky enough to land another three scattered symbols during the feature, you'll receive an additional six free spins. And, here's the best part: this can happen up to 16 times. That's right, you could potentially earn yourself a maximum of 96 free spins. </w:t>
      </w:r>
      <w:r>
        <w:t xml:space="preserve"> </w:t>
      </w:r>
    </w:p>
    <w:p>
      <w:r/>
      <w:r>
        <w:t xml:space="preserve">Overall, I was really pleased with the Dino Eye Free Spins feature in Double Dinosaur Deluxe. It's not only fun, but it can also be quite lucrative. So the next time you're playing this game, keep your fingers crossed that you'll see those Dino Eye symbols land on the reels! </w:t>
      </w:r>
    </w:p>
    <w:p>
      <w:pPr>
        <w:pStyle w:val="Heading2"/>
      </w:pPr>
      <w:r>
        <w:t>Visuals</w:t>
      </w:r>
    </w:p>
    <w:p>
      <w:r/>
      <w:r>
        <w:t>Double Dinosaur Deluxe has a compelling theme with well-drawn human characters and dinosaurs. The symbols are so vivid, you might wonder if they're alive and about to jump out of the screen. With animations that bring them to life, this game is more than just a slot machine, it's a glimpse into a world where our prehistoric friends still rule.</w:t>
      </w:r>
    </w:p>
    <w:p>
      <w:r/>
      <w:r>
        <w:t>The graphics in this game are a step up from the original Double Dinosaur game. The visuals of the prehistoric world are fascinating. You'll find yourself drawn to the valleys, forests, and waterfalls, and in awe of the towering reptiles that roam there. It's like watching a nature documentary, except the narrator is telling jokes, and you can win money.</w:t>
      </w:r>
    </w:p>
    <w:p>
      <w:r/>
      <w:r>
        <w:t>The mysterious and slightly threatening soundtrack adds to the suspense and immerses the player in the world of the dinosaurs. It's like you're on an adventure and the stakes are high, but you're having fun, and you get to keep all the fossils you find.</w:t>
      </w:r>
    </w:p>
    <w:p>
      <w:pPr>
        <w:pStyle w:val="Heading2"/>
      </w:pPr>
      <w:r>
        <w:t>Volatility</w:t>
      </w:r>
    </w:p>
    <w:p>
      <w:r/>
      <w:r>
        <w:t xml:space="preserve">Double Dinosaur Deluxe has a medium to high volatility. Are you feeling lucky? Or are you just downright crazy? If you're up for the challenge, then Double Dinosaur Deluxe is the game for you! This game is not for the faint of heart or weak of spirit. You have to be willing to take some risks if you want to reap the rewards. </w:t>
      </w:r>
      <w:r/>
    </w:p>
    <w:p>
      <w:r/>
      <w:r>
        <w:t>With potential for high-value spins, high-level players will eat this game up like a T-Rex on a steak dinner. However, the base game modifiers offer some decent wins without even triggering the free spin bonus feature. That's like getting a prize in your cereal box without even having to jump into a ball pit of colorful carbonated milk.</w:t>
      </w:r>
      <w:r/>
    </w:p>
    <w:p>
      <w:r/>
      <w:r>
        <w:t>But be warned, this game isn't recommended for those who prefer low volatility slots. If you're the type who'd rather stick to a boring vanilla game, well then I'm sorry for your loss. But if you're ready to party it up like a raptor in a rave, then strap in and enjoy the ride!</w:t>
      </w:r>
    </w:p>
    <w:p>
      <w:pPr>
        <w:pStyle w:val="Heading2"/>
      </w:pPr>
      <w:r>
        <w:t>Roaring RTP of Double Dinosaur Deluxe</w:t>
      </w:r>
    </w:p>
    <w:p>
      <w:r/>
      <w:r>
        <w:t>Oh boy, have we got a dino-mite slot review for you today! Let's take a closer look at the RTP of Double Dinosaur Deluxe - the game that takes you back to prehistoric times.</w:t>
      </w:r>
    </w:p>
    <w:p>
      <w:r/>
      <w:r>
        <w:t>The theoretical RTP of this slot is 95%, which is about as average as the daily chores of a normal dinosaur. But don't underestimate this game! It still offers great potential for big wins, so there's hope that you won't end up like the poor little herbivore at the mercy of those scary giant reptiles.</w:t>
      </w:r>
    </w:p>
    <w:p>
      <w:r/>
      <w:r>
        <w:t>Remember though, players, this is a long-term average so use your own internal calculator and keep in mind that every online slot enthusiast's experience may vary. Just like how some dinosaurs had shorter arms and smaller brains than others, sometimes you'll come out victorious and other times the casino will leave you fossilized with nothing to show for it.</w:t>
      </w:r>
    </w:p>
    <w:p>
      <w:pPr>
        <w:pStyle w:val="Heading2"/>
      </w:pPr>
      <w:r>
        <w:t>Device Compatibility</w:t>
      </w:r>
    </w:p>
    <w:p>
      <w:r/>
      <w:r>
        <w:t>Are you ready to travel back in time and meet some dinosaurs? Well, you can do that with Double Dinosaur Deluxe, and it doesn't matter which device you use because it is compatible with all of them! That's right, you can play this game on your desktop, laptop, smartphone, or tablet. Let's be honest, even the T-Rex had a smartphone, although he struggled to send texts with those little arms.</w:t>
      </w:r>
    </w:p>
    <w:p>
      <w:r/>
      <w:r>
        <w:t>The best part is that this game doesn't require any additional downloads or software, as it runs on HTML5 technology. So, you don't have to worry about having the latest plugins or updates to play. It's like going back in time but with the convenience of the modern-day. Double Dinosaur Deluxe is optimized for mobile play, so you can take it on the go. Playing slots during a long commute is definitely more fun than watching the countryside pass by, especially if you're winning!</w:t>
      </w:r>
    </w:p>
    <w:p>
      <w:r/>
      <w:r>
        <w:t>Whether you're using iOS, Android, or Windows devices, you can play Double Dinosaur Deluxe. The only thing that could make it better is if the dinosaurs could play too. However, it wouldn't be fair to the other players since they have a little bit of an advantage with their big claws and teeth. Play responsibly and have fun!</w:t>
      </w:r>
    </w:p>
    <w:p>
      <w:pPr>
        <w:pStyle w:val="Heading2"/>
      </w:pPr>
      <w:r>
        <w:t>Similar Games</w:t>
      </w:r>
    </w:p>
    <w:p>
      <w:r/>
      <w:r>
        <w:t>Looking for more prehistoric action? Then check out High 5 Games' Dino Dollars. It's a slot game that really rocks! With giant wilds, free games, and a unique six-reel setup, it's sure to bring out your inner caveman.</w:t>
      </w:r>
    </w:p>
    <w:p>
      <w:r/>
      <w:r>
        <w:t>But if you're looking for something a little different, then why not give Jurassic Park by Microgaming a spin? It's a classic game with tons of prehistoric beasts and exciting features. Or, if you want something newer, then Jurassic World by Red Tiger is definitely worth a try. With stunning graphics and tons of ways to win, it's a must-play for fans of the genre.</w:t>
      </w:r>
    </w:p>
    <w:p>
      <w:r/>
      <w:r>
        <w:t>And don't forget about Raging Rex by Play'n GO! With its unique T-Rex feature, you'll be able to stomp your way to some serious wins. So go ahead and take a trip back in time with any of these amazing slots. Who knows? You might just discover an ancient treasure!</w:t>
      </w:r>
    </w:p>
    <w:p>
      <w:pPr>
        <w:pStyle w:val="Heading2"/>
      </w:pPr>
      <w:r>
        <w:t>FAQ</w:t>
      </w:r>
    </w:p>
    <w:p>
      <w:pPr>
        <w:pStyle w:val="Heading3"/>
      </w:pPr>
      <w:r>
        <w:t>What is Double Dinosaur Deluxe?</w:t>
      </w:r>
    </w:p>
    <w:p>
      <w:r/>
      <w:r>
        <w:t>Double Dinosaur Deluxe is an online slot game with five reels and 50 paylines that takes you back in time when dinosaurs walked the earth. The game has high potential, stacked wilds, and split symbols, all of which can lead to big wins.</w:t>
      </w:r>
    </w:p>
    <w:p>
      <w:pPr>
        <w:pStyle w:val="Heading3"/>
      </w:pPr>
      <w:r>
        <w:t>What is the entry bet for Double Dinosaur Deluxe?</w:t>
      </w:r>
    </w:p>
    <w:p>
      <w:r/>
      <w:r>
        <w:t>The minimum bet you can make on Double Dinosaur Deluxe is 0.50 credits per spin.</w:t>
      </w:r>
    </w:p>
    <w:p>
      <w:pPr>
        <w:pStyle w:val="Heading3"/>
      </w:pPr>
      <w:r>
        <w:t>What is the maximum bet for Double Dinosaur Deluxe?</w:t>
      </w:r>
    </w:p>
    <w:p>
      <w:r/>
      <w:r>
        <w:t>The maximum bet for Double Dinosaur Deluxe is 500.00 credits per spin.</w:t>
      </w:r>
    </w:p>
    <w:p>
      <w:pPr>
        <w:pStyle w:val="Heading3"/>
      </w:pPr>
      <w:r>
        <w:t>What is the RTP for Double Dinosaur Deluxe?</w:t>
      </w:r>
    </w:p>
    <w:p>
      <w:r/>
      <w:r>
        <w:t>The theoretical RTP for Double Dinosaur Deluxe is 95%.</w:t>
      </w:r>
    </w:p>
    <w:p>
      <w:pPr>
        <w:pStyle w:val="Heading3"/>
      </w:pPr>
      <w:r>
        <w:t>What is the volatility of Double Dinosaur Deluxe?</w:t>
      </w:r>
    </w:p>
    <w:p>
      <w:r/>
      <w:r>
        <w:t>The volatility of Double Dinosaur Deluxe is medium to high, which makes it great for high-level players.</w:t>
      </w:r>
    </w:p>
    <w:p>
      <w:pPr>
        <w:pStyle w:val="Heading3"/>
      </w:pPr>
      <w:r>
        <w:t>What is the Dino Eye Free Spins bonus feature?</w:t>
      </w:r>
    </w:p>
    <w:p>
      <w:r/>
      <w:r>
        <w:t>The Dino Eye Free Spins bonus feature is triggered by landing three Dino Eye symbols. This feature gives you six initial free spins, which take place on a new set of reels. You can earn up to 96 free spins in total.</w:t>
      </w:r>
    </w:p>
    <w:p>
      <w:pPr>
        <w:pStyle w:val="Heading3"/>
      </w:pPr>
      <w:r>
        <w:t>What are split symbols in Double Dinosaur Deluxe?</w:t>
      </w:r>
    </w:p>
    <w:p>
      <w:r/>
      <w:r>
        <w:t>Split symbols are symbols that appear with a single image or with the same image replicated. In Double Dinosaur Deluxe, all dinosaur symbols and the two explorers pay in combinations of three to ten symbols with split symbols doubling the possibilities.</w:t>
      </w:r>
    </w:p>
    <w:p>
      <w:pPr>
        <w:pStyle w:val="Heading3"/>
      </w:pPr>
      <w:r>
        <w:t>What are some similar slot machines to Double Dinosaur Deluxe?</w:t>
      </w:r>
    </w:p>
    <w:p>
      <w:r/>
      <w:r>
        <w:t>Some similar slot machines to Double Dinosaur Deluxe are Dino Dollars and other High 5 Games slots. Dino Dollars also has an interesting set up of six reels sets, each containing two symbol positions.</w:t>
      </w:r>
    </w:p>
    <w:p>
      <w:pPr>
        <w:pStyle w:val="Heading2"/>
      </w:pPr>
      <w:r>
        <w:t>What we like</w:t>
      </w:r>
    </w:p>
    <w:p>
      <w:pPr>
        <w:pStyle w:val="ListBullet"/>
        <w:spacing w:line="240" w:lineRule="auto"/>
        <w:ind w:left="720"/>
      </w:pPr>
      <w:r/>
      <w:r>
        <w:t>Base game modifiers for big wins</w:t>
      </w:r>
    </w:p>
    <w:p>
      <w:pPr>
        <w:pStyle w:val="ListBullet"/>
        <w:spacing w:line="240" w:lineRule="auto"/>
        <w:ind w:left="720"/>
      </w:pPr>
      <w:r/>
      <w:r>
        <w:t>Doubles symbols for easier combinations</w:t>
      </w:r>
    </w:p>
    <w:p>
      <w:pPr>
        <w:pStyle w:val="ListBullet"/>
        <w:spacing w:line="240" w:lineRule="auto"/>
        <w:ind w:left="720"/>
      </w:pPr>
      <w:r/>
      <w:r>
        <w:t>Exciting dinosaur themed graphics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Medium to high volatility may not suit all players</w:t>
      </w:r>
    </w:p>
    <w:p>
      <w:r/>
      <w:r>
        <w:rPr>
          <w:i/>
        </w:rPr>
        <w:t>Create a feature image for Double Dinosaur Deluxe that showcases the game's fun and adventurous theme. The image should be in a cartoon style and feature a happy Maya warrior with glasses. The warrior should be surrounded by dinosaurs and be holding a map or a binocular to show their adventurous spirit. The background should be of a prehistoric landscape with a smoking volcano in the distance to add to the game's suspenseful atmosphere. Make sure to use bright colors and bold lines to make the image pop and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