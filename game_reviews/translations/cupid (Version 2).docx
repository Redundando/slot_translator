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Cupid Slot Game Free - Game Review</w:t>
      </w:r>
    </w:p>
    <w:p>
      <w:pPr>
        <w:pStyle w:val="Heading2"/>
      </w:pPr>
      <w:r>
        <w:t>Cupid: A Slot Game that Will Make Your Heart Skip a Beat</w:t>
      </w:r>
    </w:p>
    <w:p>
      <w:r/>
      <w:r>
        <w:t xml:space="preserve">Cupid, the god of love, is often cast as a chubby little baby with a bow and arrow, but this slot game takes things to a whole new level by using all the symbols and items that pay tribute to the god and his mother. Aphrodite. You'll see the classic ring, the cup, the dove, and of course, the rose, all scattered throughout the game. </w:t>
      </w:r>
    </w:p>
    <w:p>
      <w:r/>
      <w:r>
        <w:t xml:space="preserve">But it's not just the symbols that make this game fun - the overall ambiance of Cupid is incredibly charming. The graphics are well-defined and the grid takes up the entire screen, which means there's a lot to take in. The blue sky in the background just adds to the beauty and romance of the game, proving that even the gods have standards. </w:t>
      </w:r>
    </w:p>
    <w:p>
      <w:r/>
      <w:r>
        <w:t>Of course, what slot game would be complete without winning? And Cupid definitely delivers in that department. The game offers plenty of ways to win, and if you're lucky, you might just win big enough to buy yourself a dozen roses and take yourself out on a date (who needs a significant other anyway?).</w:t>
      </w:r>
    </w:p>
    <w:p>
      <w:pPr>
        <w:pStyle w:val="Heading2"/>
      </w:pPr>
      <w:r>
        <w:t>Unleash Your Inner Romantic with Cupid Slot Game</w:t>
      </w:r>
    </w:p>
    <w:p>
      <w:r/>
      <w:r>
        <w:t>Cupid is a classic casino slot game that's perfect for those feeling a little lovestruck. The cute graphics featuring a mischievous Cupid armed with a bow and arrow give it a lighthearted feel that will make you smile.</w:t>
      </w:r>
    </w:p>
    <w:p>
      <w:r/>
      <w:r>
        <w:t>Gameplay-wise, Cupid features a traditional 5-reel, 3-row grid with up to 20 paylines for you to try your luck on. With the ability to set bets ranging from €0.01 to €200, there's something for both penny-pinchers and high rollers alike. Increasing the number of active paylines can also increase your winning chances.</w:t>
      </w:r>
    </w:p>
    <w:p>
      <w:r/>
      <w:r>
        <w:t>For those who like to sit back, relax, and watch the reels spin, you'll be pleased to know that Cupid offers the option to play between 5 and 1,000 automatic spins. You can even set limits for time, single or total wins, as well as loss limits.</w:t>
      </w:r>
    </w:p>
    <w:p>
      <w:r/>
      <w:r>
        <w:t>But what about the RTP, you ask? Well, it's neither too high nor too low, sitting at a fully average 96%.</w:t>
      </w:r>
    </w:p>
    <w:p>
      <w:r/>
      <w:r>
        <w:t>All in all, Cupid is a fun and easy-to-play slot game that's perfect for hopeless romantics and those looking for a little playful fun. So go ahead, give it a shot and see if Cupid's arrow strikes lucky for you!</w:t>
      </w:r>
    </w:p>
    <w:p>
      <w:pPr>
        <w:pStyle w:val="Heading2"/>
      </w:pPr>
      <w:r>
        <w:t>Cupid and Scatter: the Lovebirds of Slot Gaming</w:t>
      </w:r>
    </w:p>
    <w:p>
      <w:r/>
      <w:r>
        <w:t>If you're looking for an online slot game that will make your heart skip a beat, Cupid is your perfect match! This game has everything you need to fall head over heels: wild symbols, free spins, and even a little romance to spice things up. But don't take our word for it- let's take a closer look at what makes Cupid such a charmer.</w:t>
      </w:r>
    </w:p>
    <w:p>
      <w:r/>
      <w:r>
        <w:t>First up, we have Cupid himself- the man, the myth, the legend. Not only is he a paying symbol, but he's also a wild symbol that can replace all other symbols except the Scatter. And you know what they say: when Cupid strikes, winnings double! So if you're feeling lucky in love, keep your eyes peeled for this winged wonder.</w:t>
      </w:r>
    </w:p>
    <w:p>
      <w:r/>
      <w:r>
        <w:t>Speaking of the Scatter, it's none other than...a heart! Because what else would be more fitting for a love-themed slot game? If you land three or more of these lovely organ symbols, you'll trigger a batch of free spins that can really get your heart racing. Plus, the rose and Cupid symbols payout on combinations of just two symbols- talk about an easy catch!</w:t>
      </w:r>
    </w:p>
    <w:p>
      <w:r/>
      <w:r>
        <w:t>In conclusion, if you're in the mood for a little slot romance, Cupid is a game that will have you feeling Valentine's Day vibes all year round. So give it a spin- who knows, it might just be your lucky day in love (and winnings).</w:t>
      </w:r>
    </w:p>
    <w:p>
      <w:pPr>
        <w:pStyle w:val="Heading2"/>
      </w:pPr>
      <w:r>
        <w:t>Unlocking Free Spins and Doubling Winnings in Cupid</w:t>
      </w:r>
    </w:p>
    <w:p>
      <w:r/>
      <w:r>
        <w:t>Looking for a game that offers free spins as the key bonus feature and a gamble function to double your winnings? Well, look no further than Cupid! This charming slot game rewards players with 20 free spins when they land three scatter symbols on the reels.</w:t>
      </w:r>
    </w:p>
    <w:p>
      <w:r/>
      <w:r>
        <w:t>During the bonus round, players have the chance to boost their winnings even further. Half hearts of different colors may appear on the reels, and when the left half meets the right half, a multiplier will be applied. The size of the multiplier depends on the color of the symbol, so keep your eyes peeled for those lucrative red hearts!</w:t>
      </w:r>
    </w:p>
    <w:p>
      <w:r/>
      <w:r>
        <w:t>And let's not forget about the Gamble function, where players can try their luck and double their winnings by choosing a hidden card. It's a fun and exciting way to increase your earnings in a flash! But don't get ahead of yourself - you can only gamble up to 5 times. And, if you choose wrong, you'll lose everything you've won so far. So, choose wisely!</w:t>
      </w:r>
    </w:p>
    <w:p>
      <w:r/>
      <w:r>
        <w:t>With its fun bonus features and exciting gameplay, Cupid has quickly become a fan favorite in the world of online slot games. So, if you're feeling lucky and ready for a little romance, give Cupid a try!</w:t>
      </w:r>
    </w:p>
    <w:p>
      <w:pPr>
        <w:pStyle w:val="Heading2"/>
      </w:pPr>
      <w:r>
        <w:t>Experience Heavenly Graphics and Sound Effects in Cupid's Game Design</w:t>
      </w:r>
    </w:p>
    <w:p>
      <w:r/>
      <w:r>
        <w:t>Prepare to fall head over heels for the stunning visual appeal and immersive auditory experience of Cupid online slot game. The graphics in this game are so impressive you might even consider becoming an art critic. The attention to detail is exquisite, and the smooth animations make for a visually pleasing game. The backdrop of a serene blue sky creates a peaceful ambiance but don't be fooled, this game is anything but sleepy.</w:t>
      </w:r>
    </w:p>
    <w:p>
      <w:r/>
      <w:r>
        <w:t>Even the God of Love himself couldn't have picked a better soundtrack for this game. The arcade-style music is non-invasive and complements the game perfectly. We like to think that playing Cupid slot game is like being automatically transported to Mount Olympus, where you not only get to play the game but also enjoy heavenly tunes on the way.</w:t>
      </w:r>
    </w:p>
    <w:p>
      <w:r/>
      <w:r>
        <w:t>The game features symbols that are true to Greek mythology and are expertly designed and detailed. From the bow and arrows to the heart-shaped medallions, every symbol adds something unique to the game. Even Cupid himself makes an appearance and will shoot his arrows at the reels to create winning combinations.</w:t>
      </w:r>
    </w:p>
    <w:p>
      <w:r/>
      <w:r>
        <w:t>Playing this game is an experience that is not to be missed. It's a rare combination of beauty and entertainment, making Cupid the perfect match for both slot game lovers and mythology enthusiasts.</w:t>
      </w:r>
    </w:p>
    <w:p>
      <w:pPr>
        <w:pStyle w:val="Heading2"/>
      </w:pPr>
      <w:r>
        <w:t>FAQ</w:t>
      </w:r>
    </w:p>
    <w:p>
      <w:pPr>
        <w:pStyle w:val="Heading3"/>
      </w:pPr>
      <w:r>
        <w:t>What is the maximum number of paylines in Cupid?</w:t>
      </w:r>
    </w:p>
    <w:p>
      <w:r/>
      <w:r>
        <w:t>The maximum number of paylines in Cupid is 20 and it increases the chances of winning.</w:t>
      </w:r>
    </w:p>
    <w:p>
      <w:pPr>
        <w:pStyle w:val="Heading3"/>
      </w:pPr>
      <w:r>
        <w:t>What is the minimum and maximum bet in Cupid?</w:t>
      </w:r>
    </w:p>
    <w:p>
      <w:r/>
      <w:r>
        <w:t>The minimum bet in Cupid is €0.01, and the maximum bet is €200.</w:t>
      </w:r>
    </w:p>
    <w:p>
      <w:pPr>
        <w:pStyle w:val="Heading3"/>
      </w:pPr>
      <w:r>
        <w:t>What is the Wild symbol in Cupid?</w:t>
      </w:r>
    </w:p>
    <w:p>
      <w:r/>
      <w:r>
        <w:t>The Wild symbol in Cupid is Cupid himself, which replaces all other symbols except the Scatter and doubles winnings.</w:t>
      </w:r>
    </w:p>
    <w:p>
      <w:pPr>
        <w:pStyle w:val="Heading3"/>
      </w:pPr>
      <w:r>
        <w:t>What is the Scatter symbol in Cupid?</w:t>
      </w:r>
    </w:p>
    <w:p>
      <w:r/>
      <w:r>
        <w:t>The Scatter symbol in Cupid is the heart, which offers free spins and is also a high-paying symbol.</w:t>
      </w:r>
    </w:p>
    <w:p>
      <w:pPr>
        <w:pStyle w:val="Heading3"/>
      </w:pPr>
      <w:r>
        <w:t>How many free spins do we get with three Scatter symbols?</w:t>
      </w:r>
    </w:p>
    <w:p>
      <w:r/>
      <w:r>
        <w:t>With three Scatter symbols, we get 20 free spins in Cupid.</w:t>
      </w:r>
    </w:p>
    <w:p>
      <w:pPr>
        <w:pStyle w:val="Heading3"/>
      </w:pPr>
      <w:r>
        <w:t>What is the highest multiplier in the Cupid bonus game?</w:t>
      </w:r>
    </w:p>
    <w:p>
      <w:r/>
      <w:r>
        <w:t>The highest multiplier in the Cupid bonus game is 500x and it is obtained with the red heart symbol.</w:t>
      </w:r>
    </w:p>
    <w:p>
      <w:pPr>
        <w:pStyle w:val="Heading3"/>
      </w:pPr>
      <w:r>
        <w:t>What is the RTP value of Cupid?</w:t>
      </w:r>
    </w:p>
    <w:p>
      <w:r/>
      <w:r>
        <w:t>The RTP value of Cupid is 96%, which is the average value in online slot games.</w:t>
      </w:r>
    </w:p>
    <w:p>
      <w:pPr>
        <w:pStyle w:val="Heading3"/>
      </w:pPr>
      <w:r>
        <w:t>What is the Gamble function in Cupid?</w:t>
      </w:r>
    </w:p>
    <w:p>
      <w:r/>
      <w:r>
        <w:t>The Gamble function in Cupid allows us to try to double our winnings by choosing a hidden card. If the value is higher than that of the bank, then we will double the amount, but if the card is lower, we will lose everything.</w:t>
      </w:r>
    </w:p>
    <w:p>
      <w:pPr>
        <w:pStyle w:val="Heading2"/>
      </w:pPr>
      <w:r>
        <w:t>What we like</w:t>
      </w:r>
    </w:p>
    <w:p>
      <w:pPr>
        <w:pStyle w:val="ListBullet"/>
        <w:spacing w:line="240" w:lineRule="auto"/>
        <w:ind w:left="720"/>
      </w:pPr>
      <w:r/>
      <w:r>
        <w:t>Well-designed graphics and symbols</w:t>
      </w:r>
    </w:p>
    <w:p>
      <w:pPr>
        <w:pStyle w:val="ListBullet"/>
        <w:spacing w:line="240" w:lineRule="auto"/>
        <w:ind w:left="720"/>
      </w:pPr>
      <w:r/>
      <w:r>
        <w:t>Special symbols with distinctive roles</w:t>
      </w:r>
    </w:p>
    <w:p>
      <w:pPr>
        <w:pStyle w:val="ListBullet"/>
        <w:spacing w:line="240" w:lineRule="auto"/>
        <w:ind w:left="720"/>
      </w:pPr>
      <w:r/>
      <w:r>
        <w:t>Free spins as the key bonus feature</w:t>
      </w:r>
    </w:p>
    <w:p>
      <w:pPr>
        <w:pStyle w:val="ListBullet"/>
        <w:spacing w:line="240" w:lineRule="auto"/>
        <w:ind w:left="720"/>
      </w:pPr>
      <w:r/>
      <w:r>
        <w:t>Gamble function for extra excitement</w:t>
      </w:r>
    </w:p>
    <w:p>
      <w:pPr>
        <w:pStyle w:val="Heading2"/>
      </w:pPr>
      <w:r>
        <w:t>What we don't like</w:t>
      </w:r>
    </w:p>
    <w:p>
      <w:pPr>
        <w:pStyle w:val="ListBullet"/>
        <w:spacing w:line="240" w:lineRule="auto"/>
        <w:ind w:left="720"/>
      </w:pPr>
      <w:r/>
      <w:r>
        <w:t>Average RTP value at 96%</w:t>
      </w:r>
    </w:p>
    <w:p>
      <w:pPr>
        <w:pStyle w:val="ListBullet"/>
        <w:spacing w:line="240" w:lineRule="auto"/>
        <w:ind w:left="720"/>
      </w:pPr>
      <w:r/>
      <w:r>
        <w:t>Limited range of paylines</w:t>
      </w:r>
    </w:p>
    <w:p>
      <w:r/>
      <w:r>
        <w:rPr>
          <w:b/>
        </w:rPr>
        <w:t>Play Cupid Slot Game Free - Game Review</w:t>
      </w:r>
    </w:p>
    <w:p>
      <w:r/>
      <w:r>
        <w:rPr>
          <w:i/>
        </w:rPr>
        <w:t>Read our review of Cupid, a slot game based on Greek mythology, offering special symbols, free spins and gamble function,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