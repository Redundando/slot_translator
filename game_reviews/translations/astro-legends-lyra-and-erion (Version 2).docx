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Astro Legends: Lyra and Erion Slot Free | Review 2021</w:t>
      </w:r>
    </w:p>
    <w:p>
      <w:r/>
      <w:r>
        <w:rPr>
          <w:b/>
        </w:rPr>
        <w:t>Meta description</w:t>
      </w:r>
      <w:r>
        <w:t>: Discover the unique mechanics and retro sci-fi theme of Astro Legends in this 2021 review. Play for free and learn about the Lyra Spirit Bonus and Wild Multipliers.</w:t>
      </w:r>
    </w:p>
    <w:p>
      <w:pPr>
        <w:pStyle w:val="Heading2"/>
      </w:pPr>
      <w:r>
        <w:t>Exploring the Stellar Graphics and Gameplay of Astro Legends</w:t>
      </w:r>
    </w:p>
    <w:p>
      <w:r/>
      <w:r>
        <w:t>Step into the world of futuristic space travel with Astro Legends: Lyra and Erion. This online slot game from Foxium features dazzling graphics and an engaging, retro sci-fi theme that will transport you to the depths of the galaxy.</w:t>
      </w:r>
      <w:r>
        <w:t xml:space="preserve"> </w:t>
      </w:r>
    </w:p>
    <w:p>
      <w:r/>
      <w:r>
        <w:t>The hexagonal layout of the game is a refreshing change from traditional slot machines, and the gameplay is both unique and exciting. With nine reels and a cluster-style format, players can earn winning combinations by landing groups of five or more symbols. It might take some getting used to, but once you've got the hang of it, you'll be soaring through the galaxy with ease.</w:t>
      </w:r>
      <w:r>
        <w:t xml:space="preserve"> </w:t>
      </w:r>
    </w:p>
    <w:p>
      <w:r/>
      <w:r>
        <w:t>The Sonic Respin Bonus is a standout feature of this game. Not only does it give you the chance to improve your existing winnings, but it also adds an extra layer of anticipation to your playing experience. Will you hit the jackpot and win big? Or will you fall short this time around? Either way, the Sonic Respin Bonus keeps things interesting.</w:t>
      </w:r>
      <w:r>
        <w:t xml:space="preserve"> </w:t>
      </w:r>
    </w:p>
    <w:p>
      <w:r/>
      <w:r>
        <w:t>But let's be real here – the graphics are what really make this game pop. From the neon colors of the symbols to the detailed backgrounds of planets and starships, every aspect of the visual design is top-notch. It's like watching a sci-fi movie unfold right before your eyes – except you get to be a part of it.</w:t>
      </w:r>
      <w:r>
        <w:t xml:space="preserve"> </w:t>
      </w:r>
    </w:p>
    <w:p>
      <w:r/>
      <w:r>
        <w:t>All in all, Astro Legends: Lyra and Erion is a fantastic addition to the world of online slot games. Strap in, blast off, and get ready for an intergalactic adventure.</w:t>
      </w:r>
    </w:p>
    <w:p>
      <w:pPr>
        <w:pStyle w:val="Heading2"/>
      </w:pPr>
      <w:r>
        <w:t>Mastering Astro Legends: Lyra and Erion Slot Game</w:t>
      </w:r>
    </w:p>
    <w:p>
      <w:r/>
      <w:r>
        <w:t>So, you're ready to enter the interstellar world of Astro Legends? While there's no need for rocket science, it helps to have a grasp of how this online slot game operates.</w:t>
      </w:r>
      <w:r/>
    </w:p>
    <w:p>
      <w:r/>
      <w:r>
        <w:t>Astro Legends doesn't depend on classic paylines. There are no fixed patterns for winning combinations, but you can form 22 combinations by finding five symbols in a group. Sounds easy, right? Wrong. Try it yourself and see if you don't feel like you're on another planet!</w:t>
      </w:r>
      <w:r/>
    </w:p>
    <w:p>
      <w:r/>
      <w:r>
        <w:t>You don't have to break the bank to start playing. Bets start at only 0.10 cents, and you can wager up to 100.00 euros per spin. Remember the golden online slot game rule; the higher your stake, the higher your reward. The game comes with an RTP, or return to player, of 96.5%. So while the odds are fair, be wise and don't spend too long in orbit!</w:t>
      </w:r>
      <w:r/>
    </w:p>
    <w:p>
      <w:r/>
      <w:r>
        <w:t>As if Lyra and Erion aren't entertaining enough characters on their own, Wild multipliers can multiply your winnings by up to 5 times. Yes, you read that right - 5 times! It's like having a boost of rocket fuel: take advantage to avoid hitting the asteroid belt.</w:t>
      </w:r>
    </w:p>
    <w:p>
      <w:pPr>
        <w:pStyle w:val="Heading2"/>
      </w:pPr>
      <w:r>
        <w:t>Unleashing the Power of Sonic Respin in Astro Legends</w:t>
      </w:r>
    </w:p>
    <w:p>
      <w:r/>
      <w:r>
        <w:t>Are you ready to unleash the power of Sonic Respin in Astro Legends? The key is to get a win and watch the symbols lock in place as the reels spin again. And let's be honest, who doesn't love a good lock-in?</w:t>
      </w:r>
      <w:r>
        <w:t xml:space="preserve"> </w:t>
      </w:r>
    </w:p>
    <w:p>
      <w:r/>
      <w:r>
        <w:t>As the respin kicks in, be sure to keep your eyes peeled for new symbols being added to your winning group. It's like that feeling when you're watching your favorite streamer and they're about to catch their shiny Pokémon. Pure excitement!</w:t>
      </w:r>
      <w:r>
        <w:t xml:space="preserve"> </w:t>
      </w:r>
    </w:p>
    <w:p>
      <w:r/>
      <w:r>
        <w:t>But don't get too greedy. As the grid fills up with symbols, the respin bonus comes to an end. Unless you're lucky enough to fill all 22 spaces with the same symbol, in which case, congratulations! You sir, or madame, are the true Astro Legend.</w:t>
      </w:r>
    </w:p>
    <w:p>
      <w:pPr>
        <w:pStyle w:val="Heading2"/>
      </w:pPr>
      <w:r>
        <w:t>Unleashing the Power of Wild Multipliers in Astro Legends</w:t>
      </w:r>
    </w:p>
    <w:p>
      <w:r/>
      <w:r>
        <w:t xml:space="preserve">Get ready to experience the magic of the latest craze in the world of slot games - wild multipliers in Astro Legends: Lyra and Erion. These incredible icons pack a punch, adding excitement and an additional layer of thrill to the already exhilarating game. </w:t>
      </w:r>
    </w:p>
    <w:p>
      <w:r/>
      <w:r>
        <w:t xml:space="preserve">The wild multiplier symbol in Astro Legends can replace any icon, giving you the chance to increase your wins. What's more, each win that uses one will see the starting sum multiplied by a random multiplier between 2 and 5 times the bet. This means you have a chance to rack up big wins with a single spin. </w:t>
      </w:r>
    </w:p>
    <w:p>
      <w:r/>
      <w:r>
        <w:t xml:space="preserve">It's important to note that these icons are rare and only appear within three red boxes on the reels. So, if you're lucky enough to get your hands on one, hold on tight and enjoy the ride. The values of this multiplier field are added up if the winning combination includes a wild multiplier icon, so make sure you keep your eyes peeled for them. </w:t>
      </w:r>
    </w:p>
    <w:p>
      <w:r/>
      <w:r>
        <w:t>Ready to unlock the full power of Astro Legends: Lyra and Erion? Keep your fingers crossed and spin those reels. Who knows, you may just hit the jackpot with the help of these elusive but powerful wild multiplier symbols!</w:t>
      </w:r>
    </w:p>
    <w:p>
      <w:pPr>
        <w:pStyle w:val="Heading2"/>
      </w:pPr>
      <w:r>
        <w:t>Discover the Secrets of the Lyra Spirit Bonus!</w:t>
      </w:r>
    </w:p>
    <w:p>
      <w:r/>
      <w:r>
        <w:t>Are you ready to unlock all the secrets of Astro Legends: Lyra and Erion? The Lyra Spirit Bonus is here to help! This exciting feature is activated after collecting 100 points by collecting special symbols on the reels.</w:t>
      </w:r>
      <w:r>
        <w:t xml:space="preserve"> </w:t>
      </w:r>
    </w:p>
    <w:p>
      <w:r/>
      <w:r>
        <w:t xml:space="preserve"> But what do you need to do to make the magic happen? This 7-level round allows you to pick one of three paths and collect gems as you lead Lyra's spirit, embodied by a wolf, along the way. Do you have the skills to guide the wolf and collect all the gems in each level?</w:t>
      </w:r>
      <w:r>
        <w:t xml:space="preserve"> </w:t>
      </w:r>
    </w:p>
    <w:p>
      <w:r/>
      <w:r>
        <w:t>But that's not all! A 20x bonus is applied to your win if you clear all 7 levels. Are you ready to howl at the moon in delight? This bonus can give your winnings a boost, and it's also incredibly fun to play!</w:t>
      </w:r>
      <w:r>
        <w:t xml:space="preserve"> </w:t>
      </w:r>
    </w:p>
    <w:p>
      <w:r/>
      <w:r>
        <w:t>Overall, the Astro Legends slot game takes things to a whole new level by adding an interactive element to boost player engagement. So, what are you waiting for? Get spinning and unlock the secrets of the Lyra Spirit Bonus! Just don't let the wolf catch you!</w:t>
      </w:r>
    </w:p>
    <w:p>
      <w:pPr>
        <w:pStyle w:val="Heading2"/>
      </w:pPr>
      <w:r>
        <w:t>BETTING RANGE AND RTP</w:t>
      </w:r>
    </w:p>
    <w:p>
      <w:r/>
      <w:r>
        <w:t>Looking for a good time without breaking the bank? Then look no further than Astro Legends: Lyra and Erion. With a betting range that starts at mere pennies and goes up to a modest 100.00 euros per spin, this game is perfect for both high rollers and casual players alike.</w:t>
      </w:r>
      <w:r>
        <w:t xml:space="preserve"> </w:t>
      </w:r>
    </w:p>
    <w:p>
      <w:r/>
      <w:r>
        <w:t>But what good is a great betting range without a solid RTP (return to player) to back it up? That's where Astro Legends really shines. With a return rate of 96.5%, players can rest easy knowing that they have a great shot at winning big.</w:t>
      </w:r>
    </w:p>
    <w:p>
      <w:r/>
      <w:r>
        <w:t>Of course, we all know that luck can be fickle, so don't be too bummed if Lady Luck decides to take a day off. Just remember: with a little bit of strategy and a whole lot of fun, Astro Legends is always a good time.</w:t>
      </w:r>
    </w:p>
    <w:p>
      <w:pPr>
        <w:pStyle w:val="Heading2"/>
      </w:pPr>
      <w:r>
        <w:t>Out of this World Theme and Graphics</w:t>
      </w:r>
    </w:p>
    <w:p>
      <w:r/>
      <w:r>
        <w:t>If you're looking for an online slot game with a futuristic twist, look no further than Astro Legends: Lyra and Erion. This game takes you on a journey through space with a retro sci-fi theme that will transport you to a different galaxy altogether.</w:t>
      </w:r>
    </w:p>
    <w:p>
      <w:r/>
      <w:r>
        <w:t>But what really sets Astro Legends apart from other games is its unique hexagonal layout. It's like the designers looked at all the traditional square reels and said, 'Nah, let's go the extra mile and make everything six-sided.' And boy does it work! The game's graphics and animations are stunning, creating a vibrant and immersive atmosphere that'll keep you hooked for hours on end.</w:t>
      </w:r>
    </w:p>
    <w:p>
      <w:r/>
      <w:r>
        <w:t>So if you're ready to blast off into an interstellar adventure that's out of this world, Astro Legends is the game for you.</w:t>
      </w:r>
    </w:p>
    <w:p>
      <w:pPr>
        <w:pStyle w:val="Heading2"/>
      </w:pPr>
      <w:r>
        <w:t>Accessibility and Platform Availability</w:t>
      </w:r>
    </w:p>
    <w:p>
      <w:r/>
      <w:r>
        <w:t>The Astro Legends slot game may be out-of-this-world, but it is available in the best online casinos since 2018 for all to enjoy. We wouldn't want any earthlings to miss out on this exciting game! Plus, the compatibility with a variety of devices makes it easy to play from wherever you are. Whether you're on a desktop or a mobile device, you'll be able to join Lyra and Erion on their musical journey.</w:t>
      </w:r>
    </w:p>
    <w:p>
      <w:r/>
      <w:r>
        <w:t>And let's not forget the best part, no software download is required! That means, you won't have to spend minutes (or let's be real, hours) waiting for the game to download before you can start spinning those reels. You can delve right into the game and start winning galactic payouts from the get-go.</w:t>
      </w:r>
    </w:p>
    <w:p>
      <w:pPr>
        <w:pStyle w:val="Heading2"/>
      </w:pPr>
      <w:r>
        <w:t>Try Astro Legends for Free</w:t>
      </w:r>
    </w:p>
    <w:p>
      <w:r/>
      <w:r>
        <w:t>Are you broke but still want to enjoy the thrill of playing online slots? Well, we have great news for you! You can play Astro Legends: Lyra and Erion for free on SlotJava platform without having to deposit any money. Yup, you heard it right! No need to win the lottery or do any other shady stuff. Just head over to SlotJava and start playing.</w:t>
      </w:r>
    </w:p>
    <w:p>
      <w:r/>
      <w:r>
        <w:t>The best part is, you don't have to register for any ADM online casino to play the free version of Astro Legends. That means, no pesky emails or spammy messages flooding your inbox. Just load the game and start spinning those reels!</w:t>
      </w:r>
    </w:p>
    <w:p>
      <w:r/>
      <w:r>
        <w:t>And who knows? Maybe lady luck will smile upon you and you'll hit a jackpot while playing for free. Just don't forget to share your winnings with us, okay? We accept payment in pizza and cat memes.</w:t>
      </w:r>
    </w:p>
    <w:p>
      <w:pPr>
        <w:pStyle w:val="Heading2"/>
      </w:pPr>
      <w:r>
        <w:t>Experienced Developer Foxium</w:t>
      </w:r>
    </w:p>
    <w:p>
      <w:r/>
      <w:r>
        <w:t>Astro Legends is a cosmic adventure slot game that will take you on a ride out of this world. The game is developed by Foxium, a renowned software provider in the online casino domain. They are known for creating thrilling and visually stunning slot games that transport players to alternate realities. With Astro Legends, Foxium does not disappoint.</w:t>
      </w:r>
    </w:p>
    <w:p>
      <w:r/>
      <w:r>
        <w:t>This sci-fi-themed slot game is a real treat for players who crave a unique gaming experience. The game features space-age graphics and sound effects that immerse players in an intergalactic world. You'll meet two fascinating characters, Lyra, a musical prodigy, and Erion, a space creature with a head full of bobbles.</w:t>
      </w:r>
    </w:p>
    <w:p>
      <w:r/>
      <w:r>
        <w:t>Foxium has done an excellent job of creating a video slot game that satisfies players' desires for both aesthetics and gameplay. The game is engineered with various features such as multipliers, re-spins, and sticky wilds that will keep you engaged for hours. The power blast feature, where Lyra and Erion battle their foes, is a particular favourite. It can provide the chance for significant wins and endless amusement.</w:t>
      </w:r>
    </w:p>
    <w:p>
      <w:r/>
      <w:r>
        <w:t xml:space="preserve">If you're a music lover, the game's futuristic soundtrack will keep you jamming throughout gameplay. Although the punchy tunes might not make it on the radio, they sure help to create an out-of-this-world experience. </w:t>
      </w:r>
    </w:p>
    <w:p>
      <w:r/>
      <w:r>
        <w:t>All around, Foxium has done a fantastic job with Astro Legends: Lyra and Erion. It's a shining example of why they are a respected developer in the online gaming industry. The game is a perfect medley of exceptional graphics and thrilling gameplay mechanics which make it ideal for anyone who loves video slots, sci-fi, adventure and music.</w:t>
      </w:r>
    </w:p>
    <w:p>
      <w:pPr>
        <w:pStyle w:val="Heading2"/>
      </w:pPr>
      <w:r>
        <w:t>FAQ</w:t>
      </w:r>
    </w:p>
    <w:p>
      <w:pPr>
        <w:pStyle w:val="Heading3"/>
      </w:pPr>
      <w:r>
        <w:t>Can I play Astro Legends slot without using real money?</w:t>
      </w:r>
    </w:p>
    <w:p>
      <w:r/>
      <w:r>
        <w:t>Yes, you can play Foxium's Astro Legends for free and whenever you prefer on our SlotJava platform. No need to register for an ADM online casino or make a deposit, everything runs very smoothly and securely.</w:t>
      </w:r>
    </w:p>
    <w:p>
      <w:pPr>
        <w:pStyle w:val="Heading3"/>
      </w:pPr>
      <w:r>
        <w:t>Does the Astro Legends slot offer free spins?</w:t>
      </w:r>
    </w:p>
    <w:p>
      <w:r/>
      <w:r>
        <w:t>There are no free spins, but you can trigger new spins after a winning combination thanks to the Sonic Respin Bonus.</w:t>
      </w:r>
    </w:p>
    <w:p>
      <w:pPr>
        <w:pStyle w:val="Heading3"/>
      </w:pPr>
      <w:r>
        <w:t>Can I win real money playing Astro Legends slots?</w:t>
      </w:r>
    </w:p>
    <w:p>
      <w:r/>
      <w:r>
        <w:t>If you sign up with an online casino that offers Foxium's games, you can take a spin on the Astro Legends slot to have a chance of winning real money prizes.</w:t>
      </w:r>
    </w:p>
    <w:p>
      <w:pPr>
        <w:pStyle w:val="Heading3"/>
      </w:pPr>
      <w:r>
        <w:t>Can I play Astro Legends slots without depositing anything?</w:t>
      </w:r>
    </w:p>
    <w:p>
      <w:r/>
      <w:r>
        <w:t>Of course, you can enjoy the characters of Astro Legends without having to make a deposit here on SlotJava.</w:t>
      </w:r>
    </w:p>
    <w:p>
      <w:pPr>
        <w:pStyle w:val="Heading3"/>
      </w:pPr>
      <w:r>
        <w:t>Can I download the Astro Legends slot?</w:t>
      </w:r>
    </w:p>
    <w:p>
      <w:r/>
      <w:r>
        <w:t>Astro Legends is a browser-based online slot, which means that there is no need to download any software, everything is even more immediate and simple.</w:t>
      </w:r>
    </w:p>
    <w:p>
      <w:pPr>
        <w:pStyle w:val="Heading3"/>
      </w:pPr>
      <w:r>
        <w:t>What is the Lyra Spirit Bonus?</w:t>
      </w:r>
    </w:p>
    <w:p>
      <w:r/>
      <w:r>
        <w:t>The Lyra Spirit Bonus enables you to earn points as you collect special symbols on the reels. After collecting 100 points, the bonus is activated, giving you a 7-level round filled with rewards.</w:t>
      </w:r>
    </w:p>
    <w:p>
      <w:pPr>
        <w:pStyle w:val="Heading3"/>
      </w:pPr>
      <w:r>
        <w:t>How do I trigger the Sonic Respin Bonus?</w:t>
      </w:r>
    </w:p>
    <w:p>
      <w:r/>
      <w:r>
        <w:t>When you get a win, you might be able to activate the Sonic Respin Bonus. All winning symbols are held in position while the reels spin again.</w:t>
      </w:r>
    </w:p>
    <w:p>
      <w:pPr>
        <w:pStyle w:val="Heading3"/>
      </w:pPr>
      <w:r>
        <w:t>What are wild multipliers in Astro Legends?</w:t>
      </w:r>
    </w:p>
    <w:p>
      <w:r/>
      <w:r>
        <w:t>Astro Legends includes valuable wild multipliers that can increase your chances of winning and bring you generous rewards. These icons only appear within three red boxes, and can multiply your winnings up to 5 times the bet.</w:t>
      </w:r>
    </w:p>
    <w:p>
      <w:pPr>
        <w:pStyle w:val="Heading2"/>
      </w:pPr>
      <w:r>
        <w:t>What we like</w:t>
      </w:r>
    </w:p>
    <w:p>
      <w:pPr>
        <w:pStyle w:val="ListBullet"/>
        <w:spacing w:line="240" w:lineRule="auto"/>
        <w:ind w:left="720"/>
      </w:pPr>
      <w:r/>
      <w:r>
        <w:t>Unique hexagonal layout and retro sci-fi theme</w:t>
      </w:r>
    </w:p>
    <w:p>
      <w:pPr>
        <w:pStyle w:val="ListBullet"/>
        <w:spacing w:line="240" w:lineRule="auto"/>
        <w:ind w:left="720"/>
      </w:pPr>
      <w:r/>
      <w:r>
        <w:t>Cluster-style format and Sonic Respin Bonus</w:t>
      </w:r>
    </w:p>
    <w:p>
      <w:pPr>
        <w:pStyle w:val="ListBullet"/>
        <w:spacing w:line="240" w:lineRule="auto"/>
        <w:ind w:left="720"/>
      </w:pPr>
      <w:r/>
      <w:r>
        <w:t>Wild multipliers and Lyra Spirit Bonus</w:t>
      </w:r>
    </w:p>
    <w:p>
      <w:pPr>
        <w:pStyle w:val="ListBullet"/>
        <w:spacing w:line="240" w:lineRule="auto"/>
        <w:ind w:left="720"/>
      </w:pPr>
      <w:r/>
      <w:r>
        <w:t>Compatible with desktop and mobile devices</w:t>
      </w:r>
    </w:p>
    <w:p>
      <w:pPr>
        <w:pStyle w:val="Heading2"/>
      </w:pPr>
      <w:r>
        <w:t>What we don't like</w:t>
      </w:r>
    </w:p>
    <w:p>
      <w:pPr>
        <w:pStyle w:val="ListBullet"/>
        <w:spacing w:line="240" w:lineRule="auto"/>
        <w:ind w:left="720"/>
      </w:pPr>
      <w:r/>
      <w:r>
        <w:t>Wild multiplier icons are rare</w:t>
      </w:r>
    </w:p>
    <w:p>
      <w:pPr>
        <w:pStyle w:val="ListBullet"/>
        <w:spacing w:line="240" w:lineRule="auto"/>
        <w:ind w:left="720"/>
      </w:pPr>
      <w:r/>
      <w:r>
        <w:t>No traditional paylines may be confusing for some players</w:t>
      </w:r>
    </w:p>
    <w:p>
      <w:r/>
      <w:r>
        <w:rPr>
          <w:i/>
        </w:rPr>
        <w:t>Create a cartoon-style feature image for the game "Astro Legends: Lyra and Erion". The image should prominently feature a happy Maya warrior wearing glasses. The overall style should be funky, retro, and space-themed, with bright colors and a playful vibe. It could show Lyra and Erion battling with extraterrestrial powers or simply be a fun and whimsical illustration of the game. Be creative, and try to capture the game's unique style and features in your design. The image should work well as a thumbnail and be eye-catching enough to entice players to click and play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