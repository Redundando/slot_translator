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Marlin Catch Free Slot Game | Stakelogic</w:t>
      </w:r>
    </w:p>
    <w:p>
      <w:pPr>
        <w:pStyle w:val="Heading2"/>
      </w:pPr>
      <w:r>
        <w:t>Get Hooked with Marlin Catch Slot Game!</w:t>
      </w:r>
    </w:p>
    <w:p>
      <w:r/>
      <w:r>
        <w:t>If you're ready to embark on a deep-sea adventure, Marlin Catch is the perfect slot game for you. Developed by Stakelogic, this game features a 5x3 layout and 10 paylines. And with its high volatility, you'll be hooked in no time.</w:t>
      </w:r>
    </w:p>
    <w:p>
      <w:r/>
      <w:r>
        <w:t>But be careful, because this game is not for the faint of heart. You'll have to hunt down Marlin fish and fishermen to earn big rewards. And with an RTP of 96%, you'll want to keep playing until you snag that big one.</w:t>
      </w:r>
    </w:p>
    <w:p>
      <w:r/>
      <w:r>
        <w:t>So dive deep into the ocean and see what treasures you can uncover with Marlin Catch. With stunning marine-themed symbols, including Wild, Scatter, and Free Spin icons, you'll feel like a true sea explorer.</w:t>
      </w:r>
    </w:p>
    <w:p>
      <w:pPr>
        <w:pStyle w:val="Heading2"/>
      </w:pPr>
      <w:r>
        <w:t>Hook, Line, and Sinker: Reel in Big Wins with Marlin Catch's Gameplay Features!</w:t>
      </w:r>
    </w:p>
    <w:p>
      <w:r/>
      <w:r>
        <w:t>Dive into the deep blue sea and discover the exciting gameplay features of Marlin Catch! With symbols like fishing rods, life buoys, and corals that can appear stacked, you've got plenty of chances to catch those big payouts. Just keep an eye out for the Wild symbol (represented by the letter 'W')! It can replace any other symbol (except the Scatter icon) to help you reel in even more wins.</w:t>
      </w:r>
    </w:p>
    <w:p>
      <w:r/>
      <w:r>
        <w:t>Speaking of the Scatter, be on the lookout for the Marlin fish. Get three on the same row, and you'll trigger up to 20 Free Spins! Plus, with each Spin, you have the chance to accumulate Wild symbols that can be used as Sticky Wilds in the next round, boosting your multiplier up to 7x. Now that's a catch you don't want to throw back!</w:t>
      </w:r>
    </w:p>
    <w:p>
      <w:pPr>
        <w:pStyle w:val="Heading2"/>
      </w:pPr>
      <w:r>
        <w:t>Get Hooked on Sticky Wilds and Multipliers in Marlin Catch!</w:t>
      </w:r>
    </w:p>
    <w:p>
      <w:r/>
      <w:r>
        <w:t>Are you ready to reel in some big catches and even bigger winnings? Marlin Catch has got you covered with their Free Spins rounds featuring Sticky Wilds and multipliers! It’s a real catch of the day!</w:t>
      </w:r>
    </w:p>
    <w:p>
      <w:r/>
      <w:r>
        <w:t>Keep your eyes peeled for those Wild symbols during Free Spins – they can become Sticky Wilds with multipliers of up to 7x! And the best part? You can keep accumulating these Wilds and adding to your multipliers with each subsequent round!</w:t>
      </w:r>
    </w:p>
    <w:p>
      <w:r/>
      <w:r>
        <w:t>In fact, you could even win a prize of 10x with the help of those multis! It’s like having your own personal fishing guide leading you to the biggest catch ever – and the biggest payout, too!</w:t>
      </w:r>
    </w:p>
    <w:p>
      <w:pPr>
        <w:pStyle w:val="Heading2"/>
      </w:pPr>
      <w:r>
        <w:t>Get More Than Just Fishing with Marlin Catch's Additional Features</w:t>
      </w:r>
    </w:p>
    <w:p>
      <w:r/>
      <w:r>
        <w:t>While Marlin Catch is a fishing-themed slot game that already offers great rewards, it's not just about catching fish! This game also offers additional features that add more excitement and chances to win big.</w:t>
      </w:r>
    </w:p>
    <w:p>
      <w:r/>
      <w:r>
        <w:t>Are you feeling lucky? Try the Gamble Feature and guess the suit or color of the next card. With multipliers of 2x or 4x your bet, you might just end up reeling in a huge catch!</w:t>
      </w:r>
    </w:p>
    <w:p>
      <w:r/>
      <w:r>
        <w:t>Can't seem to trigger those elusive Free Spins? Don't worry, because Marlin Catch has got you covered with the Buy Bonus option. For a chance at more winning opportunities, you can bypass the wait and dive right back into the action.</w:t>
      </w:r>
    </w:p>
    <w:p>
      <w:pPr>
        <w:pStyle w:val="Heading2"/>
      </w:pPr>
      <w:r>
        <w:t>Marlin Catch: Net a Big Win with This Top Slot</w:t>
      </w:r>
    </w:p>
    <w:p>
      <w:r/>
      <w:r>
        <w:t>Dive into the depths of the ocean with Marlin Catch, a thrilling slot game that's sure to make a splash. With Wilds, Scatters, and Free Spins aplenty, it's a game that's packed with exciting features to keep you engaged and entertained.</w:t>
      </w:r>
    </w:p>
    <w:p>
      <w:r/>
      <w:r>
        <w:t xml:space="preserve"> But that's not all - Marlin Catch also boasts Sticky Wilds, multipliers, and Buy Bonus options. It's the perfect choice for anyone seeking an underwater adventure and the chance to net some seriously big winnings.</w:t>
      </w:r>
    </w:p>
    <w:p>
      <w:r/>
      <w:r>
        <w:t>So, what are you waiting for? Look out for this game at leading ADM/AAMS casinos and check out more of Stakelogic's top-notch titles today. And who knows - with Marlin Catch, you might just reel in the catch of the day!</w:t>
      </w:r>
    </w:p>
    <w:p>
      <w:pPr>
        <w:pStyle w:val="Heading2"/>
      </w:pPr>
      <w:r>
        <w:t>FAQ</w:t>
      </w:r>
    </w:p>
    <w:p>
      <w:pPr>
        <w:pStyle w:val="Heading3"/>
      </w:pPr>
      <w:r>
        <w:t>What is Marlin Catch?</w:t>
      </w:r>
    </w:p>
    <w:p>
      <w:r/>
      <w:r>
        <w:t>Marlin Catch is an online slot game with a 5x3 layout and 10 paylines developed by Stakelogic. The game is set in the deep ocean where you hunt for Marlin fish and fishermen.</w:t>
      </w:r>
    </w:p>
    <w:p>
      <w:pPr>
        <w:pStyle w:val="Heading3"/>
      </w:pPr>
      <w:r>
        <w:t>What is the RTP of Marlin Catch?</w:t>
      </w:r>
    </w:p>
    <w:p>
      <w:r/>
      <w:r>
        <w:t>The game has an RTP (return to player) of 96%.</w:t>
      </w:r>
    </w:p>
    <w:p>
      <w:pPr>
        <w:pStyle w:val="Heading3"/>
      </w:pPr>
      <w:r>
        <w:t>What are the special symbols in Marlin Catch?</w:t>
      </w:r>
    </w:p>
    <w:p>
      <w:r/>
      <w:r>
        <w:t>The game has Wild, Scatter and Free Spin symbols. The Wild symbol replaces all other symbols except the Scatter, and during Free Spins it can give you multipliers.</w:t>
      </w:r>
    </w:p>
    <w:p>
      <w:pPr>
        <w:pStyle w:val="Heading3"/>
      </w:pPr>
      <w:r>
        <w:t>How can I win free spins?</w:t>
      </w:r>
    </w:p>
    <w:p>
      <w:r/>
      <w:r>
        <w:t>You can win up to 20 free spins whenever 3 or more Scatter symbols appear on the same row. During Free Spins, Wild symbols can be Sticky and give you multipliers.</w:t>
      </w:r>
    </w:p>
    <w:p>
      <w:pPr>
        <w:pStyle w:val="Heading3"/>
      </w:pPr>
      <w:r>
        <w:t>What happens during the Gamble Feature?</w:t>
      </w:r>
    </w:p>
    <w:p>
      <w:r/>
      <w:r>
        <w:t>During the Gamble Feature, you can guess the suit or color of a card to get multipliers of 2x or 4x your bet.</w:t>
      </w:r>
    </w:p>
    <w:p>
      <w:pPr>
        <w:pStyle w:val="Heading3"/>
      </w:pPr>
      <w:r>
        <w:t>What is the highest prize I can win in Marlin Catch?</w:t>
      </w:r>
    </w:p>
    <w:p>
      <w:r/>
      <w:r>
        <w:t>You can win the highest prize of up to 25,000x your bet thanks to the Wild symbol and Free Spins.</w:t>
      </w:r>
    </w:p>
    <w:p>
      <w:pPr>
        <w:pStyle w:val="Heading3"/>
      </w:pPr>
      <w:r>
        <w:t>What is the Buy Bonus option?</w:t>
      </w:r>
    </w:p>
    <w:p>
      <w:r/>
      <w:r>
        <w:t>If you can't win Free Spins, you can use the Buy Bonus option directly.</w:t>
      </w:r>
    </w:p>
    <w:p>
      <w:pPr>
        <w:pStyle w:val="Heading3"/>
      </w:pPr>
      <w:r>
        <w:t>What is the theme of Marlin Catch?</w:t>
      </w:r>
    </w:p>
    <w:p>
      <w:r/>
      <w:r>
        <w:t>The game is themed around fishing and the ocean with marine-inspired graphics set against a blue ocean.</w:t>
      </w:r>
    </w:p>
    <w:p>
      <w:pPr>
        <w:pStyle w:val="Heading2"/>
      </w:pPr>
      <w:r>
        <w:t>What we like</w:t>
      </w:r>
    </w:p>
    <w:p>
      <w:pPr>
        <w:pStyle w:val="ListBullet"/>
        <w:spacing w:line="240" w:lineRule="auto"/>
        <w:ind w:left="720"/>
      </w:pPr>
      <w:r/>
      <w:r>
        <w:t>High volatility for a thrilling experience</w:t>
      </w:r>
    </w:p>
    <w:p>
      <w:pPr>
        <w:pStyle w:val="ListBullet"/>
        <w:spacing w:line="240" w:lineRule="auto"/>
        <w:ind w:left="720"/>
      </w:pPr>
      <w:r/>
      <w:r>
        <w:t>Sticky Wilds and multipliers help increase winnings</w:t>
      </w:r>
    </w:p>
    <w:p>
      <w:pPr>
        <w:pStyle w:val="ListBullet"/>
        <w:spacing w:line="240" w:lineRule="auto"/>
        <w:ind w:left="720"/>
      </w:pPr>
      <w:r/>
      <w:r>
        <w:t>Fun, marine-themed symbols</w:t>
      </w:r>
    </w:p>
    <w:p>
      <w:pPr>
        <w:pStyle w:val="ListBullet"/>
        <w:spacing w:line="240" w:lineRule="auto"/>
        <w:ind w:left="720"/>
      </w:pPr>
      <w:r/>
      <w:r>
        <w:t>Gamble and Buy Bonus options available</w:t>
      </w:r>
    </w:p>
    <w:p>
      <w:pPr>
        <w:pStyle w:val="Heading2"/>
      </w:pPr>
      <w:r>
        <w:t>What we don't like</w:t>
      </w:r>
    </w:p>
    <w:p>
      <w:pPr>
        <w:pStyle w:val="ListBullet"/>
        <w:spacing w:line="240" w:lineRule="auto"/>
        <w:ind w:left="720"/>
      </w:pPr>
      <w:r/>
      <w:r>
        <w:t>Only 10 paylines may not appeal to some players</w:t>
      </w:r>
    </w:p>
    <w:p>
      <w:pPr>
        <w:pStyle w:val="ListBullet"/>
        <w:spacing w:line="240" w:lineRule="auto"/>
        <w:ind w:left="720"/>
      </w:pPr>
      <w:r/>
      <w:r>
        <w:t>Not suitable for those who prefer low volatility games</w:t>
      </w:r>
    </w:p>
    <w:p>
      <w:r/>
      <w:r>
        <w:rPr>
          <w:b/>
        </w:rPr>
        <w:t>Play Marlin Catch Free Slot Game | Stakelogic</w:t>
      </w:r>
    </w:p>
    <w:p>
      <w:r/>
      <w:r>
        <w:rPr>
          <w:i/>
        </w:rPr>
        <w:t>Read our review of Marlin Catch, a high volatility online slot game with features like Wilds, Scatters, and Free Spins. Play this marine-themed adventure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