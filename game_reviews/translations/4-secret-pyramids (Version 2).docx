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 Secret Pyramids Free - Review of Bonuses and Features</w:t>
      </w:r>
    </w:p>
    <w:p>
      <w:pPr>
        <w:pStyle w:val="Heading2"/>
      </w:pPr>
      <w:r>
        <w:t>Graphics and User Experience</w:t>
      </w:r>
    </w:p>
    <w:p>
      <w:r/>
      <w:r>
        <w:t>The design of the 4 Secret Pyramids slot game is clean and simple, but at the same time, it offers an immersive experience that transports you to the ancient ruins of Egypt. You'll feel like a true adventurer while you spin the reels, hoping to uncover the secrets of the Pharaohs. And if you're lucky enough to land a winning combination, you'll be rewarded with an animation that will make you feel like you've hit the jackpot!</w:t>
      </w:r>
    </w:p>
    <w:p>
      <w:r/>
      <w:r>
        <w:t>The soundtrack of the game is also impressive. Forget about the typical slot music that drives you insane after a few spins. 4 Secret Pyramids has a unique and contemplative sound, which contributes to the overall atmosphere of the game. You'll feel like you're in a temple meditating, but with the added excitement of the possibility of winning big.</w:t>
      </w:r>
    </w:p>
    <w:p>
      <w:r/>
      <w:r>
        <w:t>The grid of the game is a 5x4 structure, which means you have up to 1,024 ways to win. That's a lot of opportunities to make some cash! The symbols that land on the reels are also well-designed, staying true to the Egyptian theme. You'll see scarabs, ankhs, and of course, the pharaoh's mask.</w:t>
      </w:r>
    </w:p>
    <w:p>
      <w:r/>
      <w:r>
        <w:t>The user experience of 4 Secret Pyramids is very smooth and engaging. You won't experience any annoying delays or glitches while you're playing, which means you can focus on having fun. The game is also optimized for mobile devices, which means you can take it with you anywhere you go. So, if you ever find yourself bored waiting in line at the supermarket, just pull out your phone, open 4 Secret Pyramids and you'll be transported to ancient Egypt in no time!</w:t>
      </w:r>
    </w:p>
    <w:p>
      <w:pPr>
        <w:pStyle w:val="Heading2"/>
      </w:pPr>
      <w:r>
        <w:t>Bonus Features and Rounds</w:t>
      </w:r>
    </w:p>
    <w:p>
      <w:r/>
      <w:r>
        <w:t>Are you ready to explore the ancient civilization of Egypt and uncover hidden treasures? The 4 Secret Pyramids slot game offers you just that! With unparalleled bonus features and rounds, playing this game is like taking a trip to the land of the Pharaohs.</w:t>
      </w:r>
    </w:p>
    <w:p>
      <w:r/>
      <w:r>
        <w:t>The free spins feature, extra bets, and the player's direct choice round are the highlights of this game. However, the real heart of the game lies in the pyramids themselves. You'll be awestruck as the entire world of ancient Egypt comes alive on your screen. With four positions on the game, each with its own Scatter symbol, activating free spins is an experience like no other.</w:t>
      </w:r>
    </w:p>
    <w:p>
      <w:r/>
      <w:r>
        <w:t>But beware, the Scatters must land on reels 1, 3, and 5 for you to get your hands on those coveted free spins. Don't worry though, once you trigger the feature, the payouts will make it all worth it! You can get anywhere from 5 to 10 free spins with just three Scatters.</w:t>
      </w:r>
    </w:p>
    <w:p>
      <w:r/>
      <w:r>
        <w:t>Playing 4 Secret Pyramids is more than just spinning the reels. It's an adventure that will leave you on the edge of your seat, as you eagerly wait for those Scatters to land in order to trigger the free spins. So, what are you waiting for? Grab your explorer's hat and start spinning those reels!</w:t>
      </w:r>
    </w:p>
    <w:p>
      <w:pPr>
        <w:pStyle w:val="Heading2"/>
      </w:pPr>
      <w:r>
        <w:t>Countless Chances to Strike Gold!</w:t>
      </w:r>
    </w:p>
    <w:p>
      <w:r/>
      <w:r>
        <w:t>If you're tired of playing slot games with a limited number of paylines, prepare to have your mind blown with 4 Secret Pyramids. This game features a whopping 1,024 ways to win, which means that every spin could be your lucky one! To put that into perspective, that's like having a bottomless bag of candy - there's no limit to how much you can win.</w:t>
      </w:r>
      <w:r>
        <w:t xml:space="preserve"> </w:t>
      </w:r>
    </w:p>
    <w:p>
      <w:r/>
      <w:r>
        <w:t>Even better, landing just three identical symbols on the reels will grant you a payout. That's right, you don't need to match them all across a specific payline, so don't be shy about mixing and matching those symbols!</w:t>
      </w:r>
      <w:r>
        <w:t xml:space="preserve"> </w:t>
      </w:r>
    </w:p>
    <w:p>
      <w:r/>
      <w:r>
        <w:t>Let's be honest, with this many ways to win, you'll start feeling like a superhero. Is it the adrenaline rush or just the sheer number of payouts? Nobody knows, but one thing is for certain - getting rich has never been this fun!</w:t>
      </w:r>
    </w:p>
    <w:p>
      <w:pPr>
        <w:pStyle w:val="Heading2"/>
      </w:pPr>
      <w:r>
        <w:t>Get Ready for Free Spins and Scatter Symbols!</w:t>
      </w:r>
    </w:p>
    <w:p>
      <w:r/>
      <w:r>
        <w:t xml:space="preserve">Looking for an online slot game that offers free spins and exciting Scatter symbols? Look no further than </w:t>
      </w:r>
      <w:r>
        <w:rPr>
          <w:i/>
        </w:rPr>
        <w:t>4 Secret Pyramids</w:t>
      </w:r>
      <w:r>
        <w:t xml:space="preserve">! With four distinct positions, each featuring a different Scatter symbol, the game promises an unforgettable gaming experience. But that's not all – the free spins are the beating heart of this game, adding that extra level of excitement for players. </w:t>
      </w:r>
      <w:r/>
    </w:p>
    <w:p>
      <w:r/>
      <w:r>
        <w:t xml:space="preserve">What's great about this game is that the Scatter symbol must land on reels one, three, and five, to activate the free spins. And with the potential to win anywhere from five to 10 free spins with three Scatters, the rewards can be huge. Who wouldn't love more chances at winning big? </w:t>
      </w:r>
      <w:r/>
    </w:p>
    <w:p>
      <w:r/>
      <w:r>
        <w:t xml:space="preserve">If you're new to online slot games, don't worry – </w:t>
      </w:r>
      <w:r>
        <w:rPr>
          <w:i/>
        </w:rPr>
        <w:t>4 Secret Pyramids</w:t>
      </w:r>
      <w:r>
        <w:t xml:space="preserve"> is easy to understand and play. Plus, the free spins and Scatter symbols add that much-needed spice! </w:t>
      </w:r>
      <w:r/>
    </w:p>
    <w:p>
      <w:r/>
      <w:r>
        <w:t>So what are you waiting for? Sign up now and start spinning those reels for your chance at unlocking the secrets of the pyramids and discovering treasure beyond your wildest dreams!</w:t>
      </w:r>
    </w:p>
    <w:p>
      <w:pPr>
        <w:pStyle w:val="Heading2"/>
      </w:pPr>
      <w:r>
        <w:t>Volatility and RTP</w:t>
      </w:r>
    </w:p>
    <w:p>
      <w:r/>
      <w:r>
        <w:t xml:space="preserve">So, you're considering playing 4 Secret Pyramids? Well, let me give you a little rundown on the Volatility and RTP. The game has a return to player percentage of 95%, which isn't too shabby. Although, if we're being honest, we have seen better. However, don't let that discourage you just yet. The game makes up for it with some high volatility, which could result in some massive payouts. Just remember, higher risk equals higher reward. </w:t>
      </w:r>
      <w:r/>
    </w:p>
    <w:p>
      <w:r/>
      <w:r>
        <w:t xml:space="preserve">Now, let me tell you something about volatility- it's like a rollercoaster- it can be a thrilling ride, but the ups and downs can leave you feeling dizzy. And, if you're like me, a little nauseous. So buckle up and get ready for a wild ride with those secret pyramids, because the game promises action and high stakes. </w:t>
      </w:r>
    </w:p>
    <w:p>
      <w:pPr>
        <w:pStyle w:val="Heading2"/>
      </w:pPr>
      <w:r>
        <w:t>FAQ</w:t>
      </w:r>
    </w:p>
    <w:p>
      <w:pPr>
        <w:pStyle w:val="Heading3"/>
      </w:pPr>
      <w:r>
        <w:t>What is the theme of 4 Secret Pyramids?</w:t>
      </w:r>
    </w:p>
    <w:p>
      <w:r/>
      <w:r>
        <w:t>The game features an Ancient Egyptian theme with pyramids, Pharaohs, and other related symbols.</w:t>
      </w:r>
    </w:p>
    <w:p>
      <w:pPr>
        <w:pStyle w:val="Heading3"/>
      </w:pPr>
      <w:r>
        <w:t>How many reels does the game have?</w:t>
      </w:r>
    </w:p>
    <w:p>
      <w:r/>
      <w:r>
        <w:t>The game has a 5x4 reel structure.</w:t>
      </w:r>
    </w:p>
    <w:p>
      <w:pPr>
        <w:pStyle w:val="Heading3"/>
      </w:pPr>
      <w:r>
        <w:t>What is the RTP of 4 Secret Pyramids?</w:t>
      </w:r>
    </w:p>
    <w:p>
      <w:r/>
      <w:r>
        <w:t>The RTP of the game is 95%.</w:t>
      </w:r>
    </w:p>
    <w:p>
      <w:pPr>
        <w:pStyle w:val="Heading3"/>
      </w:pPr>
      <w:r>
        <w:t>What is the winning potential of 4 Secret Pyramids?</w:t>
      </w:r>
    </w:p>
    <w:p>
      <w:r/>
      <w:r>
        <w:t>The game offers up to 1,024 ways to win.</w:t>
      </w:r>
    </w:p>
    <w:p>
      <w:pPr>
        <w:pStyle w:val="Heading3"/>
      </w:pPr>
      <w:r>
        <w:t>Can I play 4 Secret Pyramids on mobile devices?</w:t>
      </w:r>
    </w:p>
    <w:p>
      <w:r/>
      <w:r>
        <w:t>Yes, the game is optimized for playing on smartphones and tablets.</w:t>
      </w:r>
    </w:p>
    <w:p>
      <w:pPr>
        <w:pStyle w:val="Heading3"/>
      </w:pPr>
      <w:r>
        <w:t>What are the bonus features of the game?</w:t>
      </w:r>
    </w:p>
    <w:p>
      <w:r/>
      <w:r>
        <w:t>The game has free spins and extra bet features.</w:t>
      </w:r>
    </w:p>
    <w:p>
      <w:pPr>
        <w:pStyle w:val="Heading3"/>
      </w:pPr>
      <w:r>
        <w:t>How many Scatters are needed to trigger free spins?</w:t>
      </w:r>
    </w:p>
    <w:p>
      <w:r/>
      <w:r>
        <w:t>Three Scatters on reels 1, 3, and 5 are needed to trigger free spins.</w:t>
      </w:r>
    </w:p>
    <w:p>
      <w:pPr>
        <w:pStyle w:val="Heading3"/>
      </w:pPr>
      <w:r>
        <w:t>What is the volatility of 4 Secret Pyramids?</w:t>
      </w:r>
    </w:p>
    <w:p>
      <w:r/>
      <w:r>
        <w:t>The game has high volatility.</w:t>
      </w:r>
    </w:p>
    <w:p>
      <w:pPr>
        <w:pStyle w:val="Heading2"/>
      </w:pPr>
      <w:r>
        <w:t>What we like</w:t>
      </w:r>
    </w:p>
    <w:p>
      <w:pPr>
        <w:pStyle w:val="ListBullet"/>
        <w:spacing w:line="240" w:lineRule="auto"/>
        <w:ind w:left="720"/>
      </w:pPr>
      <w:r/>
      <w:r>
        <w:t>Clean and simple design with innovative soundtrack and effects</w:t>
      </w:r>
    </w:p>
    <w:p>
      <w:pPr>
        <w:pStyle w:val="ListBullet"/>
        <w:spacing w:line="240" w:lineRule="auto"/>
        <w:ind w:left="720"/>
      </w:pPr>
      <w:r/>
      <w:r>
        <w:t>1,024 ways to win offers high chance of winning prizes</w:t>
      </w:r>
    </w:p>
    <w:p>
      <w:pPr>
        <w:pStyle w:val="ListBullet"/>
        <w:spacing w:line="240" w:lineRule="auto"/>
        <w:ind w:left="720"/>
      </w:pPr>
      <w:r/>
      <w:r>
        <w:t>Free spins and Scatter symbols add excitement to gameplay</w:t>
      </w:r>
    </w:p>
    <w:p>
      <w:pPr>
        <w:pStyle w:val="ListBullet"/>
        <w:spacing w:line="240" w:lineRule="auto"/>
        <w:ind w:left="720"/>
      </w:pPr>
      <w:r/>
      <w:r>
        <w:t>Engaging and smooth user experience</w:t>
      </w:r>
    </w:p>
    <w:p>
      <w:pPr>
        <w:pStyle w:val="Heading2"/>
      </w:pPr>
      <w:r>
        <w:t>What we don't like</w:t>
      </w:r>
    </w:p>
    <w:p>
      <w:pPr>
        <w:pStyle w:val="ListBullet"/>
        <w:spacing w:line="240" w:lineRule="auto"/>
        <w:ind w:left="720"/>
      </w:pPr>
      <w:r/>
      <w:r>
        <w:t>Slightly below average RTP of 95%</w:t>
      </w:r>
    </w:p>
    <w:p>
      <w:pPr>
        <w:pStyle w:val="ListBullet"/>
        <w:spacing w:line="240" w:lineRule="auto"/>
        <w:ind w:left="720"/>
      </w:pPr>
      <w:r/>
      <w:r>
        <w:t>High volatility may not be suitable for all players</w:t>
      </w:r>
    </w:p>
    <w:p>
      <w:r/>
      <w:r>
        <w:rPr>
          <w:b/>
        </w:rPr>
        <w:t>Play 4 Secret Pyramids Free - Review of Bonuses and Features</w:t>
      </w:r>
    </w:p>
    <w:p>
      <w:r/>
      <w:r>
        <w:rPr>
          <w:i/>
        </w:rPr>
        <w:t>Check out our review of 4 Secret Pyramids free play slot game, with info on bonus features, ways to win, and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