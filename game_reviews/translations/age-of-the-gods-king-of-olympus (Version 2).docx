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King of Olympus Free - Exciting Gameplay</w:t>
      </w:r>
    </w:p>
    <w:p>
      <w:r/>
      <w:r>
        <w:rPr>
          <w:b/>
        </w:rPr>
        <w:t>Meta description</w:t>
      </w:r>
      <w:r>
        <w:t>: Read our review of Age of the Gods King of Olympus, play for free, and enjoy exciting features, stunning graphics, and the possibility of winning big with progressive jackpots.</w:t>
      </w:r>
    </w:p>
    <w:p>
      <w:pPr>
        <w:pStyle w:val="Heading2"/>
      </w:pPr>
      <w:r>
        <w:t>Gameplay and Features</w:t>
      </w:r>
    </w:p>
    <w:p>
      <w:r/>
      <w:r>
        <w:t>Are you ready to enter the world of the gods and fight alongside Zeus to conquer the reels? Age of the Gods: King of Olympus is a slot game that delivers a thrilling and enjoyable experience, with a 5-reel and 25-payline layout. Get ready to be impressed with the stunning graphics and celestial sound effects that take you on a journey from earth to Mount Olympus.</w:t>
      </w:r>
    </w:p>
    <w:p>
      <w:r/>
      <w:r>
        <w:t>But what sets this game apart are the unique features and bonuses that are designed to help you win big. Represented by the infamous Zeus, the Wild symbol substitutes for all other symbols except the scatter, and can unleash an impressive payout. The Temple of Zeus scatter symbol can activate the free spins bonus round. During this feature, an increasing multiplier starting at 2x is applied to all wins, and with each spin, the multiplier increases by 1, up to a maximum of 6x. This means that every win can potentially be multiplied by 6 times its original amount!</w:t>
      </w:r>
    </w:p>
    <w:p>
      <w:r/>
      <w:r>
        <w:t>To take things up a notch, the game even offers 4 progressive jackpots that can be triggered randomly. These jackpots come in different levels starting from Power, Extra Power, Super Power and Ultimate Power, and the level of jackpot that is activated depends on the amount of your bet, making it accessible for all types of players.</w:t>
      </w:r>
    </w:p>
    <w:p>
      <w:r/>
      <w:r>
        <w:t>All in all, Age of the Gods: King of Olympus is a well-designed game that offers you exciting features and chances to win big rewards, all while exploring the realm of the gods. So, sit back, relax and prepare yourself for the ultimate battle on the reels with Zeus by your side.</w:t>
      </w:r>
    </w:p>
    <w:p>
      <w:r/>
      <w:r>
        <w:t>Just make sure not to anger the gods, or you might find yourself empty-handed. Ha Ha Ha (Zeus laughs in the background).</w:t>
      </w:r>
    </w:p>
    <w:p>
      <w:pPr>
        <w:pStyle w:val="Heading2"/>
      </w:pPr>
      <w:r>
        <w:t>Symbolism and Theme</w:t>
      </w:r>
    </w:p>
    <w:p>
      <w:r/>
      <w:r>
        <w:t>When it comes to the theme and symbolism of Age of the Gods: King of Olympus, Playtech has done a great job by bringing the player straight to the beautiful Olympus, which is not an easy achievement since there are so many contenders out there. Even though, let's be honest, the life of a Greek God is problematic, with all the battles, drama, and politics, but luckily, we can experience the beauty and glory that comes with it through this game.</w:t>
      </w:r>
    </w:p>
    <w:p>
      <w:r/>
      <w:r>
        <w:t xml:space="preserve">The graphics are shiny and vibrant, bringing forth all the action, power, and energy of Olympus, and the symbols align with the game's theme. The symbols include Pegasus, the Eagle, the Harp, the typical Vases, and the classic playing cards ranging from A, K, Q, and J. Let's not forget the game's face, the king of Olympus himself, Zeus. They decided not to go with the usual portrayal of Zeus as a grumpy old man with a white beard, but instead Playtech made him a charming and handsome man, with those flowing locks of hair and piercing eyes that make you swoon. </w:t>
      </w:r>
    </w:p>
    <w:p>
      <w:r/>
      <w:r>
        <w:t>Fun fact: Did you know that the eagle, one of the symbols in the game, was Zeus' sacred animal? How fitting that it plays a significant role in this game that bears his name!</w:t>
      </w:r>
    </w:p>
    <w:p>
      <w:r/>
      <w:r>
        <w:t>Finally, Zeus is represented as the key to replacing all the game icons except for the scatter. It's fitting that the king of Olympus is the most powerful icon in this game, and with his help, you can unlock the game's many rewards.</w:t>
      </w:r>
    </w:p>
    <w:p>
      <w:pPr>
        <w:pStyle w:val="Heading2"/>
      </w:pPr>
      <w:r>
        <w:t>Free Spin Feature</w:t>
      </w:r>
    </w:p>
    <w:p>
      <w:r/>
      <w:r>
        <w:t>Hold onto your togas, folks, because the Age of the Gods King of Olympus just got a whole lot more interesting! The Free spin feature in this game is triggered when you stumble upon three or more Temple of Zeus scatter symbols in any position on the grid. Can we say cha-ching!? Overjoyed doesn't begin to describe how I felt when I first entered this round.</w:t>
      </w:r>
    </w:p>
    <w:p>
      <w:r/>
      <w:r>
        <w:t>Get this: you'll receive an extra 10 spins AND an increasing multiplier! The multiplier increases by one every two spins until it reaches a maximum of 6x. Now that's what I call a good return on investment. Zeus himself even graces us with his divine presence by freezing in the central position on the third reel for the duration of the bonus game. You know what they say - when Zeus is around, good things are bound to happen!</w:t>
      </w:r>
    </w:p>
    <w:p>
      <w:r/>
      <w:r>
        <w:t>Come on, developers, why no reactivation of more spins when they're over?! You can't leave us hanging like that. Oh well, it was amazing while it lasted. I'll just have to cross my fingers and hope I can make it to the Free spin feature again soon.</w:t>
      </w:r>
    </w:p>
    <w:p>
      <w:pPr>
        <w:pStyle w:val="Heading2"/>
      </w:pPr>
      <w:r>
        <w:t>Progressive jackpots</w:t>
      </w:r>
    </w:p>
    <w:p>
      <w:r/>
      <w:r>
        <w:t xml:space="preserve">If you're dreaming of hitting that big jackpot and retiring to your very own private island, then Age of the Gods: King of Olympus might just be the game for you. This exciting casino slot game offers not one, not two, not even three, but </w:t>
      </w:r>
      <w:r>
        <w:rPr>
          <w:i/>
        </w:rPr>
        <w:t>four</w:t>
      </w:r>
      <w:r>
        <w:t xml:space="preserve"> progressive jackpots to play for.</w:t>
      </w:r>
    </w:p>
    <w:p>
      <w:r/>
      <w:r>
        <w:t>And with names like Ultimate Power, Super Power, Extra Power, and Power, you know you're in for something special. Just one lucky spin could trigger one of these jackpots, and take you one step closer to living like a king or queen.</w:t>
      </w:r>
    </w:p>
    <w:p>
      <w:r/>
      <w:r>
        <w:t>When you do trigger a jackpot, you'll be taken to a special Jackpot game where you'll be presented with a 4x5 grid of different symbols. Your mission - should you choose to accept it - is to find 3 identical jackpot symbols. It sounds simple enough, but trust us, the tension can be almost unbearable as you make your picks.</w:t>
      </w:r>
    </w:p>
    <w:p>
      <w:r/>
      <w:r>
        <w:t>So why not give Age of the Gods: King of Olympus a try today? You never know - you might just strike it rich and have the last laugh on all your haters. And if you do, we promise not to be too jealous... well, maybe just a little bit.</w:t>
      </w:r>
    </w:p>
    <w:p>
      <w:pPr>
        <w:pStyle w:val="Heading2"/>
      </w:pPr>
      <w:r>
        <w:t>RTP and Volatility</w:t>
      </w:r>
    </w:p>
    <w:p>
      <w:r/>
      <w:r>
        <w:t>If you're looking for a slot game that will provide small wins while keeping you entertained, look no further than Age of the Gods King of Olympus. With an RTP of 94.99% and medium volatility, the game offers a decent chance of winning, although you may need some patience to see the big bucks roll in.</w:t>
      </w:r>
      <w:r/>
    </w:p>
    <w:p>
      <w:r/>
      <w:r>
        <w:t>Of course, bonuses and free spins can go a long way to helping you hit the jackpot. Keep an eye out for the features that can activate these lucrative perks and boost your winnings with multipliers. With a bit of strategic play, you could be raking in a substantial payout in no time!</w:t>
      </w:r>
      <w:r/>
    </w:p>
    <w:p>
      <w:r/>
      <w:r>
        <w:t>That said, this game is definitely more suited to the seasoned gambler than to those just getting started. With medium volatility, the payouts might not be as frequent, but they'll be all the sweeter when they do come in. So if you're feeling confident and looking to take your chances, Age of the Gods King of Olympus is the perfect way to scratch that gambling itch.</w:t>
      </w:r>
      <w:r/>
    </w:p>
    <w:p>
      <w:r/>
      <w:r>
        <w:t>And at the end of the day, who knows? You might end up being the true king of the gods, with pockets full of cash as your subjects pay tribute to your slot-spinning skills. All hail King (or Queen!) of Olympus!</w:t>
      </w:r>
    </w:p>
    <w:p>
      <w:pPr>
        <w:pStyle w:val="Heading2"/>
      </w:pPr>
      <w:r>
        <w:t>FAQ</w:t>
      </w:r>
    </w:p>
    <w:p>
      <w:pPr>
        <w:pStyle w:val="Heading3"/>
      </w:pPr>
      <w:r>
        <w:t>What is Age of the Gods: King of Olympus?</w:t>
      </w:r>
    </w:p>
    <w:p>
      <w:r/>
      <w:r>
        <w:t>Age of the Gods: King of Olympus is an online slot game with 5 reels and 25 paylines developed by Playtech. It features special bonuses and progressive jackpots.</w:t>
      </w:r>
    </w:p>
    <w:p>
      <w:pPr>
        <w:pStyle w:val="Heading3"/>
      </w:pPr>
      <w:r>
        <w:t>What are the special bonuses in Age of the Gods: King of Olympus?</w:t>
      </w:r>
    </w:p>
    <w:p>
      <w:r/>
      <w:r>
        <w:t>The special bonuses in Age of the Gods: King of Olympus include 10 free spins and an increasing multiplier starting at 2x and increasing by 1 until reaching a maximum value of 6x.</w:t>
      </w:r>
    </w:p>
    <w:p>
      <w:pPr>
        <w:pStyle w:val="Heading3"/>
      </w:pPr>
      <w:r>
        <w:t>What is the RTP of Age of the Gods: King of Olympus?</w:t>
      </w:r>
    </w:p>
    <w:p>
      <w:r/>
      <w:r>
        <w:t>The RTP of Age of the Gods: King of Olympus is 94.99%.</w:t>
      </w:r>
    </w:p>
    <w:p>
      <w:pPr>
        <w:pStyle w:val="Heading3"/>
      </w:pPr>
      <w:r>
        <w:t>What is the volatility of Age of the Gods: King of Olympus?</w:t>
      </w:r>
    </w:p>
    <w:p>
      <w:r/>
      <w:r>
        <w:t>Age of the Gods: King of Olympus has medium volatility.</w:t>
      </w:r>
    </w:p>
    <w:p>
      <w:pPr>
        <w:pStyle w:val="Heading3"/>
      </w:pPr>
      <w:r>
        <w:t>What are the game symbols in Age of the Gods: King of Olympus?</w:t>
      </w:r>
    </w:p>
    <w:p>
      <w:r/>
      <w:r>
        <w:t>The game symbols in Age of the Gods: King of Olympus include Pegasus, the Eagle, the Harp, the typical Vases and the classic playing cards ranging from A, K, Q, and J. The figure of Zeus is the wild symbol.</w:t>
      </w:r>
    </w:p>
    <w:p>
      <w:pPr>
        <w:pStyle w:val="Heading3"/>
      </w:pPr>
      <w:r>
        <w:t>How can I activate the free spins in Age of the Gods: King of Olympus?</w:t>
      </w:r>
    </w:p>
    <w:p>
      <w:r/>
      <w:r>
        <w:t>You can activate the free spins in Age of the Gods: King of Olympus by finding 3 or more Temple of Zeus symbols in any position on the grid. You can receive a reward of 10 extra spins and an increasing multiplier.</w:t>
      </w:r>
    </w:p>
    <w:p>
      <w:pPr>
        <w:pStyle w:val="Heading3"/>
      </w:pPr>
      <w:r>
        <w:t>Are there any reactivations of free spins in Age of the Gods: King of Olympus?</w:t>
      </w:r>
    </w:p>
    <w:p>
      <w:r/>
      <w:r>
        <w:t>No, there are no reactivations of free spins in Age of the Gods: King of Olympus.</w:t>
      </w:r>
    </w:p>
    <w:p>
      <w:pPr>
        <w:pStyle w:val="Heading3"/>
      </w:pPr>
      <w:r>
        <w:t>Is Age of the Gods: King of Olympus worth trying out?</w:t>
      </w:r>
    </w:p>
    <w:p>
      <w:r/>
      <w:r>
        <w:t>Yes, Age of the Gods: King of Olympus is a must-try for experienced gamblers who are looking for an exciting gameplay and the possibility of winning big with its progressive jackpots.</w:t>
      </w:r>
    </w:p>
    <w:p>
      <w:pPr>
        <w:pStyle w:val="Heading2"/>
      </w:pPr>
      <w:r>
        <w:t>What we like</w:t>
      </w:r>
    </w:p>
    <w:p>
      <w:pPr>
        <w:pStyle w:val="ListBullet"/>
        <w:spacing w:line="240" w:lineRule="auto"/>
        <w:ind w:left="720"/>
      </w:pPr>
      <w:r/>
      <w:r>
        <w:t>Engaging gameplay and features</w:t>
      </w:r>
    </w:p>
    <w:p>
      <w:pPr>
        <w:pStyle w:val="ListBullet"/>
        <w:spacing w:line="240" w:lineRule="auto"/>
        <w:ind w:left="720"/>
      </w:pPr>
      <w:r/>
      <w:r>
        <w:t>Progressive jackpots add excitement</w:t>
      </w:r>
    </w:p>
    <w:p>
      <w:pPr>
        <w:pStyle w:val="ListBullet"/>
        <w:spacing w:line="240" w:lineRule="auto"/>
        <w:ind w:left="720"/>
      </w:pPr>
      <w:r/>
      <w:r>
        <w:t>Detailed and beautiful graphics</w:t>
      </w:r>
    </w:p>
    <w:p>
      <w:pPr>
        <w:pStyle w:val="ListBullet"/>
        <w:spacing w:line="240" w:lineRule="auto"/>
        <w:ind w:left="720"/>
      </w:pPr>
      <w:r/>
      <w:r>
        <w:t>Free spins round with increasing multipliers</w:t>
      </w:r>
    </w:p>
    <w:p>
      <w:pPr>
        <w:pStyle w:val="Heading2"/>
      </w:pPr>
      <w:r>
        <w:t>What we don't like</w:t>
      </w:r>
    </w:p>
    <w:p>
      <w:pPr>
        <w:pStyle w:val="ListBullet"/>
        <w:spacing w:line="240" w:lineRule="auto"/>
        <w:ind w:left="720"/>
      </w:pPr>
      <w:r/>
      <w:r>
        <w:t>No possibility of reactivating free spins</w:t>
      </w:r>
    </w:p>
    <w:p>
      <w:pPr>
        <w:pStyle w:val="ListBullet"/>
        <w:spacing w:line="240" w:lineRule="auto"/>
        <w:ind w:left="720"/>
      </w:pPr>
      <w:r/>
      <w:r>
        <w:t>Medium volatility may not be suitable for everyone</w:t>
      </w:r>
    </w:p>
    <w:p>
      <w:r/>
      <w:r>
        <w:rPr>
          <w:i/>
        </w:rPr>
        <w:t>Create a feature image for Age of the Gods: King of Olympus that showcases a happy Maya warrior wearing glasses. The image should be in a cartoon style and feature the warrior with his arms in the air, surrounded by lightning bolts and a Greek temple in the background. The warrior should be wearing a headband with the symbol of Zeus on it and have a big smile on his face. Make sure the colors are bold and bright to catch the viewer's attention. The image should also include the title of the game in a creative font that goes well with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