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Mighty Stallion Slot for Free – Exciting Wild West Adventure</w:t>
      </w:r>
    </w:p>
    <w:p>
      <w:pPr>
        <w:pStyle w:val="Heading2"/>
      </w:pPr>
      <w:r>
        <w:t>Gameplay Features</w:t>
      </w:r>
    </w:p>
    <w:p>
      <w:r/>
      <w:r>
        <w:t>Get ready to tame this stallion with Mighty Stallion's 5 reels, 3 rows, and 20 paylines. Don't worry, the minimum bet is only €0.20, so even a broke cowpoke can give it a go, and if you're feeling lucky, the maximum bet is €20. Keep an eye out for the Wild symbol (the fiery horse), which can expand into a giant Wild or break down into several smaller Wilds that stay put for following spins. And if you're feeling real lucky, you might just trigger the Hold and Win feature with the Cash Fireball symbol. This feature gives three free spins with the chance to collect even more Cash Fireballs. Can't ask for anything sweeter than free cash, am I right?</w:t>
      </w:r>
    </w:p>
    <w:p>
      <w:r/>
      <w:r>
        <w:t>But wait, there's more! The Mighty Stallion logo is also a Scatter symbol and can award ten free spins with a cash prize ranging from 1x to 10x the bet. During free spins, multiple multipliers can add up to a maximum of x100. Talk about a wild ride! And if luck is still on your side, you might just trigger an extra five spins with three or more Mighty Stallion Scatters. Giddy up, cowboy, it's time to ride the Mighty Stallion.</w:t>
      </w:r>
    </w:p>
    <w:p>
      <w:pPr>
        <w:pStyle w:val="Heading2"/>
      </w:pPr>
      <w:r>
        <w:t>Hold on Tight for Volatility and RTP!</w:t>
      </w:r>
    </w:p>
    <w:p>
      <w:r/>
      <w:r>
        <w:t>Mighty Stallion comes charging through with high volatility and a relatively low RTP of 92%. But don't worry, this thoroughbred still has the potential to bring in some serious wins! Just keep in mind, they might not come around as frequently as you'd like...</w:t>
      </w:r>
    </w:p>
    <w:p>
      <w:pPr>
        <w:pStyle w:val="Heading2"/>
      </w:pPr>
      <w:r>
        <w:t>Symbols and Audio</w:t>
      </w:r>
    </w:p>
    <w:p>
      <w:r/>
      <w:r>
        <w:t>Hold onto your saddles, partner! The Mighty Stallion slot game is like a game of poker on top of a galloping horse. The symbols range from the humble nine to the splendid ace, and a buffalo skull, fiery ingot, eagle, Grand Canyon, and, what else, a dollar sign as high-value symbols, all laid out across a dusty Wild Western landscape. But what really gets your senses tingling is the audio-- the songs of cowboys and the clunky sounds of echoing slot machines capture that good ol' Wild Western gambling experience without the risk of losing your boots.</w:t>
      </w:r>
    </w:p>
    <w:p>
      <w:pPr>
        <w:pStyle w:val="Heading2"/>
      </w:pPr>
      <w:r>
        <w:t>Bonus Features: Get Ready to Win Big!</w:t>
      </w:r>
    </w:p>
    <w:p>
      <w:r/>
      <w:r>
        <w:t xml:space="preserve">Hold onto your hats (or saddles, or whatever you wear when you're ready to ride into the win), because Mighty Stallion is not messing around when it comes to bonus features. First up is the Cash Fireball, which triggers the Hold and Win feature, awarding three free spins. During this time, the Cash Fireballs stay put on the reels, increasing your chances of winning big. </w:t>
      </w:r>
      <w:r/>
    </w:p>
    <w:p>
      <w:r/>
      <w:r>
        <w:t xml:space="preserve">But wait, there's more - the Mighty Stallion logo is your Scatter symbol, activating ten free spins with the potential to win anywhere from 1x to 10x your original bet. And if you're lucky enough to get multiple multipliers during free spins, you could hit the jackpot with a maximum of x100. </w:t>
      </w:r>
      <w:r/>
    </w:p>
    <w:p>
      <w:r/>
      <w:r>
        <w:t xml:space="preserve">But the fun doesn't stop there - Three or more Mighty Stallion Scatters during free spins trigger an extra five spins. Now that's what we call a bonus! </w:t>
      </w:r>
    </w:p>
    <w:p>
      <w:pPr>
        <w:pStyle w:val="Heading2"/>
      </w:pPr>
      <w:r>
        <w:t>Overall Appeal</w:t>
      </w:r>
    </w:p>
    <w:p>
      <w:r/>
      <w:r>
        <w:t xml:space="preserve">Get ready to be blown away by the stunning visual experience that Mighty Stallion offers! The bold and colorful graphics make you feel like you're riding through the Wild West on a majestic stallion. We have to admit, while playing Mighty Stallion, we felt more like cowboys than gamblers! </w:t>
      </w:r>
    </w:p>
    <w:p>
      <w:r/>
      <w:r>
        <w:t>Although the RTP may be slightly lower than other slot games, trust us, the high volatility makes it well worth the ride. Hang onto your hat, because this game is full of excitement and significant win potential. With Wild West-style music and mechanical sound effects, Mighty Stallion immerses players in the game in a way that'll leave you feeling like you're right in the heart of the action.</w:t>
      </w:r>
    </w:p>
    <w:p>
      <w:r/>
      <w:r>
        <w:t>But wait, there's more! Bonus features like the Hold and Win and free spins provide extra chances to win big. Trust us, Mighty Stallion is not a game for the faint of heart. It's the perfect slot game for seasoned gamblers who want to take a ride on the wild side while having the chance to win big. At the end of the day, we can wholeheartedly say that Mighty Stallion is an excellent slot game that offers the ultimate Wild West experience. Giddy up and give it a spin!</w:t>
      </w:r>
    </w:p>
    <w:p>
      <w:pPr>
        <w:pStyle w:val="Heading2"/>
      </w:pPr>
      <w:r>
        <w:t>FAQ</w:t>
      </w:r>
    </w:p>
    <w:p>
      <w:pPr>
        <w:pStyle w:val="Heading3"/>
      </w:pPr>
      <w:r>
        <w:t>What is the minimum and maximum bet in Mighty Stallion?</w:t>
      </w:r>
    </w:p>
    <w:p>
      <w:r/>
      <w:r>
        <w:t>The minimum bet is €0.20, while the maximum is €20.</w:t>
      </w:r>
    </w:p>
    <w:p>
      <w:pPr>
        <w:pStyle w:val="Heading3"/>
      </w:pPr>
      <w:r>
        <w:t>What is the RTP of Mighty Stallion?</w:t>
      </w:r>
    </w:p>
    <w:p>
      <w:r/>
      <w:r>
        <w:t>The RTP value of Mighty Stallion is relatively low, at 92%.</w:t>
      </w:r>
    </w:p>
    <w:p>
      <w:pPr>
        <w:pStyle w:val="Heading3"/>
      </w:pPr>
      <w:r>
        <w:t>How many automatic spins can I set in Mighty Stallion?</w:t>
      </w:r>
    </w:p>
    <w:p>
      <w:r/>
      <w:r>
        <w:t>You can set from 5 to 1,000 automatic spins in Mighty Stallion.</w:t>
      </w:r>
    </w:p>
    <w:p>
      <w:pPr>
        <w:pStyle w:val="Heading3"/>
      </w:pPr>
      <w:r>
        <w:t>What is the volatility of Mighty Stallion?</w:t>
      </w:r>
    </w:p>
    <w:p>
      <w:r/>
      <w:r>
        <w:t>The volatility of Mighty Stallion is high.</w:t>
      </w:r>
    </w:p>
    <w:p>
      <w:pPr>
        <w:pStyle w:val="Heading3"/>
      </w:pPr>
      <w:r>
        <w:t>What is the Wild symbol in Mighty Stallion?</w:t>
      </w:r>
    </w:p>
    <w:p>
      <w:r/>
      <w:r>
        <w:t>The Wild symbol in Mighty Stallion is the fiery horse, which has the function of a Joker and replaces all symbols except for the special ones.</w:t>
      </w:r>
    </w:p>
    <w:p>
      <w:pPr>
        <w:pStyle w:val="Heading3"/>
      </w:pPr>
      <w:r>
        <w:t>What is the Hold and Win feature in Mighty Stallion?</w:t>
      </w:r>
    </w:p>
    <w:p>
      <w:r/>
      <w:r>
        <w:t>The Hold and Win feature in Mighty Stallion is activated by landing fiery balls, Cash Fireballs, which trigger 3 Free Spins in which 5 or more Cash Fireballs remain fixed on the reels during the other spins. If all the spaces are filled, you win 1,000 times the bet!</w:t>
      </w:r>
    </w:p>
    <w:p>
      <w:pPr>
        <w:pStyle w:val="Heading3"/>
      </w:pPr>
      <w:r>
        <w:t>What is the Scatter symbol in Mighty Stallion?</w:t>
      </w:r>
    </w:p>
    <w:p>
      <w:r/>
      <w:r>
        <w:t>The Scatter symbol in Mighty Stallion is the Mighty Stallion logo that awards 10 Free Spins and a cash prize ranging from 1x to 10x the bet.</w:t>
      </w:r>
    </w:p>
    <w:p>
      <w:pPr>
        <w:pStyle w:val="Heading3"/>
      </w:pPr>
      <w:r>
        <w:t>How do I win extra Free Spins in Mighty Stallion?</w:t>
      </w:r>
    </w:p>
    <w:p>
      <w:r/>
      <w:r>
        <w:t>Three or more Mighty Stallion Scatters during Free Spins assign an additional 5 extra spins in Mighty Stallion.</w:t>
      </w:r>
    </w:p>
    <w:p>
      <w:pPr>
        <w:pStyle w:val="Heading2"/>
      </w:pPr>
      <w:r>
        <w:t>What we like</w:t>
      </w:r>
    </w:p>
    <w:p>
      <w:pPr>
        <w:pStyle w:val="ListBullet"/>
        <w:spacing w:line="240" w:lineRule="auto"/>
        <w:ind w:left="720"/>
      </w:pPr>
      <w:r/>
      <w:r>
        <w:t>Exciting Wild symbol with expanding and fixed Wilds</w:t>
      </w:r>
    </w:p>
    <w:p>
      <w:pPr>
        <w:pStyle w:val="ListBullet"/>
        <w:spacing w:line="240" w:lineRule="auto"/>
        <w:ind w:left="720"/>
      </w:pPr>
      <w:r/>
      <w:r>
        <w:t>Hold and Win feature providing three free spins</w:t>
      </w:r>
    </w:p>
    <w:p>
      <w:pPr>
        <w:pStyle w:val="ListBullet"/>
        <w:spacing w:line="240" w:lineRule="auto"/>
        <w:ind w:left="720"/>
      </w:pPr>
      <w:r/>
      <w:r>
        <w:t>Ten free spins and a maximum x100 multiplier</w:t>
      </w:r>
    </w:p>
    <w:p>
      <w:pPr>
        <w:pStyle w:val="ListBullet"/>
        <w:spacing w:line="240" w:lineRule="auto"/>
        <w:ind w:left="720"/>
      </w:pPr>
      <w:r/>
      <w:r>
        <w:t>Visually stunning graphics and sound effects</w:t>
      </w:r>
    </w:p>
    <w:p>
      <w:pPr>
        <w:pStyle w:val="Heading2"/>
      </w:pPr>
      <w:r>
        <w:t>What we don't like</w:t>
      </w:r>
    </w:p>
    <w:p>
      <w:pPr>
        <w:pStyle w:val="ListBullet"/>
        <w:spacing w:line="240" w:lineRule="auto"/>
        <w:ind w:left="720"/>
      </w:pPr>
      <w:r/>
      <w:r>
        <w:t>High volatility with a relatively low RTP of 92%</w:t>
      </w:r>
    </w:p>
    <w:p>
      <w:r/>
      <w:r>
        <w:rPr>
          <w:b/>
        </w:rPr>
        <w:t>Play Mighty Stallion Slot for Free – Exciting Wild West Adventure</w:t>
      </w:r>
    </w:p>
    <w:p>
      <w:r/>
      <w:r>
        <w:rPr>
          <w:i/>
        </w:rPr>
        <w:t>Experience the Wild West with the Mighty Stallion slot game! Play for free and win big with bonus features like Hold and Win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