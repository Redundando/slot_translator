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Gong Xi Fa Cai for Free - Read Our Honest Review!</w:t>
      </w:r>
    </w:p>
    <w:p>
      <w:pPr>
        <w:pStyle w:val="Heading2"/>
      </w:pPr>
      <w:r>
        <w:t>GAMEPLAY FEATURES</w:t>
      </w:r>
    </w:p>
    <w:p>
      <w:r/>
      <w:r>
        <w:t>Gong Xi Fa Cai might seem like any other slot game at first glance, but trust me, once you start spinning those five reels with 50 paylines, you'll be hooked. And if the promise of a huge jackpot isn't enough, the game also offers a variety of exciting bonus features to keep you spinning and winning.</w:t>
      </w:r>
    </w:p>
    <w:p>
      <w:r/>
      <w:r>
        <w:t>With multipliers and free spins up for grabs, the potential for big payouts is strong. And if you're feeling lucky, why not try out the Autoplay feature? Just sit back, relax, and let the game work its magic.</w:t>
      </w:r>
    </w:p>
    <w:p>
      <w:r/>
      <w:r>
        <w:t>But the most exciting part of Gong Xi Fa Cai? Definitely the jackpot. With the potential to win big, it's no wonder players keep coming back to this slot game time and time again. So why not give it a spin and see if Lady Luck is on your side?</w:t>
      </w:r>
    </w:p>
    <w:p>
      <w:r/>
      <w:r>
        <w:t>Overall, Gong Xi Fa Cai is a solid choice for any slot game enthusiast. It offers a good balance of risk and reward, and with so many bonus features to take advantage of, there's never a dull moment. So go ahead, hit that spin button, and get ready to shout Gong Xi Fa Cai all the way to the bank!</w:t>
      </w:r>
    </w:p>
    <w:p>
      <w:pPr>
        <w:pStyle w:val="Heading2"/>
      </w:pPr>
      <w:r>
        <w:t>JACKPOT</w:t>
      </w:r>
    </w:p>
    <w:p>
      <w:r/>
      <w:r>
        <w:t>If you're anything like me, you're always chasing that elusive big win at the casino. Well, Gong Xi Fa Cai might just be the answer to all your prayers. Not only does this game offer some seriously fun gameplay, but it also gives you the chance to win one of four different jackpots. And let me tell you, these jackpots are no joke. We're talking about the Maxi, Major, Minor, and Mini Jackpots, which offer players the chance to win some seriously impressive prizes.</w:t>
      </w:r>
    </w:p>
    <w:p>
      <w:r/>
      <w:r>
        <w:t>Now, I don't know about you, but when I hear the word 'Maxi', I'm usually thinking about something completely different. But in this case, the Maxi Jackpot is the ultimate prize on offer. With a whopping 8 million euros up for grabs, winning this jackpot would be life-changing in every possible way. You could buy a private island, a fleet of luxury cars, or even your own space shuttle. Okay, maybe not the space shuttle, but you get the idea.</w:t>
      </w:r>
    </w:p>
    <w:p>
      <w:pPr>
        <w:pStyle w:val="Heading2"/>
      </w:pPr>
      <w:r>
        <w:t>Graphics and Sound Design</w:t>
      </w:r>
    </w:p>
    <w:p>
      <w:r/>
      <w:r>
        <w:t>Get ready to experience a feast for your eyes and ears because Gong Xi Fa Cai's graphics and sound design are absolutely mesmerizing. If you're a fan of the Chinese New Year, then you're going to love the stunning Oriental graphics that this game has to offer. From lanterns to lucky coins, this game celebrates all the different aspects of the Chinese New Year in the most colorful way possible.</w:t>
      </w:r>
    </w:p>
    <w:p>
      <w:r/>
      <w:r>
        <w:t>The color scheme of the game is vibrant but not jarring to the eyes. Different hues of blue, pink, red, purple, and green blend beautifully in the background and don't detract from the gameplay. The symbols on the reels are well-drawn and meticulously designed to fit the theme perfectly. You'll find all the classic Chinese New Year symbols here, such as the dragon, fish, and pig. Every single symbol is drawn to perfection and offers a delightful visual experience for players.</w:t>
      </w:r>
    </w:p>
    <w:p>
      <w:r/>
      <w:r>
        <w:t>But the stunning graphics aren't the only thing to rave about. Gong Xi Fa Cai also features a delightful soundtrack that captures the essence of the Chinese New Year. You'll hear traditional Chinese instruments, such as the guzheng and the pipa, blended with modern sounds that create a unique audio experience. With every spin and win, the music intensifies and makes you feel like you're truly celebrating the Chinese New Year!</w:t>
      </w:r>
    </w:p>
    <w:p>
      <w:r/>
      <w:r>
        <w:t>In summary, Gong Xi Fa Cai offers gorgeous Oriental graphics that celebrate the Chinese New Year in the most colorful way possible. The sound design is equally impressive with a delightful soundtrack that captures the essence of the Chinese New Year perfectly. Overall, this game offers an immersive visual and audio experience that's sure to delight players of all levels.</w:t>
      </w:r>
    </w:p>
    <w:p>
      <w:pPr>
        <w:pStyle w:val="Heading2"/>
      </w:pPr>
      <w:r>
        <w:t>Betting Range: Who Says Money Can't Buy Happiness?</w:t>
      </w:r>
    </w:p>
    <w:p>
      <w:r/>
      <w:r>
        <w:t>If you're the type of person who believes that money can solve all problems, then Gong Xi Fa Cai is definitely the slot game for you. With a betting range that starts at a measly 0.50€ per spin and goes all the way up to a whopping 750€ per spin, you'll never have to worry about coming up short.</w:t>
      </w:r>
    </w:p>
    <w:p>
      <w:r/>
      <w:r>
        <w:t>But let's be honest here - unless you're an oil tycoon or a distant relative of Bill Gates, you're probably not going to be betting the top amount anytime soon. But that's okay! There are still plenty of options for all types of players. Whether you're a high-rolling big spender or a cautious penny-pincher, Gong Xi Fa Cai has a betting range that can accommodate your needs.</w:t>
      </w:r>
    </w:p>
    <w:p>
      <w:r/>
      <w:r>
        <w:t>And let's not forget about the control panel at the bottom of the screen. It's so user-friendly that even your technologically challenged grandma could figure it out. So go ahead, adjust your bet level and coin value with ease. You'll be spinning those reels like a pro in no time.</w:t>
      </w:r>
    </w:p>
    <w:p>
      <w:r/>
      <w:r>
        <w:t>Just remember - while money can't buy happiness, it sure can buy a whole lot of spins on Gong Xi Fa Cai. And who knows, with a little luck on your side, you may just hit the jackpot and become the next big winner!</w:t>
      </w:r>
    </w:p>
    <w:p>
      <w:pPr>
        <w:pStyle w:val="Heading2"/>
      </w:pPr>
      <w:r>
        <w:t>Symbols and Paytable</w:t>
      </w:r>
    </w:p>
    <w:p>
      <w:r/>
      <w:r>
        <w:t>Get ready for some serious riches with Gong Xi Fa Cai! This game is packed with all your favorite lucky symbols, including the ever-popular Ying and Yang symbol, as well as the majestic phoenix, the loyal dog, the graceful fish, and the mighty dragon. And let's not forget about the playing card symbols - they may be lower-paying, but they're just as colorful and fun as the rest!</w:t>
      </w:r>
    </w:p>
    <w:p>
      <w:r/>
      <w:r>
        <w:t>But let's cut to the chase - you want to know about those big payouts. Well, we're happy to report that the paytable is just as generous as the game is exciting! With so many different ways to win, you'll have plenty of chances to hit it big. And if you're lucky enough to land the traditional wild icon, you could be looking at a payout of up to 600x your bet line. Who says good luck is hard to find?</w:t>
      </w:r>
    </w:p>
    <w:p>
      <w:r/>
      <w:r>
        <w:t>The designers of Gong Xi Fa Cai have really outdone themselves with the graphics and animations in this game. Each symbol is highly detailed and well-drawn, making for a visually stunning gaming experience. Plus, all those lucky symbols are sure to put a smile on your face - even if you don't win big right away. So go ahead, give it a spin, and see if Lady Luck is on your side. We have a feeling she just might be!</w:t>
      </w:r>
    </w:p>
    <w:p>
      <w:pPr>
        <w:pStyle w:val="Heading2"/>
      </w:pPr>
      <w:r>
        <w:t>Bonus Features</w:t>
      </w:r>
    </w:p>
    <w:p>
      <w:r/>
      <w:r>
        <w:t>Gong Xi Fa Cai, which roughly translates to 'wishing you great happiness and prosperity', is the perfect slot game for players to enjoy. With its beautiful design and amazing bonus features, players will surely find themselves smiling from ear to ear.</w:t>
      </w:r>
    </w:p>
    <w:p>
      <w:r/>
      <w:r>
        <w:t>The bonus features in Gong Xi Fa Cai are diverse and plentiful. The Dragon Pinatas are sure to bring some excitement, as well as the green and golden Koi, Yin and Yang symbols, Phoenix, and the Dragons themselves. These symbols not only have beautiful designs, but also offer impressive payout increases. And let's be honest, who doesn't love getting paid?</w:t>
      </w:r>
    </w:p>
    <w:p>
      <w:r/>
      <w:r>
        <w:t>In addition, the game also has multipliers and free spins, which can lead to even bigger payouts. And for those feeling lucky, there is also a jackpot bonus game. With so many bonus features, it's hard to get bored while playing this amazing game.</w:t>
      </w:r>
    </w:p>
    <w:p>
      <w:r/>
      <w:r>
        <w:t>And for those who don't want to be constantly clicking the spin button, there is an Autoplay feature available. This feature allows players to sit back, relax, and watch the reels spin without having to lift a finger. Although, we can't guarantee that players won't be on the edge of their seat waiting for that big win.</w:t>
      </w:r>
    </w:p>
    <w:p>
      <w:r/>
      <w:r>
        <w:t>All in all, Gong Xi Fa Cai is a game that is sure to leave players feeling happy and prosperous. So, what are you waiting for? Give it a spin and see for yourself!</w:t>
      </w:r>
    </w:p>
    <w:p>
      <w:pPr>
        <w:pStyle w:val="Heading2"/>
      </w:pPr>
      <w:r>
        <w:t>Mobile Accessibility</w:t>
      </w:r>
    </w:p>
    <w:p>
      <w:r/>
      <w:r>
        <w:t>If you're on the go and don't want to miss out on some good old-fashioned slot action, you're in luck! Gong Xi Fa Cai is mobile-optimized, which means it can be accessed from virtually any smartphone or tablet. Whether you're an iPhone enthusiast or you roll with an Android, you can play this game from the palm of your hand.</w:t>
      </w:r>
    </w:p>
    <w:p>
      <w:r/>
      <w:r>
        <w:t xml:space="preserve"> Now, if you're thinking about pulling out your old flip phone to give this game a spin, we're sorry to report that it's not going to work. But seriously, who still uses a flip phone? Jump into the 21st century and treat yourself to the mobile experience! </w:t>
      </w:r>
    </w:p>
    <w:p>
      <w:pPr>
        <w:pStyle w:val="Heading2"/>
      </w:pPr>
      <w:r>
        <w:t>FAQ</w:t>
      </w:r>
    </w:p>
    <w:p>
      <w:pPr>
        <w:pStyle w:val="Heading3"/>
      </w:pPr>
      <w:r>
        <w:t>What is Gong Xi Fa Cai?</w:t>
      </w:r>
    </w:p>
    <w:p>
      <w:r/>
      <w:r>
        <w:t>Gong Xi Fa Cai is a slot game by IGT with a Chinese New Year theme, featuring symbols like dragons, phoenixes, and fish, and offers players a chance to win one of four jackpots.</w:t>
      </w:r>
    </w:p>
    <w:p>
      <w:pPr>
        <w:pStyle w:val="Heading3"/>
      </w:pPr>
      <w:r>
        <w:t>What are the bonus features in Gong Xi Fa Cai?</w:t>
      </w:r>
    </w:p>
    <w:p>
      <w:r/>
      <w:r>
        <w:t>Gong Xi Fa Cai offers players multipliers, free spins, and a chance to win one of four jackpots, including a massive 8 million euro Maxi Jackpot.</w:t>
      </w:r>
    </w:p>
    <w:p>
      <w:pPr>
        <w:pStyle w:val="Heading3"/>
      </w:pPr>
      <w:r>
        <w:t>What is the betting range for Gong Xi Fa Cai?</w:t>
      </w:r>
    </w:p>
    <w:p>
      <w:r/>
      <w:r>
        <w:t>The betting range for Gong Xi Fa Cai is from 0.50€ to 750€ per spin.</w:t>
      </w:r>
    </w:p>
    <w:p>
      <w:pPr>
        <w:pStyle w:val="Heading3"/>
      </w:pPr>
      <w:r>
        <w:t>How many paylines does Gong Xi Fa Cai have?</w:t>
      </w:r>
    </w:p>
    <w:p>
      <w:r/>
      <w:r>
        <w:t>Gong Xi Fa Cai has 50 paylines on the screen.</w:t>
      </w:r>
    </w:p>
    <w:p>
      <w:pPr>
        <w:pStyle w:val="Heading3"/>
      </w:pPr>
      <w:r>
        <w:t>What is the Autoplay feature in Gong Xi Fa Cai?</w:t>
      </w:r>
    </w:p>
    <w:p>
      <w:r/>
      <w:r>
        <w:t>The Autoplay feature in Gong Xi Fa Cai allows players to set a specific number of spins, and the game will automatically spin the reels without any further inputs.</w:t>
      </w:r>
    </w:p>
    <w:p>
      <w:pPr>
        <w:pStyle w:val="Heading3"/>
      </w:pPr>
      <w:r>
        <w:t>What are the top paying symbols in Gong Xi Fa Cai?</w:t>
      </w:r>
    </w:p>
    <w:p>
      <w:r/>
      <w:r>
        <w:t>The top paying symbols in Gong Xi Fa Cai are the wild icon, the yellow and green dragons, and the blue, red, and gold phoenix, with the wild icon paying out 600x your bet line if you manage to line up five at a time.</w:t>
      </w:r>
    </w:p>
    <w:p>
      <w:pPr>
        <w:pStyle w:val="Heading3"/>
      </w:pPr>
      <w:r>
        <w:t>What other similar IGT slot games are there?</w:t>
      </w:r>
    </w:p>
    <w:p>
      <w:r/>
      <w:r>
        <w:t>If you're looking for similar IGT slot games, Caishens Gold Hologram Wilds is a great option as it has a similar reel layout, similar bonus features, a jackpot bonus game, and a free spins feature.</w:t>
      </w:r>
    </w:p>
    <w:p>
      <w:pPr>
        <w:pStyle w:val="Heading3"/>
      </w:pPr>
      <w:r>
        <w:t>How visually appealing is Gong Xi Fa Cai?</w:t>
      </w:r>
    </w:p>
    <w:p>
      <w:r/>
      <w:r>
        <w:t>Gong Xi Fa Cai is highly colorful and visually appealing, with Oriental graphics that are truly beautiful and captivating.</w:t>
      </w:r>
    </w:p>
    <w:p>
      <w:pPr>
        <w:pStyle w:val="Heading2"/>
      </w:pPr>
      <w:r>
        <w:t>What we like</w:t>
      </w:r>
    </w:p>
    <w:p>
      <w:pPr>
        <w:pStyle w:val="ListBullet"/>
        <w:spacing w:line="240" w:lineRule="auto"/>
        <w:ind w:left="720"/>
      </w:pPr>
      <w:r/>
      <w:r>
        <w:t>Impressive jackpot of up to 8 million euros</w:t>
      </w:r>
    </w:p>
    <w:p>
      <w:pPr>
        <w:pStyle w:val="ListBullet"/>
        <w:spacing w:line="240" w:lineRule="auto"/>
        <w:ind w:left="720"/>
      </w:pPr>
      <w:r/>
      <w:r>
        <w:t>Many bonus features like multipliers and free spins</w:t>
      </w:r>
    </w:p>
    <w:p>
      <w:pPr>
        <w:pStyle w:val="ListBullet"/>
        <w:spacing w:line="240" w:lineRule="auto"/>
        <w:ind w:left="720"/>
      </w:pPr>
      <w:r/>
      <w:r>
        <w:t>Stunning Oriental graphics with well-drawn symbols</w:t>
      </w:r>
    </w:p>
    <w:p>
      <w:pPr>
        <w:pStyle w:val="ListBullet"/>
        <w:spacing w:line="240" w:lineRule="auto"/>
        <w:ind w:left="720"/>
      </w:pPr>
      <w:r/>
      <w:r>
        <w:t>Mobile accessibility on iOS and Android platforms</w:t>
      </w:r>
    </w:p>
    <w:p>
      <w:pPr>
        <w:pStyle w:val="Heading2"/>
      </w:pPr>
      <w:r>
        <w:t>What we don't like</w:t>
      </w:r>
    </w:p>
    <w:p>
      <w:pPr>
        <w:pStyle w:val="ListBullet"/>
        <w:spacing w:line="240" w:lineRule="auto"/>
        <w:ind w:left="720"/>
      </w:pPr>
      <w:r/>
      <w:r>
        <w:t>High betting range, starting at 0.50€ per spin</w:t>
      </w:r>
    </w:p>
    <w:p>
      <w:pPr>
        <w:pStyle w:val="ListBullet"/>
        <w:spacing w:line="240" w:lineRule="auto"/>
        <w:ind w:left="720"/>
      </w:pPr>
      <w:r/>
      <w:r>
        <w:t>Card symbols are the lower-paying symbols</w:t>
      </w:r>
    </w:p>
    <w:p>
      <w:r/>
      <w:r>
        <w:rPr>
          <w:b/>
        </w:rPr>
        <w:t>Play Gong Xi Fa Cai for Free - Read Our Honest Review!</w:t>
      </w:r>
    </w:p>
    <w:p>
      <w:r/>
      <w:r>
        <w:rPr>
          <w:i/>
        </w:rPr>
        <w:t>Read our unbiased review of Gong Xi Fa Cai, a slot game that offers impressive jackpots and many bonus features. Play for free on iOS and Android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