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Tiger Free: Review and Pros &amp; Cons</w:t>
      </w:r>
    </w:p>
    <w:p>
      <w:r/>
      <w:r>
        <w:rPr>
          <w:b/>
        </w:rPr>
        <w:t>Meta description</w:t>
      </w:r>
      <w:r>
        <w:t>: Read our review of Electric Tiger free play, highlighting the pros and cons of the game.</w:t>
      </w:r>
    </w:p>
    <w:p>
      <w:pPr>
        <w:pStyle w:val="Heading2"/>
      </w:pPr>
      <w:r>
        <w:t>GAME OVERVIEW AND DESIGN</w:t>
      </w:r>
    </w:p>
    <w:p>
      <w:r/>
      <w:r>
        <w:t>Get ready to be electrified by the modern and entrancing visuals of Electric Tiger. This casino-style slot game, produced by industry leader IGT, features an alluring design that draws players in with its mysterious and captivating background graphics.</w:t>
      </w:r>
      <w:r/>
    </w:p>
    <w:p>
      <w:r/>
      <w:r>
        <w:t>Whether you're an old-school casino lover or a new player dipping their toes into online gambling, Electric Tiger has something for everyone. With a mixture of classic and modern symbols, this game is easy to play and perfect for any level of experience.</w:t>
      </w:r>
      <w:r/>
    </w:p>
    <w:p>
      <w:r/>
      <w:r>
        <w:t>But don't be fooled by its simplicity - Electric Tiger has the potential to seriously boost your bankroll thanks to its impressive RTP of between 92.35% and 96.25%. That's a lot of cash to be won!</w:t>
      </w:r>
      <w:r/>
    </w:p>
    <w:p>
      <w:r/>
      <w:r>
        <w:t>So, what are you waiting for? Give Electric Tiger a spin and see if you can harness the power of electricity to score a huge payout. Just make sure not to get electrocuted in the process...unless you're into that kind of thing, we won't judge!</w:t>
      </w:r>
    </w:p>
    <w:p>
      <w:pPr>
        <w:pStyle w:val="Heading2"/>
      </w:pPr>
      <w:r>
        <w:t>Tiger Symbol: Your Ticket to Wild Wins!</w:t>
      </w:r>
    </w:p>
    <w:p>
      <w:r/>
      <w:r>
        <w:t>The Electric Tiger slot game has one true champion – the mighty tiger symbol! Every time the tiger appears on the reels, it takes over the entire reel, expanding to create the 'tiger reel' – this means three tigers lined up vertically, so you know this is a symbol you want to see! Why? Because the tiger symbol doubles as a wild symbol, which means it substitutes for other symbols to form winning combinations. But wait, there's more!</w:t>
      </w:r>
      <w:r/>
    </w:p>
    <w:p>
      <w:r/>
      <w:r>
        <w:t>Whenever the tiger symbol pops up and blesses you with two additional tigers on the same reel, that reel immediately becomes a wild reel! Now that's a cause for celebration! You'll start raking in those coins and tokens and enjoying some truly wild wins! Not only does this symbol offer fantastic rewards, it also helps you hit winning combinations on all lines.</w:t>
      </w:r>
      <w:r/>
    </w:p>
    <w:p>
      <w:r/>
      <w:r>
        <w:t>And let's be honest – who doesn't love tigers? They're majestic creatures who rule the jungle. It's like the Electric Tiger game makers knew this and decided to give the world what it needs – more tigers! So why not spin those reels and see if you can summon that magical tiger symbol? You never know, it just might be your ticket to some wild, wild wins!</w:t>
      </w:r>
    </w:p>
    <w:p>
      <w:pPr>
        <w:pStyle w:val="Heading2"/>
      </w:pPr>
      <w:r>
        <w:t>Explore the Fun-Filled Electric Tiger Slot Game's Gift Bonus Round and Its Two Potential Rounds</w:t>
      </w:r>
    </w:p>
    <w:p>
      <w:r/>
      <w:r>
        <w:t>If you are lucky enough to land a Star symbol in any position on the third reel while spinning the reels of Electric Tiger slot game, then you will trigger the much-awaited Gift Bonus Round. Brace yourself for a bundle of surprises as this feature can randomly activate any of the two amazing rounds- the Wheel Shot Bonus and the Wheel Bonus round. Let the rounds begin and let's see how lucky you could be!</w:t>
      </w:r>
      <w:r/>
    </w:p>
    <w:p>
      <w:r/>
      <w:r>
        <w:t>The Wheel Shot Bonus round features four incredible fortune wheels and a bonus wheel, all of which will be activated once the bonus round is triggered. The round starts with an initial spin on the first wheel. Each spin of the wheel, whether it's the bonus wheel or the four fortune wheels, is automatically activated, and you will be awarded the value displayed on the screen. Interestingly, the game also allows you to activate a spin of the wheel to the left or right of the current wheel, hoping to help you score big wins in the process.</w:t>
      </w:r>
      <w:r/>
    </w:p>
    <w:p>
      <w:r/>
      <w:r>
        <w:t>If the Wheel Shot Bonus isn't activated during the Gift Bonus Round, then fret not, as the Wheel Bonus round will be also triggered. This bonus round also features five fortune wheels, each of which carries a significant potential for big wins. Similarly to the Wheel Shot Bonus round, this bonus round begins with an initial spin of the first wheel. Each wheel spin will grant you the displayed value and move you one wheel to the right until you make it through all five of them. Make sure to keep your fingers crossed for a winning combination!</w:t>
      </w:r>
      <w:r/>
    </w:p>
    <w:p>
      <w:r/>
      <w:r>
        <w:t>Overall, the Gift Bonus Round is a fun-filled and exciting experience that can keep you glued to the reels. With the chance to land one of the two potential bonus rounds and score big wins, you are guaranteed an electrifying gaming experience in Electric Tiger slot game. Give it a try and witness the thrill for yourself!</w:t>
      </w:r>
    </w:p>
    <w:p>
      <w:pPr>
        <w:pStyle w:val="Heading2"/>
      </w:pPr>
      <w:r>
        <w:t>Possible Rewards and Payouts</w:t>
      </w:r>
    </w:p>
    <w:p>
      <w:r/>
      <w:r>
        <w:t>Are you ready to hear about the rewards and payouts of "Electric Tiger?" I knew you would be. Just make sure you are sitting down and have a beverage handy - because these payouts are electric, baby! A combination of five tiger symbols pays out a whopping 3000 times the bet. That's like winning the lottery, but better, because it doesn't involve any math skills! And don't worry, if five tigers seem out of reach, you can still hit some smaller payouts of 5x to 150x the total bet based on the betting amount.</w:t>
      </w:r>
      <w:r>
        <w:t xml:space="preserve"> </w:t>
      </w:r>
    </w:p>
    <w:p>
      <w:r/>
      <w:r>
        <w:t>But wait, there's more. The maximum payout prize is 300,000 credits during the base game. That's like winning a free trip to Vegas and spending it all on one penny slot machine - pure excitement. And the best part? All of this can be done from the comfort of your own couch, in your pajamas. Or, if you're really living on the edge, while standing in line at the grocery store. Either way, with "Electric Tiger," the rewards and payouts are within reach, and you don't even need to put on pants.</w:t>
      </w:r>
    </w:p>
    <w:p>
      <w:pPr>
        <w:pStyle w:val="Heading2"/>
      </w:pPr>
      <w:r>
        <w:t>Spotting the Similarities with Other IGT Slot Games</w:t>
      </w:r>
    </w:p>
    <w:p>
      <w:r/>
      <w:r>
        <w:t>Hey there, slot lovers! Electric Tiger is yet another exciting game brought to you by IGT that's sure to light up your gameplay. But did you know that this slot game bears similarities to other IGT games that might tickle your fancy?</w:t>
      </w:r>
      <w:r/>
    </w:p>
    <w:p>
      <w:r/>
      <w:r>
        <w:t>If you're one to get into a frenzy over fortune wheels, then you should definitely check out IGT's Wheel of Fortune Ultra 5 Reels or Wheel of Fortune On Tour. These games are entirely dedicated to the fortune wheel concept and are sure to get your adrenaline pumping just like Electric Tiger does.</w:t>
      </w:r>
      <w:r/>
    </w:p>
    <w:p>
      <w:r/>
      <w:r>
        <w:t>But wait, there's more! Players will also find resonating features between Electric Tiger and other IGT games that boast big cats as their main feature. That's right; we're talking about Siberian Storm and Cats. While these games vary in gameplay, they all share a common denominator of wild feline action that will keep you on the edge of your seat.</w:t>
      </w:r>
      <w:r/>
    </w:p>
    <w:p>
      <w:r/>
      <w:r>
        <w:t>So, what's the point of all this? Well, for one, it goes to show that IGT games are versatile and cater to a wide range of players with differing interests. And if you're a fan of any of the games mentioned above, then there's a high chance you'll also love Electric Tiger. After all, Electric Tiger isn't just a game, but a thrilling adventure that lets players immerse themselves in the gaming world and get lost in the excitement.</w:t>
      </w:r>
    </w:p>
    <w:p>
      <w:pPr>
        <w:pStyle w:val="Heading2"/>
      </w:pPr>
      <w:r>
        <w:t>FAQ</w:t>
      </w:r>
    </w:p>
    <w:p>
      <w:pPr>
        <w:pStyle w:val="Heading3"/>
      </w:pPr>
      <w:r>
        <w:t>What is Electric Tiger?</w:t>
      </w:r>
    </w:p>
    <w:p>
      <w:r/>
      <w:r>
        <w:t>Electric Tiger is a modern slot game produced by IGT that features an entrancing background and a disco effect. It has few functions and symbols reminiscent of classic slot games, and it boasts an RTP between 92.35% and 96.25%.</w:t>
      </w:r>
    </w:p>
    <w:p>
      <w:pPr>
        <w:pStyle w:val="Heading3"/>
      </w:pPr>
      <w:r>
        <w:t>What are the graphics of the game like?</w:t>
      </w:r>
    </w:p>
    <w:p>
      <w:r/>
      <w:r>
        <w:t>Electric Tiger features a disco effect with light effects illuminating the display and making it dynamic. Traditional symbols such as bells and varied fruit appear alongside the tiger symbol, the true star of the game. Whenever tiger symbols appear, they cover the reel they appear on. The entrancing background may appeal to some players more than others.</w:t>
      </w:r>
    </w:p>
    <w:p>
      <w:pPr>
        <w:pStyle w:val="Heading3"/>
      </w:pPr>
      <w:r>
        <w:t>What is the expanding wild and how does it work?</w:t>
      </w:r>
    </w:p>
    <w:p>
      <w:r/>
      <w:r>
        <w:t>The tiger symbol is the wild symbol, and every time it appears and gifts two additional tigers on the same reel, the entire reel becomes a wild reel. While this doesn't happen frequently, the tiger symbol can offer good rewards and help with winning combinations on all lines as it covers the entire reel.</w:t>
      </w:r>
    </w:p>
    <w:p>
      <w:pPr>
        <w:pStyle w:val="Heading3"/>
      </w:pPr>
      <w:r>
        <w:t>What is the Gift Bonus round and how is it activated?</w:t>
      </w:r>
    </w:p>
    <w:p>
      <w:r/>
      <w:r>
        <w:t>The Gift Bonus round is activated when the Star symbol appears in any position on reel 3. It randomly activates the Wheel Shot Bonus feature or the Wheel Bonus round, which begins and ends with the bonus feature that was activated.</w:t>
      </w:r>
    </w:p>
    <w:p>
      <w:pPr>
        <w:pStyle w:val="Heading3"/>
      </w:pPr>
      <w:r>
        <w:t>What do the fortune wheels do in the Wheel Shot Bonus feature?</w:t>
      </w:r>
    </w:p>
    <w:p>
      <w:r/>
      <w:r>
        <w:t>Four fortune wheels and a bonus wheel are activated, and the round starts with one initial spin on the first wheel. Each spin of the wheel is automatically activated and awards the displayed value, and it's possible to activate a spin of the wheel to the left or right of the current wheel.</w:t>
      </w:r>
    </w:p>
    <w:p>
      <w:pPr>
        <w:pStyle w:val="Heading3"/>
      </w:pPr>
      <w:r>
        <w:t>What is the payout for a combination of five tigers?</w:t>
      </w:r>
    </w:p>
    <w:p>
      <w:r/>
      <w:r>
        <w:t>A combination of five tigers pays out 3000 times the bet and can replace all symbols except the special symbols (stars).</w:t>
      </w:r>
    </w:p>
    <w:p>
      <w:pPr>
        <w:pStyle w:val="Heading3"/>
      </w:pPr>
      <w:r>
        <w:t>What other slot game is similar to Electric Tiger?</w:t>
      </w:r>
    </w:p>
    <w:p>
      <w:r/>
      <w:r>
        <w:t>Players who enjoy either fortune wheels or tigers might enjoy IGT's Wheel of Fortune Ultra 5 Reels, which is entirely dedicated to the fortune wheel.</w:t>
      </w:r>
    </w:p>
    <w:p>
      <w:pPr>
        <w:pStyle w:val="Heading3"/>
      </w:pPr>
      <w:r>
        <w:t>What is the RTP of Electric Tiger?</w:t>
      </w:r>
    </w:p>
    <w:p>
      <w:r/>
      <w:r>
        <w:t>Electric Tiger has an RTP between 92.35% and 96.25%.</w:t>
      </w:r>
    </w:p>
    <w:p>
      <w:pPr>
        <w:pStyle w:val="Heading2"/>
      </w:pPr>
      <w:r>
        <w:t>What we like</w:t>
      </w:r>
    </w:p>
    <w:p>
      <w:pPr>
        <w:pStyle w:val="ListBullet"/>
        <w:spacing w:line="240" w:lineRule="auto"/>
        <w:ind w:left="720"/>
      </w:pPr>
      <w:r/>
      <w:r>
        <w:t>Expanding tiger symbol with good rewards</w:t>
      </w:r>
    </w:p>
    <w:p>
      <w:pPr>
        <w:pStyle w:val="ListBullet"/>
        <w:spacing w:line="240" w:lineRule="auto"/>
        <w:ind w:left="720"/>
      </w:pPr>
      <w:r/>
      <w:r>
        <w:t>Chance for two possible bonus rounds</w:t>
      </w:r>
    </w:p>
    <w:p>
      <w:pPr>
        <w:pStyle w:val="ListBullet"/>
        <w:spacing w:line="240" w:lineRule="auto"/>
        <w:ind w:left="720"/>
      </w:pPr>
      <w:r/>
      <w:r>
        <w:t>Gift bonus round awards with fortune wheel spins</w:t>
      </w:r>
    </w:p>
    <w:p>
      <w:pPr>
        <w:pStyle w:val="ListBullet"/>
        <w:spacing w:line="240" w:lineRule="auto"/>
        <w:ind w:left="720"/>
      </w:pPr>
      <w:r/>
      <w:r>
        <w:t>Similarities with other IGT slot games.</w:t>
      </w:r>
    </w:p>
    <w:p>
      <w:pPr>
        <w:pStyle w:val="Heading2"/>
      </w:pPr>
      <w:r>
        <w:t>What we don't like</w:t>
      </w:r>
    </w:p>
    <w:p>
      <w:pPr>
        <w:pStyle w:val="ListBullet"/>
        <w:spacing w:line="240" w:lineRule="auto"/>
        <w:ind w:left="720"/>
      </w:pPr>
      <w:r/>
      <w:r>
        <w:t>Low RTP compared to other online slot games</w:t>
      </w:r>
    </w:p>
    <w:p>
      <w:pPr>
        <w:pStyle w:val="ListBullet"/>
        <w:spacing w:line="240" w:lineRule="auto"/>
        <w:ind w:left="720"/>
      </w:pPr>
      <w:r/>
      <w:r>
        <w:t>Lack of variety in bonus features.</w:t>
      </w:r>
    </w:p>
    <w:p>
      <w:r/>
      <w:r>
        <w:rPr>
          <w:i/>
        </w:rPr>
        <w:t>Create a feature image that captures the fun and excitement of the Electric Tiger slot game. The image should be in a cartoon style featuring a happy Maya warrior with glasses. The Maya warrior should be holding a slot machine lever with a big smile on their face with the Electric Tiger symbols appearing around them. Make sure to include bright colors and flashy effects to emphasize the exciting atmosphere of the game. The image should be eye-catching and draw in potential players while also showcasing the unique features of the Electric Tiger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