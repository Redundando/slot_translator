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Norse: Ways of Thunder for Free | Review</w:t>
      </w:r>
    </w:p>
    <w:p>
      <w:r/>
      <w:r>
        <w:rPr>
          <w:b/>
        </w:rPr>
        <w:t>Meta description</w:t>
      </w:r>
      <w:r>
        <w:t>: Read our review of Age of the Gods Norse: Ways of Thunder and play for free. Dynamic gameplay, epic graphics, and exciting bonus features.</w:t>
      </w:r>
    </w:p>
    <w:p>
      <w:pPr>
        <w:pStyle w:val="Heading2"/>
      </w:pPr>
      <w:r>
        <w:t>GAMEPLAY FEATURES AND WINNING COMBINATIONS</w:t>
      </w:r>
    </w:p>
    <w:p>
      <w:r/>
      <w:r>
        <w:t>If you're a fan of online slot games, then you'll be happy to know that Age of the Gods Norse: Ways of Thunder offers some innovative features that make the game-play exciting. The movable reels with a diamond grid or a complete layout with up to 3125 winning combinations is a great place to start. Players can enjoy 5 reels with four rows and can win on consecutive reels with matching symbols. So, if you're lucky enough to get the twin ravens or the double rams, then you can expect to hit the jackpot!</w:t>
      </w:r>
      <w:r/>
    </w:p>
    <w:p>
      <w:r/>
      <w:r>
        <w:t xml:space="preserve">But it's not just the high paid symbols that make this game special. The wolf named Fenrir and the mighty Thor also offer great cash rewards, along with the Wild and Bonus symbols. And we all know that a slot game is only as good as its bonus features. Well, Age of the Gods Norse: Ways of Thunder certainly doesn't disappoint in that department. It includes a Free Spins Bonus feature and reel modifiers for even greater chances of getting winning results. </w:t>
      </w:r>
      <w:r/>
    </w:p>
    <w:p>
      <w:r/>
      <w:r>
        <w:t>Overall, Age of the Gods Norse: Ways of Thunder is a slot game that has it all. It's got great features, fun gameplay and, most importantly, the potential for big payouts. So, whether you're a seasoned player or a newcomer to the world of online slots, this game is definitely worth a spin!</w:t>
      </w:r>
    </w:p>
    <w:p>
      <w:pPr>
        <w:pStyle w:val="Heading2"/>
      </w:pPr>
      <w:r>
        <w:t>Design and Interface</w:t>
      </w:r>
    </w:p>
    <w:p>
      <w:r/>
      <w:r>
        <w:t xml:space="preserve">Have you ever played a slot game with electric blue coverage in the reel set? If not, then 'Age of the Gods Norse Ways of Thunder' is worth a try. The game's design is stunning with its captivating graphics, vivid colors, and smooth animations. The electric blue coverage provides a mystical feel, making players feel like they are in the gods' realm. </w:t>
      </w:r>
    </w:p>
    <w:p>
      <w:r/>
      <w:r>
        <w:t xml:space="preserve"> In addition, players can easily navigate the game's interface thanks to its straightforward layout. The selection button is easy to locate in the bottom right corner, while the Turbo and Autoplay buttons are on the left. The top right corner shows the number of ways to win, which is always exhilarating to see. The game's interface is visually pleasing, has a good flow, and provides an enjoyable gaming experience.</w:t>
      </w:r>
    </w:p>
    <w:p>
      <w:r/>
      <w:r>
        <w:t xml:space="preserve"> Furthermore, the winnings window is just below the third reel, which is an excellent feature that puts the player's winning in clear view. The - and + buttons make it easy to adjust the bet levels, and the speed-up reel button is a convenient addition for those who want to get their adrenaline pumping. If you're in a hurry, you can activate the stop button to end the spin early.</w:t>
      </w:r>
    </w:p>
    <w:p>
      <w:r/>
      <w:r>
        <w:t xml:space="preserve"> Overall, 'Age of the Gods Norse Ways of Thunder' has an excellent design and interface that is both visually appealing and practical. The interface includes all the necessary elements, providing players with a seamless experience. The mystical feel of the electric blue coverage and the convenience of the gameplay buttons make it an entertaining game worth your time.</w:t>
      </w:r>
    </w:p>
    <w:p>
      <w:pPr>
        <w:pStyle w:val="Heading2"/>
      </w:pPr>
      <w:r>
        <w:t>Symbols and Bonus Features</w:t>
      </w:r>
    </w:p>
    <w:p>
      <w:r/>
      <w:r>
        <w:t>Are you ready to take a trip back in time and enter the world of Nordic mythology? If so, then Age of the Gods Norse: Ways of Thunder is the perfect slot game for you. This game is full of exciting symbols and bonus features that are sure to send shivers down your spine.</w:t>
      </w:r>
    </w:p>
    <w:p>
      <w:r/>
      <w:r>
        <w:t>While playing this game, you will come across symbols such as the twin ravens Huginn and Muninn, who will guide you on your adventure, the wolf named Fenrir, who will test your strength, and the double rams, who will bring you good luck. And let's not forget about Thor, the god of thunder, who will summon lightning bolts to help you achieve winning results.</w:t>
      </w:r>
    </w:p>
    <w:p>
      <w:r/>
      <w:r>
        <w:t>If the base game is not enough for you, the slot also includes a Free Spins Bonus feature that is triggered by three scatter symbols. And if you're lucky enough, you may even experience the reel modifiers, which will increase your chances of getting winning results. Now that sounds electrifying!</w:t>
      </w:r>
    </w:p>
    <w:p>
      <w:r/>
      <w:r>
        <w:t>I don't know about you, but I could use a little bit of Norse mythology in my life. So why not give Age of the Gods Norse: Ways of Thunder a spin and see if the gods are on your side?</w:t>
      </w:r>
    </w:p>
    <w:p>
      <w:pPr>
        <w:pStyle w:val="Heading2"/>
      </w:pPr>
      <w:r>
        <w:t>Experience Dynamic Gameplay and Graphics with Age of the Gods Norse: Ways of Thunder</w:t>
      </w:r>
    </w:p>
    <w:p>
      <w:r/>
      <w:r>
        <w:t>If you're looking for a slot game that will leave you on the edge of your seat, Playtech's Age of the Gods Norse: Ways of Thunder is sure to deliver. The game offers a dynamic gameplay similar to the Megaways mechanism, which means that you'll get to enjoy a set of movable reels that can offer a diamond grid or a complete layout with up to 3125 winning combinations. And here's the best part - as the game produces winning results, the grids blocked on the reel set are removed, leading to even more exciting chances to win big!</w:t>
      </w:r>
      <w:r/>
    </w:p>
    <w:p>
      <w:r/>
      <w:r>
        <w:t>The graphics of Age of the Gods Norse: Ways of Thunder are truly epic. The game mirrors the heroic storylines of Norse mythology and will transport you to a world of adventure filled with thundering gods and fearless warriors. You'll feel as though you're right in the middle of the action thanks to the beautifully crafted visuals and the immersive sound effects. In fact, we found ourselves cheering along with the gods as we hit big wins.</w:t>
      </w:r>
      <w:r/>
    </w:p>
    <w:p>
      <w:r/>
      <w:r>
        <w:t>And let's not forget about the unique features of the game. Age of the Gods Norse: Ways of Thunder offers an exciting Thunderbolt feature that can strike any spin, turning up to five reels wild and potentially leading to massive payouts. Plus, with the chance to trigger the Age of the Gods Norse progressive jackpot, you could be the next lucky player to walk away with a life-changing sum of money.</w:t>
      </w:r>
      <w:r/>
    </w:p>
    <w:p>
      <w:r/>
      <w:r>
        <w:t>In conclusion, if you're a fan of online slot games and Norse mythology, Age of the Gods Norse: Ways of Thunder is a must-try. The game offers the perfect combination of dynamic gameplay, stunning graphics, and unique features that are sure to keep you entertained for hours on end. And who knows, with all the exciting winning opportunities, you could end up with a thunderous victory of your own!</w:t>
      </w:r>
    </w:p>
    <w:p>
      <w:pPr>
        <w:pStyle w:val="Heading2"/>
      </w:pPr>
      <w:r>
        <w:t>Age of the Gods Norse: Ways of Thunder - Availability and Overall Quality</w:t>
      </w:r>
    </w:p>
    <w:p>
      <w:r/>
      <w:r>
        <w:t>If you're looking for a thunderous good time, then Age of the Gods Norse: Ways of Thunder is the online slot game for you! Developed by Playtech, this game offers an exciting gaming experience with a multitude of gameplay features, reel modifiers, and bonus spins. And the best part? You don't even need to download anything to get started!</w:t>
      </w:r>
      <w:r/>
    </w:p>
    <w:p>
      <w:r/>
      <w:r>
        <w:t>While you might be tempted to dive in headfirst and start playing for real money, it's always wise to try out the demo mode first. Think of it as a dress rehearsal for the main event. Not only will it give you the chance to test out your luck and strategies, but you won't be risking any of your own hard-earned cash.</w:t>
      </w:r>
      <w:r/>
    </w:p>
    <w:p>
      <w:r/>
      <w:r>
        <w:t>Overall, Age of the Gods Norse: Ways of Thunder is a high-quality online slot game that is sure to captivate fans of epic adventures. It's so good, it's almost god-like (pun intended)! So, grab your hammer and shield, and let's go on an adventure!</w:t>
      </w:r>
    </w:p>
    <w:p>
      <w:pPr>
        <w:pStyle w:val="Heading2"/>
      </w:pPr>
      <w:r>
        <w:t>FAQ</w:t>
      </w:r>
    </w:p>
    <w:p>
      <w:pPr>
        <w:pStyle w:val="Heading3"/>
      </w:pPr>
      <w:r>
        <w:t>What is Age of the Gods Norse: Ways of Thunder?</w:t>
      </w:r>
    </w:p>
    <w:p>
      <w:r/>
      <w:r>
        <w:t>Age of the Gods Norse: Ways of Thunder is an online slot game where players can win payouts by matching symbols on adjacent reels, starting from left to right or right to left.</w:t>
      </w:r>
    </w:p>
    <w:p>
      <w:pPr>
        <w:pStyle w:val="Heading3"/>
      </w:pPr>
      <w:r>
        <w:t>How do I play Age of the Gods Norse: Ways of Thunder?</w:t>
      </w:r>
    </w:p>
    <w:p>
      <w:r/>
      <w:r>
        <w:t>To play, select your bet using the - and + buttons and activate the spin button. You can change the speed of the reels using the Turbo button and set up automatic spins with the Autoplay button.</w:t>
      </w:r>
    </w:p>
    <w:p>
      <w:pPr>
        <w:pStyle w:val="Heading3"/>
      </w:pPr>
      <w:r>
        <w:t>What are the special features in Age of the Gods Norse: Ways of Thunder?</w:t>
      </w:r>
    </w:p>
    <w:p>
      <w:r/>
      <w:r>
        <w:t>The game has reel modifiers that offer more ways to win and a Free Spins Bonus feature that is triggered by three scatter symbols. These features increase your chances of getting winning results.</w:t>
      </w:r>
    </w:p>
    <w:p>
      <w:pPr>
        <w:pStyle w:val="Heading3"/>
      </w:pPr>
      <w:r>
        <w:t>What is the minimum/maximum bet in Age of the Gods Norse: Ways of Thunder?</w:t>
      </w:r>
    </w:p>
    <w:p>
      <w:r/>
      <w:r>
        <w:t>The minimum bet is €0.25 per spin and the maximum is €500.00 per spin.</w:t>
      </w:r>
    </w:p>
    <w:p>
      <w:pPr>
        <w:pStyle w:val="Heading3"/>
      </w:pPr>
      <w:r>
        <w:t>What are the highest paid symbols in Age of the Gods Norse: Ways of Thunder?</w:t>
      </w:r>
    </w:p>
    <w:p>
      <w:r/>
      <w:r>
        <w:t>The highest paid symbols are the twin ravens Huginn and Muninn, the wolf named Fenrir, the double rams, Thor, and the Wild and Bonus symbols.</w:t>
      </w:r>
    </w:p>
    <w:p>
      <w:pPr>
        <w:pStyle w:val="Heading3"/>
      </w:pPr>
      <w:r>
        <w:t>Can I play Age of the Gods Norse: Ways of Thunder in demo mode?</w:t>
      </w:r>
    </w:p>
    <w:p>
      <w:r/>
      <w:r>
        <w:t>Yes, the game is available in demo mode to help you get familiar with the gameplay and features.</w:t>
      </w:r>
    </w:p>
    <w:p>
      <w:pPr>
        <w:pStyle w:val="Heading3"/>
      </w:pPr>
      <w:r>
        <w:t>What is the maximum number of ways to win in Age of the Gods Norse: Ways of Thunder?</w:t>
      </w:r>
    </w:p>
    <w:p>
      <w:r/>
      <w:r>
        <w:t>There are a total of 3125 ways to win when the reel set expands.</w:t>
      </w:r>
    </w:p>
    <w:p>
      <w:pPr>
        <w:pStyle w:val="Heading3"/>
      </w:pPr>
      <w:r>
        <w:t>What is the payout mechanism in Age of the Gods Norse: Ways of Thunder?</w:t>
      </w:r>
    </w:p>
    <w:p>
      <w:r/>
      <w:r>
        <w:t>The payout mechanism allows winnings on consecutive reels with matching symbols that do not necessarily have to align on the same line.</w:t>
      </w:r>
    </w:p>
    <w:p>
      <w:pPr>
        <w:pStyle w:val="Heading2"/>
      </w:pPr>
      <w:r>
        <w:t>What we like</w:t>
      </w:r>
    </w:p>
    <w:p>
      <w:pPr>
        <w:pStyle w:val="ListBullet"/>
        <w:spacing w:line="240" w:lineRule="auto"/>
        <w:ind w:left="720"/>
      </w:pPr>
      <w:r/>
      <w:r>
        <w:t>Movable reels with a diamond grid or complete layout</w:t>
      </w:r>
    </w:p>
    <w:p>
      <w:pPr>
        <w:pStyle w:val="ListBullet"/>
        <w:spacing w:line="240" w:lineRule="auto"/>
        <w:ind w:left="720"/>
      </w:pPr>
      <w:r/>
      <w:r>
        <w:t>3125 winning combinations and consecutive reel wins</w:t>
      </w:r>
    </w:p>
    <w:p>
      <w:pPr>
        <w:pStyle w:val="ListBullet"/>
        <w:spacing w:line="240" w:lineRule="auto"/>
        <w:ind w:left="720"/>
      </w:pPr>
      <w:r/>
      <w:r>
        <w:t>Free Spins Bonus feature and reel modifiers for greater chances of winning</w:t>
      </w:r>
    </w:p>
    <w:p>
      <w:pPr>
        <w:pStyle w:val="ListBullet"/>
        <w:spacing w:line="240" w:lineRule="auto"/>
        <w:ind w:left="720"/>
      </w:pPr>
      <w:r/>
      <w:r>
        <w:t>Epic graphics and storyline for an engaging gaming experience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May not appeal to players who prefer simpler slot games</w:t>
      </w:r>
    </w:p>
    <w:p>
      <w:r/>
      <w:r>
        <w:rPr>
          <w:i/>
        </w:rPr>
        <w:t>Create a cartoon-style feature image for "Age of the Gods Norse Ways of Thunder". The image should feature a happy Maya warrior with glasses. The Maya warrior should be holding a lightning bolt with Norse symbols on it, and standing in front of the reel set with diamond grid and blue electric coverage. The background should reflect the Norse mythology with a glimpse of the Norse gods and a thunderstorm. The image should attract the attention of online slot game enthusiasts and evoke the excitement of playing an epic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