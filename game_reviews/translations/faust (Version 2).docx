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FAUST Slot Game for Free | Game Review</w:t>
      </w:r>
    </w:p>
    <w:p>
      <w:r/>
      <w:r>
        <w:rPr>
          <w:b/>
        </w:rPr>
        <w:t>Meta description</w:t>
      </w:r>
      <w:r>
        <w:t>: Read our review of the FAUST slot game. Play for free and enjoy its storybook design and expanding symbol free spin bonuses.</w:t>
      </w:r>
    </w:p>
    <w:p>
      <w:pPr>
        <w:pStyle w:val="Heading2"/>
      </w:pPr>
      <w:r>
        <w:t>GAMEPLAY</w:t>
      </w:r>
    </w:p>
    <w:p>
      <w:r/>
      <w:r>
        <w:t>If you're looking for a slot game that's easy to pick up and start playing, FAUST is a great choice. The game mechanics are straightforward and beginner-friendly, so you don't need to be a genius to figure out what's going on. Just select your preferred number of paylines and click the 'Play' button - it's that simple!</w:t>
      </w:r>
      <w:r>
        <w:t xml:space="preserve"> </w:t>
      </w:r>
    </w:p>
    <w:p>
      <w:r/>
      <w:r>
        <w:t>For those who want to sit back and relax, the game also offers an Autoplay option. Simply choose the number of spins you want, sit back and watch the magic happen. It's perfect for those lazy Sunday afternoons when you don't feel like doing much other than spinning some reels.</w:t>
      </w:r>
      <w:r>
        <w:t xml:space="preserve"> </w:t>
      </w:r>
    </w:p>
    <w:p>
      <w:r/>
      <w:r>
        <w:t>The game has a variety of winning possibilities, so you never know what you might win. With a minimum alignment of just two symbols, you can start raking in the cash. And remember, the alignment always starts from the left and goes towards the right, just like reading a book (or scrolling through your social media feed).</w:t>
      </w:r>
      <w:r>
        <w:t xml:space="preserve"> </w:t>
      </w:r>
    </w:p>
    <w:p>
      <w:r/>
      <w:r>
        <w:t>All in all, FAUST delivers a fun and engaging gaming experience that won't leave you scratching your head or feeling overwhelmed. It's the perfect game for both beginners and experienced players who are looking for some good old-fashioned slot machine action.</w:t>
      </w:r>
    </w:p>
    <w:p>
      <w:pPr>
        <w:pStyle w:val="Heading2"/>
      </w:pPr>
      <w:r>
        <w:t>Design</w:t>
      </w:r>
    </w:p>
    <w:p>
      <w:r/>
      <w:r>
        <w:t>FAUST slot game is all about the dark, Gothic atmosphere of the alchemist's laboratory, and the designers have done a great job of capturing that essence in the visual representation of the game. The game is beautifully drawn with attention paid to every little detail to bring the world of Faust to life. From the moment you start the game, you'll be blown away by the stunning graphics and animations, which seem to be straight out of a Tim Burton movie.</w:t>
      </w:r>
      <w:r/>
    </w:p>
    <w:p>
      <w:r/>
      <w:r>
        <w:t>The visuals are enchanting, and the animations are fluid, bringing all the characters to life in a way that is both amusing and engaging. For instance, whenever you land on a winning combination, you'll watch the reels spin with an intensity that would make Dr. Frankenstein jealous.</w:t>
      </w:r>
      <w:r/>
    </w:p>
    <w:p>
      <w:r/>
      <w:r>
        <w:t>Besides highlighting the impeccable art and designs, this game can also be praised for its carefully orchestrated sound design. The eerie music that sets the mood, along with the character’s voices and sound-effects, does an excellent job of immersing you into the world of Faust, and that’s no small feat.</w:t>
      </w:r>
      <w:r/>
    </w:p>
    <w:p>
      <w:r/>
      <w:r>
        <w:t>All and all, the developers have succeeded in creating a magical, out-of-the-world atmosphere that is just as enjoyable to play as it is to watch. With its top-notch graphics and sounds, Kudos to the designers for their incredible work and efforts in making Faust slot game a masterpiece in its own right.</w:t>
      </w:r>
    </w:p>
    <w:p>
      <w:pPr>
        <w:pStyle w:val="Heading2"/>
      </w:pPr>
      <w:r>
        <w:t>Symbols</w:t>
      </w:r>
    </w:p>
    <w:p>
      <w:r/>
      <w:r>
        <w:t xml:space="preserve">FAUST: the game that will make you feel like you just sold your soul to the devil in exchange for great prizes. The symbols in this game are not only beautifully designed but they also tell a story. It's like playing a slot game and reading a book at the same time. </w:t>
      </w:r>
    </w:p>
    <w:p>
      <w:r/>
      <w:r>
        <w:t>At the core of the symbols, we have Faust and Greta, the two main characters representing the good and evil forces that collide in this fantastic game. The tools of the lab, including the alchemist's book, the scales and the potion bottles are all symbols that can unlock astonishing wins.</w:t>
      </w:r>
    </w:p>
    <w:p>
      <w:r/>
      <w:r>
        <w:t xml:space="preserve">But, hey, let's not forget about the food symbol on a plate included! Who said that playing slots doesn't give you a chance to drool over imaginary food? </w:t>
      </w:r>
    </w:p>
    <w:p>
      <w:r/>
      <w:r>
        <w:t xml:space="preserve">Oh, and let's talk about Mephistopheles, the Wild and Scatter symbol. This guy is quite the trouble-maker, replacing all the other symbols in a single play and unlocking some of the most remarkable bonus features of the game. </w:t>
      </w:r>
    </w:p>
    <w:p>
      <w:pPr>
        <w:pStyle w:val="Heading2"/>
      </w:pPr>
      <w:r>
        <w:t>Bonus Features</w:t>
      </w:r>
    </w:p>
    <w:p>
      <w:r/>
      <w:r>
        <w:t>Are you ready to take a gamble with Faust? If so, get ready to meet the sly and cunning Mephistopheles, who is the gateway to all of the game's bonus features. Just be careful not to sell your soul to him.</w:t>
      </w:r>
    </w:p>
    <w:p>
      <w:r/>
      <w:r>
        <w:t>But let's talk about the fun stuff, shall we? The free spins are where the real magic happens. At the start of each free spin round, a symbol is randomly chosen to become the 'expanding symbol.' It's almost like a game of musical chairs, where the chosen symbol gets to expand and cover three positions each time it appears during free spins. It's as if this game just doesn't want you to stop playing - and who could blame it?</w:t>
      </w:r>
    </w:p>
    <w:p>
      <w:r/>
      <w:r>
        <w:t>So keep your eyes peeled for Mephistopheles and those free spins. Who knows, maybe that expanding symbol will keep popping up until you become rich enough to live like a king. Or, you know, at least afford a solid gold toilet seat.</w:t>
      </w:r>
    </w:p>
    <w:p>
      <w:pPr>
        <w:pStyle w:val="Heading2"/>
      </w:pPr>
      <w:r>
        <w:t>Similar Slot Games Worth Checking Out</w:t>
      </w:r>
    </w:p>
    <w:p>
      <w:r/>
      <w:r>
        <w:t>If you can't get enough of spinning the reels with a literary twist, here are a couple of games that may tickle your fancy:</w:t>
      </w:r>
    </w:p>
    <w:p>
      <w:r/>
      <w:r>
        <w:t>Ever wondered what it would be like to venture through Dante's Inferno? Look no further than World Match's Dante’s Hell. However, don't worry, you won't have to face Satan himself! But, with bonuses and free spins as you travel through three different realms, you may think you're getting a taste of the underworld.</w:t>
      </w:r>
    </w:p>
    <w:p>
      <w:r/>
      <w:r>
        <w:t>But, wait, are you looking for something a little less dark and a little more whimsical? Betsoft's Pinocchio just might be what you're searching for. Inspired by Carlo Collodi's famous storybook, this game will take you on an entertaining adventure through the eyes of a wooden puppet. Just be careful you don't turn into a donkey and accidentally kick your computer in excitement!</w:t>
      </w:r>
    </w:p>
    <w:p>
      <w:pPr>
        <w:pStyle w:val="Heading2"/>
      </w:pPr>
      <w:r>
        <w:t>FAQ</w:t>
      </w:r>
    </w:p>
    <w:p>
      <w:pPr>
        <w:pStyle w:val="Heading3"/>
      </w:pPr>
      <w:r>
        <w:t>What is the minimum bet amount in Faust?</w:t>
      </w:r>
    </w:p>
    <w:p>
      <w:r/>
      <w:r>
        <w:t>The minimum bet amount in Faust is 0.20 €.</w:t>
      </w:r>
    </w:p>
    <w:p>
      <w:pPr>
        <w:pStyle w:val="Heading3"/>
      </w:pPr>
      <w:r>
        <w:t>How many paylines are there in Faust?</w:t>
      </w:r>
    </w:p>
    <w:p>
      <w:r/>
      <w:r>
        <w:t>There are 10 paylines in Faust.</w:t>
      </w:r>
    </w:p>
    <w:p>
      <w:pPr>
        <w:pStyle w:val="Heading3"/>
      </w:pPr>
      <w:r>
        <w:t>Is there an Autoplay function in Faust?</w:t>
      </w:r>
    </w:p>
    <w:p>
      <w:r/>
      <w:r>
        <w:t>Yes, Faust offers an Autoplay function.</w:t>
      </w:r>
    </w:p>
    <w:p>
      <w:pPr>
        <w:pStyle w:val="Heading3"/>
      </w:pPr>
      <w:r>
        <w:t>What is the role of Mephistopheles in Faust?</w:t>
      </w:r>
    </w:p>
    <w:p>
      <w:r/>
      <w:r>
        <w:t>Mephistopheles acts as both the Wild and Scatter symbol in Faust, replacing all other symbols in a single play, as well as unlocking the bonus features.</w:t>
      </w:r>
    </w:p>
    <w:p>
      <w:pPr>
        <w:pStyle w:val="Heading3"/>
      </w:pPr>
      <w:r>
        <w:t>Can I win from aligning only two symbols in Faust?</w:t>
      </w:r>
    </w:p>
    <w:p>
      <w:r/>
      <w:r>
        <w:t>Yes, the winning possibilities in Faust are varied, and you can earn from a minimum alignment of two symbols.</w:t>
      </w:r>
    </w:p>
    <w:p>
      <w:pPr>
        <w:pStyle w:val="Heading3"/>
      </w:pPr>
      <w:r>
        <w:t>What happens in the free spin round in Faust?</w:t>
      </w:r>
    </w:p>
    <w:p>
      <w:r/>
      <w:r>
        <w:t>At the beginning of each free spin round in Faust, a symbol is randomly selected to become the 'expanding symbol,' meaning that when it appears (still within the free spins), it expands to cover three positions.</w:t>
      </w:r>
    </w:p>
    <w:p>
      <w:pPr>
        <w:pStyle w:val="Heading3"/>
      </w:pPr>
      <w:r>
        <w:t>Are there any other literary-themed slot games similar to Faust?</w:t>
      </w:r>
    </w:p>
    <w:p>
      <w:r/>
      <w:r>
        <w:t>Yes, World Match has developed the slot Dante's Hell, and Betsoft offers Pinocchio, both literary-themed slot games.</w:t>
      </w:r>
    </w:p>
    <w:p>
      <w:pPr>
        <w:pStyle w:val="Heading3"/>
      </w:pPr>
      <w:r>
        <w:t>What is the maximum bet amount in Faust?</w:t>
      </w:r>
    </w:p>
    <w:p>
      <w:r/>
      <w:r>
        <w:t>The maximum bet amount in Faust is 100 €.</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Captivating design with immersive graphics and animations</w:t>
      </w:r>
    </w:p>
    <w:p>
      <w:pPr>
        <w:pStyle w:val="ListBullet"/>
        <w:spacing w:line="240" w:lineRule="auto"/>
        <w:ind w:left="720"/>
      </w:pPr>
      <w:r/>
      <w:r>
        <w:t>Winning possibilities from a minimum alignment of two symbols</w:t>
      </w:r>
    </w:p>
    <w:p>
      <w:pPr>
        <w:pStyle w:val="ListBullet"/>
        <w:spacing w:line="240" w:lineRule="auto"/>
        <w:ind w:left="720"/>
      </w:pPr>
      <w:r/>
      <w:r>
        <w:t>Bonus features include free spins with expanding symbols</w:t>
      </w:r>
    </w:p>
    <w:p>
      <w:pPr>
        <w:pStyle w:val="Heading2"/>
      </w:pPr>
      <w:r>
        <w:t>What we don't like</w:t>
      </w:r>
    </w:p>
    <w:p>
      <w:pPr>
        <w:pStyle w:val="ListBullet"/>
        <w:spacing w:line="240" w:lineRule="auto"/>
        <w:ind w:left="720"/>
      </w:pPr>
      <w:r/>
      <w:r>
        <w:t>Symbols might not appeal to all players</w:t>
      </w:r>
    </w:p>
    <w:p>
      <w:pPr>
        <w:pStyle w:val="ListBullet"/>
        <w:spacing w:line="240" w:lineRule="auto"/>
        <w:ind w:left="720"/>
      </w:pPr>
      <w:r/>
      <w:r>
        <w:t>Not a lot of variation in bonus features</w:t>
      </w:r>
    </w:p>
    <w:p>
      <w:r/>
      <w:r>
        <w:rPr>
          <w:i/>
        </w:rPr>
        <w:t>Create a cartoon-style image featuring a happy Maya warrior with glasses, holding a potion and standing next to Faust. They are both standing in an alchemist's lab, surrounded by bubbling flasks and beakers. In the background, we see the silhouette of Mephistopheles lurking in the shadows. The image should convey a sense of excitement and adventure, with a touch of humor. The colors should be bold and vibrant, drawing the player's attention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