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Miss Wildfire Slot for Free</w:t>
      </w:r>
    </w:p>
    <w:p>
      <w:pPr>
        <w:pStyle w:val="Heading2"/>
      </w:pPr>
      <w:r>
        <w:t>Unlock the Fiery Fun: Gameplay Features</w:t>
      </w:r>
    </w:p>
    <w:p>
      <w:r/>
      <w:r>
        <w:t>Buckle up and get ready to play Miss Wildfire, the sizzling slot game that brings the heat to your screen! If you're looking for a game that combines cartoon-style graphics with tons of special features, then look no further. In this game, you'll find Miss Wildfire, the fire fairy, joyfully lighting up logs and setting them ablaze with every chance she gets. With its bright colors and numerous animations, this game is nothing short of explosive!</w:t>
      </w:r>
    </w:p>
    <w:p>
      <w:r/>
      <w:r>
        <w:t>But that's not all, folks - the music is also a treat for the ears, and reminds us of the soundtracks of our favorite fantasy movies and Disney cartoons. The blue-tinted game screen features an ancient telescope, an open book on a lectern, and even a glass case with a freaky plant inside. It's like stepping into a mad scientist's lab - just with a little more flame!</w:t>
      </w:r>
    </w:p>
    <w:p>
      <w:pPr>
        <w:pStyle w:val="Heading2"/>
      </w:pPr>
      <w:r>
        <w:t>Paylines and Betting Options</w:t>
      </w:r>
    </w:p>
    <w:p>
      <w:r/>
      <w:r>
        <w:t>Alright, let's talk about the stuff you really care about - the moolah. Miss Wildfire has 466 paylines spread across a 6x5 grid layout. You can hit that spin button with just €0.20 and who knows, you might just win the €500 jackpot! If you're feeling strategic, there's even a betting strategy option that optimizes bets based on your wins and losses. Plus, there's an automatic spins and Turbo function for the impatient players out there.</w:t>
      </w:r>
    </w:p>
    <w:p>
      <w:r/>
      <w:r>
        <w:t>And hey, with an RTP of 96.1%, you don't need to worry too much about losing your life's savings. It's not like we're playing the lottery here - unless you're one of those people who actually win the lottery, in which case, could you spare a few bucks for the rest of us?</w:t>
      </w:r>
    </w:p>
    <w:p>
      <w:pPr>
        <w:pStyle w:val="Heading2"/>
      </w:pPr>
      <w:r>
        <w:t>Igniting Wins with Game Symbols and Bonuses</w:t>
      </w:r>
    </w:p>
    <w:p>
      <w:r/>
      <w:r>
        <w:t>Get ready to turn up the heat because Miss Wildfire is bringing some fiery fun to the world of online slots! Winning combinations are made with adjacent symbols from left to right. Don't worry, even the log symbol can spark some winnings. Just make sure to keep an eye out for the more profitable symbols of water, air, and earth.</w:t>
      </w:r>
    </w:p>
    <w:p>
      <w:r/>
      <w:r>
        <w:t>Things really start to heat up with the Wild symbol of fire, which eagerly replaces all symbols except for the bonus, and ignites the adjacent logs, turning them into Wilds too! Speaking of bonuses, the oil lantern is the key to lighting up some free spins. Three, four, five, or six lanterns activate the bonus feature.</w:t>
      </w:r>
    </w:p>
    <w:p>
      <w:r/>
      <w:r>
        <w:t>But wait, there's more! Before the first respin, Miss Wildfire makes her iconic entrance on the first reel. She sets all the logs ablaze, directing them towards a special counter next to the grid. Hit a certain level and a second Miss Wildfire struts her stuff from the first reel. Keep collecting those burning logs for even more chances to win, up to a max of four levels. Before each level, a low-value symbol is randomly selected and transformed into another log. This rule remains until the end of the smokin' bonus.</w:t>
      </w:r>
    </w:p>
    <w:p>
      <w:pPr>
        <w:pStyle w:val="Heading2"/>
      </w:pPr>
      <w:r>
        <w:t>Super Miss Wildfire Version - The Fire Fairy is on the Loose!</w:t>
      </w:r>
    </w:p>
    <w:p>
      <w:r/>
      <w:r>
        <w:t>Get ready to meet the pink-haired fairy of your dreams in Super Miss Wildfire! She's not your average pixie, instead she's a fiery temptress that keeps the reels burning with excitement. During regular play, she keeps the logs that have not been lit by the Wilds fixed on the reels giving players an extra opportunity to land a win by filling a line with logs that stay put.</w:t>
      </w:r>
    </w:p>
    <w:p>
      <w:r/>
      <w:r>
        <w:t>It's like having your own personal arsonist...in a good way. And with Multipliers that can set your payouts ablaze, you'll be begging for Miss Wildfire to light up your life. Just be sure to keep a fire extinguisher handy, 'cause this game is hot!</w:t>
      </w:r>
    </w:p>
    <w:p>
      <w:pPr>
        <w:pStyle w:val="Heading2"/>
      </w:pPr>
      <w:r>
        <w:t>Sound and Graphics: Can Miss Wildfire Ignite Your Passion for Slot Games?</w:t>
      </w:r>
    </w:p>
    <w:p>
      <w:r/>
      <w:r>
        <w:t xml:space="preserve">Get ready for a vibrant gaming experience with Miss Wildfire. This game is a visual feast for your eyes, compliments to its bright colors and impressive animations. The cartoon-style graphics are engaging, featuring smiling logs and the adorable Miss Wildfire herself, lighting up the reels. </w:t>
      </w:r>
    </w:p>
    <w:p>
      <w:r/>
      <w:r>
        <w:t xml:space="preserve">But that’s not all - the music is also captivating, taking us back to the magical soundtracks of our favorite fantasy movies or Disney cartoons, and it perfectly complements the game’s theme. The blue-tinted game screen depicts a room with intriguing elements like an ancient telescope, an open book on a lectern, and a glass case with a plant inside. </w:t>
      </w:r>
    </w:p>
    <w:p>
      <w:r/>
      <w:r>
        <w:t>With all those mesmerizing graphics and upbeat sounds, it’s hard to resist the game's charm. But no worries, players can always use the menu to turn off all sounds if they need to focus on the gameplay.</w:t>
      </w:r>
    </w:p>
    <w:p>
      <w:pPr>
        <w:pStyle w:val="Heading2"/>
      </w:pPr>
      <w:r>
        <w:t>FAQ</w:t>
      </w:r>
    </w:p>
    <w:p>
      <w:pPr>
        <w:pStyle w:val="Heading3"/>
      </w:pPr>
      <w:r>
        <w:t>What is the theme of Miss Wildfire game?</w:t>
      </w:r>
    </w:p>
    <w:p>
      <w:r/>
      <w:r>
        <w:t>The theme of Miss Wildfire is fire, depicted in a playful manner with many special functions.</w:t>
      </w:r>
    </w:p>
    <w:p>
      <w:pPr>
        <w:pStyle w:val="Heading3"/>
      </w:pPr>
      <w:r>
        <w:t>What are the strengths of Miss Wildfire game?</w:t>
      </w:r>
    </w:p>
    <w:p>
      <w:r/>
      <w:r>
        <w:t>One of the strengths of this slot is the graphics and numerous animations which make the game more dynamic, and the engaging music.</w:t>
      </w:r>
    </w:p>
    <w:p>
      <w:pPr>
        <w:pStyle w:val="Heading3"/>
      </w:pPr>
      <w:r>
        <w:t>What is the size of the grid?</w:t>
      </w:r>
    </w:p>
    <w:p>
      <w:r/>
      <w:r>
        <w:t>The grid of Miss Wildfire is a bit larger than usual, with 6 reels and 5 rows.</w:t>
      </w:r>
    </w:p>
    <w:p>
      <w:pPr>
        <w:pStyle w:val="Heading3"/>
      </w:pPr>
      <w:r>
        <w:t>What is the minimum bet in Miss Wildfire game?</w:t>
      </w:r>
    </w:p>
    <w:p>
      <w:r/>
      <w:r>
        <w:t>The minimum bet in Miss Wildfire is €0.20.</w:t>
      </w:r>
    </w:p>
    <w:p>
      <w:pPr>
        <w:pStyle w:val="Heading3"/>
      </w:pPr>
      <w:r>
        <w:t>What symbols offer the most profit?</w:t>
      </w:r>
    </w:p>
    <w:p>
      <w:r/>
      <w:r>
        <w:t>The symbols of water, air, and earth offer the most profit in Miss Wildfire.</w:t>
      </w:r>
    </w:p>
    <w:p>
      <w:pPr>
        <w:pStyle w:val="Heading3"/>
      </w:pPr>
      <w:r>
        <w:t>What does the Wild symbol do in Miss Wildfire?</w:t>
      </w:r>
    </w:p>
    <w:p>
      <w:r/>
      <w:r>
        <w:t>The Wild symbol in Miss Wildfire replaces all symbols except for the Bonus and also lighting the adjacent logs on fire, turning them into Wilds.</w:t>
      </w:r>
    </w:p>
    <w:p>
      <w:pPr>
        <w:pStyle w:val="Heading3"/>
      </w:pPr>
      <w:r>
        <w:t>What does the Bonus symbol do in Miss Wildfire?</w:t>
      </w:r>
    </w:p>
    <w:p>
      <w:r/>
      <w:r>
        <w:t>The Bonus symbol in Miss Wildfire activates free spins when 3, 4, 5, or 6 appear.</w:t>
      </w:r>
    </w:p>
    <w:p>
      <w:pPr>
        <w:pStyle w:val="Heading3"/>
      </w:pPr>
      <w:r>
        <w:t>Is there a Super Miss Wildfire version?</w:t>
      </w:r>
    </w:p>
    <w:p>
      <w:r/>
      <w:r>
        <w:t>Yes, there is a Super Miss Wildfire version which keeps the logs that have not been lit by the Wild fixed on the reels.</w:t>
      </w:r>
    </w:p>
    <w:p>
      <w:pPr>
        <w:pStyle w:val="Heading2"/>
      </w:pPr>
      <w:r>
        <w:t>What we like</w:t>
      </w:r>
    </w:p>
    <w:p>
      <w:pPr>
        <w:pStyle w:val="ListBullet"/>
        <w:spacing w:line="240" w:lineRule="auto"/>
        <w:ind w:left="720"/>
      </w:pPr>
      <w:r/>
      <w:r>
        <w:t>Engaging and dynamic gameplay</w:t>
      </w:r>
    </w:p>
    <w:p>
      <w:pPr>
        <w:pStyle w:val="ListBullet"/>
        <w:spacing w:line="240" w:lineRule="auto"/>
        <w:ind w:left="720"/>
      </w:pPr>
      <w:r/>
      <w:r>
        <w:t>Interesting fire-themed graphics</w:t>
      </w:r>
    </w:p>
    <w:p>
      <w:pPr>
        <w:pStyle w:val="ListBullet"/>
        <w:spacing w:line="240" w:lineRule="auto"/>
        <w:ind w:left="720"/>
      </w:pPr>
      <w:r/>
      <w:r>
        <w:t>Special functions and bonuses</w:t>
      </w:r>
    </w:p>
    <w:p>
      <w:pPr>
        <w:pStyle w:val="ListBullet"/>
        <w:spacing w:line="240" w:lineRule="auto"/>
        <w:ind w:left="720"/>
      </w:pPr>
      <w:r/>
      <w:r>
        <w:t>Betting strategy option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Medium volatility</w:t>
      </w:r>
    </w:p>
    <w:p>
      <w:r/>
      <w:r>
        <w:rPr>
          <w:b/>
        </w:rPr>
        <w:t>Play Miss Wildfire Slot for Free</w:t>
      </w:r>
    </w:p>
    <w:p>
      <w:r/>
      <w:r>
        <w:rPr>
          <w:i/>
        </w:rPr>
        <w:t>Read our review of Miss Wildfire, a slot game with fire-themed graphics and engaging gameplay.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