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Lock It Link Diamonds Free - Jackpots &amp; Bonus Features</w:t>
      </w:r>
    </w:p>
    <w:p>
      <w:pPr>
        <w:pStyle w:val="Heading2"/>
      </w:pPr>
      <w:r>
        <w:t>Game Mechanics: What Makes Lock It Link Diamonds Tick?</w:t>
      </w:r>
    </w:p>
    <w:p>
      <w:r/>
      <w:r>
        <w:t xml:space="preserve">Lock It Link Diamonds is a five-reel game that offers a modest yet fun playing field of 50 paylines. The game's wild multipliers are a wild ride--you can double the value of your win with them, or sometimes even get 3 times the bet value on a single line! </w:t>
      </w:r>
    </w:p>
    <w:p>
      <w:r/>
      <w:r>
        <w:t xml:space="preserve">The Lock It function in the game is like a small call that rewards the players for getting 3 to 5 hearts in a single spin. We call it bling-bling because players can win up to 100x their original bet, turning the game into a lucrative opportunity to increase winnings. </w:t>
      </w:r>
    </w:p>
    <w:p>
      <w:r/>
      <w:r>
        <w:t>All in all, Lock It Link Diamonds provides a fantastic experience, one that is well worth your time and money. Just don't forget to lock your door while you're gaming--otherwise, you might end up with heart eyes for this incredible slot machine game.</w:t>
      </w:r>
    </w:p>
    <w:p>
      <w:pPr>
        <w:pStyle w:val="Heading2"/>
      </w:pPr>
      <w:r>
        <w:t>Shine Bright Like A Diamond - Game Graphics and Design</w:t>
      </w:r>
    </w:p>
    <w:p>
      <w:r/>
      <w:r>
        <w:t>If you're into flashy games that are dripping with glamour and glow like a disco ball, then 'Lock It Link Diamonds' will have you covered. The game's graphics are top-notch, with sparkling gems and gold icons that are sure to make you feel like you're sitting in front of a real-life slot machine. But don't worry, no one will judge you if you wear a tuxedo or a ball gown while playing.</w:t>
      </w:r>
    </w:p>
    <w:p>
      <w:r/>
      <w:r>
        <w:t xml:space="preserve">While it may not be the most visually captivating game out there, the design is thematically well-done, with iconic symbols such as diamonds, luxurious watches, shiny rings, and cocktails. The series of beautiful women who make appearances throughout the game only add to the overall extravagance and charm of 'Lock It Link Diamonds'. We won't blame you if you find yourself staring at them instead of the reels. </w:t>
      </w:r>
    </w:p>
    <w:p>
      <w:pPr>
        <w:pStyle w:val="Heading2"/>
      </w:pPr>
      <w:r>
        <w:t>Get the Bling and Cha-Ching with Lock It Link Diamonds Slot Game</w:t>
      </w:r>
    </w:p>
    <w:p>
      <w:r/>
      <w:r>
        <w:t>Lock It Link Diamonds is a sparkling diamond of a game, offering players multiple opportunities to win big. With epic jackpots, the stakes are high in every spin. The Grand Jackpot has a shiny price tag of up to 5,000x the original bet. Major Jackpot is no less impressive, with a maximum prize of 2,000x the original bet. And let’s not forget about the Minor and Mini Jackpots, which still pack plenty of punch with their respective 100x and 40x original bet prizes.</w:t>
      </w:r>
    </w:p>
    <w:p>
      <w:r/>
      <w:r>
        <w:t xml:space="preserve">This game may just have you seeing diamonds in your dreams, and with so many ways to hit the jackpot, you're bound to get lucky. So why not take a spin on Lock It Link Diamonds and see for yourself how much cash you can snag? </w:t>
      </w:r>
    </w:p>
    <w:p>
      <w:pPr>
        <w:pStyle w:val="Heading2"/>
      </w:pPr>
      <w:r>
        <w:t>Bonuses, Features, and More Diamonds</w:t>
      </w:r>
    </w:p>
    <w:p>
      <w:r/>
      <w:r>
        <w:t>Lock It Link Diamonds just might change your life... or at least your luck. This online slot game offers some of the most thrilling bonus features in the industry. You'll get a chance to activate a free spins bonus game by scoring three diamond Scatters on the central reels - and let's be real, who doesn't love free spins?</w:t>
      </w:r>
    </w:p>
    <w:p>
      <w:r/>
      <w:r>
        <w:t>But wait, there's more! During this bonus round, you can score big rewards with multipliers ranging from 3x to 8x. And if you thought that was the end of it, think again. The Lock It function is another amazing feature that allows you to win up to 100x your original bet by just getting 3-5 hearts on a spin. With so many opportunities to win big, Lock It Link Diamonds is truly a shining gem in the world of online slot games.</w:t>
      </w:r>
    </w:p>
    <w:p>
      <w:pPr>
        <w:pStyle w:val="Heading2"/>
      </w:pPr>
      <w:r>
        <w:t>The Playing Field: It’s Standard, but Fun Nonetheless!</w:t>
      </w:r>
    </w:p>
    <w:p>
      <w:r/>
      <w:r>
        <w:t xml:space="preserve">Lock It Link Diamonds offers a typical 5x3 reel grid along with 50 paylines. Although the playing field may not be the most unique in the world of slot games, it still guarantees a thrilling and engaging gaming session. </w:t>
      </w:r>
    </w:p>
    <w:p>
      <w:r/>
      <w:r>
        <w:t>It’s like a good ol' pair of jeans — comfortable, reliable, and never goes out of style. Don't fix something that's not broken, right?</w:t>
      </w:r>
    </w:p>
    <w:p>
      <w:pPr>
        <w:pStyle w:val="Heading2"/>
      </w:pPr>
      <w:r>
        <w:t>FAQ</w:t>
      </w:r>
    </w:p>
    <w:p>
      <w:pPr>
        <w:pStyle w:val="Heading3"/>
      </w:pPr>
      <w:r>
        <w:t>What are the jackpots associated with Lock It Link Diamonds?</w:t>
      </w:r>
    </w:p>
    <w:p>
      <w:r/>
      <w:r>
        <w:t>Lock It Link Diamonds has four jackpots named as Grand (5,000x), Major (2,000x), Minor (100x), and Mini (40x).</w:t>
      </w:r>
    </w:p>
    <w:p>
      <w:pPr>
        <w:pStyle w:val="Heading3"/>
      </w:pPr>
      <w:r>
        <w:t>What is the theme of Lock It Link Diamonds?</w:t>
      </w:r>
    </w:p>
    <w:p>
      <w:r/>
      <w:r>
        <w:t>Lock It Link Diamonds is themed around precious gems and luxury lifestyle.</w:t>
      </w:r>
    </w:p>
    <w:p>
      <w:pPr>
        <w:pStyle w:val="Heading3"/>
      </w:pPr>
      <w:r>
        <w:t>What is the graphics quality of Lock It Link Diamonds?</w:t>
      </w:r>
    </w:p>
    <w:p>
      <w:r/>
      <w:r>
        <w:t>Lock It Link Diamonds is a well-designed slot machine, but it may not be the best in circulation.</w:t>
      </w:r>
    </w:p>
    <w:p>
      <w:pPr>
        <w:pStyle w:val="Heading3"/>
      </w:pPr>
      <w:r>
        <w:t>What is the main feature of Lock It Link Diamonds?</w:t>
      </w:r>
    </w:p>
    <w:p>
      <w:r/>
      <w:r>
        <w:t>The main feature of Lock It Link Diamonds is activated with 3 diamond Scatters on the central reels, which allows the player to choose between free spins or the Lock It function.</w:t>
      </w:r>
    </w:p>
    <w:p>
      <w:pPr>
        <w:pStyle w:val="Heading3"/>
      </w:pPr>
      <w:r>
        <w:t>What is the wild symbol in Lock It Link Diamonds?</w:t>
      </w:r>
    </w:p>
    <w:p>
      <w:r/>
      <w:r>
        <w:t>The gold ingot is the wild symbol in Lock It Link Diamonds, which can form a win or double the value of a win.</w:t>
      </w:r>
    </w:p>
    <w:p>
      <w:pPr>
        <w:pStyle w:val="Heading3"/>
      </w:pPr>
      <w:r>
        <w:t>What is the maximum payout in Lock It Link Diamonds?</w:t>
      </w:r>
    </w:p>
    <w:p>
      <w:r/>
      <w:r>
        <w:t>The maximum payout in Lock It Link Diamonds is 100 times the set bet with the Lock It function.</w:t>
      </w:r>
    </w:p>
    <w:p>
      <w:pPr>
        <w:pStyle w:val="Heading3"/>
      </w:pPr>
      <w:r>
        <w:t>What is the return to player percentage of Lock It Link Diamonds?</w:t>
      </w:r>
    </w:p>
    <w:p>
      <w:r/>
      <w:r>
        <w:t>The return to player percentage of Lock It Link Diamonds is 96.02%.</w:t>
      </w:r>
    </w:p>
    <w:p>
      <w:pPr>
        <w:pStyle w:val="Heading3"/>
      </w:pPr>
      <w:r>
        <w:t>Can I play Lock It Link Diamonds for free?</w:t>
      </w:r>
    </w:p>
    <w:p>
      <w:r/>
      <w:r>
        <w:t>Yes, you can play Lock It Link Diamonds for free in its demo version on our website or various casinos in fun mode.</w:t>
      </w:r>
    </w:p>
    <w:p>
      <w:pPr>
        <w:pStyle w:val="Heading2"/>
      </w:pPr>
      <w:r>
        <w:t>What we like</w:t>
      </w:r>
    </w:p>
    <w:p>
      <w:pPr>
        <w:pStyle w:val="ListBullet"/>
        <w:spacing w:line="240" w:lineRule="auto"/>
        <w:ind w:left="720"/>
      </w:pPr>
      <w:r/>
      <w:r>
        <w:t>Wild multipliers offer up to 3x bet value</w:t>
      </w:r>
    </w:p>
    <w:p>
      <w:pPr>
        <w:pStyle w:val="ListBullet"/>
        <w:spacing w:line="240" w:lineRule="auto"/>
        <w:ind w:left="720"/>
      </w:pPr>
      <w:r/>
      <w:r>
        <w:t>Lock It function offers up to 100x original bet</w:t>
      </w:r>
    </w:p>
    <w:p>
      <w:pPr>
        <w:pStyle w:val="ListBullet"/>
        <w:spacing w:line="240" w:lineRule="auto"/>
        <w:ind w:left="720"/>
      </w:pPr>
      <w:r/>
      <w:r>
        <w:t>Flashy graphics and glamorous design</w:t>
      </w:r>
    </w:p>
    <w:p>
      <w:pPr>
        <w:pStyle w:val="ListBullet"/>
        <w:spacing w:line="240" w:lineRule="auto"/>
        <w:ind w:left="720"/>
      </w:pPr>
      <w:r/>
      <w:r>
        <w:t>Free spins bonus game with high multipliers</w:t>
      </w:r>
    </w:p>
    <w:p>
      <w:pPr>
        <w:pStyle w:val="Heading2"/>
      </w:pPr>
      <w:r>
        <w:t>What we don't like</w:t>
      </w:r>
    </w:p>
    <w:p>
      <w:pPr>
        <w:pStyle w:val="ListBullet"/>
        <w:spacing w:line="240" w:lineRule="auto"/>
        <w:ind w:left="720"/>
      </w:pPr>
      <w:r/>
      <w:r>
        <w:t>Not the most visually captivating slot machine</w:t>
      </w:r>
    </w:p>
    <w:p>
      <w:pPr>
        <w:pStyle w:val="ListBullet"/>
        <w:spacing w:line="240" w:lineRule="auto"/>
        <w:ind w:left="720"/>
      </w:pPr>
      <w:r/>
      <w:r>
        <w:t>Standard 5x3 reel grid and 50 paylines</w:t>
      </w:r>
    </w:p>
    <w:p>
      <w:r/>
      <w:r>
        <w:rPr>
          <w:b/>
        </w:rPr>
        <w:t>Play Lock It Link Diamonds Free - Jackpots &amp; Bonus Features</w:t>
      </w:r>
    </w:p>
    <w:p>
      <w:r/>
      <w:r>
        <w:rPr>
          <w:i/>
        </w:rPr>
        <w:t>Lock it Link Diamonds slot offers wild multipliers, jackpots, free spins,&amp; impressive bonus features. Play for free &amp;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