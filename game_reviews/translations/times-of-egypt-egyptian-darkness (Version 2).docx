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Times of Egypt – Egyptian Darkness for Free | Review</w:t>
      </w:r>
    </w:p>
    <w:p>
      <w:r/>
      <w:r>
        <w:rPr>
          <w:b/>
        </w:rPr>
        <w:t>Meta description</w:t>
      </w:r>
      <w:r>
        <w:t>: Read our review of Times of Egypt – Egyptian Darkness and play for free. Enjoy immersive graphics and animations with double free spin feature.</w:t>
      </w:r>
    </w:p>
    <w:p>
      <w:pPr>
        <w:pStyle w:val="Heading2"/>
      </w:pPr>
      <w:r>
        <w:t>Gameplay mechanics</w:t>
      </w:r>
    </w:p>
    <w:p>
      <w:r/>
      <w:r>
        <w:t>Are you ready to explore the ancient land of Egypt? Times of Egypt - Egyptian Darkness is the perfect slot game for treasure hunters that want to uncover the mysteries of the oldest civilization in the world.</w:t>
      </w:r>
    </w:p>
    <w:p>
      <w:r/>
      <w:r>
        <w:t>This 5x3 game has it all: with 30 active paylines and an RTP of 95.8%, you won't believe your eyes when it comes to the impressive payouts. And let's not forget about the symbols - from Pharaohs to Pyramids, Sphinx, playing cards, ring, scarab, hourglass, and Ankh, this game will make you feel like you're roaming in Cairo's streets.</w:t>
      </w:r>
    </w:p>
    <w:p>
      <w:r/>
      <w:r>
        <w:t>But that's not all. The game's structure is designed with animated and enticing graphics that will leave you enchanted. And let's not forget about the stacked symbols that help form winning combinations. After all, who doesn't love to see these ancient relics come to life at the sound of a winning spin?</w:t>
      </w:r>
    </w:p>
    <w:p>
      <w:r/>
      <w:r>
        <w:t>So, get your explorer hat, whip, and magnifying glass, and let's start spinning. Uncovering the treasures of the pharaohs has never been more fun (or lucrative).</w:t>
      </w:r>
    </w:p>
    <w:p>
      <w:pPr>
        <w:pStyle w:val="Heading2"/>
      </w:pPr>
      <w:r>
        <w:t>Exploring the Wonders of Times of Egypt – Egyptian Darkness Graphics and Visuals</w:t>
      </w:r>
    </w:p>
    <w:p>
      <w:r/>
      <w:r>
        <w:t xml:space="preserve">Get ready to experience a spine-tingling adventure into the world of the Egyptian Dark Ages because, in this game, the graphics are simply enchanting. Kudos to the team of developers who have painstakingly crafted them to reflect the darker side of ancient Egypt! </w:t>
      </w:r>
      <w:r/>
    </w:p>
    <w:p>
      <w:r/>
      <w:r>
        <w:t>The animations are nothing short of incredible, and you'll feel like you're right in the middle of a mystery-solving escapade, steeped in the mystique of the desert sands! The reels themselves feature an engrossing assortment of symbols ranging from valued artifacts of yore to icons of ancient Egyptian royalty.</w:t>
      </w:r>
      <w:r/>
    </w:p>
    <w:p>
      <w:r/>
      <w:r>
        <w:t>A broad range of color palettes and audio effects have been added to keep you glued to your seat. The graphics and visuals in this game have raised the bar significantly, and we're confident they'll have you hooked almost immediately!</w:t>
      </w:r>
      <w:r/>
    </w:p>
    <w:p>
      <w:r/>
      <w:r>
        <w:t>If there's one thing for sure, it is that these visuals are a real eye-catcher. Whether you're a seasoned gambler or new to the world of online slots, the unique canvas of this game will surely impress you. Its intricate details and sharp design will leave you breathless, especially when the rewards start rolling in!</w:t>
      </w:r>
      <w:r/>
    </w:p>
    <w:p>
      <w:r/>
      <w:r>
        <w:t xml:space="preserve">Overall, we'd say that the graphics and visuals of Times of Egypt – Egyptian Darkness are most definitely a highlight. They're slick, vibrant, and carefully curated to immerse you in the thrilling mythical world of ancient Egypt like never before. </w:t>
      </w:r>
      <w:r/>
    </w:p>
    <w:p>
      <w:r/>
      <w:r>
        <w:t>So what are you waiting for? Trust us; you won't regret giving this game a chance to impress you in every way possible! Oh, and did we mention that these graphics look flawless on any device? What a game!</w:t>
      </w:r>
    </w:p>
    <w:p>
      <w:pPr>
        <w:pStyle w:val="Heading2"/>
      </w:pPr>
      <w:r>
        <w:t>Unleashing the Power of Special Symbols and Features</w:t>
      </w:r>
    </w:p>
    <w:p>
      <w:r/>
      <w:r>
        <w:t>If you're up for an adventure in ancient Egypt, Times of Egypt - Egyptian Darkness is the perfect game for you. This casino slot game boasts a variety of features, including the powerful Cleopatra Wild and the pyramid Scatter symbol that triggers the coveted free spins mode.</w:t>
      </w:r>
      <w:r/>
    </w:p>
    <w:p>
      <w:r/>
      <w:r>
        <w:t>Thanks to the Cleopatra Wild, players have a higher chance of scoring winning combinations, as it can replace all other symbols in the game except the Scatter. With this beautiful queen on your side, you're sure to have a lot of fun spinning the reels of this exciting slot game. Plus, it's hard to resist her charm! (Who needs Caesar when you have her, right?)</w:t>
      </w:r>
      <w:r/>
    </w:p>
    <w:p>
      <w:r/>
      <w:r>
        <w:t>If you're looking to step up your game, then the free spins feature is exactly what you need. Simply land three or more pyramid Scatter symbols on the reels to activate the feature. Here, you can choose to activate either 20 free spins with medium 1x2 symbols or 10 free spins with medium 1x3 symbols. Decisions, decisions!</w:t>
      </w:r>
      <w:r/>
    </w:p>
    <w:p>
      <w:r/>
      <w:r>
        <w:t>Did you know that you can purchase the free spins feature at any time during the base game? Yes, that's right! This gives you more control over your gameplay and increases your chances of drawing in big wins. It's like having a cheat code, but without the guilt!</w:t>
      </w:r>
      <w:r/>
    </w:p>
    <w:p>
      <w:r/>
      <w:r>
        <w:t>Overall, the special symbols and features in Times of Egypt - Egyptian Darkness are one of the biggest draws to this game. Whether you're an experienced player or a newbie, these added elements will definitely make your gaming experience more exciting. So, what are you waiting for? Grab your virtual pickaxe, dust off that fedora, and join the adventure in ancient Egypt now!</w:t>
      </w:r>
    </w:p>
    <w:p>
      <w:pPr>
        <w:pStyle w:val="Heading2"/>
      </w:pPr>
      <w:r>
        <w:t>Payout Potential: Dive into the Wealth of Pharaohs</w:t>
      </w:r>
    </w:p>
    <w:p>
      <w:r/>
      <w:r>
        <w:t>Are you itching to discover the secrets of ancient Egypt? Well, Times of Egypt - Egyptian Darkness is here to take you on an adventure to unlock the treasures of the Pharaohs! And let's not forget about the impressive payout potential. The game offers up to 1,000x your initial bet. Yes, you read that right! 1,000x is up for grabs.</w:t>
        <w:br/>
      </w:r>
    </w:p>
    <w:p>
      <w:r/>
      <w:r>
        <w:t>Now, let's talk numbers. The RTP (return to player) of this game is 95.8%. It tells you how much money you can expect to win back from your total bets over a long period of gameplay. It's an important consideration when choosing a slot, but we all know what you're really after - those big, juicy wins. Luckily for you, Times of Egypt - Egyptian Darkness has high volatility, which results in moderate to massive payouts. And the best part? You don't have to be a math whiz to enjoy this game. So, sit back, relax, and let the Pharaohs work their magic.</w:t>
      </w:r>
    </w:p>
    <w:p>
      <w:pPr>
        <w:pStyle w:val="Heading2"/>
      </w:pPr>
      <w:r>
        <w:t>Overall Experience and Appeal</w:t>
      </w:r>
    </w:p>
    <w:p>
      <w:r/>
      <w:r>
        <w:t>Are you ready to venture into the mystical land of ancient Egypt? If so, the Times of Egypt - Egyptian Darkness slot game is the perfect game for you. This game will take you on a journey through the winding sand dunes and the rocky pyramids of this historic land.</w:t>
      </w:r>
    </w:p>
    <w:p>
      <w:r/>
      <w:r>
        <w:t>One of the standout features of this game is the double free spin feature. Yes, that's right, DOUBLE. Who doesn't love getting something for free? It's like finding extra fries at the bottom of your takeout bag. Plus, these free spins can really boost your winnings and make you feel like you've hit the jackpot.</w:t>
      </w:r>
    </w:p>
    <w:p>
      <w:r/>
      <w:r>
        <w:t>The graphics of this game are breathtaking. You can almost feel the heat of the desert sun on your skin and smell the sand blowing in the breeze. The attention to detail is impeccable and really helps to create an immersive experience.</w:t>
      </w:r>
    </w:p>
    <w:p>
      <w:r/>
      <w:r>
        <w:t>Overall, this game is a great option for anyone looking for an entertaining and visually stunning experience. And the best part? You can enjoy all of this for free! So what are you waiting for? Grab your sunscreen, your explorer's hat, and get ready to spin those reels.</w:t>
      </w:r>
    </w:p>
    <w:p>
      <w:pPr>
        <w:pStyle w:val="Heading2"/>
      </w:pPr>
      <w:r>
        <w:t>FAQ</w:t>
      </w:r>
    </w:p>
    <w:p>
      <w:pPr>
        <w:pStyle w:val="Heading3"/>
      </w:pPr>
      <w:r>
        <w:t>What is the RTP of Times of Egypt - Egyptian Darkness?</w:t>
      </w:r>
    </w:p>
    <w:p>
      <w:r/>
      <w:r>
        <w:t>The RTP of this game is 95.8%, which is slightly below average.</w:t>
      </w:r>
    </w:p>
    <w:p>
      <w:pPr>
        <w:pStyle w:val="Heading3"/>
      </w:pPr>
      <w:r>
        <w:t>Can I play Times of Egypt - Egyptian Darkness for free?</w:t>
      </w:r>
    </w:p>
    <w:p>
      <w:r/>
      <w:r>
        <w:t>Yes, you can find the game for free on some online casino platforms.</w:t>
      </w:r>
    </w:p>
    <w:p>
      <w:pPr>
        <w:pStyle w:val="Heading3"/>
      </w:pPr>
      <w:r>
        <w:t>What is the main feature of Times of Egypt - Egyptian Darkness?</w:t>
      </w:r>
    </w:p>
    <w:p>
      <w:r/>
      <w:r>
        <w:t>The game's main feature is its free spins mode, which can be activated by landing 3 or more pyramid symbols.</w:t>
      </w:r>
    </w:p>
    <w:p>
      <w:pPr>
        <w:pStyle w:val="Heading3"/>
      </w:pPr>
      <w:r>
        <w:t>What is the Wild symbol in Times of Egypt - Egyptian Darkness?</w:t>
      </w:r>
    </w:p>
    <w:p>
      <w:r/>
      <w:r>
        <w:t>Cleopatra is the Wild symbol in this game and can replace all other symbols except the Scatter.</w:t>
      </w:r>
    </w:p>
    <w:p>
      <w:pPr>
        <w:pStyle w:val="Heading3"/>
      </w:pPr>
      <w:r>
        <w:t>Is there a bonus mode in Times of Egypt - Egyptian Darkness?</w:t>
      </w:r>
    </w:p>
    <w:p>
      <w:r/>
      <w:r>
        <w:t>No, there is only a free spins mode, which can be activated by landing 3 or more Scatter symbols.</w:t>
      </w:r>
    </w:p>
    <w:p>
      <w:pPr>
        <w:pStyle w:val="Heading3"/>
      </w:pPr>
      <w:r>
        <w:t>What kind of symbols are present in Times of Egypt - Egyptian Darkness?</w:t>
      </w:r>
    </w:p>
    <w:p>
      <w:r/>
      <w:r>
        <w:t>The game has various symbols, including playing cards from 9 to Ace, as well as more lucrative symbols like the ring, scarab, hourglass, and Ankh.</w:t>
      </w:r>
    </w:p>
    <w:p>
      <w:pPr>
        <w:pStyle w:val="Heading3"/>
      </w:pPr>
      <w:r>
        <w:t>What is the maximum potential win in Times of Egypt - Egyptian Darkness?</w:t>
      </w:r>
    </w:p>
    <w:p>
      <w:r/>
      <w:r>
        <w:t>The game has a potential win of up to 1,000x the original bet amount.</w:t>
      </w:r>
    </w:p>
    <w:p>
      <w:pPr>
        <w:pStyle w:val="Heading3"/>
      </w:pPr>
      <w:r>
        <w:t>What is the volatility of Times of Egypt - Egyptian Darkness?</w:t>
      </w:r>
    </w:p>
    <w:p>
      <w:r/>
      <w:r>
        <w:t>The game has high volatility, which means that players can win big but also potentially experience substantial losses if their budget is not managed properly.</w:t>
      </w:r>
    </w:p>
    <w:p>
      <w:pPr>
        <w:pStyle w:val="Heading2"/>
      </w:pPr>
      <w:r>
        <w:t>What we like</w:t>
      </w:r>
    </w:p>
    <w:p>
      <w:pPr>
        <w:pStyle w:val="ListBullet"/>
        <w:spacing w:line="240" w:lineRule="auto"/>
        <w:ind w:left="720"/>
      </w:pPr>
      <w:r/>
      <w:r>
        <w:t>Immersive graphics and animations</w:t>
      </w:r>
    </w:p>
    <w:p>
      <w:pPr>
        <w:pStyle w:val="ListBullet"/>
        <w:spacing w:line="240" w:lineRule="auto"/>
        <w:ind w:left="720"/>
      </w:pPr>
      <w:r/>
      <w:r>
        <w:t>Free spins feature can be activated at any time</w:t>
      </w:r>
    </w:p>
    <w:p>
      <w:pPr>
        <w:pStyle w:val="ListBullet"/>
        <w:spacing w:line="240" w:lineRule="auto"/>
        <w:ind w:left="720"/>
      </w:pPr>
      <w:r/>
      <w:r>
        <w:t>Double free spin feature</w:t>
      </w:r>
    </w:p>
    <w:p>
      <w:pPr>
        <w:pStyle w:val="ListBullet"/>
        <w:spacing w:line="240" w:lineRule="auto"/>
        <w:ind w:left="720"/>
      </w:pPr>
      <w:r/>
      <w:r>
        <w:t>High potential payout</w:t>
      </w:r>
    </w:p>
    <w:p>
      <w:pPr>
        <w:pStyle w:val="Heading2"/>
      </w:pPr>
      <w:r>
        <w:t>What we don't like</w:t>
      </w:r>
    </w:p>
    <w:p>
      <w:pPr>
        <w:pStyle w:val="ListBullet"/>
        <w:spacing w:line="240" w:lineRule="auto"/>
        <w:ind w:left="720"/>
      </w:pPr>
      <w:r/>
      <w:r>
        <w:t>Only one special feature</w:t>
      </w:r>
    </w:p>
    <w:p>
      <w:pPr>
        <w:pStyle w:val="ListBullet"/>
        <w:spacing w:line="240" w:lineRule="auto"/>
        <w:ind w:left="720"/>
      </w:pPr>
      <w:r/>
      <w:r>
        <w:t>High volatility</w:t>
      </w:r>
    </w:p>
    <w:p>
      <w:r/>
      <w:r>
        <w:rPr>
          <w:i/>
        </w:rPr>
        <w:t>Prompt: Create a feature image for "Times of Egypt - Egyptian Darkness" online slot game. The image should be in a cartoon style and feature a happy Maya warrior with glasses. The Maya warrior should be dressed in an ancient Egyptian outfit and holding a staff. The background of the image should be the iconic Egyptian pyramids and hieroglyphs. Use bright colors to make the image appealing to players. The title of the game should be visible in the image with the font style and size that fits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