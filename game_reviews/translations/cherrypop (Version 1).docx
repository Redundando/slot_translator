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CherryPop Free - Exciting PopWins mode and free spins</w:t>
      </w:r>
    </w:p>
    <w:p>
      <w:pPr>
        <w:pStyle w:val="Heading2"/>
      </w:pPr>
      <w:r>
        <w:t>Gameplay</w:t>
      </w:r>
    </w:p>
    <w:p>
      <w:r/>
      <w:r>
        <w:t>Get ready to pop some cherries and cash in on fruity rewards with the online slot game, CherryPop! Unlike other conventional slot games, CherryPop comes with an expandable grid that offers players 59,049 ways to win big. Interestingly, every time you hit a winning combination, a new row is added to the top of the winning row, increasing your chances of hitting another win. With the grid's capability to expand up to 6 upper rows in regular mode and 9 in Free Spins, there's never a dull moment in this thrilling game!</w:t>
      </w:r>
    </w:p>
    <w:p>
      <w:r/>
      <w:r>
        <w:t>But wait, there's more! CherryPop comes with a wide range of betting options, suitable for both novice players and experienced gamblers. With a minimum bet of €0.20 and a maximum of €40, you have the flexibility to bet according to your preference and budget. Additionally, if you're feeling a little lazy and don't want to hit the spin button every time, CherryPop also offers auto-spins. You can choose to have anywhere between 10 and 1,000 auto-spins, or no limit and decide when to stop them yourself. So sit back, relax, and let the cherries pop!</w:t>
      </w:r>
    </w:p>
    <w:p>
      <w:r/>
      <w:r>
        <w:t>Overall, CherryPop offers a unique and exciting gameplay experience that's worth checking out. It's a refreshing take on the traditional fruity themes that online slot games usually feature. The impressive winning potential, coupled with the immersive gameplay mechanics, makes this game one to watch out for. So what are you waiting for? Try your luck with CherryPop today and see if you have what it takes to pop those cherries and hit the jackpot!</w:t>
      </w:r>
    </w:p>
    <w:p>
      <w:pPr>
        <w:pStyle w:val="Heading2"/>
      </w:pPr>
      <w:r>
        <w:t>Pop goes the slot: CherryPop's PopWins mode</w:t>
      </w:r>
    </w:p>
    <w:p>
      <w:r/>
      <w:r>
        <w:t>If you're looking for a slot game that's bursting with excitement, CherryPop's PopWins mode will definitely tickle your fancy. Get ready to see those cherries fly as this mode triggers every time a winning combination pops up on the reels. And, just like a bag of microwave popcorn, the PopWins mode delivers a burst of fun and excitement that will keep you glued to your seat for hours on end.</w:t>
      </w:r>
    </w:p>
    <w:p>
      <w:r/>
      <w:r>
        <w:t>With each winning combination, the symbols explode and the grid expands by one row, making it possible for new symbols to land on the reels. It's a bit like watching a circus acrobat balancing a set of plates – except in this case, the plates are symbols that keep tumbling down, making way for new ones to appear.</w:t>
      </w:r>
    </w:p>
    <w:p>
      <w:r/>
      <w:r>
        <w:t>Overall, the PopWins mode is a clever feature that adds an extra layer of excitement to this already impressive slot game. So, the next time you're looking for a little bit of pop in your life, give CherryPop's PopWins mode a try – we guarantee it won't disappoint!</w:t>
      </w:r>
    </w:p>
    <w:p>
      <w:pPr>
        <w:pStyle w:val="Heading2"/>
      </w:pPr>
      <w:r>
        <w:t>Get Ready to Spin for Free!</w:t>
      </w:r>
    </w:p>
    <w:p>
      <w:r/>
      <w:r>
        <w:t>Who doesn't love Free Spins? In CherryPop, you can activate them by unlocking all six rows of the reels, which rewards you with 5 Free Spins. Don't get too excited just yet, though - before you start spinning for free, you need to spin a bonus wheel, which determines the number of additional Free Spins you get. The max number of Free Spins you can earn is 12, so keep your fingers crossed and spin that wheel!</w:t>
      </w:r>
      <w:r/>
    </w:p>
    <w:p>
      <w:r/>
      <w:r>
        <w:t>Now, let's be real here - nothing in life is truly free, and that includes Free Spins in CherryPop. There's a chance you might not play at all in the free mode, and that's just a gamble you have to be willing to take. But hey, no risk, no reward, right?</w:t>
      </w:r>
      <w:r/>
    </w:p>
    <w:p>
      <w:r/>
      <w:r>
        <w:t>During Free Spins, the game takes things to the next level by expanding the grid up to 9 rows. Talk about taking things up a notch! Not only that, but you also start with a x2 multiplier which grows by 1 with each win. If you're lucky enough to unlock the entire grid, you get an immediate +3 to the multiplier and subsequent +3 for each additional win. So, who knows, you might just strike it lucky and win big while playing with Free Spins.</w:t>
      </w:r>
      <w:r/>
    </w:p>
    <w:p>
      <w:r/>
      <w:r>
        <w:t xml:space="preserve">All in all, CherryPop's Free Spins feature is definitely one of the highlights of the game. It's the perfect opportunity to rack up some wins without having to spend any of your own cash. So if you're ready to take a chance and see how far your luck can take you, this is one feature that's definitely worth checking out. </w:t>
      </w:r>
    </w:p>
    <w:p>
      <w:pPr>
        <w:pStyle w:val="Heading2"/>
      </w:pPr>
      <w:r>
        <w:t>Graphics</w:t>
      </w:r>
    </w:p>
    <w:p>
      <w:r/>
      <w:r>
        <w:t>CherryPop has excellent graphics, with symbols that are brightly colored and defined. They are so vivid, they almost jump out of your screen and into your lap! And don't get me started on the animations. The pop sound that plays when the symbols explode is addictive, to say the least. It makes me feel like I'm in a 90's bubble wrap factory. I can't stop popping those symbols!</w:t>
      </w:r>
    </w:p>
    <w:p>
      <w:r/>
      <w:r>
        <w:t>What I really appreciate about the game screen layout is how the buttons are neatly organized on the right-hand side. It's hard enough to win big bucks and keep up with the action - it's a relief to not have to struggle to locate the button we need to spin those reels. Who wants to grope blindly for a button or accidentally hit the wrong one, am I right?</w:t>
      </w:r>
    </w:p>
    <w:p>
      <w:pPr>
        <w:pStyle w:val="Heading2"/>
      </w:pPr>
      <w:r>
        <w:t>FAQ</w:t>
      </w:r>
    </w:p>
    <w:p>
      <w:pPr>
        <w:pStyle w:val="Heading3"/>
      </w:pPr>
      <w:r>
        <w:t>What is CherryPop?</w:t>
      </w:r>
    </w:p>
    <w:p>
      <w:r/>
      <w:r>
        <w:t>CherryPop is a new fruit-themed online slot game with 5 reels, 59,049 ways to win, and expandable grid mechanics created by AvatarUX Studios.</w:t>
      </w:r>
    </w:p>
    <w:p>
      <w:pPr>
        <w:pStyle w:val="Heading3"/>
      </w:pPr>
      <w:r>
        <w:t>What are the minimum and maximum bets in CherryPop?</w:t>
      </w:r>
    </w:p>
    <w:p>
      <w:r/>
      <w:r>
        <w:t>The minimum bet in CherryPop is €0.20, while the maximum bet is €40.</w:t>
      </w:r>
    </w:p>
    <w:p>
      <w:pPr>
        <w:pStyle w:val="Heading3"/>
      </w:pPr>
      <w:r>
        <w:t>How many auto-spins can you set up in CherryPop?</w:t>
      </w:r>
    </w:p>
    <w:p>
      <w:r/>
      <w:r>
        <w:t>You can set up anywhere between 10 and 1,000 auto-spins in CherryPop, or choose to have no limit and decide when to stop them yourself.</w:t>
      </w:r>
    </w:p>
    <w:p>
      <w:pPr>
        <w:pStyle w:val="Heading3"/>
      </w:pPr>
      <w:r>
        <w:t>What is the PopWins mode in CherryPop?</w:t>
      </w:r>
    </w:p>
    <w:p>
      <w:r/>
      <w:r>
        <w:t>The PopWins mode in CherryPop is a feature where every time there is a winning combination, the winning symbols explode, and the grid expands by one row, with two new symbols landing on the reels.</w:t>
      </w:r>
    </w:p>
    <w:p>
      <w:pPr>
        <w:pStyle w:val="Heading3"/>
      </w:pPr>
      <w:r>
        <w:t>What are the symbols in CherryPop?</w:t>
      </w:r>
    </w:p>
    <w:p>
      <w:r/>
      <w:r>
        <w:t>CherryPop has low-value symbols, represented by playing cards from nine to ace, high-value symbols like grapes, watermelons, oranges, horseshoes, clovers, bells, and diamonds, and the highest value symbol: cherries enclosed in a soap bubble.</w:t>
      </w:r>
    </w:p>
    <w:p>
      <w:pPr>
        <w:pStyle w:val="Heading3"/>
      </w:pPr>
      <w:r>
        <w:t>What triggers Free Spins in CherryPop?</w:t>
      </w:r>
    </w:p>
    <w:p>
      <w:r/>
      <w:r>
        <w:t>Unlocking all six rows on the reels in CherryPop triggers 5 Free Spins. Before that, a wheel appears, offering a variable number of additional Free Spins, up to a maximum of 12.</w:t>
      </w:r>
    </w:p>
    <w:p>
      <w:pPr>
        <w:pStyle w:val="Heading3"/>
      </w:pPr>
      <w:r>
        <w:t>What happens during Free Spins in CherryPop?</w:t>
      </w:r>
    </w:p>
    <w:p>
      <w:r/>
      <w:r>
        <w:t>During Free Spins in CherryPop, the grid can expand up to 9 rows, and you start with a x2 multiplier, which increases by 1 after each win. If you manage to unlock the entire grid, you get an immediate +3 to the multiplier and subsequent +3 for each win.</w:t>
      </w:r>
    </w:p>
    <w:p>
      <w:pPr>
        <w:pStyle w:val="Heading3"/>
      </w:pPr>
      <w:r>
        <w:t>Who is CherryPop suitable for?</w:t>
      </w:r>
    </w:p>
    <w:p>
      <w:r/>
      <w:r>
        <w:t>CherryPop is suitable for both novice players and experienced gamblers due to its minimum bet of €0.20 and maximum of €40.</w:t>
      </w:r>
    </w:p>
    <w:p>
      <w:pPr>
        <w:pStyle w:val="Heading2"/>
      </w:pPr>
      <w:r>
        <w:t>What we like</w:t>
      </w:r>
    </w:p>
    <w:p>
      <w:pPr>
        <w:pStyle w:val="ListBullet"/>
        <w:spacing w:line="240" w:lineRule="auto"/>
        <w:ind w:left="720"/>
      </w:pPr>
      <w:r/>
      <w:r>
        <w:t>PopWins mode is exciting and engaging</w:t>
      </w:r>
    </w:p>
    <w:p>
      <w:pPr>
        <w:pStyle w:val="ListBullet"/>
        <w:spacing w:line="240" w:lineRule="auto"/>
        <w:ind w:left="720"/>
      </w:pPr>
      <w:r/>
      <w:r>
        <w:t>Wide range of auto-spin options available</w:t>
      </w:r>
    </w:p>
    <w:p>
      <w:pPr>
        <w:pStyle w:val="ListBullet"/>
        <w:spacing w:line="240" w:lineRule="auto"/>
        <w:ind w:left="720"/>
      </w:pPr>
      <w:r/>
      <w:r>
        <w:t>Excellent graphics and defined symbols</w:t>
      </w:r>
    </w:p>
    <w:p>
      <w:pPr>
        <w:pStyle w:val="ListBullet"/>
        <w:spacing w:line="240" w:lineRule="auto"/>
        <w:ind w:left="720"/>
      </w:pPr>
      <w:r/>
      <w:r>
        <w:t>Suitable for both novice players and experienced gamblers</w:t>
      </w:r>
    </w:p>
    <w:p>
      <w:pPr>
        <w:pStyle w:val="Heading2"/>
      </w:pPr>
      <w:r>
        <w:t>What we don't like</w:t>
      </w:r>
    </w:p>
    <w:p>
      <w:pPr>
        <w:pStyle w:val="ListBullet"/>
        <w:spacing w:line="240" w:lineRule="auto"/>
        <w:ind w:left="720"/>
      </w:pPr>
      <w:r/>
      <w:r>
        <w:t>Free Spins are hard to trigger</w:t>
      </w:r>
    </w:p>
    <w:p>
      <w:pPr>
        <w:pStyle w:val="ListBullet"/>
        <w:spacing w:line="240" w:lineRule="auto"/>
        <w:ind w:left="720"/>
      </w:pPr>
      <w:r/>
      <w:r>
        <w:t>Low maximum bet might be unappealing to high rollers</w:t>
      </w:r>
    </w:p>
    <w:p>
      <w:r/>
      <w:r>
        <w:rPr>
          <w:b/>
        </w:rPr>
        <w:t>Play CherryPop Free - Exciting PopWins mode and free spins</w:t>
      </w:r>
    </w:p>
    <w:p>
      <w:r/>
      <w:r>
        <w:rPr>
          <w:i/>
        </w:rPr>
        <w:t>Read our review of CherryPop, an online slot game with PopWins mode and 5 free spins.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