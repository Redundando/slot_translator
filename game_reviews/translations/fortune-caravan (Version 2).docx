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Caravan Free: Review and RTP 2021</w:t>
      </w:r>
    </w:p>
    <w:p>
      <w:r/>
      <w:r>
        <w:rPr>
          <w:b/>
        </w:rPr>
        <w:t>Meta description</w:t>
      </w:r>
      <w:r>
        <w:t>: Fortune Caravan is a high-volatility 5x3 slot with 50 paylines and 96.30% RTP. Enjoy two exciting bonus features and play for free!</w:t>
      </w:r>
    </w:p>
    <w:p>
      <w:pPr>
        <w:pStyle w:val="Heading2"/>
      </w:pPr>
      <w:r>
        <w:t>Game Layout and Paylines</w:t>
      </w:r>
    </w:p>
    <w:p>
      <w:r/>
      <w:r>
        <w:t>Are you ready to join the Fortune Caravan in their journey towards wealth and riches? This thrilling online slot game features a unique layout with a 5x3 grid and an additional set of 1x10 reels located above the main grid. That's right - Fortune Caravan gives you even more chances to win big!</w:t>
      </w:r>
      <w:r/>
    </w:p>
    <w:p>
      <w:r/>
      <w:r>
        <w:t>With 50 paylines and an intuitive interface, this game is perfect for both experienced and novice gamblers alike. Even if you've never played a slot game before, you'll find Fortune Caravan easy to understand and exciting to play.</w:t>
      </w:r>
      <w:r/>
    </w:p>
    <w:p>
      <w:r/>
      <w:r>
        <w:t>And let's be honest - who doesn't love a good caravan ride? You'll feel like you're on an epic adventure with each spin of the reels. So buckle up and get ready for the ride of your life with Fortune Caravan!</w:t>
      </w:r>
    </w:p>
    <w:p>
      <w:pPr>
        <w:pStyle w:val="Heading2"/>
      </w:pPr>
      <w:r>
        <w:t>Symbols and Their Significance</w:t>
      </w:r>
    </w:p>
    <w:p>
      <w:r/>
      <w:r>
        <w:t>The game Fortune Caravan offers players a total of twelve symbols, each with its own significance and potential payout. The symbols range from low-paying to high-paying, from playing cards to magic spheres, with a Wild and two Scatters to keep the gameplay exciting.</w:t>
      </w:r>
    </w:p>
    <w:p>
      <w:r/>
      <w:r>
        <w:t>But let's not overlook the playing card symbols, aka the "lazy man's" symbols, since they pay out the lowest. Don't be too quick to dismiss them, however! While they might not pay as much as the other symbols, they do add some value to your bankroll. So use those lower-paying symbols wisely, and don't underestimate their worth.</w:t>
      </w:r>
    </w:p>
    <w:p>
      <w:r/>
      <w:r>
        <w:t>Now, let's move on to the medium-paying symbols. Here you will find the pot and mandolin symbols, which pay out anywhere from 0.1 to 3 times your bet. It seems that the developers of this game understand that every good caravan needs some musical entertainment and a warm meal! Perhaps we can enjoy some music and good food while we spin the reels. Who knows, it might bring us some luck!</w:t>
      </w:r>
    </w:p>
    <w:p>
      <w:r/>
      <w:r>
        <w:t>As we move on to the high-paying symbols, we come across the magic sphere and tarot card symbols. If luck is on our side, these symbols can potentially pay out up to a maximum of 10 times your bet. That's some serious cash! However, be careful not to get too mesmerized by the magic sphere. Remember, the game has a Gamble feature, and you might want to take a risk if a low-paying symbol appears on your spin. But always gamble responsibly!</w:t>
      </w:r>
    </w:p>
    <w:p>
      <w:r/>
      <w:r>
        <w:t>The game also presents its players with two Scatter symbols - the Golden Key and the Gipsy Caravan. The Golden Key not only pays out 1 to 10 times your stake but also awards you with a minimum of 8 to a maximum of 30 free spins. That's right, FREE spins! Who doesn't love free stuff, right?</w:t>
      </w:r>
    </w:p>
    <w:p>
      <w:r/>
      <w:r>
        <w:t>The Gipsy Caravan, on the other hand, triggers the Fortune Caravan Bonus Game. Collecting these symbols transforms the normal reels into a single 1x10 grid, which can lead to some serious payouts. Plus, every spin could be your lucky one, and you could potentially hit the jackpot. So keep your eyes peeled for the Gipsy Caravan!</w:t>
      </w:r>
    </w:p>
    <w:p>
      <w:r/>
      <w:r>
        <w:t>All in all, the symbols and their significance in Fortune Caravan make this game an exciting and rewarding experience. Just remember to keep your wits about you and use your low-paying symbols to your advantage. And who knows, maybe the Gipsy Caravan will take you on an unforgettable ride, filled with big payouts and lots of laughs. Good luck!</w:t>
      </w:r>
    </w:p>
    <w:p>
      <w:pPr>
        <w:pStyle w:val="Heading2"/>
      </w:pPr>
      <w:r>
        <w:t>Bonus Features</w:t>
      </w:r>
    </w:p>
    <w:p>
      <w:r/>
      <w:r>
        <w:t>Are you ready to go on an adventure with Fortune Caravan? This slot game has some exciting bonus features that will definitely get your heart racing!</w:t>
      </w:r>
    </w:p>
    <w:p>
      <w:r/>
      <w:r>
        <w:t>The Free Spin Bonus is triggered when you land three, four, or five Golden Key icons on the reels. Depending on how many symbols you get, you can win 8, 15, or even 30 free spins. During the bonus feature, if you land two to five more Golden Key icons on the reels, you'll receive additional free spins. It's like the universe is saying, 'Hey, I like you. Here's some more chances to win!'.</w:t>
      </w:r>
    </w:p>
    <w:p>
      <w:r/>
      <w:r>
        <w:t>But wait, there's more! The Fortune Caravan Bonus Game is triggered when you land Gipsy Caravan Scatters on the reels. This will transport you to a whole new level of excitement, where you can potentially win huge jackpots. During the bonus game, the normal reels turn into a single 1x10 grid with re-spins, creating more opportunities for you to hit the jackpot.</w:t>
      </w:r>
    </w:p>
    <w:p>
      <w:r/>
      <w:r>
        <w:t>And let's not forget about the Gipsy Caravans - they not only trigger the bonus game, but also determine the value of all available jackpots. It's like having your own fortune teller telling you that big wins are in your future!</w:t>
      </w:r>
    </w:p>
    <w:p>
      <w:r/>
      <w:r>
        <w:t>In summary, Fortune Caravan's bonus features are like a never-ending adventure, full of surprises and big wins. So go ahead, give it a spin, and see what kind of fortune is waiting for you!</w:t>
      </w:r>
    </w:p>
    <w:p>
      <w:pPr>
        <w:pStyle w:val="Heading2"/>
      </w:pPr>
      <w:r>
        <w:t>BET RANGE AND COMPATIBILITY</w:t>
      </w:r>
    </w:p>
    <w:p>
      <w:pPr>
        <w:pStyle w:val="Heading2"/>
      </w:pPr>
    </w:p>
    <w:p>
      <w:r/>
      <w:r>
        <w:t>Get ready to spin the reels of Fortune Caravan with bets ranging from €0.50 up to a maximum of €100 per spin.</w:t>
      </w:r>
      <w:r/>
    </w:p>
    <w:p>
      <w:r/>
      <w:r>
        <w:t>Whether you prefer to play on your desktop or your mobile device, Fortune Caravan has got you covered. Now, you can take the excitement of this game with you wherever you go. Just imagine hitting the jackpot while waiting for your coffee or sitting in a traffic jam. Your lucky spin could be just around the corner!</w:t>
      </w:r>
      <w:r/>
    </w:p>
    <w:p>
      <w:r/>
      <w:r>
        <w:t>But be careful, fellow travelers, don't let the excitement of this game get the best of you. Remember to gamble responsibly and don't bet more than you can afford to lose. After all, there's no such thing as a sure thing when it comes to fortune and slot games.</w:t>
      </w:r>
    </w:p>
    <w:p>
      <w:pPr>
        <w:pStyle w:val="Heading2"/>
      </w:pPr>
      <w:r>
        <w:t>RTP: How Much Bang for Your Buck?</w:t>
      </w:r>
    </w:p>
    <w:p>
      <w:r/>
      <w:r>
        <w:t>Are you tired of playing slot games that don't pay out enough? If you're like us, you want to see the numbers add up in your wallet pretty quickly. Luckily, Fortune Caravan has a Return to Player (RTP) rate of 96.30%, which means that players have a decent chance of winning big!</w:t>
      </w:r>
    </w:p>
    <w:p>
      <w:r/>
      <w:r>
        <w:t xml:space="preserve">Of course, even the most experienced slots player knows that luck plays a major factor in their success. But with a high-volatility game like Fortune Caravan, the potential for significant payouts is definitely there. Plus, it's a lot more exciting to play a game with a decent RTP and see those coins roll in! </w:t>
      </w:r>
    </w:p>
    <w:p>
      <w:r/>
      <w:r>
        <w:t>So if you're looking for a slot game that offers a good chance of winning big, Fortune Caravan might just be the game for you. Just don't forget to cross your fingers and hope for a lucky spin!</w:t>
      </w:r>
    </w:p>
    <w:p>
      <w:pPr>
        <w:pStyle w:val="Heading2"/>
      </w:pPr>
      <w:r>
        <w:t>FAQ</w:t>
      </w:r>
    </w:p>
    <w:p>
      <w:pPr>
        <w:pStyle w:val="Heading3"/>
      </w:pPr>
      <w:r>
        <w:t>What is the volatility of Fortune Caravan?</w:t>
      </w:r>
    </w:p>
    <w:p>
      <w:r/>
      <w:r>
        <w:t>Fortune Caravan is a high volatility slot.</w:t>
      </w:r>
    </w:p>
    <w:p>
      <w:pPr>
        <w:pStyle w:val="Heading3"/>
      </w:pPr>
      <w:r>
        <w:t>What is the RTP of Fortune Caravan?</w:t>
      </w:r>
    </w:p>
    <w:p>
      <w:r/>
      <w:r>
        <w:t>The RTP of Fortune Caravan is 96.30%.</w:t>
      </w:r>
    </w:p>
    <w:p>
      <w:pPr>
        <w:pStyle w:val="Heading3"/>
      </w:pPr>
      <w:r>
        <w:t>Does Fortune Caravan have a free spins feature?</w:t>
      </w:r>
    </w:p>
    <w:p>
      <w:r/>
      <w:r>
        <w:t>Yes, Fortune Caravan features a free spins bonus feature.</w:t>
      </w:r>
    </w:p>
    <w:p>
      <w:pPr>
        <w:pStyle w:val="Heading3"/>
      </w:pPr>
      <w:r>
        <w:t>What are the betting limits of Fortune Caravan?</w:t>
      </w:r>
    </w:p>
    <w:p>
      <w:r/>
      <w:r>
        <w:t>The betting limits for Fortune Caravan range from €0.50 to €100 per spin.</w:t>
      </w:r>
    </w:p>
    <w:p>
      <w:pPr>
        <w:pStyle w:val="Heading3"/>
      </w:pPr>
      <w:r>
        <w:t>Which symbol acts as the Wild symbol in Fortune Caravan?</w:t>
      </w:r>
    </w:p>
    <w:p>
      <w:r/>
      <w:r>
        <w:t>The Old Mirror symbol acts as the Wild symbol in Fortune Caravan.</w:t>
      </w:r>
    </w:p>
    <w:p>
      <w:pPr>
        <w:pStyle w:val="Heading3"/>
      </w:pPr>
      <w:r>
        <w:t>How do I activate the Bonus Free Spins in Fortune Caravan?</w:t>
      </w:r>
    </w:p>
    <w:p>
      <w:r/>
      <w:r>
        <w:t>You can activate the Bonus Free Spins in Fortune Caravan by collecting 3 or more Golden Key Scatters on the reels.</w:t>
      </w:r>
    </w:p>
    <w:p>
      <w:pPr>
        <w:pStyle w:val="Heading3"/>
      </w:pPr>
      <w:r>
        <w:t>Are there any special features in Fortune Caravan?</w:t>
      </w:r>
    </w:p>
    <w:p>
      <w:r/>
      <w:r>
        <w:t>Yes, Fortune Caravan features a Bonus Game Fortune Caravan feature and a Gamble feature.</w:t>
      </w:r>
    </w:p>
    <w:p>
      <w:pPr>
        <w:pStyle w:val="Heading3"/>
      </w:pPr>
      <w:r>
        <w:t>Can I play Fortune Caravan on mobile devices?</w:t>
      </w:r>
    </w:p>
    <w:p>
      <w:r/>
      <w:r>
        <w:t>Yes, Fortune Caravan can be played on both desktop and mobile devices.</w:t>
      </w:r>
    </w:p>
    <w:p>
      <w:pPr>
        <w:pStyle w:val="Heading2"/>
      </w:pPr>
      <w:r>
        <w:t>What we like</w:t>
      </w:r>
    </w:p>
    <w:p>
      <w:pPr>
        <w:pStyle w:val="ListBullet"/>
        <w:spacing w:line="240" w:lineRule="auto"/>
        <w:ind w:left="720"/>
      </w:pPr>
      <w:r/>
      <w:r>
        <w:t>Two exciting bonus features with great potential for big payouts</w:t>
      </w:r>
    </w:p>
    <w:p>
      <w:pPr>
        <w:pStyle w:val="ListBullet"/>
        <w:spacing w:line="240" w:lineRule="auto"/>
        <w:ind w:left="720"/>
      </w:pPr>
      <w:r/>
      <w:r>
        <w:t>Intuitive interface perfect for gamblers of all levels</w:t>
      </w:r>
    </w:p>
    <w:p>
      <w:pPr>
        <w:pStyle w:val="ListBullet"/>
        <w:spacing w:line="240" w:lineRule="auto"/>
        <w:ind w:left="720"/>
      </w:pPr>
      <w:r/>
      <w:r>
        <w:t>Compatible with desktop and mobile devices</w:t>
      </w:r>
    </w:p>
    <w:p>
      <w:pPr>
        <w:pStyle w:val="ListBullet"/>
        <w:spacing w:line="240" w:lineRule="auto"/>
        <w:ind w:left="720"/>
      </w:pPr>
      <w:r/>
      <w:r>
        <w:t>High RTP of 96.30%</w:t>
      </w:r>
    </w:p>
    <w:p>
      <w:pPr>
        <w:pStyle w:val="Heading2"/>
      </w:pPr>
      <w:r>
        <w:t>What we don't like</w:t>
      </w:r>
    </w:p>
    <w:p>
      <w:pPr>
        <w:pStyle w:val="ListBullet"/>
        <w:spacing w:line="240" w:lineRule="auto"/>
        <w:ind w:left="720"/>
      </w:pPr>
      <w:r/>
      <w:r>
        <w:t>Only one Wild symbol in the game</w:t>
      </w:r>
    </w:p>
    <w:p>
      <w:pPr>
        <w:pStyle w:val="ListBullet"/>
        <w:spacing w:line="240" w:lineRule="auto"/>
        <w:ind w:left="720"/>
      </w:pPr>
      <w:r/>
      <w:r>
        <w:t>Low-paying symbols have low payouts</w:t>
      </w:r>
    </w:p>
    <w:p>
      <w:r/>
      <w:r>
        <w:rPr>
          <w:i/>
        </w:rPr>
        <w:t>Create a cartoon-style feature image for Fortune Caravan featuring a happy Maya warrior wearing glasses. The image should be vibrant and eye-catching, with the Maya warrior holding a golden key symbolizing the scatter feature in the game. The background should showcase the magical and mysterious theme of the game, with elements such as palm trees, colorful feathers, and a gypsy caravan visible in the distance. Overall, the image should convey the excitement and adventure of Fortune Caravan and entice players to try it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