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Gate of The Pharaohs Slot for Free</w:t>
      </w:r>
    </w:p>
    <w:p>
      <w:pPr>
        <w:pStyle w:val="Heading2"/>
      </w:pPr>
      <w:r>
        <w:t>Gameplay and Mechanics</w:t>
      </w:r>
    </w:p>
    <w:p>
      <w:r/>
      <w:r>
        <w:t>Are you ready to enter the mystifying world of Gate of The Pharaohs? This 5x5 video slot boasts up to 3,125 paylines, but what really sets it apart is the 10x5 grid that opens up access to up to 100,000 paylines! That's more paylines than the number of times I check my phone in a day. Just kidding, it's way more than that!</w:t>
      </w:r>
    </w:p>
    <w:p>
      <w:r/>
      <w:r>
        <w:t>The game features 12 symbols, including a wild and a bonus symbol, but no progressive jackpots. However, don't let that fool you! There are still some exciting payouts to be won. With bets ranging from €0.20 to €100 and a maximum payout of 9,210 times your stake, you could win enough to buy yourself a real-life pharaoh's scepter! (Note: scepter not included in winnings).</w:t>
      </w:r>
    </w:p>
    <w:p>
      <w:r/>
      <w:r>
        <w:t>Gate of The Pharaohs is developed by High 5 Games, so you can trust that the gameplay and mechanics are top-notch. However, be warned: this game is highly volatile with an RTP of 96%. That means it can be a real rollercoaster ride – but hey, who doesn't love a little bit of thrill in their life? Just don't throw your computer out the window if you hit a rough patch. We don't want any broken windows on our conscience.</w:t>
      </w:r>
    </w:p>
    <w:p>
      <w:pPr>
        <w:pStyle w:val="Heading2"/>
      </w:pPr>
      <w:r>
        <w:t>Payouts and RTP</w:t>
      </w:r>
    </w:p>
    <w:p>
      <w:r/>
      <w:r>
        <w:t>Are you ready to unravel the mysteries of ancient Egypt and claim your share of the pharaohs' treasures? Gate of The Pharaohs is a slot game that offers a lucrative chance to do just that, with an RTP of 96%. That's right, this game has a higher payout percentage than your ex's apology texts.</w:t>
      </w:r>
    </w:p>
    <w:p>
      <w:r/>
      <w:r>
        <w:t>But what about the actual payouts, you ask? Well, hold on to your Sphinx hats, because things are about to get exciting. While there are no progressive jackpots, Gate of The Pharaohs compensates by offering promotions and in-game bonuses that can multiply your bets. I don't know about you, but I like my bonuses like I like my mummies - wrapped up tight and ready to be unwrapped for a sweet surprise.</w:t>
      </w:r>
    </w:p>
    <w:p>
      <w:r/>
      <w:r>
        <w:t>And speaking of sweet surprises, did you know that the maximum payout is a whopping 9,210 times your stake? That's more than enough moolah to buy your own sarcophagus, or even a round of drinks for the pharaohs themselves.</w:t>
      </w:r>
    </w:p>
    <w:p>
      <w:pPr>
        <w:pStyle w:val="Heading2"/>
      </w:pPr>
      <w:r>
        <w:t>Theme and Graphics</w:t>
      </w:r>
    </w:p>
    <w:p>
      <w:r/>
      <w:r>
        <w:t>Get ready to be transported to ancient Egypt with the visually captivating and breathtakingly beautiful online slot game, Gate of The Pharaohs. Featuring stunning graphics, mesmerizing sound effects, and symbols inspired by traditional Egyptian jewelry and decorations, the game truly captures the essence of this fascinating civilization.</w:t>
      </w:r>
    </w:p>
    <w:p>
      <w:r/>
      <w:r>
        <w:t>The developers have done a fantastic job with the color palette, using a blend of deep gold, lush yellow, vivid green, and rich blue that accentuates the theme's beauty and grandeur. The overall aesthetic and visual appeal of this game are sure to leave players spellbound and in awe.</w:t>
      </w:r>
    </w:p>
    <w:p>
      <w:r/>
      <w:r>
        <w:t>Playing Gate of The Pharaohs is like taking a trip back in time to the land of pyramids and pharaohs, with every spin of the reels serving as a reminder of the game's rich cultural heritage. If you love all things ancient Egypt and enjoy immersing yourself in the world of online slots, then Gate of The Pharaohs is definitely the game for you.</w:t>
      </w:r>
    </w:p>
    <w:p>
      <w:pPr>
        <w:pStyle w:val="Heading2"/>
      </w:pPr>
      <w:r>
        <w:t>Bonus Features</w:t>
      </w:r>
    </w:p>
    <w:p>
      <w:r/>
      <w:r>
        <w:t>Did someone say bonus? Gate of The Pharaohs has not one, but two exciting bonus features that will have you feeling like a modern-day Indiana Jones. The first is the Free Games Bonus, which can be activated by landing a scatter bonus symbol on the reels. With the potential to earn up to fifteen free spins at once, you'll have more chances to strike gold than a miner during the California Gold Rush.</w:t>
      </w:r>
    </w:p>
    <w:p>
      <w:r/>
      <w:r>
        <w:t>But wait, there's more! The second bonus feature is the Fission Power Feature, which allows any reel symbol to transform into a double or quadruple position, increasing your chances of winning big with a single symbol. It's like that feeling when you order a regular size pizza but get upgraded to a large for free - pure excitement and delight!</w:t>
      </w:r>
    </w:p>
    <w:p>
      <w:pPr>
        <w:pStyle w:val="Heading2"/>
      </w:pPr>
      <w:r>
        <w:t>Compatibility and Accessibility</w:t>
      </w:r>
    </w:p>
    <w:p>
      <w:r/>
      <w:r>
        <w:t>Are you tired of playing slot games that only work on one platform? Well, have no fear, because Gate of The Pharaohs is here! This game is compatible with desktop, laptop, and mobile devices, so no matter where you are, you can take a trip to Ancient Egypt.</w:t>
      </w:r>
    </w:p>
    <w:p>
      <w:r/>
      <w:r>
        <w:t>And let's talk about those graphics. High 5 Games really nailed it with this one. The HTML5 markup language ensures that the game runs smoothly and looks great on any device. Whether you're on your home computer or playing on-the-go, you'll feel like you're exploring the hidden tombs of the pharaohs.</w:t>
      </w:r>
    </w:p>
    <w:p>
      <w:r/>
      <w:r>
        <w:t>But wait, there's more! Not only can you play the free demo version of Gate of The Pharaohs, but you can also play for real money at select online casinos. So why not put your money where your mummy is and see if you can unearth some treasure?</w:t>
      </w:r>
    </w:p>
    <w:p>
      <w:pPr>
        <w:pStyle w:val="Heading2"/>
      </w:pPr>
      <w:r>
        <w:t>FAQ</w:t>
      </w:r>
    </w:p>
    <w:p>
      <w:pPr>
        <w:pStyle w:val="Heading3"/>
      </w:pPr>
      <w:r>
        <w:t>What is the betting range in Gate of The Pharaohs?</w:t>
      </w:r>
    </w:p>
    <w:p>
      <w:r/>
      <w:r>
        <w:t>Your bet can range from €0.20 to €100.</w:t>
      </w:r>
    </w:p>
    <w:p>
      <w:pPr>
        <w:pStyle w:val="Heading3"/>
      </w:pPr>
      <w:r>
        <w:t>What's the maximum number of paylines in Gate of The Pharaohs?</w:t>
      </w:r>
    </w:p>
    <w:p>
      <w:r/>
      <w:r>
        <w:t>The game offers up to 100,000 paylines!</w:t>
      </w:r>
    </w:p>
    <w:p>
      <w:pPr>
        <w:pStyle w:val="Heading3"/>
      </w:pPr>
      <w:r>
        <w:t>Is there a progressive jackpot in Gate of The Pharaohs?</w:t>
      </w:r>
    </w:p>
    <w:p>
      <w:r/>
      <w:r>
        <w:t>No, there aren't any progressive jackpots in this slot.</w:t>
      </w:r>
    </w:p>
    <w:p>
      <w:pPr>
        <w:pStyle w:val="Heading3"/>
      </w:pPr>
      <w:r>
        <w:t>What is the RTP of Gate of The Pharaohs?</w:t>
      </w:r>
    </w:p>
    <w:p>
      <w:r/>
      <w:r>
        <w:t>The game has an RTP of 96%.</w:t>
      </w:r>
    </w:p>
    <w:p>
      <w:pPr>
        <w:pStyle w:val="Heading3"/>
      </w:pPr>
      <w:r>
        <w:t>What is the Fission Power Feature in Gate of The Pharaohs?</w:t>
      </w:r>
    </w:p>
    <w:p>
      <w:r/>
      <w:r>
        <w:t>At any point in the game, any reel symbol can assume a double or quadruple position.</w:t>
      </w:r>
    </w:p>
    <w:p>
      <w:pPr>
        <w:pStyle w:val="Heading3"/>
      </w:pPr>
      <w:r>
        <w:t>Is Gate of The Pharaohs available for free?</w:t>
      </w:r>
    </w:p>
    <w:p>
      <w:r/>
      <w:r>
        <w:t>Yes, you can play the free demo version of the game.</w:t>
      </w:r>
    </w:p>
    <w:p>
      <w:pPr>
        <w:pStyle w:val="Heading3"/>
      </w:pPr>
      <w:r>
        <w:t>What is the Free Games Bonus in Gate of The Pharaohs?</w:t>
      </w:r>
    </w:p>
    <w:p>
      <w:r/>
      <w:r>
        <w:t>It's a special scatter bonus symbol that can land on the reels and activate free spins.</w:t>
      </w:r>
    </w:p>
    <w:p>
      <w:pPr>
        <w:pStyle w:val="Heading3"/>
      </w:pPr>
      <w:r>
        <w:t>What is the maximum payout in Gate of The Pharaohs?</w:t>
      </w:r>
    </w:p>
    <w:p>
      <w:r/>
      <w:r>
        <w:t>The maximum payout you can trigger is 9,210 times your stake.</w:t>
      </w:r>
    </w:p>
    <w:p>
      <w:pPr>
        <w:pStyle w:val="Heading2"/>
      </w:pPr>
      <w:r>
        <w:t>What we like</w:t>
      </w:r>
    </w:p>
    <w:p>
      <w:pPr>
        <w:pStyle w:val="ListBullet"/>
        <w:spacing w:line="240" w:lineRule="auto"/>
        <w:ind w:left="720"/>
      </w:pPr>
      <w:r/>
      <w:r>
        <w:t>Up to 100,000 paylines with 10x5 grid</w:t>
      </w:r>
    </w:p>
    <w:p>
      <w:pPr>
        <w:pStyle w:val="ListBullet"/>
        <w:spacing w:line="240" w:lineRule="auto"/>
        <w:ind w:left="720"/>
      </w:pPr>
      <w:r/>
      <w:r>
        <w:t>Stunning graphics and sound effects</w:t>
      </w:r>
    </w:p>
    <w:p>
      <w:pPr>
        <w:pStyle w:val="ListBullet"/>
        <w:spacing w:line="240" w:lineRule="auto"/>
        <w:ind w:left="720"/>
      </w:pPr>
      <w:r/>
      <w:r>
        <w:t>Two primary bonus features</w:t>
      </w:r>
    </w:p>
    <w:p>
      <w:pPr>
        <w:pStyle w:val="ListBullet"/>
        <w:spacing w:line="240" w:lineRule="auto"/>
        <w:ind w:left="720"/>
      </w:pPr>
      <w:r/>
      <w:r>
        <w:t>Fully optimized for desktop, laptop, and mobile devices</w:t>
      </w:r>
    </w:p>
    <w:p>
      <w:pPr>
        <w:pStyle w:val="Heading2"/>
      </w:pPr>
      <w:r>
        <w:t>What we don't like</w:t>
      </w:r>
    </w:p>
    <w:p>
      <w:pPr>
        <w:pStyle w:val="ListBullet"/>
        <w:spacing w:line="240" w:lineRule="auto"/>
        <w:ind w:left="720"/>
      </w:pPr>
      <w:r/>
      <w:r>
        <w:t>No progressive jackpots</w:t>
      </w:r>
    </w:p>
    <w:p>
      <w:pPr>
        <w:pStyle w:val="ListBullet"/>
        <w:spacing w:line="240" w:lineRule="auto"/>
        <w:ind w:left="720"/>
      </w:pPr>
      <w:r/>
      <w:r>
        <w:t>High volatility</w:t>
      </w:r>
    </w:p>
    <w:p>
      <w:r/>
      <w:r>
        <w:rPr>
          <w:b/>
        </w:rPr>
        <w:t>Play Gate of The Pharaohs Slot for Free</w:t>
      </w:r>
    </w:p>
    <w:p>
      <w:r/>
      <w:r>
        <w:rPr>
          <w:i/>
        </w:rPr>
        <w:t>Our review of Gate of The Pharaohs covers gameplay, theme, and bonus features. Play for free on desktop or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