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5 Dragons Free - Unique Features &amp; Oriental Theme</w:t>
      </w:r>
    </w:p>
    <w:p>
      <w:pPr>
        <w:pStyle w:val="Heading2"/>
      </w:pPr>
      <w:r>
        <w:t>Gameplay Features of 5 Dragons</w:t>
      </w:r>
    </w:p>
    <w:p>
      <w:r/>
      <w:r>
        <w:t>If you're a fan of slot machine games with an Asian twist, you'll definitely want to try out 5 Dragons. This game has 5 reels and 243 paylines, giving you plenty of chances to hit it big. But what really sets this game apart are the unique gameplay features.</w:t>
      </w:r>
    </w:p>
    <w:p>
      <w:r/>
      <w:r>
        <w:t>For starters, there's the gamble mode. If you're feeling lucky, you can choose to gamble your winnings and potentially double or even quadruple them. Of course, you could also end up losing everything, so be careful!</w:t>
      </w:r>
    </w:p>
    <w:p>
      <w:r/>
      <w:r>
        <w:t>Another standout feature is the bonus game. Land three or more scatter symbols and you'll trigger the bonus game, which gives you even more chances to win big. And let's face it, who doesn't love a good bonus round?</w:t>
      </w:r>
    </w:p>
    <w:p>
      <w:r/>
      <w:r>
        <w:t>But perhaps the best part of 5 Dragons is the fact that it's just a really fun game to play. From the colorful graphics to the exciting sound effects, everything about this slot machine is designed to keep you entertained.</w:t>
      </w:r>
    </w:p>
    <w:p>
      <w:r/>
      <w:r>
        <w:t>So if you're looking for a new slot machine to try out, give 5 Dragons a spin. You just might find yourself becoming a fan of this unique and exciting game!</w:t>
      </w:r>
    </w:p>
    <w:p>
      <w:pPr>
        <w:pStyle w:val="Heading2"/>
      </w:pPr>
      <w:r>
        <w:t>Exploring the Ancient Chinese Theme and Graphics of 5 Dragons</w:t>
      </w:r>
    </w:p>
    <w:p>
      <w:r/>
      <w:r>
        <w:t>If you're looking to experience some Chinese culture with your casino game, then 5 Dragons might just tick all the boxes for you. The game's ancient China theme is intricately woven into the graphics and presentation, leaving nothing to chance. And with its soothing and calming violet backdrop, the game certainly sets the mood for some serious spinning.</w:t>
      </w:r>
      <w:r/>
    </w:p>
    <w:p>
      <w:r/>
      <w:r>
        <w:t>The best part is that the graphics are not just pleasing to the eye, they're also well-crafted and detailed, depicting the various Chinese symbols and artifacts with precision and accuracy. The gold-colored graphics add an extra touch of oriental elegance and grandeur to the game, making it a feast for the eyes of anyone who appreciates a well-designed game.</w:t>
      </w:r>
      <w:r/>
    </w:p>
    <w:p>
      <w:r/>
      <w:r>
        <w:t>But that's not all - the animations and sound effects in 5 Dragons are simple yet effective, making for a thoroughly engaging gaming experience. The game's background music is also something worth mentioning - it's incredibly relaxing and sets the tone for a zen-like gaming session. It's no wonder that players keep coming back for more, just to enjoy the game's calming ambiance.</w:t>
      </w:r>
      <w:r/>
    </w:p>
    <w:p>
      <w:r/>
      <w:r>
        <w:t>Overall, the graphics and presentation of 5 Dragons are top-notch, making it not just a game but also a visual experience that you won't forget anytime soon. So, give it a spin - who knows, you might just strike gold!</w:t>
      </w:r>
    </w:p>
    <w:p>
      <w:pPr>
        <w:pStyle w:val="Heading2"/>
      </w:pPr>
      <w:r>
        <w:t>Description of Game Symbols in 5 Dragons</w:t>
      </w:r>
    </w:p>
    <w:p>
      <w:r/>
      <w:r>
        <w:t>Get ready for a trip back in time to ancient China with the symbols in 5 Dragons! Aside from the usual suspects of playing cards (9, 10, J, Q, K, and A), this game also features some iconic figures from Chinese folklore. Just keep your eyes peeled for the turtle, a lion, a carp, and of course, the majestic dragon itself! Don't worry, though - if you're not a fan of the classics, there's also a coin toss feature and a red book symbol to keep things interesting.</w:t>
      </w:r>
    </w:p>
    <w:p>
      <w:r/>
      <w:r>
        <w:t>If turtles are your thing, then you're in luck because this game is chock-full of them. The turtle symbol represents longevity and resilience, so perhaps it'll bring you some good luck on your quest for riches. Meanwhile, the lion and carp are also prevalent in ancient Chinese tales as symbols of power and happiness, respectively. And if you do happen to land on the dragon symbol, well, you can rest assured that you're about to hit a big payday. As for the coin and red book, let's just say that they can lead you down some very profitable roads.</w:t>
      </w:r>
    </w:p>
    <w:p>
      <w:r/>
      <w:r>
        <w:t>Overall, the symbols in 5 Dragons are designed to transport you back in time to ancient China and add some thematic excitement to the slot machine experience. So why not give this game a spin? Who knows, maybe you'll be lucky enough to channel the power of the dragon and win big!</w:t>
      </w:r>
    </w:p>
    <w:p>
      <w:pPr>
        <w:pStyle w:val="Heading2"/>
      </w:pPr>
      <w:r>
        <w:t>The Importance of Utilizing Wild and Scatter Symbols in 5 Dragons</w:t>
      </w:r>
    </w:p>
    <w:p>
      <w:r/>
      <w:r>
        <w:t>Have you ever heard the saying, 'It's raining cats and dogs?' Well in the case of 5 Dragons, it's raining Wilds and Scatters. The Wild symbol in this game can be your new best friend, as it replaces all other symbols except for the Scatter. If you happen to spot the outline of a green dragon on your reels, you can rest easy knowing it will help lead you to a winning combination.</w:t>
      </w:r>
      <w:r/>
    </w:p>
    <w:p>
      <w:r/>
      <w:r>
        <w:t>And let's not forget about the Scatter symbol in 5 Dragons. After all, it's not every day you see a shiny gold coin roll into town. If you're lucky enough to catch three or more of these bad boys on your reels, congratulations! You've just unlocked access to the Free Spins round. And let me tell you, there's nothing quite as exciting as getting the chance to spin those reels for free.</w:t>
      </w:r>
      <w:r/>
    </w:p>
    <w:p>
      <w:r/>
      <w:r>
        <w:t>But wait, it gets even better. With 3 or more Scatters on your reels, you're not only getting free spins, but a multiplier ranging from X2 all the way up to X30. That's enough to make anyone want to bust out their happy dance.</w:t>
      </w:r>
      <w:r/>
    </w:p>
    <w:p>
      <w:r/>
      <w:r>
        <w:t>So don't be shy, go ahead and make friends with the Wild and Scatter symbols in 5 Dragons. They could just be the key to your big win and a new level of slot game excitement.</w:t>
      </w:r>
    </w:p>
    <w:p>
      <w:pPr>
        <w:pStyle w:val="Heading2"/>
      </w:pPr>
      <w:r>
        <w:t>5 Dragons vs Other Oriental-Themed Slot Machines: An Aristocratic Comparison</w:t>
      </w:r>
    </w:p>
    <w:p>
      <w:r/>
      <w:r>
        <w:t>Interested in oriental-themed online slot machines but not sure which one to play? Look no further than Aristocrat's 5 Dragons - a captivating game that transports you to the mystical Far East. But how does 5 Dragons compare to other similar titles offered by Aristocrat? Let's find out.</w:t>
      </w:r>
      <w:r/>
    </w:p>
    <w:p>
      <w:r/>
      <w:r>
        <w:t>Firstly, if you're a fan of Aristocrat's signature style, Double Happiness, Wild Panda, and Choy Sun Doa are other great options. These slot machines share similarities with 5 Dragons, such as having five reels, offering several features, and bonus games to increase your winning chances. Nevertheless, 5 Dragons stands out with its unique in-game options.</w:t>
      </w:r>
      <w:r/>
    </w:p>
    <w:p>
      <w:r/>
      <w:r>
        <w:t>In 5 Dragons, you will find a red envelope symbol that acts as the scatter icon. It triggers the bonus feature, in which you can choose between different free spin options. You can opt for more free spins with less significant value or fewer free spins with higher value. Moreover, the dragon symbol is the wild and can replace any other symbol except the scatter to create a winning combination. Plus, the gamble feature allows you to double or quadruple your win with a simple guess.</w:t>
      </w:r>
      <w:r/>
    </w:p>
    <w:p>
      <w:r/>
      <w:r>
        <w:t>When compared to other oriental-themed slot machines from Aristocrat, 5 Dragons is undoubtedly a top player. Its unique and exciting features make it a must-try for any online slot enthusiast. So, if you're feeling lucky and ready to embrace the mystical world of the Far East, give 5 Dragons a spin today!</w:t>
      </w:r>
    </w:p>
    <w:p>
      <w:pPr>
        <w:pStyle w:val="Heading2"/>
      </w:pPr>
      <w:r>
        <w:t>FAQ</w:t>
      </w:r>
    </w:p>
    <w:p>
      <w:pPr>
        <w:pStyle w:val="Heading3"/>
      </w:pPr>
      <w:r>
        <w:t>What is the theme of the 5 Dragons slot machine?</w:t>
      </w:r>
    </w:p>
    <w:p>
      <w:r/>
      <w:r>
        <w:t>The theme of the 5 Dragons slot machine is ancient China and its symbolism.</w:t>
      </w:r>
    </w:p>
    <w:p>
      <w:pPr>
        <w:pStyle w:val="Heading3"/>
      </w:pPr>
      <w:r>
        <w:t>How many reels are in the 5 Dragons slot machine?</w:t>
      </w:r>
    </w:p>
    <w:p>
      <w:r/>
      <w:r>
        <w:t>The 5 Dragons slot machine has 5 reels.</w:t>
      </w:r>
    </w:p>
    <w:p>
      <w:pPr>
        <w:pStyle w:val="Heading3"/>
      </w:pPr>
      <w:r>
        <w:t>Are there any bonus games in 5 Dragons?</w:t>
      </w:r>
    </w:p>
    <w:p>
      <w:r/>
      <w:r>
        <w:t>Yes, there is a bonus game that can multiply your winnings by 2 to 50 times.</w:t>
      </w:r>
    </w:p>
    <w:p>
      <w:pPr>
        <w:pStyle w:val="Heading3"/>
      </w:pPr>
      <w:r>
        <w:t>What are the Wild and Scatter symbols in 5 Dragons?</w:t>
      </w:r>
    </w:p>
    <w:p>
      <w:r/>
      <w:r>
        <w:t>The Wild symbol is the green dragon, while the Scatter symbol is the gold coin.</w:t>
      </w:r>
    </w:p>
    <w:p>
      <w:pPr>
        <w:pStyle w:val="Heading3"/>
      </w:pPr>
      <w:r>
        <w:t>What are the options for Free Spins in 5 Dragons?</w:t>
      </w:r>
    </w:p>
    <w:p>
      <w:r/>
      <w:r>
        <w:t>There are 5 options for Free Spins in 5 Dragons, with different numbers of spins and multipliers.</w:t>
      </w:r>
    </w:p>
    <w:p>
      <w:pPr>
        <w:pStyle w:val="Heading3"/>
      </w:pPr>
      <w:r>
        <w:t>How can you access the Gamble feature in 5 Dragons?</w:t>
      </w:r>
    </w:p>
    <w:p>
      <w:r/>
      <w:r>
        <w:t>You can access the Gamble feature following each win, and you can double your bet by betting on the color or quadruple it by guessing the suit of the covered card.</w:t>
      </w:r>
    </w:p>
    <w:p>
      <w:pPr>
        <w:pStyle w:val="Heading3"/>
      </w:pPr>
      <w:r>
        <w:t>Are there other slots similar to 5 Dragons?</w:t>
      </w:r>
    </w:p>
    <w:p>
      <w:r/>
      <w:r>
        <w:t>Yes, other slots created by Aristocrat with an oriental theme are Double Happiness, Wild Panda, and Choy Sun Doa.</w:t>
      </w:r>
    </w:p>
    <w:p>
      <w:pPr>
        <w:pStyle w:val="Heading3"/>
      </w:pPr>
      <w:r>
        <w:t>What are the graphics and sound effects like in 5 Dragons?</w:t>
      </w:r>
    </w:p>
    <w:p>
      <w:r/>
      <w:r>
        <w:t>The graphics of the 5 Dragons slot machine are of exceptional quality, with a sober and effective oriental style. The sound effects are relaxing and ensure the right concentration during gaming sessions.</w:t>
      </w:r>
    </w:p>
    <w:p>
      <w:pPr>
        <w:pStyle w:val="Heading2"/>
      </w:pPr>
      <w:r>
        <w:t>What we like</w:t>
      </w:r>
    </w:p>
    <w:p>
      <w:pPr>
        <w:pStyle w:val="ListBullet"/>
        <w:spacing w:line="240" w:lineRule="auto"/>
        <w:ind w:left="720"/>
      </w:pPr>
      <w:r/>
      <w:r>
        <w:t>5-reel, 243-payline slot machine with unique features</w:t>
      </w:r>
    </w:p>
    <w:p>
      <w:pPr>
        <w:pStyle w:val="ListBullet"/>
        <w:spacing w:line="240" w:lineRule="auto"/>
        <w:ind w:left="720"/>
      </w:pPr>
      <w:r/>
      <w:r>
        <w:t>Ancient China-themed graphics with soothing violet backdrop and gold-colored graphics</w:t>
      </w:r>
    </w:p>
    <w:p>
      <w:pPr>
        <w:pStyle w:val="ListBullet"/>
        <w:spacing w:line="240" w:lineRule="auto"/>
        <w:ind w:left="720"/>
      </w:pPr>
      <w:r/>
      <w:r>
        <w:t>Engaging background music and simple but effective animations and sound effects</w:t>
      </w:r>
    </w:p>
    <w:p>
      <w:pPr>
        <w:pStyle w:val="ListBullet"/>
        <w:spacing w:line="240" w:lineRule="auto"/>
        <w:ind w:left="720"/>
      </w:pPr>
      <w:r/>
      <w:r>
        <w:t>Presence of Wild and Scatter symbols for creating winning combinations and accessing free spins round</w:t>
      </w:r>
    </w:p>
    <w:p>
      <w:pPr>
        <w:pStyle w:val="Heading2"/>
      </w:pPr>
      <w:r>
        <w:t>What we don't like</w:t>
      </w:r>
    </w:p>
    <w:p>
      <w:pPr>
        <w:pStyle w:val="ListBullet"/>
        <w:spacing w:line="240" w:lineRule="auto"/>
        <w:ind w:left="720"/>
      </w:pPr>
      <w:r/>
      <w:r>
        <w:t>Gameplay may be too complex for novice players</w:t>
      </w:r>
    </w:p>
    <w:p>
      <w:pPr>
        <w:pStyle w:val="ListBullet"/>
        <w:spacing w:line="240" w:lineRule="auto"/>
        <w:ind w:left="720"/>
      </w:pPr>
      <w:r/>
      <w:r>
        <w:t>Game symbols may not appeal to everyone</w:t>
      </w:r>
    </w:p>
    <w:p>
      <w:r/>
      <w:r>
        <w:rPr>
          <w:b/>
        </w:rPr>
        <w:t>Play 5 Dragons Free - Unique Features &amp; Oriental Theme</w:t>
      </w:r>
    </w:p>
    <w:p>
      <w:r/>
      <w:r>
        <w:rPr>
          <w:i/>
        </w:rPr>
        <w:t>Read our review of 5 Dragons! Learn about its unique features, oriental theme, and play for free. See how it compares to other oriental-themed slots.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