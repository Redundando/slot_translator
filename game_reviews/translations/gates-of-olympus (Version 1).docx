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Gates of Olympus Free - A Greek Mythology-inspired Slot Game</w:t>
      </w:r>
    </w:p>
    <w:p>
      <w:pPr>
        <w:pStyle w:val="Heading2"/>
      </w:pPr>
      <w:r>
        <w:t>Gameplay Features</w:t>
      </w:r>
    </w:p>
    <w:p>
      <w:r/>
      <w:r>
        <w:t>Gates of Olympus is not your average online slot game. With 6 reels and 5 rows, this game offers a unique gaming experience that is sure to keep you on your toes. The maximum win of 5,000x the bet is no joke and could land you a big payday that you won't soon forget. Just imagine how many pizzas you could buy with that kind of money?!</w:t>
      </w:r>
    </w:p>
    <w:p>
      <w:r/>
      <w:r>
        <w:t>One of the features that stands out in Gates of Olympus is the cascade system. When you hit a winning combination, the paying symbols disappear, and new symbols fall into their place, providing the opportunity for additional wins. It's like getting free toppings on your pizza, but even better because you can win real money!</w:t>
      </w:r>
    </w:p>
    <w:p>
      <w:r/>
      <w:r>
        <w:t>The betting range is also adjustable, going from €0.20 to €125 per spin. So no matter what your budget is, you can still enjoy this game and maybe even win a few bucks while you're at it. And with an RTP value of 96.5% and high volatility, the rewards may not come frequently, but when they do, they are oh so sweet!</w:t>
      </w:r>
    </w:p>
    <w:p>
      <w:pPr>
        <w:pStyle w:val="Heading2"/>
      </w:pPr>
      <w:r>
        <w:t>Symbols and Functionality</w:t>
      </w:r>
    </w:p>
    <w:p>
      <w:r/>
      <w:r>
        <w:t>Are you ready to dive into the world of Greek mythology? Then Gates of Olympus is the perfect slot game for you! The game features a variety of symbols, from classic geometric shapes to thematic symbols like cups, rings, and hourglasses. And let's not forget about the diadems, because who doesn't love a good diadem?</w:t>
      </w:r>
      <w:r/>
    </w:p>
    <w:p>
      <w:r/>
      <w:r>
        <w:t xml:space="preserve">But the fun doesn't stop there. Gates of Olympus also includes cascade sequences that can be triggered by winged balls of all colors. When Zeus forks his lightning and creates a multiplier, the excitement can hardly be contained. Who would have thought that controlling the forces of nature could lead to such big payouts? </w:t>
      </w:r>
      <w:r/>
    </w:p>
    <w:p>
      <w:r/>
      <w:r>
        <w:t>And if you're feeling like taking a risk, Gates of Olympus has got you covered. With the option to purchase the game's multiplier, you can increase your chances of winning and buying free spins. Just be prepared to fork over some of your own hard-earned cash for it.</w:t>
      </w:r>
      <w:r/>
    </w:p>
    <w:p>
      <w:r/>
      <w:r>
        <w:t>But the real MVP of the game is Zeus himself, who serves as the Scatter symbol. And let's be real, who wouldn't want Zeus on their side? If you're lucky enough to get four Zeus symbols on the screen, you'll be rewarded with 15 free spins. Keep an eye out for more scatter symbols, because additional free spins can be won!</w:t>
      </w:r>
      <w:r/>
    </w:p>
    <w:p>
      <w:r/>
      <w:r>
        <w:t>In conclusion, Gates of Olympus is a fun and exciting slot game that takes you on a journey through Greek mythology. With a variety of symbols, cascade sequences, and the powerful Zeus himself, you're sure to have a great time playing. So why not give it a try?</w:t>
      </w:r>
    </w:p>
    <w:p>
      <w:pPr>
        <w:pStyle w:val="Heading2"/>
      </w:pPr>
      <w:r>
        <w:t>Exploring the Greek Mythology in Gates of Olympus</w:t>
      </w:r>
    </w:p>
    <w:p>
      <w:r/>
      <w:r>
        <w:t>Gates of Olympus - the slot game that took me on a journey to the world of ancient Greek mythology, where I met the almighty god Zeus himself. With a stunning game design and graphics, I felt like I was in a Greek temple while playing this game. Frankly, I didn't realize that I was even playing a slot game, such was the immersive experience provided by the game's cascade system and winged ball multiplier features.</w:t>
      </w:r>
      <w:r/>
    </w:p>
    <w:p>
      <w:r/>
      <w:r>
        <w:t>But let's talk more about the game's theme and presentation. It's impressive how the developer has captured the essence of Greek mythology in this game. The reel symbols blend classic and contemporary design elements, and the game's background transports you to the era of Greek gods and goddesses. The visuals, coupled with the gameplay, definitely make Gates of Olympus a must-play game for any slot game enthusiast.</w:t>
      </w:r>
      <w:r/>
    </w:p>
    <w:p>
      <w:r/>
      <w:r>
        <w:t>Apart from the visuals, the game's background music adds to the overall experience, and rather than being repetitive and annoying, it adds a cinematic aura to the game throughout. The music blends perfectly with the game's theme, and I found myself humming along while playing. It's safe to say that it's probably one of the most creative and well-thought themes I've seen in a slot game in a long time.</w:t>
      </w:r>
      <w:r/>
    </w:p>
    <w:p>
      <w:r/>
      <w:r>
        <w:t>I wouldn't be surprised if the creator of the game was a fan of Greek mythology and had a little joke up their sleeve; after all, Zeus controls the weather, but in this game, he controls the winnings too. Have you ever seen a slot game where Zeus is involved in the numbers game? Gates of Olympus combines the mythical and modern elements in a seamless way to deliver a unique experience that makes it stand out from the crowd.</w:t>
      </w:r>
    </w:p>
    <w:p>
      <w:pPr>
        <w:pStyle w:val="Heading2"/>
      </w:pPr>
      <w:r>
        <w:t>Winning Potential</w:t>
      </w:r>
    </w:p>
    <w:p>
      <w:r/>
      <w:r>
        <w:t>The developers of Gates of Olympus are not messing around when it comes to the winning potential of this high-volatility game. They have packed this slot with features that, if you're lucky enough to trigger them, offer massive payouts that will send you straight to the heavens.</w:t>
      </w:r>
    </w:p>
    <w:p>
      <w:r/>
      <w:r>
        <w:t>Don't be scared off by the high volatility; the game's payout potential is up to 5,000 times your bet, which is nothing to sneeze at. Plus, with the cascading reels system, you have an increased chance of hitting multiple paylines with just one spin.</w:t>
      </w:r>
    </w:p>
    <w:p>
      <w:r/>
      <w:r>
        <w:t>The multiplier system, which can add up quickly, makes each win even sweeter. And let's not forget about the free spins feature—every player's favorite. Hit the free spins round and you'll have even more chances to win big. Plus, the chance to keep landing more free spins keeps the excitement high and the potential winnings soaring.</w:t>
      </w:r>
    </w:p>
    <w:p>
      <w:r/>
      <w:r>
        <w:t>Overall, the Gates of Olympus offers an exciting and rewarding experience for players who are comfortable with high volatility games. So buckle up and get ready to soar to new heights with this heavenly slot game.</w:t>
      </w:r>
    </w:p>
    <w:p>
      <w:pPr>
        <w:pStyle w:val="Heading2"/>
      </w:pPr>
      <w:r>
        <w:t>RTP and Volatility Level</w:t>
      </w:r>
    </w:p>
    <w:p>
      <w:r/>
      <w:r>
        <w:t>Are you ready to enter the Gates of Olympus? Well, buckle up and prepare for an exhilarating ride, because this game is not for the faint-hearted. One of the first things you'll notice is the impressive RTP value of 96.5%, which means that for every $100 you wager, $96.5 will return to you in winnings over time. That's a good rate, considering that some games have RTP values as low as 92% - which seems to be the percentage of times my cat doesn't knock over my flower vase!</w:t>
      </w:r>
      <w:r/>
    </w:p>
    <w:p>
      <w:r/>
      <w:r>
        <w:t>Now, let's talk volatility. The game has high volatility, which is just a fancy term for saying that wins could be infrequent, but when they do come, they can be pretty substantial and add up to a large sum. Think of it like playing the lottery – you could go months without a win, but when that jackpot hits, it hits hard! And let's be honest, who doesn't love winning big? It's like finding a $20 bill in your coat pocket, except that someone put it there, and it was actually $2000!</w:t>
      </w:r>
      <w:r/>
    </w:p>
    <w:p>
      <w:r/>
      <w:r>
        <w:t>This combination of high RTP and volatility adds a whole new level of excitement to the gameplay, and it's an enormous draw for experienced players. It's like the game is constantly teasing you, promising that the next spin might be the one that changes everything and puts you on the path to riches. Yes, it's a risky move, but as they say, no risk, no reward! And who doesn't love a little thrill now and then?</w:t>
      </w:r>
    </w:p>
    <w:p>
      <w:pPr>
        <w:pStyle w:val="Heading2"/>
      </w:pPr>
      <w:r>
        <w:t>FAQ</w:t>
      </w:r>
    </w:p>
    <w:p>
      <w:pPr>
        <w:pStyle w:val="Heading3"/>
      </w:pPr>
      <w:r>
        <w:t>What is the Cascading System in Gates of Olympus?</w:t>
      </w:r>
    </w:p>
    <w:p>
      <w:r/>
      <w:r>
        <w:t xml:space="preserve">The Cascading System is when every time you have a winning combination, the paying symbols disappear, the upper symbols slide into the empty slots, and new symbols land from above to increase the chances of occupying additional paylines. </w:t>
      </w:r>
    </w:p>
    <w:p>
      <w:pPr>
        <w:pStyle w:val="Heading3"/>
      </w:pPr>
      <w:r>
        <w:t>What is the volatility of Gates of Olympus?</w:t>
      </w:r>
    </w:p>
    <w:p>
      <w:r/>
      <w:r>
        <w:t>The volatility is high, which means that you don't win often, but there are excellent chances of getting combinations that pay out very high winnings at the cost of having to make a few extra spins.</w:t>
      </w:r>
    </w:p>
    <w:p>
      <w:pPr>
        <w:pStyle w:val="Heading3"/>
      </w:pPr>
      <w:r>
        <w:t>What is the minimum and maximum bet for this slot?</w:t>
      </w:r>
    </w:p>
    <w:p>
      <w:r/>
      <w:r>
        <w:t>You can bet from a minimum of €0.20 to a maximum of €125 per spin.</w:t>
      </w:r>
    </w:p>
    <w:p>
      <w:pPr>
        <w:pStyle w:val="Heading3"/>
      </w:pPr>
      <w:r>
        <w:t>What is the maximum payout of the game?</w:t>
      </w:r>
    </w:p>
    <w:p>
      <w:r/>
      <w:r>
        <w:t>This 6x5 slot has a potential payout of 5,000x the bet.</w:t>
      </w:r>
    </w:p>
    <w:p>
      <w:pPr>
        <w:pStyle w:val="Heading3"/>
      </w:pPr>
      <w:r>
        <w:t>What is the RTP value of the slot?</w:t>
      </w:r>
    </w:p>
    <w:p>
      <w:r/>
      <w:r>
        <w:t>The Gates of Olympus slot has an RTP of 96.5%.</w:t>
      </w:r>
    </w:p>
    <w:p>
      <w:pPr>
        <w:pStyle w:val="Heading3"/>
      </w:pPr>
      <w:r>
        <w:t>Can I play Gates of Olympus on my mobile device?</w:t>
      </w:r>
    </w:p>
    <w:p>
      <w:r/>
      <w:r>
        <w:t>Yes, the slot is optimized to work perfectly on both PCs and mobile phones without any loss of graphics or gameplay quality.</w:t>
      </w:r>
    </w:p>
    <w:p>
      <w:pPr>
        <w:pStyle w:val="Heading3"/>
      </w:pPr>
      <w:r>
        <w:t>What are the features of the Gates of Olympus slot?</w:t>
      </w:r>
    </w:p>
    <w:p>
      <w:r/>
      <w:r>
        <w:t xml:space="preserve">The slot has 6 reels and 5 rows, with a maximum win of 5,000x the bet. You win with combinations of adjacent symbols anywhere on the game board, and the slot uses the cascade system. </w:t>
      </w:r>
    </w:p>
    <w:p>
      <w:pPr>
        <w:pStyle w:val="Heading3"/>
      </w:pPr>
      <w:r>
        <w:t>What is the Scatter Symbol in Gates of Olympus?</w:t>
      </w:r>
    </w:p>
    <w:p>
      <w:r/>
      <w:r>
        <w:t>Zeus is the Scatter symbol and pays out in every position. If four of them appear anywhere on the screen, you are entitled to 15 free spins during which multipliers may appear. Every time three or more Scatters appears, another 5 or more Free Spins are added.</w:t>
      </w:r>
    </w:p>
    <w:p>
      <w:pPr>
        <w:pStyle w:val="Heading2"/>
      </w:pPr>
      <w:r>
        <w:t>What we like</w:t>
      </w:r>
    </w:p>
    <w:p>
      <w:pPr>
        <w:pStyle w:val="ListBullet"/>
        <w:spacing w:line="240" w:lineRule="auto"/>
        <w:ind w:left="720"/>
      </w:pPr>
      <w:r/>
      <w:r>
        <w:t>Stunning design and graphics</w:t>
      </w:r>
    </w:p>
    <w:p>
      <w:pPr>
        <w:pStyle w:val="ListBullet"/>
        <w:spacing w:line="240" w:lineRule="auto"/>
        <w:ind w:left="720"/>
      </w:pPr>
      <w:r/>
      <w:r>
        <w:t>Cinematic music score</w:t>
      </w:r>
    </w:p>
    <w:p>
      <w:pPr>
        <w:pStyle w:val="ListBullet"/>
        <w:spacing w:line="240" w:lineRule="auto"/>
        <w:ind w:left="720"/>
      </w:pPr>
      <w:r/>
      <w:r>
        <w:t>Cascade system enhances winning potential</w:t>
      </w:r>
    </w:p>
    <w:p>
      <w:pPr>
        <w:pStyle w:val="ListBullet"/>
        <w:spacing w:line="240" w:lineRule="auto"/>
        <w:ind w:left="720"/>
      </w:pPr>
      <w:r/>
      <w:r>
        <w:t>High volatility for substantial payouts</w:t>
      </w:r>
    </w:p>
    <w:p>
      <w:pPr>
        <w:pStyle w:val="Heading2"/>
      </w:pPr>
      <w:r>
        <w:t>What we don't like</w:t>
      </w:r>
    </w:p>
    <w:p>
      <w:pPr>
        <w:pStyle w:val="ListBullet"/>
        <w:spacing w:line="240" w:lineRule="auto"/>
        <w:ind w:left="720"/>
      </w:pPr>
      <w:r/>
      <w:r>
        <w:t>High volatility may discourage some players</w:t>
      </w:r>
    </w:p>
    <w:p>
      <w:pPr>
        <w:pStyle w:val="ListBullet"/>
        <w:spacing w:line="240" w:lineRule="auto"/>
        <w:ind w:left="720"/>
      </w:pPr>
      <w:r/>
      <w:r>
        <w:t>Wins can be infrequent</w:t>
      </w:r>
    </w:p>
    <w:p>
      <w:r/>
      <w:r>
        <w:rPr>
          <w:b/>
        </w:rPr>
        <w:t>Play Gates of Olympus Free - A Greek Mythology-inspired Slot Game</w:t>
      </w:r>
    </w:p>
    <w:p>
      <w:r/>
      <w:r>
        <w:rPr>
          <w:i/>
        </w:rPr>
        <w:t>Read our review of Gates of Olympus, a stunning slot game inspired by Greek mythology. Play for free and experience high volatility and exciting winning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