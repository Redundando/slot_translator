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KISS: Shout it Out Loud! for Free - Review</w:t>
      </w:r>
    </w:p>
    <w:p>
      <w:pPr>
        <w:pStyle w:val="Heading2"/>
      </w:pPr>
      <w:r>
        <w:t>Graphics That Will Rock Your World (Or At Least Your Screen)</w:t>
      </w:r>
    </w:p>
    <w:p>
      <w:r/>
      <w:r>
        <w:t>If you're a die-hard fan of Kiss, you'll love the graphics in this slot game. You'll feel like you're right there on stage with Gene Simmons and the gang.</w:t>
      </w:r>
    </w:p>
    <w:p>
      <w:r/>
      <w:r>
        <w:t>The double grid structure is not only visually pleasing, it's also practical. With ten reels total, you'll have plenty of chances to hit the jackpot.</w:t>
      </w:r>
    </w:p>
    <w:p>
      <w:r/>
      <w:r>
        <w:t>As for the symbols, you'll find everything from letters to instruments to the famous Kiss logo. And don't forget those special symbols - Wilds and Scatters. They'll have you shouting it out loud when you land one.</w:t>
      </w:r>
    </w:p>
    <w:p>
      <w:pPr>
        <w:pStyle w:val="Heading2"/>
      </w:pPr>
      <w:r>
        <w:t>Gameplay: Big Wins and Rockin' Vibes</w:t>
      </w:r>
    </w:p>
    <w:p>
      <w:r/>
      <w:r>
        <w:t>If you hear loud music and screams coming from the casino floor, chances are someone's playing KISS: Shout it Out Loud! This thrilling slot game has not one, but two grids, giving players a total of 10 reels and up to 100 paylines to score big wins.</w:t>
      </w:r>
    </w:p>
    <w:p>
      <w:r/>
      <w:r>
        <w:t>The Wild symbol, represented by the band's iconic logo, substitutes for all other symbols except for the Scatter. Speaking of which, the Scatter symbol can unlock free spins and bet multipliers, but that's not all - it also triggers some rocking animations that will make you feel like you're at a KISS concert.</w:t>
      </w:r>
    </w:p>
    <w:p>
      <w:r/>
      <w:r>
        <w:t>If you manage to score combinations on both grids simultaneously, you'll see your winnings skyrocket like Gene Simmons's tongue. This game is perfect for anyone who wants to feel like a rockstar while winning big bucks, so get your leather jacket and guitar ready and let the reels do the talking!</w:t>
      </w:r>
    </w:p>
    <w:p>
      <w:pPr>
        <w:pStyle w:val="Heading2"/>
      </w:pPr>
      <w:r>
        <w:t>Separate Grids</w:t>
      </w:r>
    </w:p>
    <w:p>
      <w:r/>
      <w:r>
        <w:t>Are you tired of playing boring slot games with only one grid? Kiss: Shout it Out Loud has got you covered! This rockin' game uses not one, but two separate grids - making you feel like you're performing a double guitar solo. With ten reels in total, the chances of winning big are doubled as well. It's like having two Gene Simmons tongues in your mouth at once. And don't forget, winning combos can form on both grids simultaneously - talk about a sweet, sweet symphony.</w:t>
      </w:r>
    </w:p>
    <w:p>
      <w:pPr>
        <w:pStyle w:val="Heading2"/>
      </w:pPr>
      <w:r>
        <w:t>KISS: Shout it Out Loud! Betting Range</w:t>
      </w:r>
    </w:p>
    <w:p>
      <w:r/>
      <w:r>
        <w:t>The betting range in KISS: Shout it Out Loud! is as flexible as Gene Simmons' tongue. You can bet as low as 0.01 cents or as high as 250.00 euros, making it a game for both penny pinchers and big spenders alike. Whether you're a casual player who wants to rock and roll all night without breaking the bank or a high roller ready to shout it out loud and go all in, this game's got you covered. So, don't be a Detroit Rock City loser and give it a spin!</w:t>
      </w:r>
    </w:p>
    <w:p>
      <w:pPr>
        <w:pStyle w:val="Heading2"/>
      </w:pPr>
      <w:r>
        <w:t>Who is This Game For: Kiss Fanatics Only?</w:t>
      </w:r>
    </w:p>
    <w:p>
      <w:r/>
      <w:r>
        <w:t>Listen up, fellow gamblers! Kiss is here to rock your world – or at least rock the game screen – in this epic online slot! However, this slot game isn't for everyone. This game is for the die-hard Kiss fanatics out there who love their music, their style, and their attitude.</w:t>
      </w:r>
    </w:p>
    <w:p>
      <w:r/>
      <w:r>
        <w:t>If you're not familiar with Paul Stanley's star child persona, Gene Simmons' wagging tongue, or the band's classic hits, then this game may not be your cup of tea. But for fans who love the band, 'KISS: Shout it Out Loud!' is a must-play game.</w:t>
      </w:r>
    </w:p>
    <w:p>
      <w:r/>
      <w:r>
        <w:t>Plus, with an RTP of around 96%, potential payout is high! But don't take our word for it. Try the game out yourself and see if you can hit the jackpot like the rock stars you are. Let's rock and roll!</w:t>
      </w:r>
    </w:p>
    <w:p>
      <w:pPr>
        <w:pStyle w:val="Heading2"/>
      </w:pPr>
      <w:r>
        <w:t>FAQ</w:t>
      </w:r>
    </w:p>
    <w:p>
      <w:pPr>
        <w:pStyle w:val="Heading3"/>
      </w:pPr>
      <w:r>
        <w:t>What is Kiss: Shout it Out Loud?</w:t>
      </w:r>
    </w:p>
    <w:p>
      <w:r/>
      <w:r>
        <w:t>Kiss: Shout it Out Loud is an online slot machine dedicated to the popular rock band, Kiss. It consists of two separate grids with 5 reels and 20 paylines, with bets ranging from 0.01 cents to 250.00 euros.</w:t>
      </w:r>
    </w:p>
    <w:p>
      <w:pPr>
        <w:pStyle w:val="Heading3"/>
      </w:pPr>
      <w:r>
        <w:t>What are the graphics and game symbols like?</w:t>
      </w:r>
    </w:p>
    <w:p>
      <w:r/>
      <w:r>
        <w:t>The graphics and game symbols are specifically designed for Kiss fans, depicting the rebellious spirit of the band, mixing letters and musical instruments with different special symbols including the Wild and Scatter symbols.</w:t>
      </w:r>
    </w:p>
    <w:p>
      <w:pPr>
        <w:pStyle w:val="Heading3"/>
      </w:pPr>
      <w:r>
        <w:t>What is the Wild symbol?</w:t>
      </w:r>
    </w:p>
    <w:p>
      <w:r/>
      <w:r>
        <w:t>The Wild symbol is represented by the image of the music group, and can substitute all the symbols on the board to increase the winning combinations. When it appears and is repeatedly positioned on a full line (on a reel in the first group), it replaces the second grid to increase the possibility of winning.</w:t>
      </w:r>
    </w:p>
    <w:p>
      <w:pPr>
        <w:pStyle w:val="Heading3"/>
      </w:pPr>
      <w:r>
        <w:t>What is the Scatter symbol?</w:t>
      </w:r>
    </w:p>
    <w:p>
      <w:r/>
      <w:r>
        <w:t>The Scatter symbol is given by the Kiss logo, which appears on reels 1, 3, and 5 and then unlocks the special feature. You can get from 8 to 20 free spins, as well as bet multipliers ranging from 2x to 20x.</w:t>
      </w:r>
    </w:p>
    <w:p>
      <w:pPr>
        <w:pStyle w:val="Heading3"/>
      </w:pPr>
      <w:r>
        <w:t>What is the RTP of the game?</w:t>
      </w:r>
    </w:p>
    <w:p>
      <w:r/>
      <w:r>
        <w:t>The game's RTP approaches 96% and stops at 95.94%, which is in line with the industry's average percentage.</w:t>
      </w:r>
    </w:p>
    <w:p>
      <w:pPr>
        <w:pStyle w:val="Heading3"/>
      </w:pPr>
      <w:r>
        <w:t>Who will enjoy Kiss: Shout it Out Loud?</w:t>
      </w:r>
    </w:p>
    <w:p>
      <w:r/>
      <w:r>
        <w:t>This online slot machine will be stimulating and enjoyable for all fans of the band, but it could go unnoticed if you have no connection with the group and the music they produce. It can give good satisfaction in terms of winnings!</w:t>
      </w:r>
    </w:p>
    <w:p>
      <w:pPr>
        <w:pStyle w:val="Heading3"/>
      </w:pPr>
      <w:r>
        <w:t>Can I win real money while playing Kiss: Shout it Out Loud?</w:t>
      </w:r>
    </w:p>
    <w:p>
      <w:r/>
      <w:r>
        <w:t>Yes, you can win real money while playing Kiss: Shout it Out Loud. The game consists of 5 reels and 20 paylines, up to 100 paylines, and during the game, bets can range from 0.01 cents to 250.00 euros.</w:t>
      </w:r>
    </w:p>
    <w:p>
      <w:pPr>
        <w:pStyle w:val="Heading3"/>
      </w:pPr>
      <w:r>
        <w:t>Is Kiss: Shout it Out Loud available on mobile devices?</w:t>
      </w:r>
    </w:p>
    <w:p>
      <w:r/>
      <w:r>
        <w:t>It depends on the online casino or platform you are using. However, many online casinos today offer mobile versions of their games, including Kiss: Shout it Out Loud.</w:t>
      </w:r>
    </w:p>
    <w:p>
      <w:pPr>
        <w:pStyle w:val="Heading2"/>
      </w:pPr>
      <w:r>
        <w:t>What we like</w:t>
      </w:r>
    </w:p>
    <w:p>
      <w:pPr>
        <w:pStyle w:val="ListBullet"/>
        <w:spacing w:line="240" w:lineRule="auto"/>
        <w:ind w:left="720"/>
      </w:pPr>
      <w:r/>
      <w:r>
        <w:t>Appealing graphics and symbols for Kiss fans</w:t>
      </w:r>
    </w:p>
    <w:p>
      <w:pPr>
        <w:pStyle w:val="ListBullet"/>
        <w:spacing w:line="240" w:lineRule="auto"/>
        <w:ind w:left="720"/>
      </w:pPr>
      <w:r/>
      <w:r>
        <w:t>Up to 100 paylines for multiple winning opportunities</w:t>
      </w:r>
    </w:p>
    <w:p>
      <w:pPr>
        <w:pStyle w:val="ListBullet"/>
        <w:spacing w:line="240" w:lineRule="auto"/>
        <w:ind w:left="720"/>
      </w:pPr>
      <w:r/>
      <w:r>
        <w:t>Unique use of two separate grids</w:t>
      </w:r>
    </w:p>
    <w:p>
      <w:pPr>
        <w:pStyle w:val="ListBullet"/>
        <w:spacing w:line="240" w:lineRule="auto"/>
        <w:ind w:left="720"/>
      </w:pPr>
      <w:r/>
      <w:r>
        <w:t>Flexible betting range for different budgets</w:t>
      </w:r>
    </w:p>
    <w:p>
      <w:pPr>
        <w:pStyle w:val="Heading2"/>
      </w:pPr>
      <w:r>
        <w:t>What we don't like</w:t>
      </w:r>
    </w:p>
    <w:p>
      <w:pPr>
        <w:pStyle w:val="ListBullet"/>
        <w:spacing w:line="240" w:lineRule="auto"/>
        <w:ind w:left="720"/>
      </w:pPr>
      <w:r/>
      <w:r>
        <w:t>May not appeal as much to non-Kiss fans</w:t>
      </w:r>
    </w:p>
    <w:p>
      <w:pPr>
        <w:pStyle w:val="ListBullet"/>
        <w:spacing w:line="240" w:lineRule="auto"/>
        <w:ind w:left="720"/>
      </w:pPr>
      <w:r/>
      <w:r>
        <w:t>Not the most innovative gameplay</w:t>
      </w:r>
    </w:p>
    <w:p>
      <w:r/>
      <w:r>
        <w:rPr>
          <w:b/>
        </w:rPr>
        <w:t>Play KISS: Shout it Out Loud! for Free - Review</w:t>
      </w:r>
    </w:p>
    <w:p>
      <w:r/>
      <w:r>
        <w:rPr>
          <w:i/>
        </w:rPr>
        <w:t>Discover our review of KISS: Shout it Out Loud! Play for free and find out pros and cons of this online video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