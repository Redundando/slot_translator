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Thunder King Strike for Free - Ainsworth Slot Game</w:t>
      </w:r>
    </w:p>
    <w:p>
      <w:pPr>
        <w:pStyle w:val="Heading2"/>
      </w:pPr>
      <w:r>
        <w:t>Gameplay Mechanics and Features</w:t>
      </w:r>
    </w:p>
    <w:p>
      <w:r/>
      <w:r>
        <w:t>Get ready to delve deep into the lush, green jungles with Big Thunder King Strike, the latest offering from Ainsworth that is bound to take you on an adventure. The slot game boasts of quirky and creative symbols that are sure to get your juices flowing. Brace yourself to encounter traditional playing cards, a python wrapped around a branch, drums, waterfalls, a golden mask, and a set of tribal weapons. Oh, and let's not forget the wild gorilla that appears on the third, fourth, and fifth reels. Known to be wild and unpredictable, this gorilla can help you immensely by propping up the payline wins and increasing your payout.</w:t>
      </w:r>
      <w:r/>
    </w:p>
    <w:p>
      <w:r/>
      <w:r>
        <w:t>The scatter symbol of the game is the slot machine's logo, and it can trigger free spins. You'll find yourself praying to the Monkey King to trigger this feature, as it can be quite lucrative. Once the free spins feature is activated, 5, 10, or 15 spins can be awarded, depending on the number of scatter symbols. During these free spins, all stacked symbols will transform into wild symbols, and any payline win with one or more wild symbols will receive a 2x or 3x multiplier. It makes for a pretty wild and crazy ride that can turn the tides of your fortunes in seconds.</w:t>
      </w:r>
      <w:r/>
    </w:p>
    <w:p>
      <w:r/>
      <w:r>
        <w:t xml:space="preserve">The game is surrounded by vines, adding to the overall jungle experience, and the soundtrack is perfect. It takes you right into the heart of the wilderness with the sound of drums beating in the background. With all the creativity that has gone into the symbols and the gameplay mechanics, Big Thunder King Strike is all set to offer a thrilling slots experience to players worldwide. It is sure to keep you engaged, excited, and entertained throughout your gaming journey, making it a worthwhile addition to your casino repertoire. </w:t>
      </w:r>
    </w:p>
    <w:p>
      <w:pPr>
        <w:pStyle w:val="Heading2"/>
      </w:pPr>
      <w:r>
        <w:t>Symbols and Theme</w:t>
      </w:r>
    </w:p>
    <w:p>
      <w:r/>
      <w:r>
        <w:t>The symbols in Big Thunder King Strike will make you feel like you're in the middle of the jungle. It's as if you've been transported to a far-off land where the trees are tall, the vines are thick, and the animals are wild. The playing cards serve as the simplest symbols, while the special ones – like the python, drums, waterfalls, a golden mask, and a set of tribal weapons – will really get you in the mood for adventure. Personally, I would have liked to see more jungle animals like lions, tigers, or even crocodiles, but hey, I guess gorillas will do! Speaking of gorillas, the Wild symbol is exactly that – a gorilla. And the slot machine's logo is the scatter symbol, which can unlock some serious wins!</w:t>
      </w:r>
      <w:r/>
    </w:p>
    <w:p>
      <w:r/>
      <w:r>
        <w:t>As for the background of the game, it's absolutely stunning. The jungle scene is so realistic – from the enormous leaves swaying in the wind to the hidden monkeys peering out from behind the trees. You might even feel like you're right there with them! Just be careful not to get tangled up in the vines that surround the game grid – it's easy to get lost in this jungle! But hey, losing yourself in a game of Big Thunder King Strike is never a bad thing.</w:t>
      </w:r>
    </w:p>
    <w:p>
      <w:pPr>
        <w:pStyle w:val="Heading2"/>
      </w:pPr>
      <w:r>
        <w:t>Bonus rounds and free spins</w:t>
      </w:r>
    </w:p>
    <w:p>
      <w:r/>
      <w:r>
        <w:t>Who doesn't love a good bonus round and some free spins? Big Thunder King Strike delivers just that for its players! To trigger the free spins round, you'll need to get at least three scatter symbols, which is easier said than done, but hey, it's all worth it for some fabulously free spins! Once you've triggered the round, you'll be granted 15 free spins with an added sixth reel.</w:t>
      </w:r>
      <w:r/>
    </w:p>
    <w:p>
      <w:r/>
      <w:r>
        <w:t>Now, this is where things get interesting. During the free spin round, the reel will only have one symbol on each reel while all the regular symbols disappear. But fear not! Wilds may appear on the first and second reels to increase your chances of winning big.</w:t>
      </w:r>
      <w:r/>
    </w:p>
    <w:p>
      <w:r/>
      <w:r>
        <w:t>Don't forget about that magical sixth reel, which hosts multipliers of either 3x or 5x. Bet you didn't see that one coming! The sixth reel can also contain other scatter symbols, so keep an eye out for them. But wait, there's more! Players will earn an additional eight free spins each time they land a combination of more than three elements. It's like the free spins just never stop and the rewards just keep pouring in!</w:t>
      </w:r>
    </w:p>
    <w:p>
      <w:pPr>
        <w:pStyle w:val="Heading2"/>
      </w:pPr>
      <w:r>
        <w:t>Similar Slot Games</w:t>
      </w:r>
    </w:p>
    <w:p>
      <w:r/>
      <w:r>
        <w:t>What's better than one jungle-themed slot game? Several, of course! If you enjoyed the gorilla symbols and immersive environment of Big Thunder King Strike, you should consider trying out some of the other jungle-themed slot games out there. For example, there's Savage Jungle, which is perfect for anyone who wants to feel like they're adventuring through the Amazon. Or how about Jungle Spirit: Call of the Wild? With its stunning graphics and soundtrack, you'll feel like you've stepped right into a lush, tropical paradise - minus the mosquito bites and humidity, of course.</w:t>
      </w:r>
    </w:p>
    <w:p>
      <w:r/>
      <w:r>
        <w:t>But let's not forget about Gorilla Kingdom, which is all about, you guessed it, gorillas! It's the perfect game for anyone who can't get enough of these furry primates. And with multipliers and free spins, you won't be leaving empty-handed. So why settle for just one slot game when you can have them all? Give these jungle-themed games a spin and see which one is your favorite.</w:t>
      </w:r>
    </w:p>
    <w:p>
      <w:pPr>
        <w:pStyle w:val="Heading2"/>
      </w:pPr>
      <w:r>
        <w:t>Jackpots Are Our Jam</w:t>
      </w:r>
    </w:p>
    <w:p>
      <w:r/>
      <w:r>
        <w:t>Speaking of thunder, we can't help but feel the rumbles of excitement when playing Big Thunder King Strike. Sure, the RTP may be slightly below average, but who needs that when you have what feels like a never-ending supply of free spins? Plus, with multiple ways to win through combinations, multipliers, and jackpots, we're laughing all the way to the bank.</w:t>
      </w:r>
      <w:r>
        <w:t xml:space="preserve"> </w:t>
      </w:r>
    </w:p>
    <w:p>
      <w:r/>
      <w:r>
        <w:t>And who says you need to break the bank to play? You can still be a high roller even with a small investment thanks to those generous free spins. We never thought we'd say this, but it's like getting free guac at Chipotle - it just makes everything better. So come for the potential winnings, stay for the thrill of the spin. Who knows, maybe you'll hit the jackpot and be living like royalty!</w:t>
      </w:r>
    </w:p>
    <w:p>
      <w:pPr>
        <w:pStyle w:val="Heading2"/>
      </w:pPr>
      <w:r>
        <w:t>FAQ</w:t>
      </w:r>
    </w:p>
    <w:p>
      <w:pPr>
        <w:pStyle w:val="Heading3"/>
      </w:pPr>
      <w:r>
        <w:t>What is Big Thunder King Strike?</w:t>
      </w:r>
    </w:p>
    <w:p>
      <w:r/>
      <w:r>
        <w:t>Big Thunder King Strike is a slot machine that takes place in the jungle and features traditional playing cards, a python wrapped around a branch, drums, waterfalls, a golden mask, tribal weapons, a gorilla Wild symbol, and the slot machine's logo scatter symbol.</w:t>
      </w:r>
    </w:p>
    <w:p>
      <w:pPr>
        <w:pStyle w:val="Heading3"/>
      </w:pPr>
      <w:r>
        <w:t>What is the special feature of Big Thunder King Strike?</w:t>
      </w:r>
    </w:p>
    <w:p>
      <w:r/>
      <w:r>
        <w:t>If you get more than 3 scatter symbols, you'll enter the free spins mode, in which a sixth reel appears, Wild symbols can appear on the first and second reels, and multipliers (of 3x or 5x) can be won. If you get at least 3 similar symbols or Wilds, you'll win, and you can obtain another 8 free spins for each combination of more than 3 elements.</w:t>
      </w:r>
    </w:p>
    <w:p>
      <w:pPr>
        <w:pStyle w:val="Heading3"/>
      </w:pPr>
      <w:r>
        <w:t>Is there music in Big Thunder King Strike?</w:t>
      </w:r>
    </w:p>
    <w:p>
      <w:r/>
      <w:r>
        <w:t>No, the music in Big Thunder King Strike is practically absent.</w:t>
      </w:r>
    </w:p>
    <w:p>
      <w:pPr>
        <w:pStyle w:val="Heading3"/>
      </w:pPr>
      <w:r>
        <w:t>Is Big Thunder King Strike a generous slot machine?</w:t>
      </w:r>
    </w:p>
    <w:p>
      <w:r/>
      <w:r>
        <w:t>Yes, Big Thunder King Strike is a game that is generous with free spins, on which it bases most of its gameplay. It can be tried even with a small investment (thanks to its numerous free spins) and promises a decent dose of victories among combinations, multipliers, and jackpots.</w:t>
      </w:r>
    </w:p>
    <w:p>
      <w:pPr>
        <w:pStyle w:val="Heading3"/>
      </w:pPr>
      <w:r>
        <w:t>Is Big Thunder King Strike a difficult slot machine?</w:t>
      </w:r>
    </w:p>
    <w:p>
      <w:r/>
      <w:r>
        <w:t>No, Big Thunder King Strike is not a difficult slot machine. It can be easily understood and played by beginners.</w:t>
      </w:r>
    </w:p>
    <w:p>
      <w:pPr>
        <w:pStyle w:val="Heading3"/>
      </w:pPr>
      <w:r>
        <w:t>What is the RTP of Big Thunder King Strike?</w:t>
      </w:r>
    </w:p>
    <w:p>
      <w:r/>
      <w:r>
        <w:t>The RTP of Big Thunder King Strike is slightly below the average.</w:t>
      </w:r>
    </w:p>
    <w:p>
      <w:pPr>
        <w:pStyle w:val="Heading3"/>
      </w:pPr>
      <w:r>
        <w:t>What are some similar slots to Big Thunder King Strike?</w:t>
      </w:r>
    </w:p>
    <w:p>
      <w:r/>
      <w:r>
        <w:t>Some similar slots to Big Thunder King Strike include Savage Jungle, Jungle Spirit: Call Of The Wild, and Gorilla Kingdom.</w:t>
      </w:r>
    </w:p>
    <w:p>
      <w:pPr>
        <w:pStyle w:val="Heading3"/>
      </w:pPr>
      <w:r>
        <w:t>Is Big Thunder King Strike for everyone?</w:t>
      </w:r>
    </w:p>
    <w:p>
      <w:r/>
      <w:r>
        <w:t>No, Big Thunder King Strike is not a slot machine for everyone. However, it can be tried even with a small investment, thanks to its numerous free spins.</w:t>
      </w:r>
    </w:p>
    <w:p>
      <w:pPr>
        <w:pStyle w:val="Heading2"/>
      </w:pPr>
      <w:r>
        <w:t>What we like</w:t>
      </w:r>
    </w:p>
    <w:p>
      <w:pPr>
        <w:pStyle w:val="ListBullet"/>
        <w:spacing w:line="240" w:lineRule="auto"/>
        <w:ind w:left="720"/>
      </w:pPr>
      <w:r/>
      <w:r>
        <w:t>Immersive jungle theme</w:t>
      </w:r>
    </w:p>
    <w:p>
      <w:pPr>
        <w:pStyle w:val="ListBullet"/>
        <w:spacing w:line="240" w:lineRule="auto"/>
        <w:ind w:left="720"/>
      </w:pPr>
      <w:r/>
      <w:r>
        <w:t>Free spins round with multipliers</w:t>
      </w:r>
    </w:p>
    <w:p>
      <w:pPr>
        <w:pStyle w:val="ListBullet"/>
        <w:spacing w:line="240" w:lineRule="auto"/>
        <w:ind w:left="720"/>
      </w:pPr>
      <w:r/>
      <w:r>
        <w:t>Generous with free spins</w:t>
      </w:r>
    </w:p>
    <w:p>
      <w:pPr>
        <w:pStyle w:val="ListBullet"/>
        <w:spacing w:line="240" w:lineRule="auto"/>
        <w:ind w:left="720"/>
      </w:pPr>
      <w:r/>
      <w:r>
        <w:t>Several ways to win through combinations, multipliers, and jackpots</w:t>
      </w:r>
    </w:p>
    <w:p>
      <w:pPr>
        <w:pStyle w:val="Heading2"/>
      </w:pPr>
      <w:r>
        <w:t>What we don't like</w:t>
      </w:r>
    </w:p>
    <w:p>
      <w:pPr>
        <w:pStyle w:val="ListBullet"/>
        <w:spacing w:line="240" w:lineRule="auto"/>
        <w:ind w:left="720"/>
      </w:pPr>
      <w:r/>
      <w:r>
        <w:t>Slightly below average RTP</w:t>
      </w:r>
    </w:p>
    <w:p>
      <w:pPr>
        <w:pStyle w:val="ListBullet"/>
        <w:spacing w:line="240" w:lineRule="auto"/>
        <w:ind w:left="720"/>
      </w:pPr>
      <w:r/>
      <w:r>
        <w:t>Limited availability of gorilla Wild symbols</w:t>
      </w:r>
    </w:p>
    <w:p>
      <w:r/>
      <w:r>
        <w:rPr>
          <w:b/>
        </w:rPr>
        <w:t>Play Big Thunder King Strike for Free - Ainsworth Slot Game</w:t>
      </w:r>
    </w:p>
    <w:p>
      <w:r/>
      <w:r>
        <w:rPr>
          <w:i/>
        </w:rPr>
        <w:t>Explore the immersive jungle theme of Big Thunder King Strike by Ainsworth with free spins, multipliers, and jackpots.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