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Curse of the Werewolf Megaways Free | Review</w:t>
      </w:r>
    </w:p>
    <w:p>
      <w:pPr>
        <w:pStyle w:val="Heading2"/>
      </w:pPr>
      <w:r>
        <w:t>Unleashing the Fury: Gameplay Mechanics and Rules</w:t>
      </w:r>
    </w:p>
    <w:p>
      <w:r/>
      <w:r>
        <w:t>Get ready to sink your teeth into Curse of the Werewolf Megaways, a game that features enough twists and turns to keep you howling at the moon for hours on end. This slot game is unlike anything you've ever played before.</w:t>
      </w:r>
    </w:p>
    <w:p>
      <w:r/>
      <w:r>
        <w:t>Curse of the Werewolf Megaways has 6 reels and 6 baseline lines, but don't get too comfortable. The number of paylines changes based on the size of the symbol. With 46,656 ways to win, you'll need to keep your wits about you if you hope to emerge victorious.</w:t>
      </w:r>
    </w:p>
    <w:p>
      <w:r/>
      <w:r>
        <w:t>Speaking of victory, this game has high volatility and isn't for the faint of heart. But if you're willing to take a risk, you might just experience the sweet taste of victory you've been craving.</w:t>
      </w:r>
    </w:p>
    <w:p>
      <w:r/>
      <w:r>
        <w:t>One of the unique features of Curse of the Werewolf Megaways is that winning combinations are added up when they appear on different lines. So if you see multiple winning combinations, don't worry. You'll get paid out for all of them. But keep in mind that only the highest win on the same payline will be paid out. So make each spin count!</w:t>
      </w:r>
    </w:p>
    <w:p>
      <w:r/>
      <w:r>
        <w:t>Overall, Curse of the Werewolf Megaways is a game that will keep you entertained and on the edge of your seat. With a little bit of luck and some get-up-and-go, you might just be able to sink your teeth into some serious winnings. So go ahead - take a bite out of Curse of the Werewolf Megaways.</w:t>
      </w:r>
    </w:p>
    <w:p>
      <w:pPr>
        <w:pStyle w:val="Heading2"/>
      </w:pPr>
      <w:r>
        <w:t>Symbols and Payouts</w:t>
      </w:r>
    </w:p>
    <w:p>
      <w:r/>
      <w:r>
        <w:t xml:space="preserve">When you're spinning the reels in Curse of the Werewolf Megaways, you'll come across a variety of symbols. They range from the lowest paying card symbols from 10 to Ace to the higher paying characters, including the nerdy guy with the green cap, the innkeeper with a suave black mustache. Then there's the innkeeper's daughter, the brave young man with the brown cap, and of course, the menacing werewolf himself. </w:t>
      </w:r>
      <w:r/>
    </w:p>
    <w:p>
      <w:r/>
      <w:r>
        <w:t>If you're lucky enough to get a werewolf symbol on your screen, that's something to howl about because it's the highest paying symbol in the game. On the other hand, you won't be winning any jackpots with the 10 to Ace cards. However, they do add to the eerie atmosphere of the game and give you a few smaller payouts along the way.</w:t>
      </w:r>
      <w:r/>
    </w:p>
    <w:p>
      <w:r/>
      <w:r>
        <w:t xml:space="preserve">The game's wild card can replace all the regular symbols except for the special ones. That's like having a silver bullet in a werewolf fight. Next up is the Mystery symbol, which transforms into another paying symbol, helping you create winning combinations more easily. Who doesn't like a good mystery? </w:t>
      </w:r>
      <w:r/>
    </w:p>
    <w:p>
      <w:r/>
      <w:r>
        <w:t xml:space="preserve">Finally, we have the Bonus symbol represented by a howling wolf at the moon. Get enough of these guys, and you'll activate free spins, giving you up to 15 of them depending on how many Bonus symbols you get. It's like the werewolf is calling out to you, beckoning you to come and play. It's howlin' good fun! </w:t>
      </w:r>
    </w:p>
    <w:p>
      <w:pPr>
        <w:pStyle w:val="Heading2"/>
      </w:pPr>
      <w:r>
        <w:t>Bonus Features</w:t>
      </w:r>
    </w:p>
    <w:p>
      <w:r/>
      <w:r>
        <w:t>Are you ready for some hairy bonus features in Curse of the Werewolf Megaways? This game is jam-packed with exciting features that will leave you howling for more.</w:t>
      </w:r>
    </w:p>
    <w:p>
      <w:r/>
      <w:r>
        <w:t>First up are the stacked symbols that can appear during regular play. It's like a werewolf pack descending upon the reels, guaranteeing those big wins! And if you're feeling lucky, the Big Win Spin can activate during regular play, giving you multiple paying combinations on different game lines. That's enough to make anyone want to howl at the moon!</w:t>
      </w:r>
    </w:p>
    <w:p>
      <w:r/>
      <w:r>
        <w:t>If you manage to trigger the free spins round, keep your eyes peeled for the golden-backed werewolf symbol. It's like the alpha werewolf leading the pack, and when it appears, regular symbols are removed and replaced by the wolf symbol, entitling players to an additional free spin. It's like the pack is growing stronger with every spin.</w:t>
      </w:r>
    </w:p>
    <w:p>
      <w:r/>
      <w:r>
        <w:t>And let's not forget about the Mystery symbol. It's like a surprise werewolf attack, transforming into another paying symbol and giving you even more opportunities for winning combinations. The only thing better than a werewolf attack is a werewolf attack that brings in big wins!</w:t>
      </w:r>
    </w:p>
    <w:p>
      <w:pPr>
        <w:pStyle w:val="Heading2"/>
      </w:pPr>
      <w:r>
        <w:t>Game Graphics and Sound Design</w:t>
      </w:r>
    </w:p>
    <w:p>
      <w:r/>
      <w:r>
        <w:t>Curse of the Werewolf Megaways features graphics that resemble those of cartoons, with characters defined in every detail. It's almost like the developers knew that werewolves are a little camera-shy, so they designed them to be easily recognizable in any lighting.</w:t>
      </w:r>
    </w:p>
    <w:p>
      <w:r/>
      <w:r>
        <w:t>Of course, the different werewolf phases are also excellent - watching the main character transform on the screen is almost as exciting as a big win. And speaking of exciting, the game's musical aspect contributes to creating the right amount of suspense. It's not too overbearing, but it keeps you engaged and on the edge of your seat.</w:t>
      </w:r>
    </w:p>
    <w:p>
      <w:r/>
      <w:r>
        <w:t>Finally, the animations that occur after each win help players to immerse themselves even more in the story. It's nice to see the characters react to your successes (even if werewolves tend to be a bit more intimidating than congratulatory).</w:t>
      </w:r>
    </w:p>
    <w:p>
      <w:pPr>
        <w:pStyle w:val="Heading2"/>
      </w:pPr>
      <w:r>
        <w:t>Howling Good Time: A Review of Curse of the Werewolf Megaways</w:t>
      </w:r>
    </w:p>
    <w:p>
      <w:r/>
      <w:r>
        <w:t>Curse of the Werewolf Megaways is a slot game that promises to keep things exciting with its megaways feature and werewolf theme. But what about its overall RTP and volatility?</w:t>
      </w:r>
    </w:p>
    <w:p>
      <w:r/>
      <w:r>
        <w:t>Well, fear not, my fellow slot enthusiasts! With an RTP of 96.5%, Curse of the Werewolf Megaways can give you a pretty good return on your investment. High volatility means that you'll be playing less frequently, but when you do hit that jackpot -oh, baby- the howls of the werewolf will sound like sweet music to your ears. With a betting range that suits both penny-pinchers and high-rollers, you can enjoy the thrill of the game without breaking the bank.</w:t>
      </w:r>
    </w:p>
    <w:p>
      <w:r/>
      <w:r>
        <w:t>And let's not forget about the auto-spin feature. Up to 100 spins can be activated so that you can sit back and relax, watching the werewolf do his thing and hopefully bring in the dough.</w:t>
      </w:r>
    </w:p>
    <w:p>
      <w:r/>
      <w:r>
        <w:t>So, grab a silver bullet and let's hunt some werewolves. Just don't forget to bring some extra pocket change and a good howl.</w:t>
      </w:r>
    </w:p>
    <w:p>
      <w:pPr>
        <w:pStyle w:val="Heading2"/>
      </w:pPr>
      <w:r>
        <w:t>FAQ</w:t>
      </w:r>
    </w:p>
    <w:p>
      <w:pPr>
        <w:pStyle w:val="Heading3"/>
      </w:pPr>
      <w:r>
        <w:t>What is the theme of Curse of the Werewolf Megaways?</w:t>
      </w:r>
    </w:p>
    <w:p>
      <w:r/>
      <w:r>
        <w:t>Curse of the Werewolf Megaways is based on the European legend of the werewolf and is set in a small village among cobblestone streets.</w:t>
      </w:r>
    </w:p>
    <w:p>
      <w:pPr>
        <w:pStyle w:val="Heading3"/>
      </w:pPr>
      <w:r>
        <w:t>What are the main features of the game?</w:t>
      </w:r>
    </w:p>
    <w:p>
      <w:r/>
      <w:r>
        <w:t>The game grid has 6 reels and 6 baseline lines, with 46,656 ways to win, high volatility, and an RTP of 96.5%. The bet ranges from €0.10 to €100, and up to 10 to 100 auto-spins can be activated.</w:t>
      </w:r>
    </w:p>
    <w:p>
      <w:pPr>
        <w:pStyle w:val="Heading3"/>
      </w:pPr>
      <w:r>
        <w:t>How are payouts determined?</w:t>
      </w:r>
    </w:p>
    <w:p>
      <w:r/>
      <w:r>
        <w:t>When more wins occur on the same payline, only the highest one is paid out, whereas when winning combinations are found on different lines, the amounts are added up.</w:t>
      </w:r>
    </w:p>
    <w:p>
      <w:pPr>
        <w:pStyle w:val="Heading3"/>
      </w:pPr>
      <w:r>
        <w:t>What are the symbols in the game?</w:t>
      </w:r>
    </w:p>
    <w:p>
      <w:r/>
      <w:r>
        <w:t>The symbols in the game range from the playing cards to the werewolf, with the werewolf being the highest-paying symbol. The Wild card and the Mystery symbol appear in the game as well.</w:t>
      </w:r>
    </w:p>
    <w:p>
      <w:pPr>
        <w:pStyle w:val="Heading3"/>
      </w:pPr>
      <w:r>
        <w:t>Are there any special functionalities in the game?</w:t>
      </w:r>
    </w:p>
    <w:p>
      <w:r/>
      <w:r>
        <w:t>Stacked symbols can appear, guaranteeing big wins, and the Big Win Spin can be activated. There is also a Bonus symbol that triggers free spins, and during free spins, the golden-backed werewolf symbol can appear for additional wins.</w:t>
      </w:r>
    </w:p>
    <w:p>
      <w:pPr>
        <w:pStyle w:val="Heading3"/>
      </w:pPr>
      <w:r>
        <w:t>Is the game suitable for all types of players?</w:t>
      </w:r>
    </w:p>
    <w:p>
      <w:r/>
      <w:r>
        <w:t>The game is suitable for players who enjoy high-volatility games with a variety of features and a chance to win big payouts.</w:t>
      </w:r>
    </w:p>
    <w:p>
      <w:pPr>
        <w:pStyle w:val="Heading3"/>
      </w:pPr>
      <w:r>
        <w:t>What is the minimum and maximum bet for the game?</w:t>
      </w:r>
    </w:p>
    <w:p>
      <w:r/>
      <w:r>
        <w:t>The minimum bet is €0.10, and the maximum bet is €100.</w:t>
      </w:r>
    </w:p>
    <w:p>
      <w:pPr>
        <w:pStyle w:val="Heading3"/>
      </w:pPr>
      <w:r>
        <w:t>What is the RTP of Curse of the Werewolf Megaways?</w:t>
      </w:r>
    </w:p>
    <w:p>
      <w:r/>
      <w:r>
        <w:t>The game has an RTP of 96.5%.</w:t>
      </w:r>
    </w:p>
    <w:p>
      <w:pPr>
        <w:pStyle w:val="Heading2"/>
      </w:pPr>
      <w:r>
        <w:t>What we like</w:t>
      </w:r>
    </w:p>
    <w:p>
      <w:pPr>
        <w:pStyle w:val="ListBullet"/>
        <w:spacing w:line="240" w:lineRule="auto"/>
        <w:ind w:left="720"/>
      </w:pPr>
      <w:r/>
      <w:r>
        <w:t>Multiple bonus features with big win potential</w:t>
      </w:r>
    </w:p>
    <w:p>
      <w:pPr>
        <w:pStyle w:val="ListBullet"/>
        <w:spacing w:line="240" w:lineRule="auto"/>
        <w:ind w:left="720"/>
      </w:pPr>
      <w:r/>
      <w:r>
        <w:t>Great graphic design and sound effects</w:t>
      </w:r>
    </w:p>
    <w:p>
      <w:pPr>
        <w:pStyle w:val="ListBullet"/>
        <w:spacing w:line="240" w:lineRule="auto"/>
        <w:ind w:left="720"/>
      </w:pPr>
      <w:r/>
      <w:r>
        <w:t>High RTP of 96.5%</w:t>
      </w:r>
    </w:p>
    <w:p>
      <w:pPr>
        <w:pStyle w:val="ListBullet"/>
        <w:spacing w:line="240" w:lineRule="auto"/>
        <w:ind w:left="720"/>
      </w:pPr>
      <w:r/>
      <w:r>
        <w:t>Up to 46,656 ways to win</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Minimum bet of €0.10 may be too high for some players</w:t>
      </w:r>
    </w:p>
    <w:p>
      <w:r/>
      <w:r>
        <w:rPr>
          <w:b/>
        </w:rPr>
        <w:t>Play Curse of the Werewolf Megaways Free | Review</w:t>
      </w:r>
    </w:p>
    <w:p>
      <w:r/>
      <w:r>
        <w:rPr>
          <w:i/>
        </w:rPr>
        <w:t>Read our review of Curse of the Werewolf Megaways, a high volatility slot game with multiple bonus features and up to 46,656 ways to win.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