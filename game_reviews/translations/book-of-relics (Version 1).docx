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Relics for Free - Review and Ratings</w:t>
      </w:r>
    </w:p>
    <w:p>
      <w:r/>
      <w:r>
        <w:rPr>
          <w:b/>
        </w:rPr>
        <w:t>Meta description</w:t>
      </w:r>
      <w:r>
        <w:t>: Read our unbiased review of Book of Relics, play for free and learn about its features, gameplay and betting range.</w:t>
      </w:r>
    </w:p>
    <w:p>
      <w:pPr>
        <w:pStyle w:val="Heading2"/>
      </w:pPr>
      <w:r>
        <w:t>Game Description</w:t>
      </w:r>
    </w:p>
    <w:p>
      <w:r/>
      <w:r>
        <w:t>Buckle up, folks! Book of Relics is one of the latest casino slot games developed by Williams Interactive (WMS) and Red 7 and it is ready to take you on an adventure of a lifetime. Get ready to discover the secrets of the mysterious tomb and meet Anubis, the ancient god of the dead!</w:t>
      </w:r>
      <w:r/>
    </w:p>
    <w:p>
      <w:r/>
      <w:r>
        <w:t>Book of Relics is a five-reel, three-row slot game with ten fixed paylines. Unlike some of its competitors, the game is not overflowing with bonuses and complex features. It’s a straightforward slot game that offers players a chance to win big while enjoying a seamless gaming experience. The game is accessible on desktop computers and smartphones or tablets running iOS, Android, and Windows operating systems.</w:t>
      </w:r>
      <w:r/>
    </w:p>
    <w:p>
      <w:r/>
      <w:r>
        <w:t>The game’s layout is reminiscent of classic slot machines, but the graphics and sound effects transition it to the present day. What’s interesting about this game is the main character, Anubis, who is a bit of an underdog in the realm of online slots. Elegant and mysterious, he fits perfectly into the game’s ancient Egyptian theme. Who knows, you might even come across some other famous Egyptian figures.</w:t>
      </w:r>
      <w:r/>
    </w:p>
    <w:p>
      <w:r/>
      <w:r>
        <w:t>Overall, Book of Relics is a game that is worth trying. The graphics, background music, and sound effects immediately transport you to the mystical land of ancient tombs and artifacts. And who wouldn’t want to encounter a powerful god along the way? But don’t just take our word for it; go ahead and give it a try for yourself! Who knows, it might just become your new go-to slot game!</w:t>
      </w:r>
    </w:p>
    <w:p>
      <w:pPr>
        <w:pStyle w:val="Heading2"/>
      </w:pPr>
      <w:r>
        <w:t>Features and Symbols</w:t>
      </w:r>
    </w:p>
    <w:p>
      <w:r/>
      <w:r>
        <w:t>Are you ready to embark on an adventure through ancient Egypt? Well, you're in luck because Book of Relics has got you covered! This slot game has everything you could ever want - from fierce daggers and powerful deities to beautiful queens and mighty Pharaohs.</w:t>
      </w:r>
    </w:p>
    <w:p>
      <w:r/>
      <w:r>
        <w:t>But wait, there's more! The wild symbol in this game is the book of relics, which not only substitutes for all other symbols but also acts as a scatter. And do you know what that means? Free spins, baby! Plus, during those free spins, you can take advantage of some pretty sweet multipliers.</w:t>
      </w:r>
    </w:p>
    <w:p>
      <w:r/>
      <w:r>
        <w:t>And if you're still not convinced, get ready for the stacked symbols feature. Yep, that's right - during free spins, stacked symbols increase your chances of winning. It's like the game is practically giving you money. Who needs a day job?</w:t>
      </w:r>
    </w:p>
    <w:p>
      <w:pPr>
        <w:pStyle w:val="Heading2"/>
      </w:pPr>
      <w:r>
        <w:t>Experience the Thrill of Winning with Book of Relics</w:t>
      </w:r>
    </w:p>
    <w:p>
      <w:r/>
      <w:r>
        <w:t>There's nothing quite like the excitement of spinning the reels of an online slot game. Book of Relics is a game that has taken the world by storm, and it's not hard to see why. With an intriguing theme and exciting gameplay, it's easy to get caught up in the thrill of the game from the very first spin.</w:t>
      </w:r>
      <w:r/>
    </w:p>
    <w:p>
      <w:r/>
      <w:r>
        <w:t>One thing that sets Book of Relics apart from other slot games is its layout. Consisting of five reels and three rows, there are ten fixed paylines that run from left to right. This might not seem like much, but it actually gives players a greater chance of hitting winning combinations. And let's be honest, who doesn't love a good win?</w:t>
      </w:r>
      <w:r/>
    </w:p>
    <w:p>
      <w:r/>
      <w:r>
        <w:t>When it comes to winning, Book of Relics definitely makes it easy. All you have to do is line up identical symbols on adjacent reels, and you'll be raking in the cash in no time. It's so simple, even your grandma could do it (just make sure she doesn't get too addicted).</w:t>
      </w:r>
      <w:r/>
    </w:p>
    <w:p>
      <w:r/>
      <w:r>
        <w:t>But let's not forget the real reason we're all here: the possibility of hitting it big. Book of Relics offers plenty of opportunities to win, so you'll never get bored. And with its exciting theme and unique layout, it's sure to keep you entertained for hours on end. So what are you waiting for? Give Book of Relics a spin and see if you can uncover the treasures of this ancient world.</w:t>
      </w:r>
    </w:p>
    <w:p>
      <w:pPr>
        <w:pStyle w:val="Heading2"/>
      </w:pPr>
      <w:r>
        <w:t>Betting Range</w:t>
      </w:r>
    </w:p>
    <w:p>
      <w:r/>
      <w:r>
        <w:t>Get ready to place your bets and win big with Book of Relics! The game offers a wide range of betting options that are suitable for all players. Whether you're a risk-taker or a more conservative player, this game has got you covered!</w:t>
      </w:r>
    </w:p>
    <w:p>
      <w:r/>
      <w:r>
        <w:t>With a minimum bet amount of just 10 cents, players can start playing without breaking the bank. But if you're feeling lucky, you can also bet up to €200 per spin and roll the dice for a chance to win big.</w:t>
      </w:r>
    </w:p>
    <w:p>
      <w:r/>
      <w:r>
        <w:t>Choosing the right bet amount is crucial when it comes to slot games. With Book of Relics, players can adjust their bets according to their budget and play style. Don't be afraid to mix things up and experiment with different bet amounts until you find your sweet spot.</w:t>
      </w:r>
    </w:p>
    <w:p>
      <w:r/>
      <w:r>
        <w:t>Let's face it, we all want to win big, and Book of Relics gives us that chance. So, place your bet, spin the reels, and let's see if the Book of Relics is on your side today! Good luck!</w:t>
      </w:r>
    </w:p>
    <w:p>
      <w:pPr>
        <w:pStyle w:val="Heading2"/>
      </w:pPr>
      <w:r>
        <w:t>Return to Player Percentage</w:t>
      </w:r>
    </w:p>
    <w:p>
      <w:r/>
      <w:r>
        <w:t xml:space="preserve">Are you wondering what the Return to Player percentage is for Book of Relics? Well, I'm glad you asked! The RTP percentage for this game ranges from 94.36% to 96.36%. Now, you might be thinking, </w:t>
      </w:r>
      <w:r>
        <w:rPr>
          <w:i/>
        </w:rPr>
        <w:t>what the Relic?</w:t>
      </w:r>
      <w:r>
        <w:t xml:space="preserve"> But trust me, this is no laughing matter. This percentage determines how much money you can expect to win back over time with each bet.</w:t>
      </w:r>
      <w:r/>
    </w:p>
    <w:p>
      <w:r/>
      <w:r>
        <w:t xml:space="preserve">Think of it like a magical treasure chest- the higher the percentage, the more treasure you can expect to find. But don't just take my word for it- try it out for yourself! Who knows, you might just be in for a </w:t>
      </w:r>
      <w:r>
        <w:rPr>
          <w:i/>
        </w:rPr>
        <w:t>relic</w:t>
      </w:r>
      <w:r>
        <w:t xml:space="preserve"> of a time.</w:t>
      </w:r>
    </w:p>
    <w:p>
      <w:pPr>
        <w:pStyle w:val="Heading2"/>
      </w:pPr>
      <w:r>
        <w:t>FAQ</w:t>
      </w:r>
    </w:p>
    <w:p>
      <w:pPr>
        <w:pStyle w:val="Heading3"/>
      </w:pPr>
      <w:r>
        <w:t>What is Book of Relics?</w:t>
      </w:r>
    </w:p>
    <w:p>
      <w:r/>
      <w:r>
        <w:t>Book of Relics is an online slot machine game with an ancient civilization theme.</w:t>
      </w:r>
    </w:p>
    <w:p>
      <w:pPr>
        <w:pStyle w:val="Heading3"/>
      </w:pPr>
      <w:r>
        <w:t>How many reels and paylines are in Book of Relics?</w:t>
      </w:r>
    </w:p>
    <w:p>
      <w:r/>
      <w:r>
        <w:t>Book of Relics has five reels, three rows, and ten fixed paylines.</w:t>
      </w:r>
    </w:p>
    <w:p>
      <w:pPr>
        <w:pStyle w:val="Heading3"/>
      </w:pPr>
      <w:r>
        <w:t>What is the minimum and maximum bet in Book of Relics?</w:t>
      </w:r>
    </w:p>
    <w:p>
      <w:r/>
      <w:r>
        <w:t>The minimum bet is 10 cents while the maximum bet is €200 per spin.</w:t>
      </w:r>
    </w:p>
    <w:p>
      <w:pPr>
        <w:pStyle w:val="Heading3"/>
      </w:pPr>
      <w:r>
        <w:t>Who are the software providers of Book of Relics?</w:t>
      </w:r>
    </w:p>
    <w:p>
      <w:r/>
      <w:r>
        <w:t>Book of Relics is a collaboration between Williams Interactive (WMS) and Red 7.</w:t>
      </w:r>
    </w:p>
    <w:p>
      <w:pPr>
        <w:pStyle w:val="Heading3"/>
      </w:pPr>
      <w:r>
        <w:t>What is the theoretical return to player (RTP) for Book of Relics?</w:t>
      </w:r>
    </w:p>
    <w:p>
      <w:r/>
      <w:r>
        <w:t>The RTP for Book of Relics ranges from 94.36% to 96.36%.</w:t>
      </w:r>
    </w:p>
    <w:p>
      <w:pPr>
        <w:pStyle w:val="Heading3"/>
      </w:pPr>
      <w:r>
        <w:t>What are the symbols in Book of Relics?</w:t>
      </w:r>
    </w:p>
    <w:p>
      <w:r/>
      <w:r>
        <w:t>Book of Relics has both low-value playing card symbols and thematic symbols such as a dagger, a queen, and a Pharaoh.</w:t>
      </w:r>
    </w:p>
    <w:p>
      <w:pPr>
        <w:pStyle w:val="Heading3"/>
      </w:pPr>
      <w:r>
        <w:t>What is the Wild symbol in Book of Relics?</w:t>
      </w:r>
    </w:p>
    <w:p>
      <w:r/>
      <w:r>
        <w:t>The Wild symbol in Book of Relics is the Book of Relics itself and it also acts as a scatter.</w:t>
      </w:r>
    </w:p>
    <w:p>
      <w:pPr>
        <w:pStyle w:val="Heading3"/>
      </w:pPr>
      <w:r>
        <w:t>What are the special features in Book of Relics?</w:t>
      </w:r>
    </w:p>
    <w:p>
      <w:r/>
      <w:r>
        <w:t>Book of Relics has a free spins feature with multipliers and a stacked symbols feature.</w:t>
      </w:r>
    </w:p>
    <w:p>
      <w:pPr>
        <w:pStyle w:val="Heading2"/>
      </w:pPr>
      <w:r>
        <w:t>What we like</w:t>
      </w:r>
    </w:p>
    <w:p>
      <w:pPr>
        <w:pStyle w:val="ListBullet"/>
        <w:spacing w:line="240" w:lineRule="auto"/>
        <w:ind w:left="720"/>
      </w:pPr>
      <w:r/>
      <w:r>
        <w:t>Free spins feature with multipliers</w:t>
      </w:r>
    </w:p>
    <w:p>
      <w:pPr>
        <w:pStyle w:val="ListBullet"/>
        <w:spacing w:line="240" w:lineRule="auto"/>
        <w:ind w:left="720"/>
      </w:pPr>
      <w:r/>
      <w:r>
        <w:t>Stacked symbols increase chances of winning</w:t>
      </w:r>
    </w:p>
    <w:p>
      <w:pPr>
        <w:pStyle w:val="ListBullet"/>
        <w:spacing w:line="240" w:lineRule="auto"/>
        <w:ind w:left="720"/>
      </w:pPr>
      <w:r/>
      <w:r>
        <w:t>Available on desktop and mobile devices</w:t>
      </w:r>
    </w:p>
    <w:p>
      <w:pPr>
        <w:pStyle w:val="ListBullet"/>
        <w:spacing w:line="240" w:lineRule="auto"/>
        <w:ind w:left="720"/>
      </w:pPr>
      <w:r/>
      <w:r>
        <w:t>Betting range accommodates all types of players</w:t>
      </w:r>
    </w:p>
    <w:p>
      <w:pPr>
        <w:pStyle w:val="Heading2"/>
      </w:pPr>
      <w:r>
        <w:t>What we don't like</w:t>
      </w:r>
    </w:p>
    <w:p>
      <w:pPr>
        <w:pStyle w:val="ListBullet"/>
        <w:spacing w:line="240" w:lineRule="auto"/>
        <w:ind w:left="720"/>
      </w:pPr>
      <w:r/>
      <w:r>
        <w:t>Only has ten fixed paylines</w:t>
      </w:r>
    </w:p>
    <w:p>
      <w:pPr>
        <w:pStyle w:val="ListBullet"/>
        <w:spacing w:line="240" w:lineRule="auto"/>
        <w:ind w:left="720"/>
      </w:pPr>
      <w:r/>
      <w:r>
        <w:t>Gameplay may not appeal to all players</w:t>
      </w:r>
    </w:p>
    <w:p>
      <w:r/>
      <w:r>
        <w:rPr>
          <w:i/>
        </w:rPr>
        <w:t>Prompt: Create a cartoon-style feature image for "Book of Relics" that features a happy Maya warrior with glasses. The image should be colorful and eye-catching, with the Maya warrior standing in front of an ancient temple or pyramid, holding the Book of Relics in one hand and a handful of gold coins in the other. The background should be a desert landscape, with palm trees and sand dunes visible in the distance. The Maya warrior should be depicted with a big smile on their face, looking excited and confident as they hold their treasures. The image should evoke a sense of adventure, excitement, and the thrill of discovering ancient relics and treasure.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