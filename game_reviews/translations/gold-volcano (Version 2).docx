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Volcano Free Slot Game | Play’n GO</w:t>
      </w:r>
    </w:p>
    <w:p>
      <w:pPr>
        <w:pStyle w:val="Heading2"/>
      </w:pPr>
      <w:r>
        <w:t>GAMEPLAY AND FEATURES</w:t>
      </w:r>
    </w:p>
    <w:p>
      <w:r/>
      <w:r>
        <w:t>Are you ready to witness an eruption of gold? Look no further than Gold Volcano, the 8-reel slot game with cluster pays for wins. This game is so hot it would make a volcano jealous!</w:t>
      </w:r>
    </w:p>
    <w:p>
      <w:r/>
      <w:r>
        <w:t>But wait, there's more! Gold Volcano offers random features in the base game that can give you symbol shuffles, a layout change for more ways to win, wilds additions, and wild multipliers. It's like playing with a box of chocolates - you never know what you're gonna get! Except in this case, you get to indulge in some sweet, sweet victories.</w:t>
      </w:r>
    </w:p>
    <w:p>
      <w:r/>
      <w:r>
        <w:t>Let's talk about the Crystallization feature, shall we? This magical feature transitions symbols to the most valuable symbol for bigger wins. It's like turning coal into diamonds! And if that's not enough for you, the Eruption feature gives you free spins on an expanded 8x8 grid that can also have multipliers. It's like getting a promotion and a raise at the same time!</w:t>
      </w:r>
    </w:p>
    <w:p>
      <w:r/>
      <w:r>
        <w:t>All in all, Gold Volcano is a fiery, unpredictable, and exciting slot game that will keep you on your toes. Just don't forget your sunscreen, because the amount of gold erupting is enough to blind you!</w:t>
      </w:r>
    </w:p>
    <w:p>
      <w:pPr>
        <w:pStyle w:val="Heading2"/>
      </w:pPr>
      <w:r>
        <w:t>Visual Effects and Sound</w:t>
      </w:r>
    </w:p>
    <w:p>
      <w:r/>
      <w:r>
        <w:t>If you're all about that graphics life, then you'll definitely appreciate what Gold Volcano has to offer. This game is a visual feast that has you drooling over its stunning graphics and animations. You'll be amazed by how detailed the symbols are, leaving no room for pixelation that could ruin your gameplay experience. The funny thing about this game is that the volcano is one of the calmest volcanoes we've seen. Perhaps it's because it's made of gold and has no intention of erupting and scaring players!</w:t>
      </w:r>
    </w:p>
    <w:p>
      <w:r/>
      <w:r>
        <w:t>As if the graphics weren't enough, the sound quality in Gold Volcano is top-notch. From the moment you hit the spin button, you will be met with an intense, cinematic-style audio track that sets the mood for an exciting gameplay experience. The game's sound effects - including the low rumbling of the volcano - add a layer of authenticity that enhances the gaming experience and immerses you in this world of gold and danger.</w:t>
      </w:r>
    </w:p>
    <w:p>
      <w:pPr>
        <w:pStyle w:val="Heading2"/>
      </w:pPr>
      <w:r>
        <w:t>Symbols and Paytable:</w:t>
      </w:r>
    </w:p>
    <w:p>
      <w:r/>
      <w:r>
        <w:t>Let's talk about those symbols! The low-value cart suits on the reels are as embedded as that one friend who compels you to get out of the house for on his high-maintenance adventures. As for the high-value precious materials, let's just say you're going to need to break out the sunglasses because these gems shine brighter than your future. And if we're talking about value, you won't want to miss out on the golden symbol. It pays out a whopping 1,000 x your total stake for just 30 or more on the grid! Ladies and gentlemen, I think we've found the pot of gold at the end of the metaphorical rainbow.</w:t>
      </w:r>
    </w:p>
    <w:p>
      <w:pPr>
        <w:pStyle w:val="Heading2"/>
      </w:pPr>
      <w:r>
        <w:t>WILDLY Good: Crazy Fun with Wilds and Scatters!</w:t>
      </w:r>
    </w:p>
    <w:p>
      <w:r/>
      <w:r>
        <w:t>If you think Geology is boring, Gold Volcano is here to change your mind! This game is crafted to perfection, with exciting features, sleek graphics, and a massive payout potential!</w:t>
      </w:r>
    </w:p>
    <w:p>
      <w:r/>
      <w:r>
        <w:t>The Golden Volcano is loaded with TWO Wild symbols, each one bringing you closer to the big win you've been dreaming of. The first wild symbol replaces all other symbols except the scatter, while the second wild symbol does the same, BUT ALSO adds a spicy 2x multiplier. Make sure you're ready for the Pressure and Free Spins function, and you might just land the jackpot!</w:t>
      </w:r>
    </w:p>
    <w:p>
      <w:r/>
      <w:r>
        <w:t xml:space="preserve">It's not just a volcano spewing lava, oh no! It's the piece of volcanic rock that you're chasing - this guy is the scatter. Keep an eye out for it, cause it can multiply your wins! We know, it's almost too much excitement for one game to handle! </w:t>
      </w:r>
    </w:p>
    <w:p>
      <w:pPr>
        <w:pStyle w:val="Heading2"/>
      </w:pPr>
      <w:r>
        <w:t>BETTING OPTIONS</w:t>
      </w:r>
    </w:p>
    <w:p>
      <w:r/>
      <w:r>
        <w:t xml:space="preserve">Are you ready to roll the dice and put your money where your mouth is? Then Gold Volcano is the game for you! This exciting slot game has a wide variety of betting options to suit all players, from the penny pinchers to the high rollers. </w:t>
      </w:r>
    </w:p>
    <w:p>
      <w:r/>
      <w:r>
        <w:t xml:space="preserve"> To start the game, select the bet from the sliding scale at the bottom of the grid. The smallest bet is a meager 20 cents per spin, perfect for those on a budget or those who only want to dip their toes in the water. However, if you’re feeling brave and want to go for the gold, the maximum bet is a whopping €100.00 per spin. We dare you to take that challenge! </w:t>
      </w:r>
    </w:p>
    <w:p>
      <w:r/>
      <w:r>
        <w:t xml:space="preserve">But wait, there’s more! In case you’re a little hesitant about spending all your hard-earned cash, there are optional settings that let you control your balance spending. You can stop autoplay when the bonus feature is activated, set a win limit, a loss limit, and much more. We know you care about your money, so we’ve got you covered! </w:t>
      </w:r>
    </w:p>
    <w:p>
      <w:pPr>
        <w:pStyle w:val="Heading2"/>
      </w:pPr>
      <w:r>
        <w:t>Volatility and RTP</w:t>
      </w:r>
    </w:p>
    <w:p>
      <w:r/>
      <w:r>
        <w:t>If you're seeking a slot game with a perfect balance between frequent payouts and high variance, you might want to consider Gold Volcano. With a theoretical return-to-player (RTP) rate of 96.20%, this game promises to offer you a decent payback over the course of your journeys through its depths. However, it's important to note that the volatility is tipped towards medium-high, which means that you'll experience some dry spells in terms of payouts, but will be rewarded with the chance to hit larger payouts during more volatile moments.</w:t>
      </w:r>
    </w:p>
    <w:p>
      <w:r/>
      <w:r>
        <w:t>But hey, what's the point of playing it safe if you can't have a little fun? High volatility can be a bit like watching a volcano erupt: you never know what you're going to get until it happens, but when that payout finally comes, it feels like the world's most explosive jackpot. Some people might get spooked by the idea of high variance, but if you have the composure to stick with it and the guts to take some risks, you'll find that Gold Volcano has plenty of rewards to offer.</w:t>
      </w:r>
    </w:p>
    <w:p>
      <w:pPr>
        <w:pStyle w:val="Heading2"/>
      </w:pPr>
      <w:r>
        <w:t>Provider and Software</w:t>
      </w:r>
    </w:p>
    <w:p>
      <w:r/>
      <w:r>
        <w:t>If you are looking for a slot game that has a perfect blend of stunning graphics, amazing features, and smooth gameplay, then Gold Volcano by Play’n GO is an excellent choice. As one of the most renowned software providers in the online gaming industry, Play’n GO has expertly crafted this game using their cutting-edge technology to offer players a high-quality gaming experience.</w:t>
      </w:r>
    </w:p>
    <w:p>
      <w:r/>
      <w:r>
        <w:t>The game’s software is so optimized that it runs flawlessly on any device, so whether you like to play on your desktop, tablet or mobile phone, you can enjoy this slot game anytime and anywhere. Plus, you won’t have to worry about any lags or disruptions during gameplay.</w:t>
      </w:r>
    </w:p>
    <w:p>
      <w:r/>
      <w:r>
        <w:t>With Play’n GO at the helm of the development, you can be assured that you are getting a top-notch game from a solid and reliable software provider. So, sit back, hit the spin button and let’s see if you can trigger the eruptions in this volcanic-themed game! Watch out, though - we're not responsible for any messes you might make!</w:t>
      </w:r>
    </w:p>
    <w:p>
      <w:pPr>
        <w:pStyle w:val="Heading2"/>
      </w:pPr>
      <w:r>
        <w:t>FAQ</w:t>
      </w:r>
    </w:p>
    <w:p>
      <w:pPr>
        <w:pStyle w:val="Heading3"/>
      </w:pPr>
      <w:r>
        <w:t>What is the theoretical return-to-player (RTP) of Gold Volcano?</w:t>
      </w:r>
    </w:p>
    <w:p>
      <w:r/>
      <w:r>
        <w:t>Gold Volcano's RTP is 96.20%.</w:t>
      </w:r>
    </w:p>
    <w:p>
      <w:pPr>
        <w:pStyle w:val="Heading3"/>
      </w:pPr>
      <w:r>
        <w:t>What is the volatility of Gold Volcano?</w:t>
      </w:r>
    </w:p>
    <w:p>
      <w:r/>
      <w:r>
        <w:t>The volatility of Gold Volcano is between medium and high.</w:t>
      </w:r>
    </w:p>
    <w:p>
      <w:pPr>
        <w:pStyle w:val="Heading3"/>
      </w:pPr>
      <w:r>
        <w:t>What is the minimum and maximum bet in Gold Volcano?</w:t>
      </w:r>
    </w:p>
    <w:p>
      <w:r/>
      <w:r>
        <w:t>The minimum bet in Gold Voclano is 20 cents per spin, and the maximum bet is €100.00.</w:t>
      </w:r>
    </w:p>
    <w:p>
      <w:pPr>
        <w:pStyle w:val="Heading3"/>
      </w:pPr>
      <w:r>
        <w:t>What are the random features in Gold Volcano?</w:t>
      </w:r>
    </w:p>
    <w:p>
      <w:r/>
      <w:r>
        <w:t>Gold Volcano offers random features in the base game that can give you symbol shuffles, a layout change for more ways to win, wilds additions, and wild multipliers.</w:t>
      </w:r>
    </w:p>
    <w:p>
      <w:pPr>
        <w:pStyle w:val="Heading3"/>
      </w:pPr>
      <w:r>
        <w:t>What is the Crystallization feature in Gold Volcano?</w:t>
      </w:r>
    </w:p>
    <w:p>
      <w:r/>
      <w:r>
        <w:t>In the Crystallization feature, symbols transition to the most valuable symbol for bigger wins.</w:t>
      </w:r>
    </w:p>
    <w:p>
      <w:pPr>
        <w:pStyle w:val="Heading3"/>
      </w:pPr>
      <w:r>
        <w:t>What is the Eruption feature in Gold Volcano?</w:t>
      </w:r>
    </w:p>
    <w:p>
      <w:r/>
      <w:r>
        <w:t>The Eruption feature in Gold Volcano gives you free spins on an expanded 8x8 grid that can also have multipliers.</w:t>
      </w:r>
    </w:p>
    <w:p>
      <w:pPr>
        <w:pStyle w:val="Heading3"/>
      </w:pPr>
      <w:r>
        <w:t>What is the most valuable symbol in Gold Volcano?</w:t>
      </w:r>
    </w:p>
    <w:p>
      <w:r/>
      <w:r>
        <w:t>The most valuable symbol in Gold Volcano is the gold symbol, giving you 1,000 x your total stake for 30 or more on the grid.</w:t>
      </w:r>
    </w:p>
    <w:p>
      <w:pPr>
        <w:pStyle w:val="Heading3"/>
      </w:pPr>
      <w:r>
        <w:t>What are the alternative slot machines similar to Gold Volcano?</w:t>
      </w:r>
    </w:p>
    <w:p>
      <w:r/>
      <w:r>
        <w:t>If you want explosive volcanic action similar to Gold Volcano, the Playtech Jackpot Giant slot features a progressive jackpot element where the average jackpot win is just under €5 million. The Ring of Odin slot has 4 bonus features and offers 5,000x wins, and this is also an alternative slot machine that's similar to Gold Volcano.</w:t>
      </w:r>
    </w:p>
    <w:p>
      <w:pPr>
        <w:pStyle w:val="Heading2"/>
      </w:pPr>
      <w:r>
        <w:t>What we like</w:t>
      </w:r>
    </w:p>
    <w:p>
      <w:pPr>
        <w:pStyle w:val="ListBullet"/>
        <w:spacing w:line="240" w:lineRule="auto"/>
        <w:ind w:left="720"/>
      </w:pPr>
      <w:r/>
      <w:r>
        <w:t>Cluster pays for more frequent payouts</w:t>
      </w:r>
    </w:p>
    <w:p>
      <w:pPr>
        <w:pStyle w:val="ListBullet"/>
        <w:spacing w:line="240" w:lineRule="auto"/>
        <w:ind w:left="720"/>
      </w:pPr>
      <w:r/>
      <w:r>
        <w:t>Random features in the base game keep play exciting</w:t>
      </w:r>
    </w:p>
    <w:p>
      <w:pPr>
        <w:pStyle w:val="ListBullet"/>
        <w:spacing w:line="240" w:lineRule="auto"/>
        <w:ind w:left="720"/>
      </w:pPr>
      <w:r/>
      <w:r>
        <w:t>Visually stunning graphics and well-executed lava effects</w:t>
      </w:r>
    </w:p>
    <w:p>
      <w:pPr>
        <w:pStyle w:val="ListBullet"/>
        <w:spacing w:line="240" w:lineRule="auto"/>
        <w:ind w:left="720"/>
      </w:pPr>
      <w:r/>
      <w:r>
        <w:t>Playable on all devices with optimized performance</w:t>
      </w:r>
    </w:p>
    <w:p>
      <w:pPr>
        <w:pStyle w:val="Heading2"/>
      </w:pPr>
      <w:r>
        <w:t>What we don't like</w:t>
      </w:r>
    </w:p>
    <w:p>
      <w:pPr>
        <w:pStyle w:val="ListBullet"/>
        <w:spacing w:line="240" w:lineRule="auto"/>
        <w:ind w:left="720"/>
      </w:pPr>
      <w:r/>
      <w:r>
        <w:t>Limited betting range may not appeal to high rollers</w:t>
      </w:r>
    </w:p>
    <w:p>
      <w:pPr>
        <w:pStyle w:val="ListBullet"/>
        <w:spacing w:line="240" w:lineRule="auto"/>
        <w:ind w:left="720"/>
      </w:pPr>
      <w:r/>
      <w:r>
        <w:t>Gameplay may be too volatile for some players</w:t>
      </w:r>
    </w:p>
    <w:p>
      <w:r/>
      <w:r>
        <w:rPr>
          <w:b/>
        </w:rPr>
        <w:t>Play Gold Volcano Free Slot Game | Play’n GO</w:t>
      </w:r>
    </w:p>
    <w:p>
      <w:r/>
      <w:r>
        <w:rPr>
          <w:i/>
        </w:rPr>
        <w:t>Want to play the Gold Volcano slot game for free? Read our review of this Play’n GO online slot game with cluster pays, wilds, multipliers,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