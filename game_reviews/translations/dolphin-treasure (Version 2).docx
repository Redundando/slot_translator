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Dolphin Treasure for Free - A Thrilling Underwater Adventure</w:t>
      </w:r>
    </w:p>
    <w:p>
      <w:r/>
      <w:r>
        <w:rPr>
          <w:b/>
        </w:rPr>
        <w:t>Meta description</w:t>
      </w:r>
      <w:r>
        <w:t>: Read our review of the Dolphin Treasure online slot game. Play for free and enjoy an exciting underwater adventure with a free spins bonus feature.</w:t>
      </w:r>
    </w:p>
    <w:p>
      <w:pPr>
        <w:pStyle w:val="Heading2"/>
      </w:pPr>
      <w:r>
        <w:t>Gameplay and Features</w:t>
      </w:r>
    </w:p>
    <w:p>
      <w:r/>
      <w:r>
        <w:t>If you’re looking for a fun and exciting casino slot game, look no further than Dolphin Treasure by Aristocrat. This online slot game features five reels and 20 paylines, which means you have 20 chances to win on every spin. And with the ability to adjust active paylines and bets from €0.01 to €75, this game caters to both high and low rollers.</w:t>
      </w:r>
    </w:p>
    <w:p>
      <w:r/>
      <w:r>
        <w:t>But what really makes Dolphin Treasure stand out is its automatic spin feature. You can choose to spin the reels manually or set 25 automatic spins, allowing you to relax and enjoy the game while the reels do the work for you. Just make sure you don’t fall asleep while the dolphins do all the hard work!</w:t>
      </w:r>
    </w:p>
    <w:p>
      <w:r/>
      <w:r>
        <w:t>With an RTP of 94.88%, Dolphin Treasure gives players a decent chance of winning big. But even if you’re not lucky enough to hit the jackpot, you’ll still have a great time playing this ocean-themed game. So what are you waiting for? Come join the dolphins and see if treasure awaits you beneath the waves!</w:t>
      </w:r>
    </w:p>
    <w:p>
      <w:pPr>
        <w:pStyle w:val="Heading2"/>
      </w:pPr>
      <w:r>
        <w:t>Graphics and Sound Effects</w:t>
      </w:r>
    </w:p>
    <w:p>
      <w:r/>
      <w:r>
        <w:t>Dolphin Treasure's graphics and sound effects are a real treat. It's as if you're diving into the depths of the ocean with a friendly and fun group of sea creatures. The reels are filled with colorful and charming marine animals, including dolphins, octopuses, turtles, starfish, and multicolored fish. It's a veritable underwater party!</w:t>
      </w:r>
    </w:p>
    <w:p>
      <w:r/>
      <w:r>
        <w:t>The sunset dolphins symbol is the game's wild, and it appears to dance across the screen when it helps complete a winning payline. It's like she's doing a happy dance for you. And let's not forget about the treasure chest, the game's scatter. It could be hiding some treasure, or it could be filled with seaweed. Who knows? It's all part of the fun of playing Dolphin Treasure.</w:t>
      </w:r>
    </w:p>
    <w:p>
      <w:r/>
      <w:r>
        <w:t xml:space="preserve">The game has a practical paytable that displays the game's symbols and their values. So, even if you don't know your starfish from your octopuses (Octopi? Octopodes?), you can quickly figure out which symbols will help you win big. It's a good thing too because you'll want to be prepared for when the dolphins start partying like it's 1999. Trust us; it's a sight to see. </w:t>
      </w:r>
    </w:p>
    <w:p>
      <w:pPr>
        <w:pStyle w:val="Heading2"/>
      </w:pPr>
      <w:r>
        <w:t>Unlocking the Depths of Winning Potential with Dolphin Treasure</w:t>
      </w:r>
    </w:p>
    <w:p>
      <w:r/>
      <w:r>
        <w:t xml:space="preserve">Get ready to dive deep and discover the hidden treasures of the ocean with Dolphin Treasure! This colorful and exciting online casino slot game offers generous opportunities to win big. </w:t>
      </w:r>
    </w:p>
    <w:p>
      <w:r/>
      <w:r>
        <w:t xml:space="preserve">The sunset dolphins wild symbol not only adds a fun and playful atmosphere to the game, but also offers amazing payouts ranging from 10 to a whopping 9,000 coins! And if that wasn't enough to get your heart racing, the treasure chest scatter symbol activates a free spins bonus mode that will have you swimming with excitement. </w:t>
      </w:r>
    </w:p>
    <w:p>
      <w:r/>
      <w:r>
        <w:t xml:space="preserve">But wait, there's more! Two scatters offer a standard bet multiplier of x2, and five scatters give you an incredible x400 multiplier. So make sure to keep an eye out for those treasure chests while you're spinning those reels. </w:t>
      </w:r>
    </w:p>
    <w:p>
      <w:r/>
      <w:r>
        <w:t>If you're feeling particularly lucky, the game also offers a betting functionality where players can double or even quadruple their winnings by predicting the color or suit of a card. And who knows, with a bit of luck, you might be able to afford that luxury yacht to take you on your own deep-sea adventure in no time!</w:t>
      </w:r>
    </w:p>
    <w:p>
      <w:pPr>
        <w:pStyle w:val="Heading2"/>
      </w:pPr>
      <w:r>
        <w:t>Bonus Treasure! Swim with the dolphins to collect your treasure!</w:t>
      </w:r>
    </w:p>
    <w:p>
      <w:r/>
      <w:r>
        <w:t>In Dolphin Treasure, you might not be able to train a dolphin to do tricks, but you could certainly win some cool prizes! The main excitement of this game comes from its bonuses and free spins. By landing three or more treasure chests on the reels, players can trigger the coveted free spins bonus. It's a great chance to increase your wins while enjoying the company of some cool dolphins.</w:t>
      </w:r>
    </w:p>
    <w:p>
      <w:r/>
      <w:r>
        <w:t>And it's not just any free spins bonus. Dolphin Treasure's bonus will triple any wins you earn during this phase. Plus, the sunset dolphins wild can also show up more frequently, increasing your chances of triggering more winning combinations. It's like swimming with all your treasure possibilities and having fun while at it! Woohooooo!</w:t>
      </w:r>
    </w:p>
    <w:p>
      <w:pPr>
        <w:pStyle w:val="Heading2"/>
      </w:pPr>
      <w:r>
        <w:t>Mobile Compatibility</w:t>
      </w:r>
    </w:p>
    <w:p>
      <w:r/>
      <w:r>
        <w:t>Are you a busy dolphin who doesn't have time to sit at a computer all day? No problem! Dolphin Treasure is available on both desktop and mobile devices, including iOS and Android. The mobile version of the game is optimized for small screens, which is great news for all the baby dolphins out there with tiny fins. Touch controls make gameplay a breeze, so you can enjoy your underwater adventure on the go!</w:t>
      </w:r>
    </w:p>
    <w:p>
      <w:r/>
      <w:r>
        <w:t xml:space="preserve">And let's face it, we all know that dolphins are notoriously bad at using computers. So being able to play this game on your mobile device means you won't have to struggle with those pesky mouse clicks. Just use your snout to tap the screen and let the treasures roll in! It's like having your own personal treasure chest right in the palm of your...well, fin. </w:t>
      </w:r>
    </w:p>
    <w:p>
      <w:pPr>
        <w:pStyle w:val="Heading2"/>
      </w:pPr>
      <w:r>
        <w:t>FAQ</w:t>
      </w:r>
    </w:p>
    <w:p>
      <w:pPr>
        <w:pStyle w:val="Heading3"/>
      </w:pPr>
      <w:r>
        <w:t>What is Dolphin Treasure?</w:t>
      </w:r>
    </w:p>
    <w:p>
      <w:r/>
      <w:r>
        <w:t>Dolphin Treasure is an online slot game developed by Aristocrat that takes players into the tropical waters of the ocean and features a variety of sea creatures as symbols.</w:t>
      </w:r>
    </w:p>
    <w:p>
      <w:pPr>
        <w:pStyle w:val="Heading3"/>
      </w:pPr>
      <w:r>
        <w:t>How many paylines are in Dolphin Treasure?</w:t>
      </w:r>
    </w:p>
    <w:p>
      <w:r/>
      <w:r>
        <w:t>Dolphin Treasure has a total of 20 paylines for players to bet on.</w:t>
      </w:r>
    </w:p>
    <w:p>
      <w:pPr>
        <w:pStyle w:val="Heading3"/>
      </w:pPr>
      <w:r>
        <w:t>What is the RTP of Dolphin Treasure?</w:t>
      </w:r>
    </w:p>
    <w:p>
      <w:r/>
      <w:r>
        <w:t>The RTP (return to player) of Dolphin Treasure is 94.88%.</w:t>
      </w:r>
    </w:p>
    <w:p>
      <w:pPr>
        <w:pStyle w:val="Heading3"/>
      </w:pPr>
      <w:r>
        <w:t>What is the maximum bet in Dolphin Treasure?</w:t>
      </w:r>
    </w:p>
    <w:p>
      <w:r/>
      <w:r>
        <w:t>The maximum bet in Dolphin Treasure is €75.</w:t>
      </w:r>
    </w:p>
    <w:p>
      <w:pPr>
        <w:pStyle w:val="Heading3"/>
      </w:pPr>
      <w:r>
        <w:t>What is the Wild symbol in Dolphin Treasure?</w:t>
      </w:r>
    </w:p>
    <w:p>
      <w:r/>
      <w:r>
        <w:t>The Wild symbol in Dolphin Treasure is the Sunset Dolphins, which can replace all other symbols except the Scatter.</w:t>
      </w:r>
    </w:p>
    <w:p>
      <w:pPr>
        <w:pStyle w:val="Heading3"/>
      </w:pPr>
      <w:r>
        <w:t>What is the Scatter symbol in Dolphin Treasure?</w:t>
      </w:r>
    </w:p>
    <w:p>
      <w:r/>
      <w:r>
        <w:t>The Scatter symbol in Dolphin Treasure is the Treasure Chest, which can activate a free spins bonus and offer players a bet multiplier.</w:t>
      </w:r>
    </w:p>
    <w:p>
      <w:pPr>
        <w:pStyle w:val="Heading3"/>
      </w:pPr>
      <w:r>
        <w:t>What is the Betting Functionality in Dolphin Treasure?</w:t>
      </w:r>
    </w:p>
    <w:p>
      <w:r/>
      <w:r>
        <w:t>The Betting Functionality in Dolphin Treasure allows players to double their win with an additional wager by predicting the color of the next card drawn or the suit of the next card drawn.</w:t>
      </w:r>
    </w:p>
    <w:p>
      <w:pPr>
        <w:pStyle w:val="Heading3"/>
      </w:pPr>
      <w:r>
        <w:t>Where can you play Dolphin Treasure with real money?</w:t>
      </w:r>
    </w:p>
    <w:p>
      <w:r/>
      <w:r>
        <w:t>You can play Dolphin Treasure with real money at AAMS-certified casinos that offer Aristocrat slots.</w:t>
      </w:r>
    </w:p>
    <w:p>
      <w:pPr>
        <w:pStyle w:val="Heading2"/>
      </w:pPr>
      <w:r>
        <w:t>What we like</w:t>
      </w:r>
    </w:p>
    <w:p>
      <w:pPr>
        <w:pStyle w:val="ListBullet"/>
        <w:spacing w:line="240" w:lineRule="auto"/>
        <w:ind w:left="720"/>
      </w:pPr>
      <w:r/>
      <w:r>
        <w:t>Delightful graphics and sound effects</w:t>
      </w:r>
    </w:p>
    <w:p>
      <w:pPr>
        <w:pStyle w:val="ListBullet"/>
        <w:spacing w:line="240" w:lineRule="auto"/>
        <w:ind w:left="720"/>
      </w:pPr>
      <w:r/>
      <w:r>
        <w:t>Generous winning potential</w:t>
      </w:r>
    </w:p>
    <w:p>
      <w:pPr>
        <w:pStyle w:val="ListBullet"/>
        <w:spacing w:line="240" w:lineRule="auto"/>
        <w:ind w:left="720"/>
      </w:pPr>
      <w:r/>
      <w:r>
        <w:t>Free spins bonus feature</w:t>
      </w:r>
    </w:p>
    <w:p>
      <w:pPr>
        <w:pStyle w:val="ListBullet"/>
        <w:spacing w:line="240" w:lineRule="auto"/>
        <w:ind w:left="720"/>
      </w:pPr>
      <w:r/>
      <w:r>
        <w:t>Available on desktop and mobile devices</w:t>
      </w:r>
    </w:p>
    <w:p>
      <w:pPr>
        <w:pStyle w:val="Heading2"/>
      </w:pPr>
      <w:r>
        <w:t>What we don't like</w:t>
      </w:r>
    </w:p>
    <w:p>
      <w:pPr>
        <w:pStyle w:val="ListBullet"/>
        <w:spacing w:line="240" w:lineRule="auto"/>
        <w:ind w:left="720"/>
      </w:pPr>
      <w:r/>
      <w:r>
        <w:t>Low RTP of 94.88%</w:t>
      </w:r>
    </w:p>
    <w:p>
      <w:pPr>
        <w:pStyle w:val="ListBullet"/>
        <w:spacing w:line="240" w:lineRule="auto"/>
        <w:ind w:left="720"/>
      </w:pPr>
      <w:r/>
      <w:r>
        <w:t>No bonus games other than free spins</w:t>
      </w:r>
    </w:p>
    <w:p>
      <w:r/>
      <w:r>
        <w:rPr>
          <w:i/>
        </w:rPr>
        <w:t>Create a feature image for Dolphin Treasure that will capture the attention of online slot game enthusiasts. The image should be in a cartoon style and should feature a happy Maya warrior with glasses. The warrior should be shown diving into a blue ocean with dolphins and other sea creatures around them. The image should be colorful and eye-catching, showcasing the fun and adventurous theme of the game. The warrior should be depicted as if they are having the time of their life, enjoying the underwater world of Dolphin Treasure. The image should also include the title of the game in a fun and playful font, along with the logo of the game developer, Aristocrat.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