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Bonanza | Free Slot Game</w:t>
      </w:r>
    </w:p>
    <w:p>
      <w:pPr>
        <w:pStyle w:val="Heading2"/>
      </w:pPr>
      <w:r>
        <w:t>Gameplay and structure of Gold Bonanza slot</w:t>
      </w:r>
    </w:p>
    <w:p>
      <w:r/>
      <w:r>
        <w:t>Calling all gold diggers, this online slot game, Gold Bonanza, is the motherlode of all games! It’s a 5x2 slot game with 20 active paylines, giving players the perfect opportunity to strike gold. The wooden stage grid structure of the game with lanterns and mining equipment as the backdrop gives the feeling of being in the depths of a mine searching for treasure. But don’t worry, you won’t have to dig with your bare hands as you have the eagles and alcohol to keep you company!</w:t>
      </w:r>
    </w:p>
    <w:p>
      <w:r/>
      <w:r>
        <w:t>Gold Bonanza has features that will elicit excitement. Shifting Wilds, Free Spins and a special collection function. These features will undoubtedly keep you on the edge of your seat. The Shifting Wilds is a feature where Wilds will land on the reels and move along horizontally, causing an explosion of coins. The Free Spins feature is activated when three or more scatter symbols are landed. The special collection feature is where you’ll want to keep an eye out for the gold coins since collecting them will grant you access to the special collection feature!</w:t>
      </w:r>
    </w:p>
    <w:p>
      <w:r/>
      <w:r>
        <w:t>You’d better buckle up because this is a high volatility game with high win frequency. You know what they say, high risk, high reward. So grab a drink, take a seat, and let's start digging for treasure!</w:t>
      </w:r>
    </w:p>
    <w:p>
      <w:pPr>
        <w:pStyle w:val="Heading2"/>
      </w:pPr>
      <w:r>
        <w:t>Uncovering the Rewards of Gold Bonanza’s Paytable</w:t>
      </w:r>
    </w:p>
    <w:p>
      <w:r/>
      <w:r>
        <w:t xml:space="preserve">Get ready to strike gold as we delve into the intriguing paytable and payout potential of the Gold Bonanza! This slot game is packed with rewarding symbols that will leave you hanging onto your seat. </w:t>
      </w:r>
      <w:r>
        <w:t xml:space="preserve"> </w:t>
      </w:r>
    </w:p>
    <w:p>
      <w:r/>
      <w:r>
        <w:t xml:space="preserve">The highest paying symbol is the Joker, but with a maximum payout of 500 times your bet, he’s no laughing matter! Things get even more interesting when you get three or more symbols creating winning combinations. This can potentially lead to some lucrative payouts that will have you smiling from ear to ear. </w:t>
      </w:r>
      <w:r>
        <w:t xml:space="preserve"> </w:t>
      </w:r>
    </w:p>
    <w:p>
      <w:r/>
      <w:r>
        <w:t xml:space="preserve">But wait, there’s more! The old man symbol pays out a generous 200 times your bet, while the woman awards up to 100 times your bet if you find five on the reels. Now, that’s some good-looking gold! </w:t>
      </w:r>
    </w:p>
    <w:p>
      <w:r/>
      <w:r>
        <w:t>Overall, it’s clear that the Gold Bonanza has a paytable and payout potential that is worth taking a chance on. You never know, this could be your shot at hitting the jackpot and striking it rich!</w:t>
      </w:r>
    </w:p>
    <w:p>
      <w:pPr>
        <w:pStyle w:val="Heading2"/>
      </w:pPr>
      <w:r>
        <w:t>Experience Special Collection Function and Rewards in Gold Bonanza</w:t>
      </w:r>
    </w:p>
    <w:p>
      <w:r/>
      <w:r>
        <w:t>Are you looking for a slot game that offers exciting features? Gold Bonanza is the name that you should consider. It's not just another game with the usual autoplay and random spin features, but it's packed with exciting bonuses that you would not want to miss out on.</w:t>
      </w:r>
      <w:r/>
    </w:p>
    <w:p>
      <w:r/>
      <w:r>
        <w:t>The collection feature in Gold Bonanza is unique. You get to collect prizes from the gold cart to unlock additional rewards. This feature sets the game apart from others, and it keeps the excitement levels high which, let's face it, is rare in slot games. The sheer thrill of collecting items is a whole new level of excitement that you won't find in other games.</w:t>
      </w:r>
      <w:r/>
    </w:p>
    <w:p>
      <w:r/>
      <w:r>
        <w:t>If that's not enough for you, Gold Bonanza also features Jokers that can appear randomly on reels 1 and 5. Just like in a deck of cards, they can substitute for other symbols which increases your chances of winning. Who wouldn't want that?</w:t>
      </w:r>
      <w:r/>
    </w:p>
    <w:p>
      <w:r/>
      <w:r>
        <w:t>But wait, there's more! The Free Spins feature is triggered by the Scatter symbol on reels 2, 3, and 4. It offers 10 spins that are played with the same bet level as the base game. If that's not enough to get you smiling, then you're just not a big fan of bonuses, and that's okay, we don't judge (we do actually!).</w:t>
      </w:r>
      <w:r/>
    </w:p>
    <w:p>
      <w:r/>
      <w:r>
        <w:t>Overall, Gold Bonanza is an excellent choice for slot game fans who desire a game with unique features, impressive graphics, and fantastic bonuses. So what are you waiting for? Grab that gold cart and collect your riches. It's time to shine and show off your skills!</w:t>
      </w:r>
    </w:p>
    <w:p>
      <w:pPr>
        <w:pStyle w:val="Heading2"/>
      </w:pPr>
      <w:r>
        <w:t>RTP, Volatility, and Win Frequency</w:t>
      </w:r>
    </w:p>
    <w:p>
      <w:r/>
      <w:r>
        <w:t xml:space="preserve">Gold Bonanza is one of those slot games that are filled to the brim with excitement and energy. These are the hallmarks of software developers that know what players want and know how to deliver it. With an RTP of 95.45%, the game isn't among the best but still assures a good response during gameplay. </w:t>
      </w:r>
    </w:p>
    <w:p>
      <w:r/>
      <w:r>
        <w:t xml:space="preserve">The high volatility of the game is a double-edged sword, though. Rewards won't come as frequently, but they can be truly impressive when they do. This makes playing Gold Bonanza a little like trekking through wild jungle - every step could bring a surprise and a reward that you never expected to find. There's a sense of adventure to the game that you won't find in less challenging slot machines. </w:t>
      </w:r>
    </w:p>
    <w:p>
      <w:r/>
      <w:r>
        <w:t>The Shifting Wilds and Free Spins are a particular highlight of the game, as they keep things exciting and varied. Experienced gamblers will appreciate the special collection function, too, as it adds a layer of depth to an already-immersive gaming experience. All in all, Gold Bonanza is a game that hits all the right notes, with plenty of fun and excitement to be had for players of all skill levels.</w:t>
      </w:r>
    </w:p>
    <w:p>
      <w:pPr>
        <w:pStyle w:val="Heading2"/>
      </w:pPr>
      <w:r>
        <w:t>Target Audience and Suitability for Experienced Players</w:t>
      </w:r>
    </w:p>
    <w:p>
      <w:r/>
      <w:r>
        <w:t>Are you a seasoned casino player looking for a thrilling new slot game to satisfy your gambling needs? Look no further than Gold Bonanza! This high-volatility game is perfect for experienced players seeking frequent wins and heart-pumping excitement.</w:t>
      </w:r>
    </w:p>
    <w:p>
      <w:r/>
      <w:r>
        <w:t>With Shifting Wilds, Free Spins, and a special collection function, Gold Bonanza keeps the game play fresh and rewarding. Plus, the graphics are top-notch, transporting you back in time to the days of the gold rush. Of course, not everyone is a fan of the theme, but we think it's pretty gold-darn cool.</w:t>
      </w:r>
    </w:p>
    <w:p>
      <w:r/>
      <w:r>
        <w:t xml:space="preserve">Give Gold Bonanza a spin and see how much you enjoy striking it rich. If you don't, well... we can't guarantee you'll find gold, but we promise there are plenty of other fish in the sea of casino games. </w:t>
      </w:r>
    </w:p>
    <w:p>
      <w:pPr>
        <w:pStyle w:val="Heading2"/>
      </w:pPr>
      <w:r>
        <w:t>FAQ</w:t>
      </w:r>
    </w:p>
    <w:p>
      <w:pPr>
        <w:pStyle w:val="Heading3"/>
      </w:pPr>
      <w:r>
        <w:t>What is the theme of Gold Bonanza?</w:t>
      </w:r>
    </w:p>
    <w:p>
      <w:r/>
      <w:r>
        <w:t>The theme of Gold Bonanza is mining during the gold rush period in the wild West.</w:t>
      </w:r>
    </w:p>
    <w:p>
      <w:pPr>
        <w:pStyle w:val="Heading3"/>
      </w:pPr>
      <w:r>
        <w:t>What are the special features of Gold Bonanza?</w:t>
      </w:r>
    </w:p>
    <w:p>
      <w:r/>
      <w:r>
        <w:t>Gold Bonanza has Shifting Wilds, Free Spins, and a special collection function.</w:t>
      </w:r>
    </w:p>
    <w:p>
      <w:pPr>
        <w:pStyle w:val="Heading3"/>
      </w:pPr>
      <w:r>
        <w:t>What is the structure of the Gold Bonanza slot?</w:t>
      </w:r>
    </w:p>
    <w:p>
      <w:r/>
      <w:r>
        <w:t>Gold Bonanza has a 5x2 structure with 20 active paylines.</w:t>
      </w:r>
    </w:p>
    <w:p>
      <w:pPr>
        <w:pStyle w:val="Heading3"/>
      </w:pPr>
      <w:r>
        <w:t>What is the RTP of Gold Bonanza?</w:t>
      </w:r>
    </w:p>
    <w:p>
      <w:r/>
      <w:r>
        <w:t>Gold Bonanza has an RTP of 95.45%.</w:t>
      </w:r>
    </w:p>
    <w:p>
      <w:pPr>
        <w:pStyle w:val="Heading3"/>
      </w:pPr>
      <w:r>
        <w:t>What is the volatility of Gold Bonanza?</w:t>
      </w:r>
    </w:p>
    <w:p>
      <w:r/>
      <w:r>
        <w:t>Gold Bonanza has high volatility.</w:t>
      </w:r>
    </w:p>
    <w:p>
      <w:pPr>
        <w:pStyle w:val="Heading3"/>
      </w:pPr>
      <w:r>
        <w:t>What is the payout for the Joker symbol in Gold Bonanza?</w:t>
      </w:r>
    </w:p>
    <w:p>
      <w:r/>
      <w:r>
        <w:t>The Joker symbol in Gold Bonanza can pay up to 500 times your bet.</w:t>
      </w:r>
    </w:p>
    <w:p>
      <w:pPr>
        <w:pStyle w:val="Heading3"/>
      </w:pPr>
      <w:r>
        <w:t>What is the payout for the old man symbol in Gold Bonanza?</w:t>
      </w:r>
    </w:p>
    <w:p>
      <w:r/>
      <w:r>
        <w:t>The old man symbol in Gold Bonanza can pay up to 200 times your bet.</w:t>
      </w:r>
    </w:p>
    <w:p>
      <w:pPr>
        <w:pStyle w:val="Heading3"/>
      </w:pPr>
      <w:r>
        <w:t>How do I activate the free spins feature in Gold Bonanza?</w:t>
      </w:r>
    </w:p>
    <w:p>
      <w:r/>
      <w:r>
        <w:t>The free spins feature in Gold Bonanza can be activated by getting the Scatter symbol on reels 2, 3, and 4.</w:t>
      </w:r>
    </w:p>
    <w:p>
      <w:pPr>
        <w:pStyle w:val="Heading2"/>
      </w:pPr>
      <w:r>
        <w:t>What we like</w:t>
      </w:r>
    </w:p>
    <w:p>
      <w:pPr>
        <w:pStyle w:val="ListBullet"/>
        <w:spacing w:line="240" w:lineRule="auto"/>
        <w:ind w:left="720"/>
      </w:pPr>
      <w:r/>
      <w:r>
        <w:t>Exciting special features like Shifting Wilds and Free Spins</w:t>
      </w:r>
    </w:p>
    <w:p>
      <w:pPr>
        <w:pStyle w:val="ListBullet"/>
        <w:spacing w:line="240" w:lineRule="auto"/>
        <w:ind w:left="720"/>
      </w:pPr>
      <w:r/>
      <w:r>
        <w:t>High volatility with high win frequency</w:t>
      </w:r>
    </w:p>
    <w:p>
      <w:pPr>
        <w:pStyle w:val="ListBullet"/>
        <w:spacing w:line="240" w:lineRule="auto"/>
        <w:ind w:left="720"/>
      </w:pPr>
      <w:r/>
      <w:r>
        <w:t>Well-crafted graphics and interesting gold rush theme</w:t>
      </w:r>
    </w:p>
    <w:p>
      <w:pPr>
        <w:pStyle w:val="ListBullet"/>
        <w:spacing w:line="240" w:lineRule="auto"/>
        <w:ind w:left="720"/>
      </w:pPr>
      <w:r/>
      <w:r>
        <w:t>Special collection function for additional rewards</w:t>
      </w:r>
    </w:p>
    <w:p>
      <w:pPr>
        <w:pStyle w:val="Heading2"/>
      </w:pPr>
      <w:r>
        <w:t>What we don't like</w:t>
      </w:r>
    </w:p>
    <w:p>
      <w:pPr>
        <w:pStyle w:val="ListBullet"/>
        <w:spacing w:line="240" w:lineRule="auto"/>
        <w:ind w:left="720"/>
      </w:pPr>
      <w:r/>
      <w:r>
        <w:t>Not the best RTP at 95.45%</w:t>
      </w:r>
    </w:p>
    <w:p>
      <w:pPr>
        <w:pStyle w:val="ListBullet"/>
        <w:spacing w:line="240" w:lineRule="auto"/>
        <w:ind w:left="720"/>
      </w:pPr>
      <w:r/>
      <w:r>
        <w:t>Theme may not be appealing to everyone</w:t>
      </w:r>
    </w:p>
    <w:p>
      <w:r/>
      <w:r>
        <w:rPr>
          <w:b/>
        </w:rPr>
        <w:t>Play Gold Bonanza | Free Slot Game</w:t>
      </w:r>
    </w:p>
    <w:p>
      <w:r/>
      <w:r>
        <w:rPr>
          <w:i/>
        </w:rPr>
        <w:t>Read our review of Gold Bonanza, an exciting online slot game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