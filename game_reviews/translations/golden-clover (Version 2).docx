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Clover Free: Slot Game Review</w:t>
      </w:r>
    </w:p>
    <w:p>
      <w:pPr>
        <w:pStyle w:val="Heading2"/>
      </w:pPr>
      <w:r>
        <w:t>Experience the Charm of Golden Clover Slots</w:t>
      </w:r>
    </w:p>
    <w:p>
      <w:r/>
      <w:r>
        <w:t>If you are looking for a fresh and unique way to enjoy slot games, then you must try Golden Clover. Onlyplay has outdone themselves with this charming 3x3 manual grid slot game that features classic lottery-style mechanics. Get ready to maneuver your way around the screen filled with shamrocks and bombs, and increase the value of your winnings.</w:t>
      </w:r>
    </w:p>
    <w:p>
      <w:r/>
      <w:r>
        <w:t>As you play, watch out for the sneaky bombs that can end your game and prevent you from hitting the jackpot. But don't worry; with a little bit of luck and a lot of trust in your instincts, you're on your way to winning some great payouts, as you navigate through this slot game.</w:t>
      </w:r>
    </w:p>
    <w:p>
      <w:r/>
      <w:r>
        <w:t>One of the best aspects of Golden Clover is the colorful graphics and simple gameplay, which is perfect for both new and seasoned slot players. The game's unique take on classic slot games may convince you to ditch traditional slot games, which pale in comparison to the fun and excitement offered by Golden Clover.</w:t>
      </w:r>
    </w:p>
    <w:p>
      <w:r/>
      <w:r>
        <w:t>So, why wait? Give Golden Clover a spin today, and see if you can hit the big jackpot! We promise you will have a blast with the fun and exciting gameplay. Don't forget to keep an eye out for those pesky bombs and have some lucky charms in your pocket for good measure!</w:t>
      </w:r>
    </w:p>
    <w:p>
      <w:pPr>
        <w:pStyle w:val="Heading2"/>
      </w:pPr>
      <w:r>
        <w:t>Gameplay and Features</w:t>
      </w:r>
    </w:p>
    <w:p>
      <w:r/>
      <w:r>
        <w:t>Oh, the luck of the Irish! In Golden Clover, players get to choose the position of the lucky symbol and multiply their winnings as they hit every cell associated with it. It's like finding a four-leaf clover in a field of dandelions!</w:t>
      </w:r>
    </w:p>
    <w:p>
      <w:r/>
      <w:r>
        <w:t>Beware the bomb cell, though. If you hit one of those, you'll have to start a new game. It's like stepping on a Lego in the middle of the night - painful and frustrating!</w:t>
      </w:r>
    </w:p>
    <w:p>
      <w:r/>
      <w:r>
        <w:t>Unfortunately, Golden Clover doesn't offer any extra functions or special bonuses. But hey, who needs those when you have the luck of the Irish on your side? Just remember to say a little prayer to St. Patrick before you spin those reels!</w:t>
      </w:r>
    </w:p>
    <w:p>
      <w:pPr>
        <w:pStyle w:val="Heading2"/>
      </w:pPr>
      <w:r>
        <w:t>Get Lucky with Golden Clover: Game Developer and System Requirements</w:t>
      </w:r>
    </w:p>
    <w:p>
      <w:r/>
      <w:r>
        <w:t>Are you feeling lucky? If so, you'll want to give Golden Clover a spin! This exciting casino slot game is developed by Onlyplay and requires no download. That means you can start playing right away on your desktop, tablet, or smartphone. No more waiting for long downloads or installations.</w:t>
      </w:r>
    </w:p>
    <w:p>
      <w:r/>
      <w:r>
        <w:t>The best part? Golden Clover is based on HTML5 technology which means you'll enjoy smooth gameplay and impressive graphics. Plus, the game is compatible with popular operating systems, so you won't have to worry about any compatibility issues.</w:t>
      </w:r>
    </w:p>
    <w:p>
      <w:r/>
      <w:r>
        <w:t>By the way, if you've got a lucky charm, be sure to have it handy when playing Golden Clover. This game is all about luck and good fortune, so you never know what kind of surprises await you. And don't worry, even if your luck runs out, you'll still have fun spinning the reels.</w:t>
      </w:r>
    </w:p>
    <w:p>
      <w:pPr>
        <w:pStyle w:val="Heading2"/>
      </w:pPr>
      <w:r>
        <w:t>Irish Theme and Symbols</w:t>
      </w:r>
    </w:p>
    <w:p>
      <w:r/>
      <w:r>
        <w:t>If you're a fan of the old Irish charm, Golden Clover is the online slot game you've been searching for. The game presents a playful and cartoon-style Irish theme, complete with a beautiful green meadow background and a glorious rainbow leaping out of the reels.</w:t>
      </w:r>
      <w:r/>
    </w:p>
    <w:p>
      <w:r/>
      <w:r>
        <w:t>The game features classic symbols that embody Ireland such as shamrocks, pots of gold, and a lucky clover - perfect for adding a bit of luck to your spins. In fact, with all the lucky motifs included in the game, you'd be mistaken to think you would never hit a winning streak. It's like having four-leaf clovers growing in your backyard!</w:t>
      </w:r>
      <w:r/>
    </w:p>
    <w:p>
      <w:r/>
      <w:r>
        <w:t>But it's not just the symbols that scream Ireland - even the soundtrack will have you tapping your feet to the tunes of a traditional Irish jig. You can't help but feel like you're sitting in the corner of a cozy Irish pub.</w:t>
      </w:r>
      <w:r/>
    </w:p>
    <w:p>
      <w:r/>
      <w:r>
        <w:t>There's only one thing missing from this game's Irish theme; a leprechaun. But trust us, you won't need one when you're winning big bucks on this entertaining game. So grab a pint of Guinness and enjoy the Irish charm of Golden Clover.</w:t>
      </w:r>
    </w:p>
    <w:p>
      <w:pPr>
        <w:pStyle w:val="Heading2"/>
      </w:pPr>
      <w:r>
        <w:t>RTP and Winning Potential</w:t>
      </w:r>
    </w:p>
    <w:p>
      <w:r/>
      <w:r>
        <w:t>Have you ever wished to find that pot of gold at the end of the rainbow? Well, Golden Clover offers an RTP of 96.2%, which could be your chance to get closer to your dreams. Although the game doesn't bring a lot of surprising bonuses, it does provide exciting rewards based on the players' choices on the manual grid.</w:t>
      </w:r>
    </w:p>
    <w:p>
      <w:r/>
      <w:r>
        <w:t>Golden Clover offers players a chance to strike it lucky and win big. By finding all four lucky clovers while avoiding the five bomb cells, players can win up to 118x their bet. Talk about offering a little 'boom-shaka-laka' to your winnings, amirite?</w:t>
      </w:r>
    </w:p>
    <w:p>
      <w:pPr>
        <w:pStyle w:val="Heading2"/>
      </w:pPr>
      <w:r>
        <w:t>FAQ</w:t>
      </w:r>
    </w:p>
    <w:p>
      <w:pPr>
        <w:pStyle w:val="Heading3"/>
      </w:pPr>
      <w:r>
        <w:t>Is Golden Clover a classic slot machine?</w:t>
      </w:r>
    </w:p>
    <w:p>
      <w:r/>
      <w:r>
        <w:t>No, Golden Clover draws inspiration from classic computer games and offers a new gameplay mechanism far from the typical reels.</w:t>
      </w:r>
    </w:p>
    <w:p>
      <w:pPr>
        <w:pStyle w:val="Heading3"/>
      </w:pPr>
      <w:r>
        <w:t>Are there any special bonuses or functions in Golden Clover?</w:t>
      </w:r>
    </w:p>
    <w:p>
      <w:r/>
      <w:r>
        <w:t>No, there are no extra functions or special bonuses. Your winnings are solely based on the choices you make on the manual grid.</w:t>
      </w:r>
    </w:p>
    <w:p>
      <w:pPr>
        <w:pStyle w:val="Heading3"/>
      </w:pPr>
      <w:r>
        <w:t>How many cells does the game grid in Golden Clover have?</w:t>
      </w:r>
    </w:p>
    <w:p>
      <w:r/>
      <w:r>
        <w:t>The game grid in Golden Clover has a 3x3 layout with nine covered cells.</w:t>
      </w:r>
    </w:p>
    <w:p>
      <w:pPr>
        <w:pStyle w:val="Heading3"/>
      </w:pPr>
      <w:r>
        <w:t>What is the RTP of Golden Clover?</w:t>
      </w:r>
    </w:p>
    <w:p>
      <w:r/>
      <w:r>
        <w:t>The RTP of Golden Clover is 96.2%.</w:t>
      </w:r>
    </w:p>
    <w:p>
      <w:pPr>
        <w:pStyle w:val="Heading3"/>
      </w:pPr>
      <w:r>
        <w:t>Can I choose the position of the lucky symbol in Golden Clover?</w:t>
      </w:r>
    </w:p>
    <w:p>
      <w:r/>
      <w:r>
        <w:t>Yes, you can select the position of the lucky symbol on the grid in Golden Clover.</w:t>
      </w:r>
    </w:p>
    <w:p>
      <w:pPr>
        <w:pStyle w:val="Heading3"/>
      </w:pPr>
      <w:r>
        <w:t>What happens if I accidentally land on a bomb cell in Golden Clover?</w:t>
      </w:r>
    </w:p>
    <w:p>
      <w:r/>
      <w:r>
        <w:t>If you accidentally land on a bomb cell in Golden Clover, you lose everything and start a new game.</w:t>
      </w:r>
    </w:p>
    <w:p>
      <w:pPr>
        <w:pStyle w:val="Heading3"/>
      </w:pPr>
      <w:r>
        <w:t>Is Golden Clover a complicated game to play?</w:t>
      </w:r>
    </w:p>
    <w:p>
      <w:r/>
      <w:r>
        <w:t>No, Golden Clover is an intuitive game that doesn't require special skills or years of gambling experience to try your luck.</w:t>
      </w:r>
    </w:p>
    <w:p>
      <w:pPr>
        <w:pStyle w:val="Heading3"/>
      </w:pPr>
      <w:r>
        <w:t>What is the maximum winning in Golden Clover?</w:t>
      </w:r>
    </w:p>
    <w:p>
      <w:r/>
      <w:r>
        <w:t>If you manage to find all four lucky clovers while avoiding the five bomb cells in Golden Clover, you can win up to 118x your bet.</w:t>
      </w:r>
    </w:p>
    <w:p>
      <w:pPr>
        <w:pStyle w:val="Heading2"/>
      </w:pPr>
      <w:r>
        <w:t>What we like</w:t>
      </w:r>
    </w:p>
    <w:p>
      <w:pPr>
        <w:pStyle w:val="ListBullet"/>
        <w:spacing w:line="240" w:lineRule="auto"/>
        <w:ind w:left="720"/>
      </w:pPr>
      <w:r/>
      <w:r>
        <w:t>Interactive gameplay with unique mechanics</w:t>
      </w:r>
    </w:p>
    <w:p>
      <w:pPr>
        <w:pStyle w:val="ListBullet"/>
        <w:spacing w:line="240" w:lineRule="auto"/>
        <w:ind w:left="720"/>
      </w:pPr>
      <w:r/>
      <w:r>
        <w:t>Irish theme and cartoon-style graphics</w:t>
      </w:r>
    </w:p>
    <w:p>
      <w:pPr>
        <w:pStyle w:val="ListBullet"/>
        <w:spacing w:line="240" w:lineRule="auto"/>
        <w:ind w:left="720"/>
      </w:pPr>
      <w:r/>
      <w:r>
        <w:t>Works on desktops, tablets, and smartphones</w:t>
      </w:r>
    </w:p>
    <w:p>
      <w:pPr>
        <w:pStyle w:val="ListBullet"/>
        <w:spacing w:line="240" w:lineRule="auto"/>
        <w:ind w:left="720"/>
      </w:pPr>
      <w:r/>
      <w:r>
        <w:t>Interesting winnings based on player choices</w:t>
      </w:r>
    </w:p>
    <w:p>
      <w:pPr>
        <w:pStyle w:val="Heading2"/>
      </w:pPr>
      <w:r>
        <w:t>What we don't like</w:t>
      </w:r>
    </w:p>
    <w:p>
      <w:pPr>
        <w:pStyle w:val="ListBullet"/>
        <w:spacing w:line="240" w:lineRule="auto"/>
        <w:ind w:left="720"/>
      </w:pPr>
      <w:r/>
      <w:r>
        <w:t>No special bonuses or extra functions</w:t>
      </w:r>
    </w:p>
    <w:p>
      <w:pPr>
        <w:pStyle w:val="ListBullet"/>
        <w:spacing w:line="240" w:lineRule="auto"/>
        <w:ind w:left="720"/>
      </w:pPr>
      <w:r/>
      <w:r>
        <w:t>Limited grid with 3x3 cells</w:t>
      </w:r>
    </w:p>
    <w:p>
      <w:r/>
      <w:r>
        <w:rPr>
          <w:b/>
        </w:rPr>
        <w:t>Play Golden Clover Free: Slot Game Review</w:t>
      </w:r>
    </w:p>
    <w:p>
      <w:r/>
      <w:r>
        <w:rPr>
          <w:i/>
        </w:rPr>
        <w:t>Read our review of Golden Clover, an interactive slot game with Irish theme and cartoon graphics. Play for free and win up to 118x your bet based on player choices.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