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King for Free - Exciting Asian-Themed Slot</w:t>
      </w:r>
    </w:p>
    <w:p>
      <w:pPr>
        <w:pStyle w:val="Heading2"/>
      </w:pPr>
      <w:r>
        <w:t>Gameplay Mechanics and Features</w:t>
      </w:r>
    </w:p>
    <w:p>
      <w:r/>
      <w:r>
        <w:t>Looking for a slot game with a celestial twist? Look no further than Celestial King! This five-reel, three-row, and 25 pay line game is sure to bring you hours of fun and great wins.</w:t>
      </w:r>
      <w:r/>
    </w:p>
    <w:p>
      <w:r/>
      <w:r>
        <w:t>With an Asian theme inspired by the legend of the Monkey King, this game offers more than just beautiful graphics and exciting sound effects. It also comes with three jackpots and a betting range from €0.50 to €80. With an RTP of 96%, you stand a great chance of scoring a big win.</w:t>
      </w:r>
      <w:r/>
    </w:p>
    <w:p>
      <w:r/>
      <w:r>
        <w:t>But what sets this game apart from others out there? The answer lies in the Wild and Scatter symbols. The Celestial King himself represents the Wild symbol, and it can substitute any other symbol in the game except for the Scatter symbol, which is represented by a Dragon. If you land Scatters on reels one, three, and five, you activate the Free Spins Bonus round, and this is where the real fun begins! During the bonus round, the reels expand, and the number of pay lines doubles from 25 to 50. This means that you have even more chances to score a winning combination!</w:t>
      </w:r>
      <w:r/>
    </w:p>
    <w:p>
      <w:r/>
      <w:r>
        <w:t>If you're feeling particularly lucky, why not take a shot at one of the three jackpots? These include the Mini, Minor, and Major Jackpots, and they're triggered at random. But don't worry, even if you don't hit the jackpot, you could still land a substantial win!</w:t>
      </w:r>
      <w:r/>
    </w:p>
    <w:p>
      <w:r/>
      <w:r>
        <w:t>All in all, Celestial King is one of the most exciting and engaging slot games on the market today. So why not give it a try and see if the celestial creatures are smiling down on you?</w:t>
      </w:r>
    </w:p>
    <w:p>
      <w:pPr>
        <w:pStyle w:val="Heading2"/>
      </w:pPr>
      <w:r>
        <w:t>Visual Design and Theme</w:t>
      </w:r>
    </w:p>
    <w:p>
      <w:r/>
      <w:r>
        <w:t>Let's be honest here, nobody plays online casino games for their visually stunning graphics. However, Celestial King may just be the exception to this rule. The 3D graphics and special effects in this game are simply breathtaking, bringing the player into an ethereal paradise full of purple and golden clouds and mysterious pagodas surrounded by trees. It's like playing in a fairy tale land - only with less creepy witches.</w:t>
      </w:r>
    </w:p>
    <w:p>
      <w:r/>
      <w:r>
        <w:t>But it's not just the graphics that are worth mentioning. The theme of this game is also inspired by classic Chinese literature, adding an extra level of sophistication to the overall design. And let's not forget about the friendly green-eyed monkey, the Celestial King, who accompanies you throughout the game on one side of the reel grid. He may just become your new best friend...or worst enemy if he steals your winnings (just kidding...or am I?).</w:t>
      </w:r>
    </w:p>
    <w:p>
      <w:pPr>
        <w:pStyle w:val="Heading2"/>
      </w:pPr>
      <w:r>
        <w:t>BETTING RANGE AND RTP</w:t>
      </w:r>
    </w:p>
    <w:p>
      <w:r/>
      <w:r>
        <w:t>Celestial King is a fantastic slot game where you can experience all the excitement and thrill of the world of celestial powers. Apart from stunning visuals and top-quality gameplay, the game offers players a betting range from a minimum of €0.50 to a maximum of €80, with the possibility of betting up to 50 coins per spin. If you're feeling lucky and ready to risk it all, this game has got your back!</w:t>
      </w:r>
    </w:p>
    <w:p>
      <w:r/>
      <w:r>
        <w:t>Did we mention that the theoretical return to player (RTP) of this fantastic game is a whopping 96%? So, not only can you enjoy all the entertainment that comes with this top-quality game, but you also stand a good chance of cashing in on some incredible rewards.</w:t>
      </w:r>
    </w:p>
    <w:p>
      <w:r/>
      <w:r>
        <w:t>This game is perfect for both high rollers and casual players, as it offers such a wide range of betting options that there really is something for everyone. Whether you're a seasoned casino goer or a newcomer to the world of online slots, you're sure to have an amazing time with Celestial King.</w:t>
      </w:r>
    </w:p>
    <w:p>
      <w:r/>
      <w:r>
        <w:t>So, go ahead, choose your lucky numbers and spin those reels to see if the celestial powers are on your side. Who knows, you might just be the lucky one to walk away with some fantastic rewards while having a blast!</w:t>
      </w:r>
    </w:p>
    <w:p>
      <w:pPr>
        <w:pStyle w:val="Heading2"/>
      </w:pPr>
      <w:r>
        <w:t>Experience celestial wins with Celestial King</w:t>
      </w:r>
    </w:p>
    <w:p>
      <w:r/>
      <w:r>
        <w:t>If you’re searching for a game that can light up your day, Celestial King is the perfect slot choice for you. This game comes with three jackpots – The Mini, The Minor, and The Major. With the last one exclusively available only with a minimum bet of €4, and a maximum value of 5,000x of the initial stake.</w:t>
      </w:r>
    </w:p>
    <w:p>
      <w:r/>
      <w:r>
        <w:t>And if that’s not enough to get you excited, wait till you come across the Scatter symbol, represented by that soaring fire-breathing dragon. This elusive symbol will offer you free spins and a chance to win an instant prize of up to 750 times your original bet if it appears at least three times simultaneously on the reels.</w:t>
      </w:r>
    </w:p>
    <w:p>
      <w:r/>
      <w:r>
        <w:t>Between the jackpots and the scatter symbol, Celestial King takes your chance to win seriously. It’s a game that offers you more opportunities for wins, whether you’re a high-roller or just in it for a bit of fun.</w:t>
      </w:r>
    </w:p>
    <w:p>
      <w:pPr>
        <w:pStyle w:val="Heading2"/>
      </w:pPr>
      <w:r>
        <w:t>Symbol Values and Significance</w:t>
      </w:r>
    </w:p>
    <w:p>
      <w:r/>
      <w:r>
        <w:t>Get ready to be immersed in an Asian world of mysticism and adventure with Celestial King! This game features regular symbols like Asian-style playing cards, lotus flowers, gold coins, a medal, and even a smiling pig (who's clearly up to something!). But the star of the show is the priestess. She's the highest value symbol and can grant you up to 150 coins per pay line if you're lucky enough to align her in the right way.</w:t>
      </w:r>
      <w:r/>
    </w:p>
    <w:p>
      <w:r/>
      <w:r>
        <w:t>But that's not all. The Celestial King himself serves as the Wild symbol, flaunting an impressive mane and beard. Align him perfectly, and you can garner up to 250 coins per pay line. Impressive, right? And the Scatter symbol is none other than a Dragon, because why not? Three, four, or five of these in a row, and you're looking at free spins and an instant prize of up to 750 times the initial bet. Cha-ching!</w:t>
      </w:r>
      <w:r/>
    </w:p>
    <w:p>
      <w:r/>
      <w:r>
        <w:t>Overall, the symbol values and significance in Celestial King are worth writing home about - or at least texting your slot-loving friend about. And if you win big, don't forget to thank the smiling pig for his lucky vibes!</w:t>
      </w:r>
    </w:p>
    <w:p>
      <w:pPr>
        <w:pStyle w:val="Heading2"/>
      </w:pPr>
      <w:r>
        <w:t>FAQ</w:t>
      </w:r>
    </w:p>
    <w:p>
      <w:pPr>
        <w:pStyle w:val="Heading3"/>
      </w:pPr>
      <w:r>
        <w:t>What is Celestial King?</w:t>
      </w:r>
    </w:p>
    <w:p>
      <w:r/>
      <w:r>
        <w:t>Celestial King is a slot game produced by Bally Technologies with an Asian theme, inspired by the legend of Sun Wukong, the Monkey King from the classic Chinese literature, Journey to the West.</w:t>
      </w:r>
    </w:p>
    <w:p>
      <w:pPr>
        <w:pStyle w:val="Heading3"/>
      </w:pPr>
      <w:r>
        <w:t>What is the RTP of Celestial King?</w:t>
      </w:r>
    </w:p>
    <w:p>
      <w:r/>
      <w:r>
        <w:t>The theoretical return to player (RTP) of Celestial King is 96%. This percentage is similar to other online casino games.</w:t>
      </w:r>
    </w:p>
    <w:p>
      <w:pPr>
        <w:pStyle w:val="Heading3"/>
      </w:pPr>
      <w:r>
        <w:t>What are the minimum and maximum bets in Celestial King?</w:t>
      </w:r>
    </w:p>
    <w:p>
      <w:r/>
      <w:r>
        <w:t>The game offers a betting range from a minimum of €0.50 to a maximum of €80. It is possible to bet up to 50 coins per spin.</w:t>
      </w:r>
    </w:p>
    <w:p>
      <w:pPr>
        <w:pStyle w:val="Heading3"/>
      </w:pPr>
      <w:r>
        <w:t>What are the jackpots in Celestial King?</w:t>
      </w:r>
    </w:p>
    <w:p>
      <w:r/>
      <w:r>
        <w:t>Celestial King offers three jackpots, the Mini, Minor, and Major, with the latter being only achievable with a minimum bet of €4 and with a value of up to 5,000 times the initial bet.</w:t>
      </w:r>
    </w:p>
    <w:p>
      <w:pPr>
        <w:pStyle w:val="Heading3"/>
      </w:pPr>
      <w:r>
        <w:t>What are the regular symbols in Celestial King?</w:t>
      </w:r>
    </w:p>
    <w:p>
      <w:r/>
      <w:r>
        <w:t>The regular symbols of Celestial King feature Asian-style playing cards, lotus flowers, gold coins, a medal, a smiling pig, and a priestess. The latter has the highest value, offering up to 150 coins per pay line if properly aligned.</w:t>
      </w:r>
    </w:p>
    <w:p>
      <w:pPr>
        <w:pStyle w:val="Heading3"/>
      </w:pPr>
      <w:r>
        <w:t>What is the Wild symbol in Celestial King?</w:t>
      </w:r>
    </w:p>
    <w:p>
      <w:r/>
      <w:r>
        <w:t>The Wild symbol in Celestial King is represented by the Celestial King himself, the friendly green-eyed monkey. The Wild acts both as a jolly and a high-value symbol, offering up to 250 coins per pay line.</w:t>
      </w:r>
    </w:p>
    <w:p>
      <w:pPr>
        <w:pStyle w:val="Heading3"/>
      </w:pPr>
      <w:r>
        <w:t>What is the Scatter symbol in Celestial King?</w:t>
      </w:r>
    </w:p>
    <w:p>
      <w:r/>
      <w:r>
        <w:t>The Scatter symbol in Celestial King is represented by a Dragon offering free spins and an immediate prize of up to 750 times the bet if appearing three, four, or five times on the reels.</w:t>
      </w:r>
    </w:p>
    <w:p>
      <w:pPr>
        <w:pStyle w:val="Heading3"/>
      </w:pPr>
      <w:r>
        <w:t>What is unique about Celestial King?</w:t>
      </w:r>
    </w:p>
    <w:p>
      <w:r/>
      <w:r>
        <w:t>What makes Celestial King a unique slot game is that it was originally designed by Bally for land-based casinos and later adapted as an online slot game without losing its essential features.</w:t>
      </w:r>
    </w:p>
    <w:p>
      <w:pPr>
        <w:pStyle w:val="Heading2"/>
      </w:pPr>
      <w:r>
        <w:t>What we like</w:t>
      </w:r>
    </w:p>
    <w:p>
      <w:pPr>
        <w:pStyle w:val="ListBullet"/>
        <w:spacing w:line="240" w:lineRule="auto"/>
        <w:ind w:left="720"/>
      </w:pPr>
      <w:r/>
      <w:r>
        <w:t>Stunning 3D graphics and special effects</w:t>
      </w:r>
    </w:p>
    <w:p>
      <w:pPr>
        <w:pStyle w:val="ListBullet"/>
        <w:spacing w:line="240" w:lineRule="auto"/>
        <w:ind w:left="720"/>
      </w:pPr>
      <w:r/>
      <w:r>
        <w:t>Exciting Asian theme inspired by the legend of the Monkey King</w:t>
      </w:r>
    </w:p>
    <w:p>
      <w:pPr>
        <w:pStyle w:val="ListBullet"/>
        <w:spacing w:line="240" w:lineRule="auto"/>
        <w:ind w:left="720"/>
      </w:pPr>
      <w:r/>
      <w:r>
        <w:t>Three jackpots with the potential for big wins</w:t>
      </w:r>
    </w:p>
    <w:p>
      <w:pPr>
        <w:pStyle w:val="ListBullet"/>
        <w:spacing w:line="240" w:lineRule="auto"/>
        <w:ind w:left="720"/>
      </w:pPr>
      <w:r/>
      <w:r>
        <w:t>Wide betting range to suit all players</w:t>
      </w:r>
    </w:p>
    <w:p>
      <w:pPr>
        <w:pStyle w:val="Heading2"/>
      </w:pPr>
      <w:r>
        <w:t>What we don't like</w:t>
      </w:r>
    </w:p>
    <w:p>
      <w:pPr>
        <w:pStyle w:val="ListBullet"/>
        <w:spacing w:line="240" w:lineRule="auto"/>
        <w:ind w:left="720"/>
      </w:pPr>
      <w:r/>
      <w:r>
        <w:t>Higher jackpot only achievable with a minimum bet of €4</w:t>
      </w:r>
    </w:p>
    <w:p>
      <w:pPr>
        <w:pStyle w:val="ListBullet"/>
        <w:spacing w:line="240" w:lineRule="auto"/>
        <w:ind w:left="720"/>
      </w:pPr>
      <w:r/>
      <w:r>
        <w:t>Limited number of pay lines (25)</w:t>
      </w:r>
    </w:p>
    <w:p>
      <w:r/>
      <w:r>
        <w:rPr>
          <w:b/>
        </w:rPr>
        <w:t>Play Celestial King for Free - Exciting Asian-Themed Slot</w:t>
      </w:r>
    </w:p>
    <w:p>
      <w:r/>
      <w:r>
        <w:rPr>
          <w:i/>
        </w:rPr>
        <w:t>Read our review of Celestial King, an Asian-themed slot game with stunning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