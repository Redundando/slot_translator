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Biergarten Fest Free: A Fun and Exciting Slot Game</w:t>
      </w:r>
    </w:p>
    <w:p>
      <w:pPr>
        <w:pStyle w:val="Heading2"/>
      </w:pPr>
      <w:r>
        <w:t>Gameplay Mechanics</w:t>
      </w:r>
    </w:p>
    <w:p>
      <w:r/>
      <w:r>
        <w:t>Biergarten Fest is like a free-for-all party, where players get to enjoy spinning the reels and winning big. The game has 5 reels and 243 ways to win, which means there are plenty of winning combinations to be had. Plus, you can even play it on your mobile device, so you can take the party wherever you go.</w:t>
      </w:r>
    </w:p>
    <w:p>
      <w:r/>
      <w:r>
        <w:t>One of the best parts of the gameplay mechanics is the Wild symbol. This little guy can substitute any other symbol, except for the Scatter and bonus symbols. So, think of the Wild symbol as the designated driver of the game - it helps everyone else get where they need to be.</w:t>
      </w:r>
    </w:p>
    <w:p>
      <w:r/>
      <w:r>
        <w:t>Speaking of the Scatter symbol, it can give you up to 20 free spins. It's like the casino is saying, 'hey buddy, you look like you could use a break, how about some free spins on us?'</w:t>
      </w:r>
    </w:p>
    <w:p>
      <w:r/>
      <w:r>
        <w:t>And finally, the mini-game. This is where things get really interesting. If you get three or more bonus symbols, you'll unlock the mini-game. Think of it like winning the chance to chug a beer without the hangover. Trust me, it's worth it.</w:t>
      </w:r>
    </w:p>
    <w:p>
      <w:pPr>
        <w:pStyle w:val="Heading2"/>
      </w:pPr>
      <w:r>
        <w:t>Bonus Features</w:t>
      </w:r>
    </w:p>
    <w:p>
      <w:r/>
      <w:r>
        <w:t xml:space="preserve">When it comes to bonus features, Biergarten Fest doesn't disappoint! This game offers players an exciting array of bonus options that keep things interesting. </w:t>
      </w:r>
    </w:p>
    <w:p>
      <w:r/>
      <w:r>
        <w:t>First up is the free spins feature, which is triggered by landing three or more Scatter symbols anywhere on the reels. Depending on the number of Scatters landed, players can win up to 20 free spins! That's more than enough time to grab a drink and relax while the game does the work for you.</w:t>
      </w:r>
    </w:p>
    <w:p>
      <w:r/>
      <w:r>
        <w:t>But wait, there's more! The game also has a mini-game that can be activated by landing three or more bonus symbols anywhere on the reels. This mini-game requires players to match food and drink orders for customers to win lucrative prizes. It's like being the star bartender at a party without having to worry about cleaning up afterwards!</w:t>
      </w:r>
    </w:p>
    <w:p>
      <w:r/>
      <w:r>
        <w:t>Overall, the bonus features in Biergarten Fest add an extra layer of excitement to the game. They're a great way to break up the monotony of spinning the reels and keep players engaged. Plus, who doesn't love a free round of drinks or a chance to show off their bartending skills?</w:t>
      </w:r>
    </w:p>
    <w:p>
      <w:pPr>
        <w:pStyle w:val="Heading2"/>
      </w:pPr>
      <w:r>
        <w:t>GRAPHICS AND DESIGN</w:t>
      </w:r>
    </w:p>
    <w:p>
      <w:r/>
      <w:r>
        <w:t>Biergarten Fest is one game that immediately catches your eye with its fantastic graphics and impressive design. The cartoonish style of the game immerses players into a lively beer festival scene filled with market stalls and traditional fairs. You can almost feel the celebratory atmosphere that is present in any beer festival you attend.</w:t>
      </w:r>
    </w:p>
    <w:p>
      <w:r/>
      <w:r>
        <w:t xml:space="preserve">The different symbols in the game are well-studied and designed for all types of combinations. The beer Wild symbol is an excellent addition that adds a bit of excitement to the game. It's hard not to smile when you see the beer Wild symbol and the accompanying sound effect makes you feel like you are clinking pints with your friends. </w:t>
      </w:r>
    </w:p>
    <w:p>
      <w:r/>
      <w:r>
        <w:t>However, the soundtrack is a bit of a letdown. It doesn't match the lively atmosphere that the game is trying to create. But the overall design and graphics of Biergarten Fest more than make up for the subpar soundtrack.</w:t>
      </w:r>
    </w:p>
    <w:p>
      <w:r/>
      <w:r>
        <w:t xml:space="preserve"> All in all, the game has a fun and playful look and feel, and the slight letdown of the soundtrack doesn't dampen the overall enjoyment factor. Just don't blame us if you find yourself craving a cold, frosty beer while playing!</w:t>
      </w:r>
    </w:p>
    <w:p>
      <w:pPr>
        <w:pStyle w:val="Heading2"/>
      </w:pPr>
      <w:r>
        <w:t>RTP and Payouts</w:t>
      </w:r>
    </w:p>
    <w:p>
      <w:r/>
      <w:r>
        <w:t>Are you looking for a slot game with a high return-to-player (RTP)? Well, unfortunately Biergarten Fest is not the one. With an RTP of 95%, it falls a bit short of the average for slot games. However, don't let this discourage you from giving it a try. Who knows, maybe lady luck will be on your side and you'll walk away with some great payouts.</w:t>
      </w:r>
    </w:p>
    <w:p>
      <w:r/>
      <w:r>
        <w:t>One of the features that can help boost your potential payout is the free spins feature. With the chance to win up to 20 free spins, Biergarten Fest can turn a losing streak into a winning one. And let's not forget about the mini-game. While it may only appear occasionally, it can produce some pretty lucrative results. So be sure to keep your eyes open for it!</w:t>
      </w:r>
    </w:p>
    <w:p>
      <w:r/>
      <w:r>
        <w:t>At the end of the day, even though the RTP is not as great as we would like it to be, there is still plenty of opportunities to win big in Biergarten Fest. So grab a beer, sit back, and enjoy this fun-filled slot game.</w:t>
      </w:r>
    </w:p>
    <w:p>
      <w:pPr>
        <w:pStyle w:val="Heading2"/>
      </w:pPr>
      <w:r>
        <w:t>Overall Experience</w:t>
      </w:r>
    </w:p>
    <w:p>
      <w:pPr>
        <w:pStyle w:val="Heading2"/>
      </w:pPr>
    </w:p>
    <w:p>
      <w:r/>
      <w:r>
        <w:t xml:space="preserve">Are you looking for a fun-filled online casino game that will transport you to the lively world of Oktoberfest? Look no further than Biergarten Fest! This slot game is the perfect pick for anyone looking for an irreverent and exciting gaming experience with a great combination of bonus features and design elements. </w:t>
      </w:r>
      <w:r/>
    </w:p>
    <w:p>
      <w:r/>
      <w:r>
        <w:t>You'd be forgiven for assuming this is just another online casino slot game with an unexciting design. Nevertheless, PlayPearls has done an exceptional job with Biergarten Fest, providing players with an aesthetically pleasing design that is guaranteed to put them in a festive mood to start spinning the reels. The game is jam-packed with jovial symbols such as pretzels, beer kegs, musicians and more.</w:t>
      </w:r>
      <w:r/>
    </w:p>
    <w:p>
      <w:r/>
      <w:r>
        <w:t>But wait till you activate the bonus feature - it's nothing short of incredible! You can fill big beer glasses to trigger free spins and cash rewards or throw mud at fellow drinkers to reveal instant prizes. Just be careful not to get too drunk to spin the reels straight! With a fully functioning mobile version, playing Biergarten Fest from the comfort of your favorite pub is a reality.</w:t>
      </w:r>
      <w:r/>
    </w:p>
    <w:p>
      <w:r/>
      <w:r>
        <w:t xml:space="preserve">The only downside of Biergarten Fest is its RTP value. Nevertheless, one is bound to have a good time with the fun and excitement that comes with this slot game, making its relatively low RTP a minor issue when compared to the rest of the package. If you're an experienced gamer looking for a combination of visuals and gameplay, Biergarten Fest will quickly become one of your favorite go-to online casino games. With an ever-growing portfolio of games, PlayPearls has outdone itself with this fantastic addition to their offerings, bringing players an immensely entertaining gaming experience. </w:t>
      </w:r>
    </w:p>
    <w:p>
      <w:pPr>
        <w:pStyle w:val="Heading2"/>
      </w:pPr>
      <w:r>
        <w:t>FAQ</w:t>
      </w:r>
    </w:p>
    <w:p>
      <w:pPr>
        <w:pStyle w:val="Heading3"/>
      </w:pPr>
      <w:r>
        <w:t>What is Biergarten Fest?</w:t>
      </w:r>
    </w:p>
    <w:p>
      <w:r/>
      <w:r>
        <w:t>Biergarten Fest is an online slot game that pays homage to German beer festivals, featuring five reels, 243 ways to win, and an RTP of 95%.</w:t>
      </w:r>
    </w:p>
    <w:p>
      <w:pPr>
        <w:pStyle w:val="Heading3"/>
      </w:pPr>
      <w:r>
        <w:t>What special features does Biergarten Fest have?</w:t>
      </w:r>
    </w:p>
    <w:p>
      <w:r/>
      <w:r>
        <w:t>Biergarten Fest offers free spins symbols that can trigger up to 20 spins, and bonus symbols that unlock a mini-game where you can match food and drink orders to win prizes.</w:t>
      </w:r>
    </w:p>
    <w:p>
      <w:pPr>
        <w:pStyle w:val="Heading3"/>
      </w:pPr>
      <w:r>
        <w:t>What is the graphics style of Biergarten Fest?</w:t>
      </w:r>
    </w:p>
    <w:p>
      <w:r/>
      <w:r>
        <w:t>Biergarten Fest has an interesting, cartoon-like graphics style that depicts a lively beer festival.</w:t>
      </w:r>
    </w:p>
    <w:p>
      <w:pPr>
        <w:pStyle w:val="Heading3"/>
      </w:pPr>
      <w:r>
        <w:t>What is the Wild symbol in Biergarten Fest?</w:t>
      </w:r>
    </w:p>
    <w:p>
      <w:r/>
      <w:r>
        <w:t>In Biergarten Fest, beer is the Wild symbol, which can substitute any other symbol.</w:t>
      </w:r>
    </w:p>
    <w:p>
      <w:pPr>
        <w:pStyle w:val="Heading3"/>
      </w:pPr>
      <w:r>
        <w:t>What is the RTP of Biergarten Fest?</w:t>
      </w:r>
    </w:p>
    <w:p>
      <w:r/>
      <w:r>
        <w:t>The RTP of Biergarten Fest is 95%; this is slightly lower than the average for virtual slots.</w:t>
      </w:r>
    </w:p>
    <w:p>
      <w:pPr>
        <w:pStyle w:val="Heading3"/>
      </w:pPr>
      <w:r>
        <w:t>How many ways to win does Biergarten Fest offer?</w:t>
      </w:r>
    </w:p>
    <w:p>
      <w:r/>
      <w:r>
        <w:t>Biergarten Fest offers 243 ways to win.</w:t>
      </w:r>
    </w:p>
    <w:p>
      <w:pPr>
        <w:pStyle w:val="Heading3"/>
      </w:pPr>
      <w:r>
        <w:t>Is Biergarten Fest suitable for experienced gamblers?</w:t>
      </w:r>
    </w:p>
    <w:p>
      <w:r/>
      <w:r>
        <w:t>Yes, Biergarten Fest is well designed gameplay-wise and features symbols well-studied for all types of combinations, making it suitable for experienced gamblers.</w:t>
      </w:r>
    </w:p>
    <w:p>
      <w:pPr>
        <w:pStyle w:val="Heading3"/>
      </w:pPr>
      <w:r>
        <w:t>What is the only downside to Biergarten Fest?</w:t>
      </w:r>
    </w:p>
    <w:p>
      <w:r/>
      <w:r>
        <w:t>The only downside of Biergarten Fest is its slightly low RTP and the soundtrack which may not be to everyone's taste.</w:t>
      </w:r>
    </w:p>
    <w:p>
      <w:pPr>
        <w:pStyle w:val="Heading2"/>
      </w:pPr>
      <w:r>
        <w:t>What we like</w:t>
      </w:r>
    </w:p>
    <w:p>
      <w:pPr>
        <w:pStyle w:val="ListBullet"/>
        <w:spacing w:line="240" w:lineRule="auto"/>
        <w:ind w:left="720"/>
      </w:pPr>
      <w:r/>
      <w:r>
        <w:t>Smooth and enjoyable gameplay on both desktop and mobile devices</w:t>
      </w:r>
    </w:p>
    <w:p>
      <w:pPr>
        <w:pStyle w:val="ListBullet"/>
        <w:spacing w:line="240" w:lineRule="auto"/>
        <w:ind w:left="720"/>
      </w:pPr>
      <w:r/>
      <w:r>
        <w:t>Exciting array of bonus features, including free spins and mini-game</w:t>
      </w:r>
    </w:p>
    <w:p>
      <w:pPr>
        <w:pStyle w:val="ListBullet"/>
        <w:spacing w:line="240" w:lineRule="auto"/>
        <w:ind w:left="720"/>
      </w:pPr>
      <w:r/>
      <w:r>
        <w:t>Fantastic graphics and impressive design immerses players into the beer festival theme</w:t>
      </w:r>
    </w:p>
    <w:p>
      <w:pPr>
        <w:pStyle w:val="ListBullet"/>
        <w:spacing w:line="240" w:lineRule="auto"/>
        <w:ind w:left="720"/>
      </w:pPr>
      <w:r/>
      <w:r>
        <w:t>Opportunity for significant payouts with free spins and mini-game</w:t>
      </w:r>
    </w:p>
    <w:p>
      <w:pPr>
        <w:pStyle w:val="Heading2"/>
      </w:pPr>
      <w:r>
        <w:t>What we don't like</w:t>
      </w:r>
    </w:p>
    <w:p>
      <w:pPr>
        <w:pStyle w:val="ListBullet"/>
        <w:spacing w:line="240" w:lineRule="auto"/>
        <w:ind w:left="720"/>
      </w:pPr>
      <w:r/>
      <w:r>
        <w:t>Slightly lower RTP compared to average slot games</w:t>
      </w:r>
    </w:p>
    <w:p>
      <w:pPr>
        <w:pStyle w:val="ListBullet"/>
        <w:spacing w:line="240" w:lineRule="auto"/>
        <w:ind w:left="720"/>
      </w:pPr>
      <w:r/>
      <w:r>
        <w:t>Disappointing soundtrack</w:t>
      </w:r>
    </w:p>
    <w:p>
      <w:r/>
      <w:r>
        <w:rPr>
          <w:b/>
        </w:rPr>
        <w:t>Play Biergarten Fest Free: A Fun and Exciting Slot Game</w:t>
      </w:r>
    </w:p>
    <w:p>
      <w:r/>
      <w:r>
        <w:rPr>
          <w:i/>
        </w:rPr>
        <w:t>Play Biergarten Fest for free and enjoy the Oktoberfest-inspired theme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