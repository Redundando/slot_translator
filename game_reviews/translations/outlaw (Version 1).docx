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Outlaw for Free: Our Slot Game Review</w:t>
      </w:r>
    </w:p>
    <w:p>
      <w:r/>
      <w:r>
        <w:rPr>
          <w:b/>
        </w:rPr>
        <w:t>Meta description</w:t>
      </w:r>
      <w:r>
        <w:t>: Read our review of Outlaw, the Wild West-themed online slot game with impressive graphics and great winning potential. Play for free today!</w:t>
      </w:r>
    </w:p>
    <w:p>
      <w:pPr>
        <w:pStyle w:val="Heading2"/>
      </w:pPr>
      <w:r>
        <w:t>Game Theme and Design</w:t>
      </w:r>
    </w:p>
    <w:p>
      <w:r/>
      <w:r>
        <w:t>Giddy up partner, the Outlaw slot game will take you on a wild ride through the Wild West! This game's theme is a rootin' tootin' good time, with symbols like revolvers, cowboy boots and hats, and of course, bags of loot. The design is top-notch, with graphics so sharp they could cut a piece of tumbleweed.</w:t>
      </w:r>
    </w:p>
    <w:p>
      <w:r/>
      <w:r>
        <w:t>The sound effects are just as enjoyable as the graphics, with the sound of a whip cracking every time you spin the reels. The game's background is a typical Wild West scene, with mountains in the distance, cacti sprinkled throughout the landscape, and a little Western town sitting off in the distance. It's almost like you can hear the sound of a tumbleweed rolling by.</w:t>
      </w:r>
    </w:p>
    <w:p>
      <w:pPr>
        <w:pStyle w:val="Heading2"/>
      </w:pPr>
      <w:r>
        <w:t>Bonus Features</w:t>
      </w:r>
    </w:p>
    <w:p>
      <w:r/>
      <w:r>
        <w:t>If you're looking for some thrilling bonus features, we've got good news for you - Outlaw has got you covered! This game has a range of exciting features that are sure to keep you on the edge of your seat.</w:t>
      </w:r>
    </w:p>
    <w:p>
      <w:r/>
      <w:r>
        <w:t>First up, we've got Free Spins - and not just any Free Spins. These ones can be re-triggered an unlimited amount of times, which means you could potentially keep playing for ages without having to spend a single cent. And as if that wasn't enough, Wild symbols appear during the Free Spins, giving you even more chances of hitting that big win.</w:t>
      </w:r>
    </w:p>
    <w:p>
      <w:r/>
      <w:r>
        <w:t>But wait, there's more! Outlaw also features Multipliers - and let's be real, who doesn't love a good multiplier? These give you a chance to earn even bigger payouts than you would normally, so keep your eyes peeled for them while you're playing.</w:t>
      </w:r>
    </w:p>
    <w:p>
      <w:r/>
      <w:r>
        <w:t>Overall, the bonus features in Outlaw are definitely a standout aspect of the game. So if you're someone who loves a little extra excitement in their slots, this is definitely one to try out. And who knows - you might just strike it lucky and hit one of those insane payouts!</w:t>
      </w:r>
    </w:p>
    <w:p>
      <w:pPr>
        <w:pStyle w:val="Heading2"/>
      </w:pPr>
      <w:r>
        <w:t>Winning Potential</w:t>
      </w:r>
    </w:p>
    <w:p>
      <w:r/>
      <w:r>
        <w:t>Are you ready to risk it all for the chance to win big? Outlaw has got you covered with its wide range of potential payouts. In fact, the game boasts an impressive maximum win of up to 2,000 times your initial stake on a single spin. That's enough to make even the toughest bandit weak in the knees!</w:t>
      </w:r>
    </w:p>
    <w:p>
      <w:r/>
      <w:r>
        <w:t>With its high volatility rating, Outlaw is not for the faint of heart. Players may go through a few dry spells without winning, but when fortune finally smiles upon them, the payouts can be downright cowboy-worthy. Saddle up and get ready for a wild ride!</w:t>
      </w:r>
    </w:p>
    <w:p>
      <w:r/>
      <w:r>
        <w:t>And don't forget about the bonus features! With Free Spins and Multipliers up for grabs, players have even more chances to strike it rich. Who knows, maybe today will be your lucky day and you'll ride off into the sunset with a wagon full of gold!</w:t>
      </w:r>
    </w:p>
    <w:p>
      <w:pPr>
        <w:pStyle w:val="Heading2"/>
      </w:pPr>
      <w:r>
        <w:t>Player Experience</w:t>
      </w:r>
    </w:p>
    <w:p>
      <w:r/>
      <w:r>
        <w:t>Let me tell you, partner, playing Outlaw is a downright fun time! The game designers did a fantastic job of creating a wild-western atmosphere that immerses you in the game. I could almost feel the sun on my back and the dust in my eyes as I spun those reels!</w:t>
      </w:r>
    </w:p>
    <w:p>
      <w:r/>
      <w:r>
        <w:t>But what really sets Outlaw apart from the pack are its bonus features. There's a range of exciting options that can keep your winnings skyrocketing. The Free Spins feature in particular had me feeling like I struck gold - yeehaw!</w:t>
      </w:r>
    </w:p>
    <w:p>
      <w:r/>
      <w:r>
        <w:t>Even though there are loads of features to explore in Outlaw, the game is still easy to understand, thanks to its simple mechanics. Even if you're new to the world of online slot games, you should be able to jump right in!</w:t>
      </w:r>
    </w:p>
    <w:p>
      <w:r/>
      <w:r>
        <w:t>And best of all, this game is accessible to a wide range of budgets! You can be a high roller and bet up to $100 per spin, or you can take it easy with wagers as low as $0.10. So no matter how much cash you're packing, you can saddle up and join the Outlaw gang!</w:t>
      </w:r>
    </w:p>
    <w:p>
      <w:pPr>
        <w:pStyle w:val="Heading2"/>
      </w:pPr>
      <w:r>
        <w:t>Our Recommendation: Yeehaw! Outlaw is the Must-Play Slot Game of the West</w:t>
      </w:r>
    </w:p>
    <w:p>
      <w:r/>
      <w:r>
        <w:t>If you're a fan of slot games and western themes, then Outlaw is the perfect game for you! It is one of the most exciting and impressive slot games we have come across, with stunning graphics and animations that truly capture the spirit of the Wild West. The sound effects and music only add to the immersive experience, instantly transporting you to the time of cowboys and outlaws. Yeehaw!</w:t>
      </w:r>
      <w:r/>
    </w:p>
    <w:p>
      <w:r/>
      <w:r>
        <w:t>But it's not just the design that makes Outlaw a must-play. The gameplay mechanics are easy to understand and follow, making it an ideal game for both new and experienced players. The bonus features are especially impressive, offering players exciting opportunities to win big, such as the free spin features and shoot-out bonuses. And let's not forget about the Wild symbol, which can lead to some seriously massive payouts! It's no wonder why Outlaw is quickly becoming a favorite among slot game enthusiasts and gamers alike.</w:t>
      </w:r>
      <w:r/>
    </w:p>
    <w:p>
      <w:r/>
      <w:r>
        <w:t>In summary, we highly recommend Outlaw for anyone looking for a thrilling and immersive slot game that combines incredible graphics and animations with exciting bonuses and the potential for significant payouts. So what are you waiting for? Saddle up and get ready to ride off into the sunset with some serious winnings! And if you ever find yourself down on your luck, just remember: even cowgirls/cowboys get the blues (but hopefully not for long if you're playing Outlaw).</w:t>
      </w:r>
    </w:p>
    <w:p>
      <w:pPr>
        <w:pStyle w:val="Heading2"/>
      </w:pPr>
      <w:r>
        <w:t>FAQ</w:t>
      </w:r>
    </w:p>
    <w:p>
      <w:pPr>
        <w:pStyle w:val="Heading3"/>
      </w:pPr>
      <w:r>
        <w:t>What is the theme of the Outlaw slot game?</w:t>
      </w:r>
    </w:p>
    <w:p>
      <w:r/>
      <w:r>
        <w:t>The Outlaw slot game has a Wild West theme, where players are transported to the dusty plains of the Old West.</w:t>
      </w:r>
    </w:p>
    <w:p>
      <w:pPr>
        <w:pStyle w:val="Heading3"/>
      </w:pPr>
      <w:r>
        <w:t>What are the features of the Outlaw slot game?</w:t>
      </w:r>
    </w:p>
    <w:p>
      <w:r/>
      <w:r>
        <w:t>The Outlaw slot game has exciting features such as Free Spins and Multipliers, which add to the overall excitement of the game.</w:t>
      </w:r>
    </w:p>
    <w:p>
      <w:pPr>
        <w:pStyle w:val="Heading3"/>
      </w:pPr>
      <w:r>
        <w:t>What makes the Outlaw slot game stand out?</w:t>
      </w:r>
    </w:p>
    <w:p>
      <w:r/>
      <w:r>
        <w:t>Outlaw stands out with its smooth graphics, immersive gameplay, and attention to detail. It is a must-play for any avid gambler looking for a new and thrilling experience.</w:t>
      </w:r>
    </w:p>
    <w:p>
      <w:pPr>
        <w:pStyle w:val="Heading3"/>
      </w:pPr>
      <w:r>
        <w:t>Is the Outlaw slot game easy to play?</w:t>
      </w:r>
    </w:p>
    <w:p>
      <w:r/>
      <w:r>
        <w:t>Yes, the Outlaw slot game is easy to play. All you have to do is spin the reels and wait for your chance to hit a big win.</w:t>
      </w:r>
    </w:p>
    <w:p>
      <w:pPr>
        <w:pStyle w:val="Heading3"/>
      </w:pPr>
      <w:r>
        <w:t>What is the chance of hitting a big win in the Outlaw slot game?</w:t>
      </w:r>
    </w:p>
    <w:p>
      <w:r/>
      <w:r>
        <w:t>The chance of hitting a big win in the Outlaw slot game increases with each spin. The game has a plethora of exciting features to help you hit that big win.</w:t>
      </w:r>
    </w:p>
    <w:p>
      <w:pPr>
        <w:pStyle w:val="Heading3"/>
      </w:pPr>
      <w:r>
        <w:t>Can I play the Outlaw slot game on my mobile device?</w:t>
      </w:r>
    </w:p>
    <w:p>
      <w:r/>
      <w:r>
        <w:t>Yes, the Outlaw slot game is available on mobile devices. You can play it anywhere, anytime.</w:t>
      </w:r>
    </w:p>
    <w:p>
      <w:pPr>
        <w:pStyle w:val="Heading3"/>
      </w:pPr>
      <w:r>
        <w:t>Is the Outlaw slot game fair?</w:t>
      </w:r>
    </w:p>
    <w:p>
      <w:r/>
      <w:r>
        <w:t>Yes, the Outlaw slot game is fair. It is independently audited for fairness and uses a random number generator to ensure that each spin is random.</w:t>
      </w:r>
    </w:p>
    <w:p>
      <w:pPr>
        <w:pStyle w:val="Heading3"/>
      </w:pPr>
      <w:r>
        <w:t>Can I win real money playing the Outlaw slot game?</w:t>
      </w:r>
    </w:p>
    <w:p>
      <w:r/>
      <w:r>
        <w:t>Yes, you can win real money playing the Outlaw slot game. However, it is important to gamble responsibly, and never bet more than you can afford to lose.</w:t>
      </w:r>
    </w:p>
    <w:p>
      <w:pPr>
        <w:pStyle w:val="Heading2"/>
      </w:pPr>
      <w:r>
        <w:t>What we like</w:t>
      </w:r>
    </w:p>
    <w:p>
      <w:pPr>
        <w:pStyle w:val="ListBullet"/>
        <w:spacing w:line="240" w:lineRule="auto"/>
        <w:ind w:left="720"/>
      </w:pPr>
      <w:r/>
      <w:r>
        <w:t>Impressive game design and graphics</w:t>
      </w:r>
    </w:p>
    <w:p>
      <w:pPr>
        <w:pStyle w:val="ListBullet"/>
        <w:spacing w:line="240" w:lineRule="auto"/>
        <w:ind w:left="720"/>
      </w:pPr>
      <w:r/>
      <w:r>
        <w:t>Range of exciting bonus features</w:t>
      </w:r>
    </w:p>
    <w:p>
      <w:pPr>
        <w:pStyle w:val="ListBullet"/>
        <w:spacing w:line="240" w:lineRule="auto"/>
        <w:ind w:left="720"/>
      </w:pPr>
      <w:r/>
      <w:r>
        <w:t>High winning potential, with a maximum win of up to 2,000 times the player's stake</w:t>
      </w:r>
    </w:p>
    <w:p>
      <w:pPr>
        <w:pStyle w:val="ListBullet"/>
        <w:spacing w:line="240" w:lineRule="auto"/>
        <w:ind w:left="720"/>
      </w:pPr>
      <w:r/>
      <w:r>
        <w:t>Simple game mechanics, accessible to novice players</w:t>
      </w:r>
    </w:p>
    <w:p>
      <w:pPr>
        <w:pStyle w:val="Heading2"/>
      </w:pPr>
      <w:r>
        <w:t>What we don't like</w:t>
      </w:r>
    </w:p>
    <w:p>
      <w:pPr>
        <w:pStyle w:val="ListBullet"/>
        <w:spacing w:line="240" w:lineRule="auto"/>
        <w:ind w:left="720"/>
      </w:pPr>
      <w:r/>
      <w:r>
        <w:t>High volatility rating, which may not suit all players</w:t>
      </w:r>
    </w:p>
    <w:p>
      <w:pPr>
        <w:pStyle w:val="ListBullet"/>
        <w:spacing w:line="240" w:lineRule="auto"/>
        <w:ind w:left="720"/>
      </w:pPr>
      <w:r/>
      <w:r>
        <w:t>Limited betting options for high rollers</w:t>
      </w:r>
    </w:p>
    <w:p>
      <w:r/>
      <w:r>
        <w:rPr>
          <w:i/>
        </w:rPr>
        <w:t>Prompt: Design a cartoon-style feature image for the "Outlaw" slot game that features a happy Maya warrior with glasses. The image should be eye-catching and playful, incorporating elements of the Wild West and the Maya civilization. The Maya warrior should be portrayed as confident and excited, holding a slot machine lever or standing next to a slot machine. The background should feature cactus plants, a snake, or other symbols associated with the Wild West or Maya civilization. The text "Outlaw" should be prominently featured in the image, along with any other text that you feel would enhance the image (such as "Win Big with Maya's Luck"). The overall style of the image should be bright, bold, and energetic, reflecting the upbeat and exhilarating nature of the game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