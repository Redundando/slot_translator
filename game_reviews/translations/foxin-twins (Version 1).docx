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Foxin Twins Free Slot Game | Super Bet &amp; Wild Symbols</w:t>
      </w:r>
    </w:p>
    <w:p>
      <w:r/>
      <w:r>
        <w:rPr>
          <w:b/>
        </w:rPr>
        <w:t>Meta description</w:t>
      </w:r>
      <w:r>
        <w:t>: Read our review of Foxin Twins online slot game. Play for free, activate Super Bet, and enjoy frequent Wild symbols and multipliers on two game grids.</w:t>
      </w:r>
    </w:p>
    <w:p>
      <w:pPr>
        <w:pStyle w:val="Heading2"/>
      </w:pPr>
      <w:r>
        <w:t>Gameplay Features and Bonuses</w:t>
      </w:r>
    </w:p>
    <w:p>
      <w:r/>
      <w:r>
        <w:t>Get ready to go wild with Foxin' Twins, the double-the-fun slot game with two game grids! With the Super Bet feature, players can activate frequent drops of Wild symbols and multipliers to up their winnings. And if you're feeling extra lucky, you can activate both game grids for twice the chance to hit the jackpot.</w:t>
      </w:r>
    </w:p>
    <w:p>
      <w:r/>
      <w:r>
        <w:t>Over at the left grid, the green Wild symbol activates multipliers of x2, x3, or x5, while the blue Wild symbol on the right grid turns entire reels Wild before your winnings are paid out. Did somebody say cha-ching?</w:t>
      </w:r>
    </w:p>
    <w:p>
      <w:r/>
      <w:r>
        <w:t>But that's not all! Foxin' Twins has even more bonuses up its sleeve. Random symbols can transform into Wilds at any moment, and you might find yourself randomly multiplying your winnings by x3, x5, x10, or even x20! That's enough to make even the biggest penny-pincher scream with joy.</w:t>
      </w:r>
    </w:p>
    <w:p>
      <w:r/>
      <w:r>
        <w:t>In short, Foxin' Twins is a fast-paced, adrenaline-pumping slot experience that's perfect for players who want to win big while having a laugh. Trust us, you won't be disappointed. Try it out today and see for yourself.</w:t>
      </w:r>
    </w:p>
    <w:p>
      <w:pPr>
        <w:pStyle w:val="Heading2"/>
      </w:pPr>
      <w:r>
        <w:t>Graphics and Sound Design</w:t>
      </w:r>
    </w:p>
    <w:p>
      <w:r/>
      <w:r>
        <w:t>Well, well, well, look who's slumming it with us commoners. The aristocratic fox family has arrived, and they brought their A-game, in the form of Foxin' Twins - the latest casino slot game sensation. Let's talk about the graphics, shall we? Because they are stunning. I mean, I've seen some pretty impressive cartoon-style slots before, but this one takes the cake. The symbols come alive with superior animations - it's almost like they're jumping out of the reels and into your lap! And don't even get me started on the lush greenery that surrounds the estate. It's like the fox family hired Mother Nature herself to landscape their backyard.</w:t>
      </w:r>
    </w:p>
    <w:p>
      <w:r/>
      <w:r>
        <w:t>But wait, there's more! The sound design in this game is out of this world. It's like music to your ears, and not just because it's the sound of sweet, sweet winnings rolling in. The sound effects are so rich, you'll feel like you're right in the middle of the action - cheering on those reels as they spin, and celebrating when you hit it big. It's enough to make you want to turn up the volume and dance around the room. Okay, maybe that's just me. Either way, the graphics and sound design in Foxin' Twins are a cut above the rest.</w:t>
      </w:r>
    </w:p>
    <w:p>
      <w:pPr>
        <w:pStyle w:val="Heading2"/>
      </w:pPr>
      <w:r>
        <w:t>Symbol design and paytable</w:t>
      </w:r>
    </w:p>
    <w:p>
      <w:r/>
      <w:r>
        <w:t>Let's talk about the symbols in Foxin' Twins, shall we? If you're looking for an aristocratic theme, you're in the right place, my friend. You'll find all kinds of symbols, from low-value playing cards (9 to Ace) to high-value symbols representing luxurious items such as champagne and a gate. But wait, there's more! You'll also see an airplane flying high in the sky and even a fox on horseback. How's that for fancy?</w:t>
      </w:r>
    </w:p>
    <w:p>
      <w:r/>
      <w:r>
        <w:t>Now, let's get down to business and talk about the most rewarding symbols. Meet the two Wilds, represented by a fox with a pipe in either blue or green colors. Not only are they charming, but they also pay out for 3, 4, or 5 of a kind. That's some generous foxes, don't you think?</w:t>
      </w:r>
    </w:p>
    <w:p>
      <w:r/>
      <w:r>
        <w:t>Oh, and we can't forget about the Scatter symbol, represented by gold bars. Who doesn't love gold? This symbol pays out with free spins, which means more chances to win big. So, keep your eyes peeled for those shiny gold bars.</w:t>
      </w:r>
    </w:p>
    <w:p>
      <w:pPr>
        <w:pStyle w:val="Heading2"/>
      </w:pPr>
      <w:r>
        <w:t>Volatility and RTP</w:t>
      </w:r>
    </w:p>
    <w:p>
      <w:r/>
      <w:r>
        <w:t xml:space="preserve">Foxin' Twins may be a fun and lighthearted game, but when it comes to winning big, things can get serious. Thankfully, with an RTP of 96.75%, you can rest easy knowing that your chances of hitting it big are pretty darn good. </w:t>
      </w:r>
    </w:p>
    <w:p>
      <w:r/>
      <w:r>
        <w:t xml:space="preserve">But wait, there's more! With medium volatility, Foxin' Twins strikes a perfect balance between the excitement of high-risk gambling and the reliability of low-risk spins. It's like strapping yourself to a rocket ship with a 50/50 chance of blasting off into space or landing safely back on earth. </w:t>
      </w:r>
    </w:p>
    <w:p>
      <w:r/>
      <w:r>
        <w:t xml:space="preserve">But if you really want to increase your chances of winning big, don't forget about the Super Bet feature, which provides two levels of extra game play. Level 1 gives you more Wild symbols, while Level 2 gives you even more Wilds and multipliers. It's like getting a bonus prize for being extra lucky. </w:t>
      </w:r>
    </w:p>
    <w:p>
      <w:r/>
      <w:r>
        <w:t xml:space="preserve">So go ahead, give Foxin' Twins a spin. You might just find yourself laughing all the way to the bank. </w:t>
      </w:r>
    </w:p>
    <w:p>
      <w:pPr>
        <w:pStyle w:val="Heading2"/>
      </w:pPr>
      <w:r>
        <w:t>Overall Gaming Experience</w:t>
      </w:r>
    </w:p>
    <w:p>
      <w:r/>
      <w:r>
        <w:t>If you're looking for a slot game that will keep you entertained for hours, Foxin' Twins is definitely worth a try. With its engaging gameplay and eye-catching graphics and sound effects, this game is packed with fun and excitement. Of course, the adorable fox family is also a highlight, bringing both humor and charm to the overall experience. And let's not forget the two game grids and the Super Bet feature, which add an extra layer of anticipation and excitement to every spin.</w:t>
      </w:r>
      <w:r/>
    </w:p>
    <w:p>
      <w:r/>
      <w:r>
        <w:t>But aside from its entertainment value, Foxin' Twins is also a fair and rewarding game. The paytable is generous and well-calibrated, so players can expect plenty of chances to win big. In fact, with an RTP of 96.75%, this game offers one of the best chances for players to walk away with a profit.</w:t>
      </w:r>
      <w:r/>
    </w:p>
    <w:p>
      <w:r/>
      <w:r>
        <w:t>All in all, Foxin' Twins is a delightful game that will appeal to both casual players and experienced gamers alike. So why not indulge in a bit of furry fun and give it a spin? Who knows, you just might come out on top.</w:t>
      </w:r>
    </w:p>
    <w:p>
      <w:pPr>
        <w:pStyle w:val="Heading2"/>
      </w:pPr>
      <w:r>
        <w:t>FAQ</w:t>
      </w:r>
    </w:p>
    <w:p>
      <w:pPr>
        <w:pStyle w:val="Heading3"/>
      </w:pPr>
      <w:r>
        <w:t>What is the RTP of Foxin' Twins?</w:t>
      </w:r>
    </w:p>
    <w:p>
      <w:r/>
      <w:r>
        <w:t>The RTP of Foxin' Twins is 96.75%.</w:t>
      </w:r>
    </w:p>
    <w:p>
      <w:pPr>
        <w:pStyle w:val="Heading3"/>
      </w:pPr>
      <w:r>
        <w:t>What is the minimum and maximum bet in Foxin' Twins?</w:t>
      </w:r>
    </w:p>
    <w:p>
      <w:r/>
      <w:r>
        <w:t>The minimum bet in Foxin' Twins is €0.25 and the maximum bet is €6.25.</w:t>
      </w:r>
    </w:p>
    <w:p>
      <w:pPr>
        <w:pStyle w:val="Heading3"/>
      </w:pPr>
      <w:r>
        <w:t>What is the Super Bet feature?</w:t>
      </w:r>
    </w:p>
    <w:p>
      <w:r/>
      <w:r>
        <w:t>The Super Bet feature is a betting option that provides frequent drops of Wild symbols and other bonuses such as multipliers and additional Wild reels.</w:t>
      </w:r>
    </w:p>
    <w:p>
      <w:pPr>
        <w:pStyle w:val="Heading3"/>
      </w:pPr>
      <w:r>
        <w:t>What are the two types of Wild symbols in Foxin' Twins?</w:t>
      </w:r>
    </w:p>
    <w:p>
      <w:r/>
      <w:r>
        <w:t>The two types of Wild symbols in Foxin' Twins are blue and green Fox symbols.</w:t>
      </w:r>
    </w:p>
    <w:p>
      <w:pPr>
        <w:pStyle w:val="Heading3"/>
      </w:pPr>
      <w:r>
        <w:t>Can the Wild symbols appear on all reels?</w:t>
      </w:r>
    </w:p>
    <w:p>
      <w:r/>
      <w:r>
        <w:t>No, the Wild symbols can only appear on reel 3.</w:t>
      </w:r>
    </w:p>
    <w:p>
      <w:pPr>
        <w:pStyle w:val="Heading3"/>
      </w:pPr>
      <w:r>
        <w:t>What is the function of the Scatter symbol?</w:t>
      </w:r>
    </w:p>
    <w:p>
      <w:r/>
      <w:r>
        <w:t>The Scatter symbol in Foxin' Twins is represented by gold bars and pays out with free spins.</w:t>
      </w:r>
    </w:p>
    <w:p>
      <w:pPr>
        <w:pStyle w:val="Heading3"/>
      </w:pPr>
      <w:r>
        <w:t>What is the maximum number of paylines in Foxin' Twins?</w:t>
      </w:r>
    </w:p>
    <w:p>
      <w:r/>
      <w:r>
        <w:t>Foxin' Twins has 25 paylines per game grid, for a total of 50 paylines.</w:t>
      </w:r>
    </w:p>
    <w:p>
      <w:pPr>
        <w:pStyle w:val="Heading3"/>
      </w:pPr>
      <w:r>
        <w:t>What is the volatility of Foxin' Twins?</w:t>
      </w:r>
    </w:p>
    <w:p>
      <w:r/>
      <w:r>
        <w:t>Foxin' Twins has medium volatility.</w:t>
      </w:r>
    </w:p>
    <w:p>
      <w:pPr>
        <w:pStyle w:val="Heading2"/>
      </w:pPr>
      <w:r>
        <w:t>What we like</w:t>
      </w:r>
    </w:p>
    <w:p>
      <w:pPr>
        <w:pStyle w:val="ListBullet"/>
        <w:spacing w:line="240" w:lineRule="auto"/>
        <w:ind w:left="720"/>
      </w:pPr>
      <w:r/>
      <w:r>
        <w:t>Engaging gameplay with two game grids</w:t>
      </w:r>
    </w:p>
    <w:p>
      <w:pPr>
        <w:pStyle w:val="ListBullet"/>
        <w:spacing w:line="240" w:lineRule="auto"/>
        <w:ind w:left="720"/>
      </w:pPr>
      <w:r/>
      <w:r>
        <w:t>Super Bet feature with frequent Wild symbols and multipliers</w:t>
      </w:r>
    </w:p>
    <w:p>
      <w:pPr>
        <w:pStyle w:val="ListBullet"/>
        <w:spacing w:line="240" w:lineRule="auto"/>
        <w:ind w:left="720"/>
      </w:pPr>
      <w:r/>
      <w:r>
        <w:t>Top-notch graphics and sound effects</w:t>
      </w:r>
    </w:p>
    <w:p>
      <w:pPr>
        <w:pStyle w:val="ListBullet"/>
        <w:spacing w:line="240" w:lineRule="auto"/>
        <w:ind w:left="720"/>
      </w:pPr>
      <w:r/>
      <w:r>
        <w:t>Fair and rewarding paytable with 96.75% RTP</w:t>
      </w:r>
    </w:p>
    <w:p>
      <w:pPr>
        <w:pStyle w:val="Heading2"/>
      </w:pPr>
      <w:r>
        <w:t>What we don't like</w:t>
      </w:r>
    </w:p>
    <w:p>
      <w:pPr>
        <w:pStyle w:val="ListBullet"/>
        <w:spacing w:line="240" w:lineRule="auto"/>
        <w:ind w:left="720"/>
      </w:pPr>
      <w:r/>
      <w:r>
        <w:t>Medium volatility may not appeal to high-risk players</w:t>
      </w:r>
    </w:p>
    <w:p>
      <w:pPr>
        <w:pStyle w:val="ListBullet"/>
        <w:spacing w:line="240" w:lineRule="auto"/>
        <w:ind w:left="720"/>
      </w:pPr>
      <w:r/>
      <w:r>
        <w:t>Lack of original theme</w:t>
      </w:r>
    </w:p>
    <w:p>
      <w:r/>
      <w:r>
        <w:rPr>
          <w:i/>
        </w:rPr>
        <w:t>DALLE, I need your help to create a feature image that perfectly captures the spirit of NextGen's Foxin Twins slot game! Our image should be in a colorful cartoon style, and prominently feature a happy Maya warrior wearing glasses. This fun character should convey the sense of adventure and excitement that players will experience as they play this exhilarating game. Let's show players that Foxin Twins offers two separate game grids, each with 5 reels, 3 rows, and 25 paylines. We want to highlight the game's two different Wild symbols that can replace all other symbols except for the Scatter. Our image should also showcase the game's Scatter, represented by gold bars, which triggers free spins. One of the most exciting features of Foxin Twins is the Super Bet, which includes two different levels of betting that offer frequent drops of Wild symbols and other lucrative bonuses. We should try to communicate this exciting feature through our feature image, as well as the game's medium volatility and high RTP of 96.75%. Overall, let's create an image that is fun, colorful and visually captivating, with our happy Maya warrior front and center. This will help attract players to this thrilling slot game, while also highlighting all of the amazing features and benefits that Foxin Twins has to offer!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