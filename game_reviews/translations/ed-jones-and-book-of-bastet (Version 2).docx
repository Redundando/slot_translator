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Ed Jones and Book of Bastet for Free - Online Slot Review</w:t>
      </w:r>
    </w:p>
    <w:p>
      <w:pPr>
        <w:pStyle w:val="Heading2"/>
      </w:pPr>
      <w:r>
        <w:t>Game Features</w:t>
      </w:r>
    </w:p>
    <w:p>
      <w:r/>
      <w:r>
        <w:t>Are you ready for a slot game that's packed with bonus features? Look no further than Ed Jones and Book of Bastet! This game has got it all, including a Wild symbol that will have you feeling like a wild child, Free Spins that will keep the wins rolling in, and the ability to place bets that will have you shouting 'all in!'</w:t>
      </w:r>
    </w:p>
    <w:p>
      <w:r/>
      <w:r>
        <w:t>But that's not all, folks! This game also comes with a Turbo function, because who has time to wait for those reels to spin slowly? And if you really want to sit back and relax, there's an Autospin function that will do all the spinning for you.</w:t>
      </w:r>
    </w:p>
    <w:p>
      <w:r/>
      <w:r>
        <w:t>And let's not forget about the Gamble feature. It's like a game within a game! If you're feeling lucky, you can use this feature up to 5 times, and try to guess the color of a card to potentially double your winnings. It's like a high-stakes game of Guess Who, but with more money on the line.</w:t>
      </w:r>
    </w:p>
    <w:p>
      <w:r/>
      <w:r>
        <w:t>Don't forget about Free Spins, which offer you the chance to win without spending a dime. Plus, during this mode, there's an exciting expanding symbol that can increase your chances of winning even more. It's like the cherry on top of this slot game sundae.</w:t>
      </w:r>
    </w:p>
    <w:p>
      <w:pPr>
        <w:pStyle w:val="Heading2"/>
      </w:pPr>
      <w:r>
        <w:t>Graphics and Sound</w:t>
      </w:r>
    </w:p>
    <w:p>
      <w:r/>
      <w:r>
        <w:t>Ed Jones and Book of Bastet is a feast for the eyes and ears! The graphics and animations are so well-made that you'll feel like you're exploring an ancient Egyptian temple. And let's not forget about the soundtrack - it's like something straight out of a Hollywood movie, mysterious and suggestive. I half expected Indiana Jones to come swinging in on a vine!</w:t>
      </w:r>
    </w:p>
    <w:p>
      <w:r/>
      <w:r>
        <w:t>The main game interface is also a work of art. The 5 reels are set against a backdrop that's quintessentially Egyptian, with hieroglyphics and sand dunes. The carefully crafted animations and sound effects make it feel like you're right there, in the heart of the action. And those two fires under the game reels? They're not just for show - they're there to get you fired up and ready to win big!</w:t>
      </w:r>
    </w:p>
    <w:p>
      <w:pPr>
        <w:pStyle w:val="Heading2"/>
      </w:pPr>
      <w:r>
        <w:t>Symbols and Winning Combinations</w:t>
      </w:r>
    </w:p>
    <w:p>
      <w:r/>
      <w:r>
        <w:t xml:space="preserve">Hold on to your hats, folks - we're about to dive into the world of symbols in 'Ed Jones and Book of Bastet'. The game cleverly uses Egyptian-themed symbols, such as the animal figurines and book symbols, to create an immersive and engaging experience for players. And let's not forget our trusty protagonist, Ed Jones, who will lead you on an adventure like no other. </w:t>
      </w:r>
      <w:r/>
    </w:p>
    <w:p>
      <w:r/>
      <w:r>
        <w:t>While simple symbols like the classic poker cards can lead to small wins, the real excitement begins when you hit the animal figurines and the book symbols. With multipliers attached, catching these symbols can significantly increase your winnings. But wait, there's more! The Book of Bastet symbol is both wild and scatter, enabling players to trigger free spins and bonus features. Talk about a Wild ride! Personally, we think this symbol might become your new best friend (sorry, Ed).</w:t>
      </w:r>
      <w:r/>
    </w:p>
    <w:p>
      <w:r/>
      <w:r>
        <w:t xml:space="preserve">The expanding symbol feature adds even more fun to the mix. When triggered, players have the chance to earn even more coins with the expanding symbol feature. Keep an eye out for the coveted Book of Bastet symbol to trigger this fantastic bonus round. </w:t>
      </w:r>
      <w:r/>
    </w:p>
    <w:p>
      <w:r/>
      <w:r>
        <w:t>We couldn't wrap up this section without mentioning the gamble feature. We know, we know, gambling isn't for everyone. But for those feeling lucky, this feature allows players to try and double their winnings with a simple card-guessing game. It's a bit like playing the lottery, but with slightly better odds. Will you be brave enough to give it a go?</w:t>
      </w:r>
      <w:r/>
    </w:p>
    <w:p>
      <w:pPr>
        <w:pStyle w:val="Heading2"/>
      </w:pPr>
      <w:r>
        <w:t>BETTING OPTIONS</w:t>
      </w:r>
    </w:p>
    <w:p>
      <w:r/>
      <w:r>
        <w:t>If you're a big spender, then Ed Jones and Book of Bastet is the perfect game for you. But don’t worry, even if you're more of a penny-pincher, this slot game accommodates players of all budgets. With a minimum bet of 0.1 coins, you can still spin and hopefully win without breaking the bank. Who knows, maybe you'll get lucky and multiply your winnings.</w:t>
      </w:r>
    </w:p>
    <w:p>
      <w:r/>
      <w:r>
        <w:t>But for the brave and daring, why not raise the stakes and go all in with a maximum bet of 80 coins? After all, fortune favours the bold. Just don’t come crying to us if it doesn't work out. Either way, with such a wide range of betting options, you'll feel right at home while spinning those reels.</w:t>
      </w:r>
    </w:p>
    <w:p>
      <w:r/>
      <w:r>
        <w:t>And let's not forget the possibility of earning much more in case of a win. With so many chances to hit the jackpot and make out like a bandit, Ed Jones and Book of Bastet provides endless entertainment and was designed to keep you coming back for more!</w:t>
      </w:r>
    </w:p>
    <w:p>
      <w:pPr>
        <w:pStyle w:val="Heading2"/>
      </w:pPr>
      <w:r>
        <w:t>Ease of Use</w:t>
      </w:r>
    </w:p>
    <w:p>
      <w:r/>
      <w:r>
        <w:t xml:space="preserve">One of the things that separates </w:t>
      </w:r>
      <w:r>
        <w:rPr>
          <w:i/>
        </w:rPr>
        <w:t>Ed Jones and Book of Bastet</w:t>
      </w:r>
      <w:r>
        <w:t xml:space="preserve"> from the cluttered slot game market is its ease of use. Spinmatic's latest offering is a testament to their commitment to providing players with the ultimate gaming experience. The game interface is so simple and easy to navigate you will be up and running in no time.</w:t>
      </w:r>
    </w:p>
    <w:p>
      <w:r/>
      <w:r>
        <w:t>The first thing we noticed is the sleek design and the smooth animations that leave a lasting impression. The second was the gameplay, which is incredibly intuitive. You would think that the Autospin feature could only benefit experienced players; however, it is designed to be so simple anyone can use it. It's understandable why Spinmatic is considered one of the best developers of online slots.</w:t>
      </w:r>
    </w:p>
    <w:p>
      <w:r/>
      <w:r>
        <w:t xml:space="preserve">The </w:t>
      </w:r>
      <w:r>
        <w:rPr>
          <w:i/>
        </w:rPr>
        <w:t>Ed Jones and Book of Bastet</w:t>
      </w:r>
      <w:r>
        <w:t xml:space="preserve"> slot machine is a prime example of this. With the Turbo function for faster play, it's perfect for those who don't have the time for a leisurely game of slots. Relax and let the machine take control with the Autospin feature, which allows you to sit back and watch the reels spin without any effort on your part. It's like having your own little personal genie granting your every wish!</w:t>
      </w:r>
    </w:p>
    <w:p>
      <w:r/>
      <w:r>
        <w:t xml:space="preserve">We've tried our fair share of slots machines that were overly complicated and didn't deliver on what they promised. Spinmatic has managed to avoid all the pitfalls and provide a fast, enjoyable, and intuitive experience. The interface, in particular, is one of the easiest we have ever come across. Spinmatic has really managed to perfect their craft with </w:t>
      </w:r>
      <w:r>
        <w:rPr>
          <w:i/>
        </w:rPr>
        <w:t>Ed Jones and Book of Bastet</w:t>
      </w:r>
      <w:r>
        <w:t>. Kudos to Spinmatic for once again raising the standard in the online gaming industry!</w:t>
      </w:r>
    </w:p>
    <w:p>
      <w:pPr>
        <w:pStyle w:val="Heading2"/>
      </w:pPr>
      <w:r>
        <w:t>Overall Impressions</w:t>
      </w:r>
    </w:p>
    <w:p>
      <w:r/>
      <w:r>
        <w:t>If you're a fan of Egyptian mythology and online slot games, then Ed Jones and Book of Bastet is the perfect pick for you. The game takes you on an adventurous journey to a world filled with hidden treasures and coveted artifacts. From the moment you start playing the game, you'll be mesmerized by its intricate graphics and animations that add to the suspense and excitement of the game.</w:t>
      </w:r>
    </w:p>
    <w:p>
      <w:r/>
      <w:r>
        <w:t>The game has a mysterious and suggestive soundtrack that will transport you to ancient Egypt and make you feel as if you're right in the heart of the action. The gameplay is easy to use, and the different symbols lead to various winning combinations and bonus multipliers. The eponymous Book of Bastet symbol serves as both Wild and Scatter, which makes it extremely valuable and an essential aspect of the game.</w:t>
      </w:r>
    </w:p>
    <w:p>
      <w:r/>
      <w:r>
        <w:t>One of the best things about Ed Jones and the Book of Bastet is that it's open to various types of bets. You can choose the size of your bet, and the Gamble feature allows you to bet on your wins by trying to guess the color of a card. Additionally, the slot's Turbo function for fast play and Autospin function makes it convenient and easy to play.</w:t>
      </w:r>
    </w:p>
    <w:p>
      <w:r/>
      <w:r>
        <w:t xml:space="preserve">During free spins, the expanding symbol increases your chances of winning, which is undoubtedly music to any slot enthusiast's ears. The game is of high quality and unforgettable, and we thoroughly enjoyed playing it. </w:t>
      </w:r>
    </w:p>
    <w:p>
      <w:r/>
      <w:r>
        <w:t>Overall, we highly recommend giving Ed Jones and Book of Bastet a try if you're a fan of adventure and treasure in the world of online slot games. Trust us; it's worth exploring!</w:t>
      </w:r>
    </w:p>
    <w:p>
      <w:pPr>
        <w:pStyle w:val="Heading2"/>
      </w:pPr>
      <w:r>
        <w:t>FAQ</w:t>
      </w:r>
    </w:p>
    <w:p>
      <w:pPr>
        <w:pStyle w:val="Heading3"/>
      </w:pPr>
      <w:r>
        <w:t>What is Ed Jones and Book of Bastet?</w:t>
      </w:r>
    </w:p>
    <w:p>
      <w:r/>
      <w:r>
        <w:t>Ed Jones and Book of Bastet is an online slot game produced by Spinmatic with an Egyptian adventure theme and multiple bonus features.</w:t>
      </w:r>
    </w:p>
    <w:p>
      <w:pPr>
        <w:pStyle w:val="Heading3"/>
      </w:pPr>
      <w:r>
        <w:t>How many paylines and reels does Ed Jones and Book of Bastet have?</w:t>
      </w:r>
    </w:p>
    <w:p>
      <w:r/>
      <w:r>
        <w:t>Ed Jones and Book of Bastet has 10 paylines and 5 reels.</w:t>
      </w:r>
    </w:p>
    <w:p>
      <w:pPr>
        <w:pStyle w:val="Heading3"/>
      </w:pPr>
      <w:r>
        <w:t>What is the RTP of Ed Jones and Book of Bastet?</w:t>
      </w:r>
    </w:p>
    <w:p>
      <w:r/>
      <w:r>
        <w:t>The RTP of Ed Jones and Book of Bastet is 96.9%.</w:t>
      </w:r>
    </w:p>
    <w:p>
      <w:pPr>
        <w:pStyle w:val="Heading3"/>
      </w:pPr>
      <w:r>
        <w:t>What is the variance of Ed Jones and Book of Bastet?</w:t>
      </w:r>
    </w:p>
    <w:p>
      <w:r/>
      <w:r>
        <w:t>Ed Jones and Book of Bastet has high variance.</w:t>
      </w:r>
    </w:p>
    <w:p>
      <w:pPr>
        <w:pStyle w:val="Heading3"/>
      </w:pPr>
      <w:r>
        <w:t>What are the bonus features in Ed Jones and Book of Bastet?</w:t>
      </w:r>
    </w:p>
    <w:p>
      <w:r/>
      <w:r>
        <w:t>The bonus features in Ed Jones and Book of Bastet include the Wild symbol, Free Spins, and the ability to place bets.</w:t>
      </w:r>
    </w:p>
    <w:p>
      <w:pPr>
        <w:pStyle w:val="Heading3"/>
      </w:pPr>
      <w:r>
        <w:t>Is Ed Jones and Book of Bastet easy to play?</w:t>
      </w:r>
    </w:p>
    <w:p>
      <w:r/>
      <w:r>
        <w:t>Yes, Ed Jones and Book of Bastet is designed to be very easy to use and intuitive, even for beginners.</w:t>
      </w:r>
    </w:p>
    <w:p>
      <w:pPr>
        <w:pStyle w:val="Heading3"/>
      </w:pPr>
      <w:r>
        <w:t>What is the maximum bet in Ed Jones and Book of Bastet?</w:t>
      </w:r>
    </w:p>
    <w:p>
      <w:r/>
      <w:r>
        <w:t>The maximum bet in Ed Jones and Book of Bastet is 80 coins.</w:t>
      </w:r>
    </w:p>
    <w:p>
      <w:pPr>
        <w:pStyle w:val="Heading3"/>
      </w:pPr>
      <w:r>
        <w:t>What are Wild and Scatter symbols?</w:t>
      </w:r>
    </w:p>
    <w:p>
      <w:r/>
      <w:r>
        <w:t>Wild symbols replace any other symbol to trigger winning combinations, while Scatter symbols trigger free spins and bonus features if they appear a certain number of times on the reels.</w:t>
      </w:r>
    </w:p>
    <w:p>
      <w:pPr>
        <w:pStyle w:val="Heading2"/>
      </w:pPr>
      <w:r>
        <w:t>What we like</w:t>
      </w:r>
    </w:p>
    <w:p>
      <w:pPr>
        <w:pStyle w:val="ListBullet"/>
        <w:spacing w:line="240" w:lineRule="auto"/>
        <w:ind w:left="720"/>
      </w:pPr>
      <w:r/>
      <w:r>
        <w:t>Various bonus features including Wild, Free Spins, and Gamble</w:t>
      </w:r>
    </w:p>
    <w:p>
      <w:pPr>
        <w:pStyle w:val="ListBullet"/>
        <w:spacing w:line="240" w:lineRule="auto"/>
        <w:ind w:left="720"/>
      </w:pPr>
      <w:r/>
      <w:r>
        <w:t>Carefully made graphics and immersive sound effects</w:t>
      </w:r>
    </w:p>
    <w:p>
      <w:pPr>
        <w:pStyle w:val="ListBullet"/>
        <w:spacing w:line="240" w:lineRule="auto"/>
        <w:ind w:left="720"/>
      </w:pPr>
      <w:r/>
      <w:r>
        <w:t>Different winning combinations and bonus multipliers</w:t>
      </w:r>
    </w:p>
    <w:p>
      <w:pPr>
        <w:pStyle w:val="ListBullet"/>
        <w:spacing w:line="240" w:lineRule="auto"/>
        <w:ind w:left="720"/>
      </w:pPr>
      <w:r/>
      <w:r>
        <w:t>Easy-to-use gameplay and convenient betting options</w:t>
      </w:r>
    </w:p>
    <w:p>
      <w:pPr>
        <w:pStyle w:val="Heading2"/>
      </w:pPr>
      <w:r>
        <w:t>What we don't like</w:t>
      </w:r>
    </w:p>
    <w:p>
      <w:pPr>
        <w:pStyle w:val="ListBullet"/>
        <w:spacing w:line="240" w:lineRule="auto"/>
        <w:ind w:left="720"/>
      </w:pPr>
      <w:r/>
      <w:r>
        <w:t>No progressive jackpot feature</w:t>
      </w:r>
    </w:p>
    <w:p>
      <w:pPr>
        <w:pStyle w:val="ListBullet"/>
        <w:spacing w:line="240" w:lineRule="auto"/>
        <w:ind w:left="720"/>
      </w:pPr>
      <w:r/>
      <w:r>
        <w:t>Theme might not appeal to all players</w:t>
      </w:r>
    </w:p>
    <w:p>
      <w:r/>
      <w:r>
        <w:rPr>
          <w:b/>
        </w:rPr>
        <w:t>Play Ed Jones and Book of Bastet for Free - Online Slot Review</w:t>
      </w:r>
    </w:p>
    <w:p>
      <w:r/>
      <w:r>
        <w:rPr>
          <w:i/>
        </w:rPr>
        <w:t>Read our review of Ed Jones and Book of Bastet slot game. Play for free and experience the adventure and treasure-filled world of Egypt-inspired online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