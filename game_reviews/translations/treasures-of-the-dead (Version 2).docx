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Treasures of the Dead Free Online Slot</w:t>
      </w:r>
    </w:p>
    <w:p>
      <w:r/>
      <w:r>
        <w:rPr>
          <w:b/>
        </w:rPr>
        <w:t>Meta description</w:t>
      </w:r>
      <w:r>
        <w:t>: Our review of Treasures of the Dead, an online slot game with a lucrative bonus feature. Play the demo for free and experience exciting gameplay!</w:t>
      </w:r>
    </w:p>
    <w:p>
      <w:pPr>
        <w:pStyle w:val="Heading2"/>
      </w:pPr>
      <w:r>
        <w:t>Gameplay Mechanics and Rules</w:t>
      </w:r>
    </w:p>
    <w:p>
      <w:r/>
      <w:r>
        <w:t>Get ready to dive into a spooky world with Treasures of the Dead, a 5-reel, 3-line slot game featuring 10 fixed paylines. And the best part? You can place your bets with as little as 0.10 virtual coins, so you won't have to dig up any real treasures to enjoy this game!</w:t>
      </w:r>
    </w:p>
    <w:p>
      <w:r/>
      <w:r>
        <w:t>If you're feeling lucky, you can even go all-in with the maximum bet of 200 coins. With a maximum payout of 15,000x the bet, you could be rolling in riches in no time. But don't get too greedy perched high up in your ivory tower. Keep in mind that the volatility is medium to high, so make sure you adjust your strategy accordingly.</w:t>
      </w:r>
    </w:p>
    <w:p>
      <w:r/>
      <w:r>
        <w:t>For those who want to sit back and let the game do all the work, you're in luck! Autoplay is available, so you can kick up your feet and enjoy the game without having to click the play button every time. And if you want to add a little excitement to your gameplay, the Turbo button is available in two levels: fast and super-fast. The faster the slots spin, the quicker you can get to the treasure chest, right?</w:t>
      </w:r>
    </w:p>
    <w:p>
      <w:r/>
      <w:r>
        <w:t>With an RTP rate of 96.2%, you can rest assured that you'll get a good return on your investment. So, what are you waiting for? Come along for the ride and see if you have what it takes to conquer the dead and become the master of treasures!</w:t>
      </w:r>
    </w:p>
    <w:p>
      <w:r/>
      <w:r>
        <w:t>Just don't be surprised if you find yourself nervously looking over your shoulder, wondering if you hear the sound of ghostly footsteps coming your way... or if it's just your greedy little heart beating faster and faster with excitement in anticipation of hitting the jackpot!</w:t>
      </w:r>
    </w:p>
    <w:p>
      <w:pPr>
        <w:pStyle w:val="Heading2"/>
      </w:pPr>
      <w:r>
        <w:t>Uncover the Secrets of the Dead with Special Symbols and their Functions</w:t>
      </w:r>
    </w:p>
    <w:p>
      <w:r/>
      <w:r>
        <w:t>Get ready to dive into the adventure of a lifetime with "Treasures of the Dead" slot game. With high-paying symbols like the cat statue, pharaoh, and sarcophagus, and the lowest paying symbols being the playing cards, the game offers a payout system that keeps you on the edge of your seat.</w:t>
      </w:r>
    </w:p>
    <w:p>
      <w:r/>
      <w:r>
        <w:t>But the real magic happens with the game's centerpiece, The Book. This symbol offers players various functions and can activate Hyperlines. The left column of the grid splits into three sections, each with three slots, and when the book lands on the reels, it could uncover a scarab to fit into one of the slots. Once a part of the column is filled with three scarabs, a multiplier is activated on the next win! Talk about an unexpected surprise!</w:t>
      </w:r>
    </w:p>
    <w:p>
      <w:r/>
      <w:r>
        <w:t>Not only that, but The Book is also a wildcard, substituting for all other symbols in a winning combo. Now, isn't that just fantastic? But wait, there's more! The Book is also a Scatter, offering random free spins, with the number of spins determined by the book's appearance on the reels. You just can't get enough of this fantastic symbol!</w:t>
      </w:r>
    </w:p>
    <w:p>
      <w:r/>
      <w:r>
        <w:t>So get ready to uncover the secrets of the dead and hit that jackpot with "Treasures of the Dead." With The Book at your side, you'll be unstoppable! Just don't let it go to your head, or your friends might start calling you "The Bookworm."</w:t>
      </w:r>
    </w:p>
    <w:p>
      <w:pPr>
        <w:pStyle w:val="Heading2"/>
      </w:pPr>
      <w:r>
        <w:t>Get Your Game Face On: Bonus Game Features</w:t>
      </w:r>
    </w:p>
    <w:p>
      <w:r/>
      <w:r>
        <w:t>Alright, let's get down to the nitty-gritty of Treasures of the Dead - the Bonus Game features. Buckle up, folks!</w:t>
      </w:r>
    </w:p>
    <w:p>
      <w:r/>
      <w:r>
        <w:t>During the Bonus Game, you have the chance to snag some big wins. And who doesn't love that? One special symbol is chosen and expanded while Hyperlines (yep, those are a thing in this game!) stay active. It's like the slot game gods are smiling down upon you, giving you a little extra boost. You gotta love that.</w:t>
      </w:r>
    </w:p>
    <w:p>
      <w:r/>
      <w:r>
        <w:t>Now, let's talk about purchasing the special game. It's like getting into an exclusive club, except here, it's all about getting more chances to win. Just click on the button and you're good to go. Easy peasy, lemon squeezy! And hey, if you win big, don't forget to share the love with your favorite writer here (aka me).</w:t>
      </w:r>
    </w:p>
    <w:p>
      <w:pPr>
        <w:pStyle w:val="Heading2"/>
      </w:pPr>
      <w:r>
        <w:t>Graphics and Sound Design</w:t>
      </w:r>
    </w:p>
    <w:p>
      <w:r/>
      <w:r>
        <w:t>One of the most remarkable aspects of Treasures of the Dead is its stunning graphics, which create a visually appealing and immersive gaming experience. The game features well-defined graphics with bold, easy-to-read symbols, and rows of scarabs that hold a central position in starting the Bonus game. It's an Egyptian-themed slot, and everything from the bumpy desert terrain to the intricate design of the pharaoh's tomb is beautifully rendered.</w:t>
      </w:r>
      <w:r/>
    </w:p>
    <w:p>
      <w:r/>
      <w:r>
        <w:t>In addition to the outstanding graphics, the game's sound effects are an absolute delight to the ears. Gone are the traditional bleeps and beeps of classic fruit machine slots that tend to set players' teeth on edge. Instead, Treasures of the Dead features a funky rock version of Middle Eastern music that adds an extra layer of excitement to the game. Every time you hit a lucky combination or trigger a bonus feature, you'll hear the sound of electric guitars and drums kicking in to elevate the mood. Trust us; this feature alone is worth the price of admission.</w:t>
      </w:r>
      <w:r/>
    </w:p>
    <w:p>
      <w:r/>
      <w:r>
        <w:t>I am not ashamed to admit that I have let the game run for twenty minutes just to enjoy the background music fully. Sure, my neighbors may have thought I was starting an exotic garage band in my apartment, but that's the price you pay for great sound design. If you're tired of standard video slots' bland sound effects and generic background music, Treasures of the Dead will give you an excellent casino game audio experience.</w:t>
      </w:r>
    </w:p>
    <w:p>
      <w:pPr>
        <w:pStyle w:val="Heading2"/>
      </w:pPr>
      <w:r>
        <w:t>Compatibility with Mobile Devices</w:t>
      </w:r>
    </w:p>
    <w:p>
      <w:r/>
      <w:r>
        <w:t>Let's face it, in this day and age, everything needs to be mobile-friendly - even our slot games. Thankfully, Treasures of the Dead has got you covered. Built with HTML5 architecture, this game runs smoothly on all mobile devices and operating systems. Whether you're an Apple fanatic with an iPhone or an Android enthusiast with a Samsung, you can play this game on-the-go without any hassle.</w:t>
      </w:r>
    </w:p>
    <w:p>
      <w:r/>
      <w:r>
        <w:t>So, grab your smartphone or tablet and start spinning those reels while waiting in line for your coffee. Not only will you have the chance to win big, but you'll also look like a total boss. Just make sure you don't accidentally bump into anyone - we don't want you to spill your coffee all over your device!</w:t>
      </w:r>
    </w:p>
    <w:p>
      <w:pPr>
        <w:pStyle w:val="Heading2"/>
      </w:pPr>
      <w:r>
        <w:t>FAQ</w:t>
      </w:r>
    </w:p>
    <w:p>
      <w:pPr>
        <w:pStyle w:val="Heading3"/>
      </w:pPr>
      <w:r>
        <w:t>What is the minimum bet for Treasures of the Dead?</w:t>
      </w:r>
    </w:p>
    <w:p>
      <w:r/>
      <w:r>
        <w:t>The minimum bet is 0.10 virtual coins for the demo game.</w:t>
      </w:r>
    </w:p>
    <w:p>
      <w:pPr>
        <w:pStyle w:val="Heading3"/>
      </w:pPr>
      <w:r>
        <w:t>What is the maximum bet for Treasures of the Dead?</w:t>
      </w:r>
    </w:p>
    <w:p>
      <w:r/>
      <w:r>
        <w:t>The maximum bet is 200 coins.</w:t>
      </w:r>
    </w:p>
    <w:p>
      <w:pPr>
        <w:pStyle w:val="Heading3"/>
      </w:pPr>
      <w:r>
        <w:t>What is the volatility of Treasures of the Dead?</w:t>
      </w:r>
    </w:p>
    <w:p>
      <w:r/>
      <w:r>
        <w:t>The volatility is medium/high.</w:t>
      </w:r>
    </w:p>
    <w:p>
      <w:pPr>
        <w:pStyle w:val="Heading3"/>
      </w:pPr>
      <w:r>
        <w:t>What is the RTP rate of Treasures of the Dead?</w:t>
      </w:r>
    </w:p>
    <w:p>
      <w:r/>
      <w:r>
        <w:t>The RTP rate is 96.2%.</w:t>
      </w:r>
    </w:p>
    <w:p>
      <w:pPr>
        <w:pStyle w:val="Heading3"/>
      </w:pPr>
      <w:r>
        <w:t>What are the high paying symbols in Treasures of the Dead?</w:t>
      </w:r>
    </w:p>
    <w:p>
      <w:r/>
      <w:r>
        <w:t>The high paying symbols are the cat statue, pharaoh, and sarcophagus.</w:t>
      </w:r>
    </w:p>
    <w:p>
      <w:pPr>
        <w:pStyle w:val="Heading3"/>
      </w:pPr>
      <w:r>
        <w:t>What is the function of the book symbol in Treasures of the Dead?</w:t>
      </w:r>
    </w:p>
    <w:p>
      <w:r/>
      <w:r>
        <w:t>The book can activate Hyperlines and act as a wildcard and Scatter symbol.</w:t>
      </w:r>
    </w:p>
    <w:p>
      <w:pPr>
        <w:pStyle w:val="Heading3"/>
      </w:pPr>
      <w:r>
        <w:t>Can I play Treasures of the Dead on my mobile device?</w:t>
      </w:r>
    </w:p>
    <w:p>
      <w:r/>
      <w:r>
        <w:t>Yes, the game is available on all mobile devices and operating systems, including Android and IOS.</w:t>
      </w:r>
    </w:p>
    <w:p>
      <w:pPr>
        <w:pStyle w:val="Heading3"/>
      </w:pPr>
      <w:r>
        <w:t>Is Autoplay available in Treasures of the Dead?</w:t>
      </w:r>
    </w:p>
    <w:p>
      <w:r/>
      <w:r>
        <w:t>Yes, Autoplay is available.</w:t>
      </w:r>
    </w:p>
    <w:p>
      <w:pPr>
        <w:pStyle w:val="Heading2"/>
      </w:pPr>
      <w:r>
        <w:t>What we like</w:t>
      </w:r>
    </w:p>
    <w:p>
      <w:pPr>
        <w:pStyle w:val="ListBullet"/>
        <w:spacing w:line="240" w:lineRule="auto"/>
        <w:ind w:left="720"/>
      </w:pPr>
      <w:r/>
      <w:r>
        <w:t>Interesting Hyperlines feature for higher multipliers</w:t>
      </w:r>
    </w:p>
    <w:p>
      <w:pPr>
        <w:pStyle w:val="ListBullet"/>
        <w:spacing w:line="240" w:lineRule="auto"/>
        <w:ind w:left="720"/>
      </w:pPr>
      <w:r/>
      <w:r>
        <w:t>Autoplay and Turbo modes available</w:t>
      </w:r>
    </w:p>
    <w:p>
      <w:pPr>
        <w:pStyle w:val="ListBullet"/>
        <w:spacing w:line="240" w:lineRule="auto"/>
        <w:ind w:left="720"/>
      </w:pPr>
      <w:r/>
      <w:r>
        <w:t>Mobile-friendly game design</w:t>
      </w:r>
    </w:p>
    <w:p>
      <w:pPr>
        <w:pStyle w:val="ListBullet"/>
        <w:spacing w:line="240" w:lineRule="auto"/>
        <w:ind w:left="720"/>
      </w:pPr>
      <w:r/>
      <w:r>
        <w:t>High maximum payout of 15,000x the bet</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No progressive jackpot feature</w:t>
      </w:r>
    </w:p>
    <w:p>
      <w:r/>
      <w:r>
        <w:rPr>
          <w:i/>
        </w:rPr>
        <w:t>Create a Feature Image Prompt: Create a feature image for Treasures of the Dead that incorporates a cartoon-style Maya warrior with glasses. The warrior should be depicted as happy and triumphant, holding a treasure chest or a magical book in one hand, while the other hand is raised in victory. The background of the image should showcase the inside of a pyramid or a tomb, with hidden treasures, jewels, and artifacts scattered around. The color palette should be inspired by ancient Egyptian and Mayan cultures, featuring gold, bronze, and jade green tones. The image should be eye-catching and visually appealing, attracting potential players to give the game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