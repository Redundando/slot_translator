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Montezuma Megaways Buy Pass for Free - Review</w:t>
      </w:r>
    </w:p>
    <w:p>
      <w:pPr>
        <w:pStyle w:val="Heading2"/>
      </w:pPr>
      <w:r>
        <w:t>The Game that Will Keep You on Your Toes: Gameplay Mechanics and Features</w:t>
      </w:r>
    </w:p>
    <w:p>
      <w:r/>
      <w:r>
        <w:t>Let’s start by saying that the Montezuma Megaways Buy Pass game is not for the faint of heart. This game will have you on the edge of your seat the entire time!</w:t>
      </w:r>
    </w:p>
    <w:p>
      <w:r/>
      <w:r>
        <w:t>With a unique and exciting gameplay mechanism, this game features six reels and a variable number of horizontal rows that will have you guessing what’s coming next. And just when you think you’ve got it all figured out, the half-circle above the play grid reveals a whole new set of symbols that can be combined with the ones below, making the game even more challenging and intriguing.</w:t>
      </w:r>
    </w:p>
    <w:p>
      <w:r/>
      <w:r>
        <w:t>Thankfully, the Montezuma temple is here to help! As the Wild symbol, it will substitute all other symbols to help you create even more winning combinations.</w:t>
      </w:r>
    </w:p>
    <w:p>
      <w:pPr>
        <w:pStyle w:val="Heading2"/>
      </w:pPr>
      <w:r>
        <w:t>Discover the Jungle Aesthetics</w:t>
      </w:r>
    </w:p>
    <w:p>
      <w:r/>
      <w:r>
        <w:t xml:space="preserve">Welcome to the jungle, where Montezuma Megaways Buy Pass truly shines. The game's graphics are well-crafted and take you on an adventure through the lush canopies and dense forests of the Aztec Empire. The background wheel above the reels adds an extra visual layer to this exciting game, giving you an immersive experience like no other. </w:t>
      </w:r>
    </w:p>
    <w:p>
      <w:r/>
      <w:r>
        <w:t>The symbols in the game are decorated with colorful jewels, crowns, and intricate coat-of-arms designs, offering players a royal touch with each spin. You'll be pleased to find that Emperor Montezuma's symbols, including the two-headed snake and golden eagle, are well-drawn, making for an interesting and attractive gameplay.</w:t>
      </w:r>
    </w:p>
    <w:p>
      <w:r/>
      <w:r>
        <w:t>But wait, there's more! The game also features a seductive golden idol that is sure to capture your attention. This intricately designed feature is a tribute to the ancient golden treasures of the Aztec Empire. The vibrant colors of the game will keep you engaged for hours on end, making it a feast for the eyes that you won't want to miss out on.</w:t>
      </w:r>
    </w:p>
    <w:p>
      <w:pPr>
        <w:pStyle w:val="Heading2"/>
      </w:pPr>
      <w:r>
        <w:t>Dense Jungle and Tribal Rhythm: Montezuma Megaways Buy Pass Slot!</w:t>
      </w:r>
    </w:p>
    <w:p>
      <w:r/>
      <w:r>
        <w:t>Montezuma Megaways Buy Pass is one of the few slot games that deviates from the usual historical settings. It takes you to the ancient Aztec empire with an intricately designed theme that immerses you in a dense jungle atmosphere. As you spin the reels, you can't help but feel an added layer of intrigue by the mysterious stone wheel that hangs above the game. What made this slot game extra special is the game music's tribal rhythm, making it easy to forget that you're just inside your room.</w:t>
      </w:r>
    </w:p>
    <w:p>
      <w:r/>
      <w:r>
        <w:t>If you're getting bored of the typical slot game themes, Montezuma Megaways Buy Pass will bring you a unique and refreshing casino experience. It's worth it to give this game a try, even just to chill out to its awesome tribal beats. So, what are you waiting for? Step into the jungle, start spinning, and let the adventure begin!</w:t>
      </w:r>
    </w:p>
    <w:p>
      <w:pPr>
        <w:pStyle w:val="Heading2"/>
      </w:pPr>
      <w:r>
        <w:t>Symbol Design and Paytable</w:t>
      </w:r>
    </w:p>
    <w:p>
      <w:r/>
      <w:r>
        <w:t>If you're tired of boring slot symbols, Montezuma Megaways Buy Pass has got you covered. With intricately designed symbols featuring Emperor Montezuma's eagle, feather crown, and even a two-headed snake, this game's visuals are an adventure all on their own. Even the playing card symbols have been decked out in jewels and crowns to give a nod to the Spanish conquistadors. But don't worry, they won't be conquering your wallet anytime soon. With a generous paytable, this game offers high-paying symbols that can boost your winnings in no time. Speaking of boosting, keep an eye out for the Montezuma temple Wild symbol - it'll add some extra adventure and excitement to your spins!</w:t>
      </w:r>
    </w:p>
    <w:p>
      <w:pPr>
        <w:pStyle w:val="Heading2"/>
      </w:pPr>
      <w:r>
        <w:t>Similar Slots for Fans of Aztec Civilization Theme</w:t>
      </w:r>
    </w:p>
    <w:p>
      <w:r/>
      <w:r>
        <w:t>Are you a fan of the Aztec civilization? Good news! You don't have to travel back in time to experience the thrill of ancient temples. Montezuma Megaways Buy Pass is an awesome new addition to the mix and is guaranteed to get your heart racing.</w:t>
      </w:r>
    </w:p>
    <w:p>
      <w:r/>
      <w:r>
        <w:t>But if you need more, why not try these other similar slots - Aztec Warrior Princess, Aztec Temple and Aztec Magic? They may not have the same Megaways feature, but they still give you a glimpse of the Aztec culture. Plus, if you're feeling extra adventurous, give Rich Wilde and the Aztec Idols or Relic Raiders a spin. These games offer great design, exciting symbols, and paytables that will make you want to dance like a time-traveling Aztec warrior.</w:t>
      </w:r>
    </w:p>
    <w:p>
      <w:pPr>
        <w:pStyle w:val="Heading2"/>
      </w:pPr>
      <w:r>
        <w:t>FAQ</w:t>
      </w:r>
    </w:p>
    <w:p>
      <w:pPr>
        <w:pStyle w:val="Heading3"/>
      </w:pPr>
      <w:r>
        <w:t>What is Montezuma Megaways about?</w:t>
      </w:r>
    </w:p>
    <w:p>
      <w:r/>
      <w:r>
        <w:t>Montezuma Megaways is an online slot game based on the Aztec civilization and Emperor Montezuma's symbols.</w:t>
      </w:r>
    </w:p>
    <w:p>
      <w:pPr>
        <w:pStyle w:val="Heading3"/>
      </w:pPr>
      <w:r>
        <w:t>What kind of graphics and sound can we expect from Montezuma Megaways?</w:t>
      </w:r>
    </w:p>
    <w:p>
      <w:r/>
      <w:r>
        <w:t>Montezuma Megaways has a non-mainstream setting with well-crafted visuals and vivid colors. The game also features a slow, tribal, and mysterious rhythm.</w:t>
      </w:r>
    </w:p>
    <w:p>
      <w:pPr>
        <w:pStyle w:val="Heading3"/>
      </w:pPr>
      <w:r>
        <w:t>What is the gameplay of Montezuma Megaways?</w:t>
      </w:r>
    </w:p>
    <w:p>
      <w:r/>
      <w:r>
        <w:t>Montezuma Megaways has a unique play grid with six reels and a variable number of horizontal lines that can significantly change during play. The game also features a half-circle showing additional symbols that can combine with those that appear on the lower screen.</w:t>
      </w:r>
    </w:p>
    <w:p>
      <w:pPr>
        <w:pStyle w:val="Heading3"/>
      </w:pPr>
      <w:r>
        <w:t>Which symbols in Montezuma Megaways usually draw attention?</w:t>
      </w:r>
    </w:p>
    <w:p>
      <w:r/>
      <w:r>
        <w:t>The Montezuma temple is one of the symbols that usually draw attention in Montezuma Megaways. It serves as the Wild symbol.</w:t>
      </w:r>
    </w:p>
    <w:p>
      <w:pPr>
        <w:pStyle w:val="Heading3"/>
      </w:pPr>
      <w:r>
        <w:t>Are there other similar slots to Montezuma Megaways?</w:t>
      </w:r>
    </w:p>
    <w:p>
      <w:r/>
      <w:r>
        <w:t>Yes, there are many other online slots that deal with Aztec civilizations, such as Aztec Warrior Princess, Aztec Temple, and Aztec Magic. Some are all about adventure in ancient temples like Rich Wilde and the Aztec Idols or Relic Raiders.</w:t>
      </w:r>
    </w:p>
    <w:p>
      <w:pPr>
        <w:pStyle w:val="Heading2"/>
      </w:pPr>
      <w:r>
        <w:t>What we like</w:t>
      </w:r>
    </w:p>
    <w:p>
      <w:pPr>
        <w:pStyle w:val="ListBullet"/>
        <w:spacing w:line="240" w:lineRule="auto"/>
        <w:ind w:left="720"/>
      </w:pPr>
      <w:r/>
      <w:r>
        <w:t>Unique gameplay mechanism</w:t>
      </w:r>
    </w:p>
    <w:p>
      <w:pPr>
        <w:pStyle w:val="ListBullet"/>
        <w:spacing w:line="240" w:lineRule="auto"/>
        <w:ind w:left="720"/>
      </w:pPr>
      <w:r/>
      <w:r>
        <w:t>Intricately designed symbols and paytable</w:t>
      </w:r>
    </w:p>
    <w:p>
      <w:pPr>
        <w:pStyle w:val="ListBullet"/>
        <w:spacing w:line="240" w:lineRule="auto"/>
        <w:ind w:left="720"/>
      </w:pPr>
      <w:r/>
      <w:r>
        <w:t>Visually appealing with vivid colors</w:t>
      </w:r>
    </w:p>
    <w:p>
      <w:pPr>
        <w:pStyle w:val="ListBullet"/>
        <w:spacing w:line="240" w:lineRule="auto"/>
        <w:ind w:left="720"/>
      </w:pPr>
      <w:r/>
      <w:r>
        <w:t>Refreshing Aztec theme with well-thought-out setting</w:t>
      </w:r>
    </w:p>
    <w:p>
      <w:pPr>
        <w:pStyle w:val="Heading2"/>
      </w:pPr>
      <w:r>
        <w:t>What we don't like</w:t>
      </w:r>
    </w:p>
    <w:p>
      <w:pPr>
        <w:pStyle w:val="ListBullet"/>
        <w:spacing w:line="240" w:lineRule="auto"/>
        <w:ind w:left="720"/>
      </w:pPr>
      <w:r/>
      <w:r>
        <w:t>Lacks variety in bonus features compared to other slot games</w:t>
      </w:r>
    </w:p>
    <w:p>
      <w:pPr>
        <w:pStyle w:val="ListBullet"/>
        <w:spacing w:line="240" w:lineRule="auto"/>
        <w:ind w:left="720"/>
      </w:pPr>
      <w:r/>
      <w:r>
        <w:t>Can be highly volatile, making it less accessible for casual players</w:t>
      </w:r>
    </w:p>
    <w:p>
      <w:r/>
      <w:r>
        <w:rPr>
          <w:b/>
        </w:rPr>
        <w:t>Play Montezuma Megaways Buy Pass for Free - Review</w:t>
      </w:r>
    </w:p>
    <w:p>
      <w:r/>
      <w:r>
        <w:rPr>
          <w:i/>
        </w:rPr>
        <w:t>Discover the gameplay, graphics, and theme of Montezuma Megaways Buy Pass. Read our review and play for free to experience this unique Aztec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