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Illusionist Free: Review and Top Tips</w:t>
      </w:r>
    </w:p>
    <w:p>
      <w:r/>
      <w:r>
        <w:rPr>
          <w:b/>
        </w:rPr>
        <w:t>Meta description</w:t>
      </w:r>
      <w:r>
        <w:t>: Learn how to play Illusionist for free. Read our review and find out about features, payouts, and symbols. Play now on major online casino sites.</w:t>
      </w:r>
    </w:p>
    <w:p>
      <w:pPr>
        <w:pStyle w:val="Heading2"/>
      </w:pPr>
      <w:r>
        <w:t>GAMEPLAY MECHANICS AND FEATURES</w:t>
      </w:r>
    </w:p>
    <w:p>
      <w:r/>
      <w:r>
        <w:t>Illusionist is to slot games what carrot cake is to dessert - simple, scrumptious, and always reliable. With five reels, three rows, and nine paylines, this game is perfect for those who want to test their luck without getting tricked by an overly complicated game. The betting range is pretty decent too, ranging from 1 to 900 coins per spin.</w:t>
      </w:r>
    </w:p>
    <w:p>
      <w:r/>
      <w:r>
        <w:t>But don't be fooled by the game's simplicity. The Illusionist has a few more tricks up its sleeves, such as stacked Wilds and free spins features. These not only increase your chances of winning, but also add an extra layer of excitement to the game. Watch as the reels spin and the magic unfolds before your eyes!</w:t>
      </w:r>
    </w:p>
    <w:p>
      <w:r/>
      <w:r>
        <w:t>Overall, Illusionist is definitely a game worth checking out, especially for those who are new to the world of online slot games. It's like watching a magic show, only you get to be a part of it. So, sit back, relax, and let the Illusionist work his magic. Who knows? Maybe this game will make you a winner after all.</w:t>
      </w:r>
    </w:p>
    <w:p>
      <w:pPr>
        <w:pStyle w:val="Heading2"/>
      </w:pPr>
      <w:r>
        <w:t>Design and Aesthetics</w:t>
      </w:r>
    </w:p>
    <w:p>
      <w:r/>
      <w:r>
        <w:t>Illusionist, more than just a game, it's an entire experience. The vintage aesthetic, with a fiery red curtain framing the game grid, makes it feel like you're about to witness the greatest magic show ever.</w:t>
      </w:r>
    </w:p>
    <w:p>
      <w:r/>
      <w:r>
        <w:t>The lively animations of the game's symbols, accompanied by its brilliant design, make the game more engaging. Aside from the usual pay lines on the sides of the grid, the game buttons on the bottom have a crystal-clear look making them easy to read and use.</w:t>
      </w:r>
    </w:p>
    <w:p>
      <w:r/>
      <w:r>
        <w:t>Even before you spin the reels, the magician standing right in front of you, ready to dazzle you with his tricks, sets the tone for the rest of the game. But watch out, he may perform some magic tricks that will leave you spellbound and a little confused.</w:t>
      </w:r>
    </w:p>
    <w:p>
      <w:pPr>
        <w:pStyle w:val="Heading2"/>
      </w:pPr>
      <w:r>
        <w:t>Payouts and Winnings</w:t>
      </w:r>
    </w:p>
    <w:p>
      <w:r/>
      <w:r>
        <w:t xml:space="preserve">Buckle up ladies and gentleman, it's time to talk payouts and winnings for the Illusionist slot machine! Are you ready to potentially win big and live the high life? If so, listen up! This game has a winning potential like no other. Get this - you have the possibility of winning a prize worth as much as 5,000 times your bet amount. That's right, you read that correctly. Think of all the things you could buy with that kind of money. You could buy a yacht, an island, or even a private jet (if the winnings are that high). </w:t>
      </w:r>
      <w:r/>
    </w:p>
    <w:p>
      <w:r/>
      <w:r>
        <w:t xml:space="preserve">But wait, there's more! The Illusionist slot machine offers a special feature of stacked Wilds which can replace icons to complete winning combinations. And if that wasn't enough, the game also offers free spins triggered by stacked Wilds on the first or fifth reel. That's what I call a game with a little extra on the side! </w:t>
      </w:r>
      <w:r/>
    </w:p>
    <w:p>
      <w:r/>
      <w:r>
        <w:t>So, if you're feeling lucky and want to try your hand at this game, remember that winning at slots is a lot like life, you have to take risks to get the rewards. Make sure you bet smart and have a game plan. And hey, if you don't win big the first time, don't worry, there's always the next spin!</w:t>
      </w:r>
    </w:p>
    <w:p>
      <w:pPr>
        <w:pStyle w:val="Heading2"/>
      </w:pPr>
      <w:r>
        <w:t>Symbols and Their Relevance to the Theme</w:t>
      </w:r>
    </w:p>
    <w:p>
      <w:r/>
      <w:r>
        <w:t>Prepare to be amazed by the symbols in Illusionist, a slot game that will make you feel like you're in your very own magic show! Along with the usual playing cards, the game boasts thematic symbols, including a white dove, a rabbit coming out of a hat, hands performing a card trick, and the face of the illusionist himself.</w:t>
      </w:r>
    </w:p>
    <w:p>
      <w:r/>
      <w:r>
        <w:t>Don't be fooled by these symbols - they can bring you serious cash! The illusionist symbol, in particular, pays the most and allows you to win the highest jackpot. It's almost as if he's saying, 'Pick me, pick me!' And let's not forget about the sparkling white gloves that represent the Wild symbol of the game. With those gloves on your side, you'll be able to win even more and trick the odds into your favor.</w:t>
      </w:r>
    </w:p>
    <w:p>
      <w:r/>
      <w:r>
        <w:t>Who needs real magic when you have Illusionist? Spin those reels and watch the symbols come to life!</w:t>
      </w:r>
    </w:p>
    <w:p>
      <w:pPr>
        <w:pStyle w:val="Heading2"/>
      </w:pPr>
      <w:r>
        <w:t>Bet Sizes and Paylines</w:t>
      </w:r>
    </w:p>
    <w:p>
      <w:r/>
      <w:r>
        <w:t>Are you ready to be mesmerized by the Illusionist? Before you test your luck with this online slot game, it's important to understand the bet sizes and paylines. The maximum bet is a whopping 900 coins, while the minimum bet is just one coin per line. This means that the stakes can be as high or as low as you like, making Illusionist a fantastic choice for both high rollers and casual players.</w:t>
      </w:r>
      <w:r/>
    </w:p>
    <w:p>
      <w:r/>
      <w:r>
        <w:t>But how many paylines are there, you might ask? This game boasts nine paylines, which is relatively standard for a slot game. This means there are nine opportunities for you to line up the symbols and hit the jackpot! And with Novomatic software house, you can even try out the game in demo version before betting real money. It's a great way to get a feel for the game and practice your strategy, without risking any of your own hard-earned cash!</w:t>
      </w:r>
      <w:r/>
    </w:p>
    <w:p>
      <w:r/>
      <w:r>
        <w:t>Overall, Bet Sizes and Paylines are key factors to any successful slot game. And with Illusionist, you have a lot of flexibility to play around with. So why not give it a go and see if you can make some magic happened? Just don't forget to bring a rabbit's foot or four-leaf clover for good luck!</w:t>
      </w:r>
    </w:p>
    <w:p>
      <w:pPr>
        <w:pStyle w:val="Heading2"/>
      </w:pPr>
      <w:r>
        <w:t>FAQ</w:t>
      </w:r>
    </w:p>
    <w:p>
      <w:pPr>
        <w:pStyle w:val="Heading3"/>
      </w:pPr>
      <w:r>
        <w:t>What is the theme of Illusionist?</w:t>
      </w:r>
    </w:p>
    <w:p>
      <w:r/>
      <w:r>
        <w:t>The theme of Illusionist is magic and illusion, featuring a magician as the protagonist.</w:t>
      </w:r>
    </w:p>
    <w:p>
      <w:pPr>
        <w:pStyle w:val="Heading3"/>
      </w:pPr>
      <w:r>
        <w:t>How many pay lines does Illusionist have?</w:t>
      </w:r>
    </w:p>
    <w:p>
      <w:r/>
      <w:r>
        <w:t>Illusionist has nine pay lines.</w:t>
      </w:r>
    </w:p>
    <w:p>
      <w:pPr>
        <w:pStyle w:val="Heading3"/>
      </w:pPr>
      <w:r>
        <w:t>What is the maximum bet in Illusionist?</w:t>
      </w:r>
    </w:p>
    <w:p>
      <w:r/>
      <w:r>
        <w:t>The maximum bet in Illusionist is 900 coins.</w:t>
      </w:r>
    </w:p>
    <w:p>
      <w:pPr>
        <w:pStyle w:val="Heading3"/>
      </w:pPr>
      <w:r>
        <w:t>What is the minimum bet in Illusionist?</w:t>
      </w:r>
    </w:p>
    <w:p>
      <w:r/>
      <w:r>
        <w:t>The minimum bet in Illusionist is one coin on a single line.</w:t>
      </w:r>
    </w:p>
    <w:p>
      <w:pPr>
        <w:pStyle w:val="Heading3"/>
      </w:pPr>
      <w:r>
        <w:t>Can Illusionist be played in demo mode?</w:t>
      </w:r>
    </w:p>
    <w:p>
      <w:r/>
      <w:r>
        <w:t>Yes, Illusionist can be played in demo mode.</w:t>
      </w:r>
    </w:p>
    <w:p>
      <w:pPr>
        <w:pStyle w:val="Heading3"/>
      </w:pPr>
      <w:r>
        <w:t>What is the highest jackpot in Illusionist?</w:t>
      </w:r>
    </w:p>
    <w:p>
      <w:r/>
      <w:r>
        <w:t>The highest jackpot in Illusionist is worth 5,000 times your bet amount.</w:t>
      </w:r>
    </w:p>
    <w:p>
      <w:pPr>
        <w:pStyle w:val="Heading3"/>
      </w:pPr>
      <w:r>
        <w:t>What are the special features of Illusionist?</w:t>
      </w:r>
    </w:p>
    <w:p>
      <w:r/>
      <w:r>
        <w:t>The special features of Illusionist include stacked Wilds and a free spins system.</w:t>
      </w:r>
    </w:p>
    <w:p>
      <w:pPr>
        <w:pStyle w:val="Heading3"/>
      </w:pPr>
      <w:r>
        <w:t>What are the symbols in Illusionist?</w:t>
      </w:r>
    </w:p>
    <w:p>
      <w:r/>
      <w:r>
        <w:t>The symbols in Illusionist include playing card icons, a rabbit, a dove, hands performing a card trick, the illusionist's face, and white gloves as the Wild symbol.</w:t>
      </w:r>
    </w:p>
    <w:p>
      <w:pPr>
        <w:pStyle w:val="Heading2"/>
      </w:pPr>
      <w:r>
        <w:t>What we like</w:t>
      </w:r>
    </w:p>
    <w:p>
      <w:pPr>
        <w:pStyle w:val="ListBullet"/>
        <w:spacing w:line="240" w:lineRule="auto"/>
        <w:ind w:left="720"/>
      </w:pPr>
      <w:r/>
      <w:r>
        <w:t>High winning potential - up to 5,000 times the bet amount</w:t>
      </w:r>
    </w:p>
    <w:p>
      <w:pPr>
        <w:pStyle w:val="ListBullet"/>
        <w:spacing w:line="240" w:lineRule="auto"/>
        <w:ind w:left="720"/>
      </w:pPr>
      <w:r/>
      <w:r>
        <w:t>Stacked Wilds for better chances of winning</w:t>
      </w:r>
    </w:p>
    <w:p>
      <w:pPr>
        <w:pStyle w:val="ListBullet"/>
        <w:spacing w:line="240" w:lineRule="auto"/>
        <w:ind w:left="720"/>
      </w:pPr>
      <w:r/>
      <w:r>
        <w:t>Free spins triggered by stacked Wilds</w:t>
      </w:r>
    </w:p>
    <w:p>
      <w:pPr>
        <w:pStyle w:val="ListBullet"/>
        <w:spacing w:line="240" w:lineRule="auto"/>
        <w:ind w:left="720"/>
      </w:pPr>
      <w:r/>
      <w:r>
        <w:t>Engaging aesthetics and animations</w:t>
      </w:r>
    </w:p>
    <w:p>
      <w:pPr>
        <w:pStyle w:val="Heading2"/>
      </w:pPr>
      <w:r>
        <w:t>What we don't like</w:t>
      </w:r>
    </w:p>
    <w:p>
      <w:pPr>
        <w:pStyle w:val="ListBullet"/>
        <w:spacing w:line="240" w:lineRule="auto"/>
        <w:ind w:left="720"/>
      </w:pPr>
      <w:r/>
      <w:r>
        <w:t>Basic design could be more modern</w:t>
      </w:r>
    </w:p>
    <w:p>
      <w:pPr>
        <w:pStyle w:val="ListBullet"/>
        <w:spacing w:line="240" w:lineRule="auto"/>
        <w:ind w:left="720"/>
      </w:pPr>
      <w:r/>
      <w:r>
        <w:t>Limited number of paylines</w:t>
      </w:r>
    </w:p>
    <w:p>
      <w:r/>
      <w:r>
        <w:rPr>
          <w:i/>
        </w:rPr>
        <w:t>Prompt: Create a feature image for the slot game "Illusionist". The image should be in a cartoon style and feature a happy Maya warrior wearing glasses, to represent the illusionist protagonist of the game. The warrior should be shown performing a magic trick, with coins or a dove flying out of his hat. The background should be a fiery red curtain, as seen in the game, and the image should have a vintage aesthetic. Make sure the image stands out and represents the magic and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