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Marching Legions Free - Review of High RTP, High Variance Slot Game</w:t>
      </w:r>
    </w:p>
    <w:p>
      <w:pPr>
        <w:pStyle w:val="Heading2"/>
      </w:pPr>
      <w:r>
        <w:t>Marching Legions: these mechanics are marching towards slot game glory</w:t>
      </w:r>
    </w:p>
    <w:p>
      <w:r/>
      <w:r>
        <w:t xml:space="preserve">Get ready to rumble: Marching Legions is a high-variance online slot game that offers you 5 reels, 3 rows, and a staggering 243 ways to win. This Roman-themed game promises huge payouts, with a maximum win potential of a whopping 10,000 times the winning bet. And with a theoretical return to player of 98.12%, you'll be marching straight to the bank with your winnings! </w:t>
      </w:r>
    </w:p>
    <w:p>
      <w:r/>
      <w:r>
        <w:t xml:space="preserve">But wait - that's not all! Marching Legions also features two reel modifiers - the Marching Respins and the free spins bonus round. Stack enough legionnaires, and you'll trigger the bonus round and march your way to even more rewards. With bets ranging from 0.10 to 100.00 euros, there's no excuse not to join the legion and try your luck in this exciting slot game. </w:t>
      </w:r>
    </w:p>
    <w:p>
      <w:pPr>
        <w:pStyle w:val="Heading2"/>
      </w:pPr>
      <w:r>
        <w:t>Graphics and Sound Effects</w:t>
      </w:r>
    </w:p>
    <w:p>
      <w:r/>
      <w:r>
        <w:t>Marching Legions is a slot game that'll make you feel like you're back in ancient Rome. The visuals are top-notch and the sound effects truly transport you to another world. You'll feel like you're in the midst of a historic battle, but without all the actual danger and physical exertion.</w:t>
      </w:r>
    </w:p>
    <w:p>
      <w:r/>
      <w:r>
        <w:t>The symbols are all beautifully designed, with legionnaires, swords, and eagle motifs to keep the game feeling true to its Roman theme. And on top of that, Caesar makes an appearance as well! Don't worry, it's not that Caesar. The one in this game is way less likely to stab you in the back.</w:t>
      </w:r>
    </w:p>
    <w:p>
      <w:r/>
      <w:r>
        <w:t>If you're a fan of well-executed intros, you're in for a treat. The animated intro for Marching Legions is simply stunning. It's engaging and immersive and sets the stage perfectly for the gameplay that follows. And that's not all-- the epic soundtrack that plays throughout the game really adds to the overall experience. Who knew watching legionnaires march in formation could be so enjoyable?</w:t>
      </w:r>
    </w:p>
    <w:p>
      <w:pPr>
        <w:pStyle w:val="Heading2"/>
      </w:pPr>
      <w:r>
        <w:t>Marching Legions: Shattering the Records</w:t>
      </w:r>
    </w:p>
    <w:p>
      <w:r/>
      <w:r>
        <w:t>If you thought hitting the bullseye with a spork was difficult, wait until you take on Marching Legions. This enthusiastic and comical slot game is taking the world by storm. With a potential win of 10,000x the winning bet, Marching Legions is like tossing a can of glitter over your bank account. This game is so lively and high-spirited, you might even forget that you're losing your shirt.</w:t>
      </w:r>
    </w:p>
    <w:p>
      <w:r/>
      <w:r>
        <w:t>Have you ever seen a T-Rex play a saxophone? The game is that much fun. The sound effects and animations keep your excitement level high and your dopamine levels even higher. Marching Legions is the perfect game to play after a long day of work, or for when you need a little bit of extra cash to buy that submersible bathtub you've been eyeing.</w:t>
      </w:r>
    </w:p>
    <w:p>
      <w:pPr>
        <w:pStyle w:val="Heading2"/>
      </w:pPr>
      <w:r>
        <w:t>Winning Big Is in the Cards with This RTP</w:t>
      </w:r>
    </w:p>
    <w:p>
      <w:r/>
      <w:r>
        <w:t>If you're familiar with slot games, you know that one of the most important factors to consider is the return to player (RTP) percentage. And boy, does Marching Legions deliver in this department! With an RTP of 98.12%, it's no wonder players keep coming back for more.</w:t>
      </w:r>
    </w:p>
    <w:p>
      <w:r/>
      <w:r>
        <w:t>That's right, not only can you enjoy the excitement of ancient Roman warfare, but you can do so with some serious earning potential. You might even feel like a legionnaire yourself, marching straight to the bank.</w:t>
      </w:r>
    </w:p>
    <w:p>
      <w:pPr>
        <w:pStyle w:val="Heading2"/>
      </w:pPr>
      <w:r>
        <w:t>March to Victory with Bonus Rounds and Respins!</w:t>
      </w:r>
    </w:p>
    <w:p>
      <w:r/>
      <w:r>
        <w:t>Marching Legions is an amazing casino slot game that offers not one but two reel modifiers to keep you entertained. First up is the Marching Respins feature which is triggered by stacking legions and results in a series of respins. It's like watching a group of soldiers marching forward, except it's even more exciting because you could land an amazing win!</w:t>
      </w:r>
    </w:p>
    <w:p>
      <w:r/>
      <w:r>
        <w:t>The legions keep marching one reel to the left with every remaining turn until they finally exit the reels, leaving you with a payout to celebrate. And if that's not enough for you, every additional stack of legions results in another exciting series of respins.</w:t>
      </w:r>
    </w:p>
    <w:p>
      <w:r/>
      <w:r>
        <w:t>Then there's the free spins bonus round, where you get to experience the thrill of leading an army through a series of waves, starting with a complete stack of soldiers. The best part? You trigger the free spins once you've had five stacks of legions march towards the leftmost reel. So, get ready to conquer the reels and win big with Marching Legions!</w:t>
      </w:r>
    </w:p>
    <w:p>
      <w:pPr>
        <w:pStyle w:val="Heading2"/>
      </w:pPr>
      <w:r>
        <w:t>BUYING WINNING</w:t>
      </w:r>
    </w:p>
    <w:p>
      <w:r/>
      <w:r>
        <w:t>Why wait for Lady Luck to shine her light on you when you can buy your way into a winning streak with Marching Legions' Buy Feature option? That's right, for only 120x your bet, you can be the proud owner of a winning combo in this game!</w:t>
      </w:r>
    </w:p>
    <w:p>
      <w:r/>
      <w:r>
        <w:t>It's like buying a golden ticket to Willy Wonka's Chocolate Factory, but instead of candy, you get cash. And who doesn't like cash? I mean, aside from weirdos who prefer to barter with goats or something.</w:t>
      </w:r>
    </w:p>
    <w:p>
      <w:pPr>
        <w:pStyle w:val="Heading2"/>
      </w:pPr>
      <w:r>
        <w:t>Marching Legions: The Roman Slot Game To Rule Them All?</w:t>
      </w:r>
    </w:p>
    <w:p>
      <w:r/>
      <w:r>
        <w:t>In the world of online slots, Marching Legions is a true treasure trove with an impressive return to player percentage of 98.12% (that's almost as rare as finding a diamond in a Roman ruin!). The game's playful, cartoon-style graphics and epic soundtrack give players an immersive experience that will transport them straight to the Colosseum floor.</w:t>
      </w:r>
    </w:p>
    <w:p>
      <w:r/>
      <w:r>
        <w:t>Compared to other Roman-themed slot games, such as High 5 Games' Roman Revelry and Playtech's Gladiator, Marching Legions is as unique as Julius Caesar. With reel modifiers such as the Marching Respins and the free spins bonus round, this game will make you feel like a victorious gladiator in no time.</w:t>
      </w:r>
    </w:p>
    <w:p>
      <w:r/>
      <w:r>
        <w:t>The only question is, will you be leading the Marching Legions to victory or will you be left in the dust of your competitors? Either way, remember to gamble responsibly and have fun exploring the ancient world of Rome!</w:t>
      </w:r>
    </w:p>
    <w:p>
      <w:pPr>
        <w:pStyle w:val="Heading2"/>
      </w:pPr>
      <w:r>
        <w:t>FAQ</w:t>
      </w:r>
    </w:p>
    <w:p>
      <w:pPr>
        <w:pStyle w:val="Heading3"/>
      </w:pPr>
      <w:r>
        <w:t>What is the theme of Marching Legions online slot?</w:t>
      </w:r>
    </w:p>
    <w:p>
      <w:r/>
      <w:r>
        <w:t>The theme of Marching Legions slot machine is ancient Rome, with armies of warriors marching to and fro the reels.</w:t>
      </w:r>
    </w:p>
    <w:p>
      <w:pPr>
        <w:pStyle w:val="Heading3"/>
      </w:pPr>
      <w:r>
        <w:t>What is the maximum win potential of Marching Legions online slot?</w:t>
      </w:r>
    </w:p>
    <w:p>
      <w:r/>
      <w:r>
        <w:t>The maximum win potential of Marching Legions slot machine is 10,000x multiplied by the winning bet.</w:t>
      </w:r>
    </w:p>
    <w:p>
      <w:pPr>
        <w:pStyle w:val="Heading3"/>
      </w:pPr>
      <w:r>
        <w:t>How many ways to win does Marching Legions online slot offer?</w:t>
      </w:r>
    </w:p>
    <w:p>
      <w:r/>
      <w:r>
        <w:t>Marching Legions slot machine offers 243 ways to win, which means that wins are made by matching symbols anywhere on the line.</w:t>
      </w:r>
    </w:p>
    <w:p>
      <w:pPr>
        <w:pStyle w:val="Heading3"/>
      </w:pPr>
      <w:r>
        <w:t>What is the return to player percentage of Marching Legions online slot?</w:t>
      </w:r>
    </w:p>
    <w:p>
      <w:r/>
      <w:r>
        <w:t>Marching Legions online slot has an impressive theoretical return to player percentage of 98.12%.</w:t>
      </w:r>
    </w:p>
    <w:p>
      <w:pPr>
        <w:pStyle w:val="Heading3"/>
      </w:pPr>
      <w:r>
        <w:t>Are there any unique features in Marching Legions online slot?</w:t>
      </w:r>
    </w:p>
    <w:p>
      <w:r/>
      <w:r>
        <w:t>Yes, Marching Legions slot machine has two reel modifiers, Marching Respins and a push feature, as well as a free spins bonus round.</w:t>
      </w:r>
    </w:p>
    <w:p>
      <w:pPr>
        <w:pStyle w:val="Heading3"/>
      </w:pPr>
      <w:r>
        <w:t>What is the betting range in Marching Legions online slot?</w:t>
      </w:r>
    </w:p>
    <w:p>
      <w:r/>
      <w:r>
        <w:t>Bets in Marching Legions start at 10 cents per spin and end at a maximum of 100.00 euros.</w:t>
      </w:r>
    </w:p>
    <w:p>
      <w:pPr>
        <w:pStyle w:val="Heading3"/>
      </w:pPr>
      <w:r>
        <w:t>What is the Buy Feature function in Marching Legions online slot?</w:t>
      </w:r>
    </w:p>
    <w:p>
      <w:r/>
      <w:r>
        <w:t>The Buy Feature function in Marching Legions online slot allows players to buy the feature at a huge 120x multiplied by the bet.</w:t>
      </w:r>
    </w:p>
    <w:p>
      <w:pPr>
        <w:pStyle w:val="Heading3"/>
      </w:pPr>
      <w:r>
        <w:t>What are some similar slot machines to Marching Legions?</w:t>
      </w:r>
    </w:p>
    <w:p>
      <w:r/>
      <w:r>
        <w:t>Some similar slot machines to Marching Legions include Roman Revelry and Gladiator, both with a Roman theme.</w:t>
      </w:r>
    </w:p>
    <w:p>
      <w:pPr>
        <w:pStyle w:val="Heading2"/>
      </w:pPr>
      <w:r>
        <w:t>What we like</w:t>
      </w:r>
    </w:p>
    <w:p>
      <w:pPr>
        <w:pStyle w:val="ListBullet"/>
        <w:spacing w:line="240" w:lineRule="auto"/>
        <w:ind w:left="720"/>
      </w:pPr>
      <w:r/>
      <w:r>
        <w:t>High maximum win potential of 10,000x</w:t>
      </w:r>
    </w:p>
    <w:p>
      <w:pPr>
        <w:pStyle w:val="ListBullet"/>
        <w:spacing w:line="240" w:lineRule="auto"/>
        <w:ind w:left="720"/>
      </w:pPr>
      <w:r/>
      <w:r>
        <w:t>Theoretical return to player percentage of 98.12%</w:t>
      </w:r>
    </w:p>
    <w:p>
      <w:pPr>
        <w:pStyle w:val="ListBullet"/>
        <w:spacing w:line="240" w:lineRule="auto"/>
        <w:ind w:left="720"/>
      </w:pPr>
      <w:r/>
      <w:r>
        <w:t>Beautiful cartoon-style graphics and epic soundtrack</w:t>
      </w:r>
    </w:p>
    <w:p>
      <w:pPr>
        <w:pStyle w:val="ListBullet"/>
        <w:spacing w:line="240" w:lineRule="auto"/>
        <w:ind w:left="720"/>
      </w:pPr>
      <w:r/>
      <w:r>
        <w:t>Unique reel modifiers - Marching Respins and free spins bonus round</w:t>
      </w:r>
    </w:p>
    <w:p>
      <w:pPr>
        <w:pStyle w:val="Heading2"/>
      </w:pPr>
      <w:r>
        <w:t>What we don't like</w:t>
      </w:r>
    </w:p>
    <w:p>
      <w:pPr>
        <w:pStyle w:val="ListBullet"/>
        <w:spacing w:line="240" w:lineRule="auto"/>
        <w:ind w:left="720"/>
      </w:pPr>
      <w:r/>
      <w:r>
        <w:t>High variance gameplay may not be suitable for some players</w:t>
      </w:r>
    </w:p>
    <w:p>
      <w:pPr>
        <w:pStyle w:val="ListBullet"/>
        <w:spacing w:line="240" w:lineRule="auto"/>
        <w:ind w:left="720"/>
      </w:pPr>
      <w:r/>
      <w:r>
        <w:t>Limited betting range may not appeal to high rollers</w:t>
      </w:r>
    </w:p>
    <w:p>
      <w:r/>
      <w:r>
        <w:rPr>
          <w:b/>
        </w:rPr>
        <w:t>Play Marching Legions Free - Review of High RTP, High Variance Slot Game</w:t>
      </w:r>
    </w:p>
    <w:p>
      <w:r/>
      <w:r>
        <w:rPr>
          <w:i/>
        </w:rPr>
        <w:t>Read our review of Marching Legions, a high variance slot game with 98.12% return to player. Play for free and enjoy unique reel modifiers and high maximum win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