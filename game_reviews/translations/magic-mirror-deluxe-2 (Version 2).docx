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Mirror Deluxe 2 for Free - Expanding Reels &amp; Big Wins</w:t>
      </w:r>
    </w:p>
    <w:p>
      <w:pPr>
        <w:pStyle w:val="Heading2"/>
      </w:pPr>
      <w:r>
        <w:t>Get Ready to Expand Your Wins in Magic Mirror Deluxe 2</w:t>
      </w:r>
    </w:p>
    <w:p>
      <w:r/>
      <w:r>
        <w:t xml:space="preserve">Who doesn't want expanding reels? That's right, nobody! And in Magic Mirror Deluxe 2, the game offers this amazing feature during free spins. A symbol will be randomly selected to expand across the reels during the bonus round, giving you the chance to score big bucks on the 10 paylines. </w:t>
      </w:r>
    </w:p>
    <w:p>
      <w:r/>
      <w:r>
        <w:t xml:space="preserve">But why settle with just one chance to expand your wins when you can have more? The Bonus Round can be reactivated, and if you're lucky enough to do so, you'll receive another 10 free spins with an additional expanding symbol from the magical mirror. Who knows, maybe this time it'll be the top-paying symbol leading you to the ultimate prize. </w:t>
      </w:r>
    </w:p>
    <w:p>
      <w:pPr>
        <w:pStyle w:val="Heading2"/>
      </w:pPr>
      <w:r>
        <w:t>The Best Ways to Bet</w:t>
      </w:r>
    </w:p>
    <w:p>
      <w:r/>
      <w:r>
        <w:t>Hold onto your purse strings, ladies and gents, because the betting levels in Magic Mirror Deluxe 2 are nothing to sneeze at. This game offers eight levels of wagers, ranging from a mere 0.10€ to a massive 20.00€ per spin. Talk about feeling like you're in Vegas.</w:t>
      </w:r>
    </w:p>
    <w:p>
      <w:r/>
      <w:r>
        <w:t>It doesn't matter if you're a big spender or a small potato, there's a level here for everyone, and with a healthy bankroll, you'll have no trouble living your best slot life. So, what are you waiting for? Place your bets and let's see what Lady Luck has in store for you.</w:t>
      </w:r>
    </w:p>
    <w:p>
      <w:pPr>
        <w:pStyle w:val="Heading2"/>
      </w:pPr>
      <w:r>
        <w:t>Unleashing Magic with the Bonus Feature</w:t>
      </w:r>
    </w:p>
    <w:p>
      <w:r/>
      <w:r>
        <w:t xml:space="preserve">Hey there wizards and witches! Time to unlock the mystery of the Magic Mirror Deluxe 2's bonus feature. Once you land three or more scatter symbols, you're in for some serious enchantment. Prepare for an expanding reel symbol that magically pops up on your screen. And that's not the end yet. You can also hit the Bonus Round with a chance to win big! Want to know the best part? The Magic Mirror grants you an additional symbol that expands even further than the initial one. So, let's give a round of applause to our generous wizard friend! </w:t>
      </w:r>
    </w:p>
    <w:p>
      <w:pPr>
        <w:pStyle w:val="Heading2"/>
      </w:pPr>
      <w:r>
        <w:t>The Marvels of Expanding Symbols!</w:t>
      </w:r>
    </w:p>
    <w:p>
      <w:r/>
      <w:r>
        <w:t>Have you had a chance to play Magic Mirror Deluxe 2? If you haven't, then you're missing out on expanding symbols that can lead you to great riches and an abundance of joy!</w:t>
      </w:r>
    </w:p>
    <w:p>
      <w:r/>
      <w:r>
        <w:t>During the free bonus rounds, hitting an expanding symbol will shoot your chances of winning through the roof. As an extra perk, a random symbol is picked to expand across the reels, opening up endless possibilities for massive payouts on the paylines.</w:t>
      </w:r>
    </w:p>
    <w:p>
      <w:r/>
      <w:r>
        <w:t>The name of the game is to hit these expanding symbols and let them work their magic, so you can sit back and let the coins come rolling in. So what are you waiting for? Start spinning those reels and watch the expanding symbols turn your luck around!</w:t>
      </w:r>
    </w:p>
    <w:p>
      <w:pPr>
        <w:pStyle w:val="Heading2"/>
      </w:pPr>
      <w:r>
        <w:t>Potential for Enormous Wins in Bonus Round!</w:t>
      </w:r>
    </w:p>
    <w:p>
      <w:r/>
      <w:r>
        <w:t xml:space="preserve">Who wouldn't love to have some extra cash? Well, Magic Mirror Deluxe 2's Bonus Round can give you just that! With the opportunity to reactivate the function, you can potentially achieve enormous wins! It's like finding an ATM inside a casino! Only this ATM is free! </w:t>
      </w:r>
    </w:p>
    <w:p>
      <w:r/>
      <w:r>
        <w:t xml:space="preserve">The Bonus Round will give you another 10 free spins, but that's not all! You'll also get another symbol from the mirror that can expand further than the initial one. Talk about doubling your luck! It's like finding a four-leaf clover on top of a horseshoe! If you're a lucky person, this game is for you! </w:t>
      </w:r>
    </w:p>
    <w:p>
      <w:pPr>
        <w:pStyle w:val="Heading2"/>
      </w:pPr>
      <w:r>
        <w:t>FAQ</w:t>
      </w:r>
    </w:p>
    <w:p>
      <w:pPr>
        <w:pStyle w:val="Heading3"/>
      </w:pPr>
      <w:r>
        <w:t>How many reels does Magic Mirror Deluxe 2 have?</w:t>
      </w:r>
    </w:p>
    <w:p>
      <w:r/>
      <w:r>
        <w:t>Magic Mirror Deluxe 2 has 5 reels.</w:t>
      </w:r>
    </w:p>
    <w:p>
      <w:pPr>
        <w:pStyle w:val="Heading3"/>
      </w:pPr>
      <w:r>
        <w:t>What is the betting range for Magic Mirror Deluxe 2?</w:t>
      </w:r>
    </w:p>
    <w:p>
      <w:r/>
      <w:r>
        <w:t>The game features eight betting levels, with the minimum being only 0.10€ and the maximum reaching up to 20.00€ per spin.</w:t>
      </w:r>
    </w:p>
    <w:p>
      <w:pPr>
        <w:pStyle w:val="Heading3"/>
      </w:pPr>
      <w:r>
        <w:t>What are the two options available to boost winnings in Magic Mirror Deluxe 2?</w:t>
      </w:r>
    </w:p>
    <w:p>
      <w:r/>
      <w:r>
        <w:t>The two options available to players for boosting their winnings in Magic Mirror Deluxe 2 are card-based bet and reaching the final step of the betting scale.</w:t>
      </w:r>
    </w:p>
    <w:p>
      <w:pPr>
        <w:pStyle w:val="Heading3"/>
      </w:pPr>
      <w:r>
        <w:t>How do I activate the special bonus feature in Magic Mirror Deluxe 2?</w:t>
      </w:r>
    </w:p>
    <w:p>
      <w:r/>
      <w:r>
        <w:t>To activate the special bonus feature in Magic Mirror Deluxe 2, land 3 or more mirror scatter symbols anywhere on the screen and receive 10 free spins.</w:t>
      </w:r>
    </w:p>
    <w:p>
      <w:pPr>
        <w:pStyle w:val="Heading3"/>
      </w:pPr>
      <w:r>
        <w:t>How do I win free spins on Magic Mirror Deluxe 2?</w:t>
      </w:r>
    </w:p>
    <w:p>
      <w:r/>
      <w:r>
        <w:t>To win free spins on Magic Mirror Deluxe 2, land 3 or more mirror scatter symbols anywhere on the screen and receive 10 free spins.</w:t>
      </w:r>
    </w:p>
    <w:p>
      <w:pPr>
        <w:pStyle w:val="Heading3"/>
      </w:pPr>
      <w:r>
        <w:t>What is the expanding reel symbol in Magic Mirror Deluxe 2?</w:t>
      </w:r>
    </w:p>
    <w:p>
      <w:r/>
      <w:r>
        <w:t>The expanding reel symbol in Magic Mirror Deluxe 2 is a random symbol selected before the bonus activation. This symbol will act as the expanding reel symbol for the duration of the free spins.</w:t>
      </w:r>
    </w:p>
    <w:p>
      <w:pPr>
        <w:pStyle w:val="Heading3"/>
      </w:pPr>
      <w:r>
        <w:t>Can the Bonus Round be reactivated in Magic Mirror Deluxe 2?</w:t>
      </w:r>
    </w:p>
    <w:p>
      <w:r/>
      <w:r>
        <w:t>Yes. The Bonus Round in Magic Mirror Deluxe 2 can be reactivated.</w:t>
      </w:r>
    </w:p>
    <w:p>
      <w:pPr>
        <w:pStyle w:val="Heading3"/>
      </w:pPr>
      <w:r>
        <w:t>Is Magic Mirror Deluxe 2 a popular online slot game?</w:t>
      </w:r>
    </w:p>
    <w:p>
      <w:r/>
      <w:r>
        <w:t>Yes. Magic Mirror Deluxe 2 is considered one of the most popular reel expansion games.</w:t>
      </w:r>
    </w:p>
    <w:p>
      <w:pPr>
        <w:pStyle w:val="Heading2"/>
      </w:pPr>
      <w:r>
        <w:t>What we like</w:t>
      </w:r>
    </w:p>
    <w:p>
      <w:pPr>
        <w:pStyle w:val="ListBullet"/>
        <w:spacing w:line="240" w:lineRule="auto"/>
        <w:ind w:left="720"/>
      </w:pPr>
      <w:r/>
      <w:r>
        <w:t>Expanding reels during free spins</w:t>
      </w:r>
    </w:p>
    <w:p>
      <w:pPr>
        <w:pStyle w:val="ListBullet"/>
        <w:spacing w:line="240" w:lineRule="auto"/>
        <w:ind w:left="720"/>
      </w:pPr>
      <w:r/>
      <w:r>
        <w:t>Wide range of betting options</w:t>
      </w:r>
    </w:p>
    <w:p>
      <w:pPr>
        <w:pStyle w:val="ListBullet"/>
        <w:spacing w:line="240" w:lineRule="auto"/>
        <w:ind w:left="720"/>
      </w:pPr>
      <w:r/>
      <w:r>
        <w:t>Activation of bonus feature</w:t>
      </w:r>
    </w:p>
    <w:p>
      <w:pPr>
        <w:pStyle w:val="ListBullet"/>
        <w:spacing w:line="240" w:lineRule="auto"/>
        <w:ind w:left="720"/>
      </w:pPr>
      <w:r/>
      <w:r>
        <w:t>Potential for big wins in bonus round</w:t>
      </w:r>
    </w:p>
    <w:p>
      <w:pPr>
        <w:pStyle w:val="Heading2"/>
      </w:pPr>
      <w:r>
        <w:t>What we don't like</w:t>
      </w:r>
    </w:p>
    <w:p>
      <w:pPr>
        <w:pStyle w:val="ListBullet"/>
        <w:spacing w:line="240" w:lineRule="auto"/>
        <w:ind w:left="720"/>
      </w:pPr>
      <w:r/>
      <w:r>
        <w:t>Only 10 paylines</w:t>
      </w:r>
    </w:p>
    <w:p>
      <w:pPr>
        <w:pStyle w:val="ListBullet"/>
        <w:spacing w:line="240" w:lineRule="auto"/>
        <w:ind w:left="720"/>
      </w:pPr>
      <w:r/>
      <w:r>
        <w:t>No progressive jackpot</w:t>
      </w:r>
    </w:p>
    <w:p>
      <w:r/>
      <w:r>
        <w:rPr>
          <w:b/>
        </w:rPr>
        <w:t>Play Magic Mirror Deluxe 2 for Free - Expanding Reels &amp; Big Wins</w:t>
      </w:r>
    </w:p>
    <w:p>
      <w:r/>
      <w:r>
        <w:rPr>
          <w:i/>
        </w:rPr>
        <w:t>Get ready to play Magic Mirror Deluxe 2 for free and experience expanding reels and the potential for big wins in the bonus 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