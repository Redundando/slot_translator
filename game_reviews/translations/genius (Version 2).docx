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Genius Free: A Visually Stunning Online Slot</w:t>
      </w:r>
    </w:p>
    <w:p>
      <w:pPr>
        <w:pStyle w:val="Heading2"/>
      </w:pPr>
      <w:r>
        <w:t>Get Ready to be Blown Away by the Visually Stunning Design</w:t>
      </w:r>
    </w:p>
    <w:p>
      <w:r/>
      <w:r>
        <w:t>Genius by Cristaltec is not just another slot machine game, it's a full-blown work of art! As soon as you start playing, you'll realize that this game has a little something extra that sets it apart from the rest. That's right; it's the visually stunning design that will blow you away!</w:t>
      </w:r>
      <w:r/>
    </w:p>
    <w:p>
      <w:r/>
      <w:r>
        <w:t>The moment you enter the game, you'll be treated to one of the most visually impressive backgrounds that you've ever seen in a slot game. The oriental decorations in the background are intricate and beautiful, making you feel as though you're in a serene, serene forest. The calming sound effects also add to the game's immersive experience, making you feel as though you're truly part of the game.</w:t>
      </w:r>
      <w:r/>
    </w:p>
    <w:p>
      <w:r/>
      <w:r>
        <w:t>And, the symbols are not just random images that have been slapped onto the reels but are instead well-crafted and designed to complement the game's overall aesthetic. Each symbol is unique and looks like it has been carefully placed on the reels by an artist, rather than by a programmer.</w:t>
      </w:r>
      <w:r/>
    </w:p>
    <w:p>
      <w:r/>
      <w:r>
        <w:t>Playing Genius is not just about winning big but also about enjoying the pleasure of the game itself. Cristaltec has definitely pulled out all the stops in creating one of the most visually stunning slot games on the market today. If you're looking for an aesthetically pleasing game that will captivate you from start to finish, then Genius is the game for you.</w:t>
      </w:r>
      <w:r/>
    </w:p>
    <w:p>
      <w:r/>
      <w:r>
        <w:t>Now, we can finally say that you can judge a book by its cover! And, this cover is definitely worth admiring, even if you lose the game. Cristaltec has brilliantly brought Oriental culture to life and, best of all, you get to win real money while admiring the artwork. So, get your fingers ready to play and watch as the symmetrical symbols and beautiful art work. Go ahead and try Genius, and you are guaranteed to have a genius time!</w:t>
      </w:r>
    </w:p>
    <w:p>
      <w:pPr>
        <w:pStyle w:val="Heading2"/>
      </w:pPr>
      <w:r>
        <w:t>Genie Theme and Attention to Detail</w:t>
      </w:r>
    </w:p>
    <w:p>
      <w:r/>
      <w:r>
        <w:t>Genius by Cristaltec is one of the most visually impressive slot games out there. The genie theme is well incorporated into the game, with symbols like magic lamps, flying carpets, and of course, the genie himself. But what sets Genius apart from other genie-themed games is its attention to detail.</w:t>
      </w:r>
    </w:p>
    <w:p>
      <w:r/>
      <w:r>
        <w:t>The designers of Genius have clearly put a lot of thought and effort into making the game as visually appealing as possible. The symbols are beautifully drawn and the animations are incredibly smooth. Every time you hit a winning combination, you'll be treated to a stunning animation that will leave you feeling like you're in the middle of a magical adventure.</w:t>
      </w:r>
    </w:p>
    <w:p>
      <w:r/>
      <w:r>
        <w:t>One thing that really stood out to us was the attention to detail in the game's background. The designers have created a beautiful Middle Eastern town, complete with intricate buildings and bustling marketplaces. It's clear that the designers have gone above and beyond to create a fully immersive gaming experience.</w:t>
      </w:r>
    </w:p>
    <w:p>
      <w:r/>
      <w:r>
        <w:t>All in all, we were thoroughly impressed with Genius. The game is not only visually stunning, but it's also incredibly fun to play. The designers have clearly put a lot of love and care into creating a game that is not only entertaining, but also engaging and interactive. If you're a fan of beautifully designed slot games, then Genius is an absolute must-try.</w:t>
      </w:r>
    </w:p>
    <w:p>
      <w:r/>
      <w:r>
        <w:t>Now, if only we could use the genie's powers to win some big jackpots...</w:t>
      </w:r>
    </w:p>
    <w:p>
      <w:pPr>
        <w:pStyle w:val="Heading2"/>
      </w:pPr>
      <w:r>
        <w:t>Unlocking the Genius of Various Symbols</w:t>
      </w:r>
    </w:p>
    <w:p>
      <w:r/>
      <w:r>
        <w:t>Get ready to unlock the genius of various symbols with Cristaltec's latest slot game - Genius. The game stands true to its name by offering a vast range of symbols that can help players increase their winnings, provided they are used smartly and with knowledge.</w:t>
      </w:r>
    </w:p>
    <w:p>
      <w:r/>
      <w:r>
        <w:t>Now, let's talk about the nine normal symbols that do not have any particular functionality except for winning when repeatedly obtained in the same game. We like to call them the 'usual suspects'. But, don't let their simplicity fool you; they can still provide massive payouts for those persistent enough to hit them.</w:t>
      </w:r>
    </w:p>
    <w:p>
      <w:r/>
      <w:r>
        <w:t>But wait, there's more! The game also features two crowd-favorites in the online slot world - the Wild and Scatter symbols. The Wild symbol can substitute any other symbol in the game, except for the Scatter, which enhances your chance of hitting a winning combination. Spread your bets and wait for these symbols to work their magic.</w:t>
      </w:r>
    </w:p>
    <w:p>
      <w:r/>
      <w:r>
        <w:t>If that wasn't enough to get your heart racing, the game also offers two other fascinating symbols - RellWild and 2x. The RellWild symbol can randomly appear on any reel and turn all the symbols below it into wilds. This is when things start to get crazy (in the best possible way)! The 2x symbol, on the other hand, doubles your winnings instantly when it appears on the reels. Who doesn't love doubling their wins?</w:t>
      </w:r>
    </w:p>
    <w:p>
      <w:r/>
      <w:r>
        <w:t>Overall, the range of symbols in Genius is impressive - each with its own unique way of enhancing the gameplay experience. So, whether you prefer the usual suspects or are looking for something more exciting, Genius has got you covered. Play smart, enjoy the ride and who knows - you might end up unlocking your inner genius!</w:t>
      </w:r>
    </w:p>
    <w:p>
      <w:pPr>
        <w:pStyle w:val="Heading2"/>
      </w:pPr>
      <w:r>
        <w:t>The Craziest Wild and Scatter Symbols in Genius!</w:t>
      </w:r>
    </w:p>
    <w:p>
      <w:r/>
      <w:r>
        <w:t xml:space="preserve">If you're looking for a slot game with some wild action, you've come to the right place with Genius by Cristaltec. The Wild and Scatter symbols in this game are key to unlocking the big wins! </w:t>
      </w:r>
    </w:p>
    <w:p>
      <w:r/>
      <w:r>
        <w:t xml:space="preserve">Forget about boring old spins with no thrills. With the wild symbols in this game, you'll get an exhilarating experience as these symbols replace any normal symbol on the slot. That means even if your luck is down, the wild symbols will make it up to you and lead you to a big win! </w:t>
      </w:r>
    </w:p>
    <w:p>
      <w:r/>
      <w:r>
        <w:t xml:space="preserve">And let's not forget about the scatter symbols. These little babies are the treasure trove of Genius! Who wants to be chained down to just normal spins when you can access some extra special games with bonus features? Get ready for some free spins that can lead to huge wins without spending a penny. All you have to do is make it to the scatter games and watch your winnings grow! </w:t>
      </w:r>
    </w:p>
    <w:p>
      <w:r/>
      <w:r>
        <w:t>So, buckle up and get ready for the ride of your life with Genius! Make sure to use the wild and scatter symbols properly and experience the thrill of the game like never before!</w:t>
      </w:r>
    </w:p>
    <w:p>
      <w:pPr>
        <w:pStyle w:val="Heading2"/>
      </w:pPr>
      <w:r>
        <w:t>Bonus Game and Aladdin Feature</w:t>
      </w:r>
    </w:p>
    <w:p>
      <w:r/>
      <w:r>
        <w:t>Are you tired of playing boring online slot games with no exciting features? Look no further than Genius! Cristaltec has truly outdone themselves with the addition of the Bonus Game and Aladdin Feature.</w:t>
      </w:r>
    </w:p>
    <w:p>
      <w:r/>
      <w:r>
        <w:t>Not only do these modes make the game more engaging, but they also contribute to increasing your winnings. And who doesn't love winning money? It's like finding a dollar bill on the ground, except you don't have to bend down to pick it up.</w:t>
      </w:r>
    </w:p>
    <w:p>
      <w:r/>
      <w:r>
        <w:t>Plus, let's be real, who doesn't love Aladdin? The Aladdin Feature adds a touch of magic to the game and reminds us that anything is possible, even hitting the jackpot on a slot machine.</w:t>
      </w:r>
    </w:p>
    <w:p>
      <w:r/>
      <w:r>
        <w:t>So what are you waiting for? Give Genius a spin and see if you have what it takes to utilize the Bonus Game and Aladdin Feature for maximum winnings. And if not, at least you'll have a good time trying.</w:t>
      </w:r>
    </w:p>
    <w:p>
      <w:pPr>
        <w:pStyle w:val="Heading2"/>
      </w:pPr>
      <w:r>
        <w:t>Experience the Excitement and Engaging Gameplay of 'Genius'</w:t>
      </w:r>
    </w:p>
    <w:p>
      <w:r/>
      <w:r>
        <w:t>Get ready for an unforgettable gaming experience with Cristaltec's 'Genius'! This online slot game promises to keep you entertained with its exciting and engaging gameplay, complete with a plethora of features that you won't find anywhere else.</w:t>
      </w:r>
    </w:p>
    <w:p>
      <w:r/>
      <w:r>
        <w:t>Cristaltec has gone above and beyond to create a game that will keep you captivated for hours on end. The game includes various symbols, Wilds, Scatters, Bonus Games, and an Aladdin Feature, all of which work together to create a dynamic and enjoyable gaming experience. With so many exciting features to explore, it's almost impossible to get bored while playing Genius.</w:t>
      </w:r>
    </w:p>
    <w:p>
      <w:r/>
      <w:r>
        <w:t>And let's not forget about the graphics! Cristaltec has crafted every aspect of the game to perfection, from the detailed symbols to the animated sequences that bring the game to life. It's clear that the development team put a lot of thought and effort into every aspect of Genius, creating a game that is not only fun to play but also visually stunning.</w:t>
      </w:r>
    </w:p>
    <w:p>
      <w:r/>
      <w:r>
        <w:t>Whether you're an experienced gamer or trying out slots for the first time, Genius has something for everyone. So give it a try and see for yourself why this game is quickly becoming a fan favorite!</w:t>
      </w:r>
    </w:p>
    <w:p>
      <w:pPr>
        <w:pStyle w:val="Heading2"/>
      </w:pPr>
      <w:r>
        <w:t>Experience the Genius of Avant-garde Features and Functionalities</w:t>
      </w:r>
    </w:p>
    <w:p>
      <w:r/>
      <w:r>
        <w:t>Genius by Cristaltec is the newest release to hit the online slot gaming world. And boy, does it pack a punch! With its avant-garde features and functionalities, Cristaltec is taking the gaming panorama to a whole new level. I mean, who knew you could have this much fun with just a slot machine?</w:t>
      </w:r>
    </w:p>
    <w:p>
      <w:r/>
      <w:r>
        <w:t>But what really sets Genius apart from the rest of the slot games out there is its ability to provide players with new leisure and multimedia experiences of exceptional quality. It's like eating a five-star meal while riding a rollercoaster - you didn't know it was possible until you experienced it for yourself!</w:t>
      </w:r>
    </w:p>
    <w:p>
      <w:r/>
      <w:r>
        <w:t>Some might say Cristaltec is using some kind of wizardry to create such an outstanding gaming experience, but we prefer to think of it as pure genius. So if you're ready to up your slot gaming game, give Genius a spin, and get ready to be blown away!</w:t>
      </w:r>
    </w:p>
    <w:p>
      <w:pPr>
        <w:pStyle w:val="Heading2"/>
      </w:pPr>
      <w:r>
        <w:t>FAQ</w:t>
      </w:r>
    </w:p>
    <w:p>
      <w:pPr>
        <w:pStyle w:val="Heading3"/>
      </w:pPr>
      <w:r>
        <w:t>What are the basic symbols in Genius by Cristaltec?</w:t>
      </w:r>
    </w:p>
    <w:p>
      <w:r/>
      <w:r>
        <w:t>There are nine normal symbols in the game that can lead to winnings.</w:t>
      </w:r>
    </w:p>
    <w:p>
      <w:pPr>
        <w:pStyle w:val="Heading3"/>
      </w:pPr>
      <w:r>
        <w:t>What is the Wild symbol?</w:t>
      </w:r>
    </w:p>
    <w:p>
      <w:r/>
      <w:r>
        <w:t>The Wild symbol can substitute any normal symbol, leading to an automatic win.</w:t>
      </w:r>
    </w:p>
    <w:p>
      <w:pPr>
        <w:pStyle w:val="Heading3"/>
      </w:pPr>
      <w:r>
        <w:t>What is the Scatter symbol?</w:t>
      </w:r>
    </w:p>
    <w:p>
      <w:r/>
      <w:r>
        <w:t>The Scatter symbol can be found in almost every slot machine and allows you to access different games and bonuses.</w:t>
      </w:r>
    </w:p>
    <w:p>
      <w:pPr>
        <w:pStyle w:val="Heading3"/>
      </w:pPr>
      <w:r>
        <w:t>What is the RellWild symbol?</w:t>
      </w:r>
    </w:p>
    <w:p>
      <w:r/>
      <w:r>
        <w:t>RellWild works similarly to Wild but also multiplies potential winnings.</w:t>
      </w:r>
    </w:p>
    <w:p>
      <w:pPr>
        <w:pStyle w:val="Heading3"/>
      </w:pPr>
      <w:r>
        <w:t>What is the 2x symbol in Genius?</w:t>
      </w:r>
    </w:p>
    <w:p>
      <w:r/>
      <w:r>
        <w:t>The 2x symbol doubles the stakes when it appears among the reel symbols.</w:t>
      </w:r>
    </w:p>
    <w:p>
      <w:pPr>
        <w:pStyle w:val="Heading3"/>
      </w:pPr>
      <w:r>
        <w:t>What are the different game modes in Genius by Cristaltec?</w:t>
      </w:r>
    </w:p>
    <w:p>
      <w:r/>
      <w:r>
        <w:t>There are Bonus Game and Aladdin Feature in Genius by Cristaltec.</w:t>
      </w:r>
    </w:p>
    <w:p>
      <w:pPr>
        <w:pStyle w:val="Heading3"/>
      </w:pPr>
      <w:r>
        <w:t>How can I increase my chances of winning in Genius?</w:t>
      </w:r>
    </w:p>
    <w:p>
      <w:r/>
      <w:r>
        <w:t>To increase your chances, you should use the Wild and Scatter symbols wisely and be aware of the different game modes.</w:t>
      </w:r>
    </w:p>
    <w:p>
      <w:pPr>
        <w:pStyle w:val="Heading3"/>
      </w:pPr>
      <w:r>
        <w:t>What makes Genius by Cristaltec exciting?</w:t>
      </w:r>
    </w:p>
    <w:p>
      <w:r/>
      <w:r>
        <w:t>Genius by Cristaltec is exciting because of its stunning graphics and features that lead to a dynamic and flowing gaming experience.</w:t>
      </w:r>
    </w:p>
    <w:p>
      <w:pPr>
        <w:pStyle w:val="Heading2"/>
      </w:pPr>
      <w:r>
        <w:t>What we like</w:t>
      </w:r>
    </w:p>
    <w:p>
      <w:pPr>
        <w:pStyle w:val="ListBullet"/>
        <w:spacing w:line="240" w:lineRule="auto"/>
        <w:ind w:left="720"/>
      </w:pPr>
      <w:r/>
      <w:r>
        <w:t>Visually stunning design</w:t>
      </w:r>
    </w:p>
    <w:p>
      <w:pPr>
        <w:pStyle w:val="ListBullet"/>
        <w:spacing w:line="240" w:lineRule="auto"/>
        <w:ind w:left="720"/>
      </w:pPr>
      <w:r/>
      <w:r>
        <w:t>Genie theme and attention to detail</w:t>
      </w:r>
    </w:p>
    <w:p>
      <w:pPr>
        <w:pStyle w:val="ListBullet"/>
        <w:spacing w:line="240" w:lineRule="auto"/>
        <w:ind w:left="720"/>
      </w:pPr>
      <w:r/>
      <w:r>
        <w:t>Wild and Scatter symbols</w:t>
      </w:r>
    </w:p>
    <w:p>
      <w:pPr>
        <w:pStyle w:val="ListBullet"/>
        <w:spacing w:line="240" w:lineRule="auto"/>
        <w:ind w:left="720"/>
      </w:pPr>
      <w:r/>
      <w:r>
        <w:t>Exciting and engaging gameplay</w:t>
      </w:r>
    </w:p>
    <w:p>
      <w:pPr>
        <w:pStyle w:val="Heading2"/>
      </w:pPr>
      <w:r>
        <w:t>What we don't like</w:t>
      </w:r>
    </w:p>
    <w:p>
      <w:pPr>
        <w:pStyle w:val="ListBullet"/>
        <w:spacing w:line="240" w:lineRule="auto"/>
        <w:ind w:left="720"/>
      </w:pPr>
      <w:r/>
      <w:r>
        <w:t>Limited number of bonus games</w:t>
      </w:r>
    </w:p>
    <w:p>
      <w:pPr>
        <w:pStyle w:val="ListBullet"/>
        <w:spacing w:line="240" w:lineRule="auto"/>
        <w:ind w:left="720"/>
      </w:pPr>
      <w:r/>
      <w:r>
        <w:t>High initial betting requirement</w:t>
      </w:r>
    </w:p>
    <w:p>
      <w:r/>
      <w:r>
        <w:rPr>
          <w:b/>
        </w:rPr>
        <w:t>Play Genius Free: A Visually Stunning Online Slot</w:t>
      </w:r>
    </w:p>
    <w:p>
      <w:r/>
      <w:r>
        <w:rPr>
          <w:i/>
        </w:rPr>
        <w:t>Read our review of Genius by Cristaltec. Play for free and experience the stunning visuals, Wild and Scatter symbols, and fun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