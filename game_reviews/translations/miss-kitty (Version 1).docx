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Miss Kitty Free: Review and Strategies | Top Online Slots</w:t>
      </w:r>
    </w:p>
    <w:p>
      <w:pPr>
        <w:pStyle w:val="Heading2"/>
      </w:pPr>
      <w:r>
        <w:t>Get Your Paws on the Gameplay</w:t>
      </w:r>
    </w:p>
    <w:p>
      <w:r/>
      <w:r>
        <w:t xml:space="preserve">Are you ready to unleash your inner feline and play Miss Kitty? This five-reel, three-row slot game is your purrr-fect chance at winning big! With up to 50 pay lines, you have plenty of opportunities to land matching symbols from left to right. </w:t>
      </w:r>
    </w:p>
    <w:p>
      <w:r/>
      <w:r>
        <w:t>Simply hit the "Play" button and watch those reels spin, letting out a little meow of joy when the symbols align just right. Don't let the cute graphics fool you, though. This game means business when it comes to winning!</w:t>
      </w:r>
    </w:p>
    <w:p>
      <w:pPr>
        <w:pStyle w:val="Heading2"/>
      </w:pPr>
      <w:r>
        <w:t>All About the Symbols!</w:t>
      </w:r>
    </w:p>
    <w:p>
      <w:r/>
      <w:r>
        <w:t>Let's talk about the cast of characters that players can expect to see on the reels in the Miss Kitty slot game! First up is Miss Kitty herself, serving as the fabulous feline Wild Symbol that can substitute for other symbols to create winning combinations. Alongside her, players will find a Full Moon, Red Fish, Little Bird, a Mouse in a Wheel (because why not?), a Milk Carton, and even a ball of Wool! Of course, there are also the classic Poker letters J, Q, K, and A, as well as numbers 9 and 10. Plus, keep an eye out for that Full Moon symbol, which acts as the Scatter Symbol in the game and can trigger some seriously fun features.</w:t>
      </w:r>
      <w:r/>
    </w:p>
    <w:p>
      <w:r/>
      <w:r>
        <w:t>It's easy to become attached to these quirky symbols- who doesn't love a little Wool ball or a Mouse zooming around on wheels? And while it's certainly tempting to root for your favorite characters, your ultimate goal is to land those winning combinations and hit it big! So keep spinning those reels and crossing your fingers that Miss Kitty herself will lend a paw to create some seriously purrrfect payouts!</w:t>
      </w:r>
    </w:p>
    <w:p>
      <w:pPr>
        <w:pStyle w:val="Heading2"/>
      </w:pPr>
      <w:r>
        <w:t>Bonus Features That Will Have You Saying Meow!</w:t>
      </w:r>
    </w:p>
    <w:p>
      <w:r/>
      <w:r>
        <w:t>Get ready to purr with excitement because the Miss Kitty slot game offers some seriously awesome bonus features!</w:t>
      </w:r>
    </w:p>
    <w:p>
      <w:r/>
      <w:r>
        <w:t>Miss Kitty herself serves as the game's Wild symbol, and can substitute any other symbol except for the Scatter symbol, which is represented by the Full Moon. Speaking of the Full Moon, if you manage to catch three of them on any of the reels, you'll trigger the bonus game and receive ten Free Spins!</w:t>
      </w:r>
    </w:p>
    <w:p>
      <w:r/>
      <w:r>
        <w:t>But wait, there's more! During these Free Spins, any symbols featuring Miss Kitty become Sticky Wilds, increasing your chances of hitting more winning combinations. And if you're lucky enough to catch another Full Moon symbol during the Free Spins round, you can re-trigger even more Free Spins!</w:t>
      </w:r>
    </w:p>
    <w:p>
      <w:r/>
      <w:r>
        <w:t>Feeling bold? Take advantage of the Gamble feature to potentially double or even quadruple your winnings by guessing the correct colour or suit of a hidden card.</w:t>
      </w:r>
    </w:p>
    <w:p>
      <w:r/>
      <w:r>
        <w:t>Trust us, with these bonus features, you won't want to leave Miss Kitty's side!</w:t>
      </w:r>
    </w:p>
    <w:p>
      <w:pPr>
        <w:pStyle w:val="Heading2"/>
      </w:pPr>
      <w:r>
        <w:t>Design: Meowtstanding Graphics!</w:t>
      </w:r>
    </w:p>
    <w:p>
      <w:r/>
      <w:r>
        <w:t>Get ready to say 'awww' as Miss Kitty, the purple feline beauty takes you on a wild adventure through the cityscape illuminated by a full moon. And yes, we said purple cat! The graphics are paw-vorite amongst players, and it's easy to see why. With cute animals as symbols, this game creates an environment that is absolutely paw-some!</w:t>
      </w:r>
    </w:p>
    <w:p>
      <w:r/>
      <w:r>
        <w:t xml:space="preserve">The artwork and sound effects transport you to a playful world of flashing lights and big wins. You will fall in love with Miss Kitty and her furry pals as they hop around on the reels. If you're looking for a slot game that's aesthetically pleasing, then Miss Kitty has clawsome design that will make your eyes glimmer with joy. </w:t>
      </w:r>
    </w:p>
    <w:p>
      <w:pPr>
        <w:pStyle w:val="Heading2"/>
      </w:pPr>
      <w:r>
        <w:t>Winning Big with Miss Kitty!</w:t>
      </w:r>
    </w:p>
    <w:p>
      <w:r/>
      <w:r>
        <w:t xml:space="preserve">Cat lovers and seasoned gamblers alike will find plenty to love about Miss Kitty, the online slot game with up to 50 pay lines and plenty of winning opportunities. Even better, during the Free Spins round, the Sticky Wilds feature increases your chances of forming more winning combinations than a cat has lives! With payouts like this, it's no wonder players are feline lucky. </w:t>
      </w:r>
    </w:p>
    <w:p>
      <w:r/>
      <w:r>
        <w:t xml:space="preserve">But why stop there? In the Gamble feature, players can extend their winning streak by correctly guessing the colour or suit of a hidden card. It's like playing Go Fish, but with big mittenfuls of cash on the line. And if you're looking for more games like Miss Kitty, check out 50 Lions and 50 Dragons, two other online slots from Aristocrat Technologies with similar bonus rounds, and of course, up to 50 pay lines for even more chances to win. </w:t>
      </w:r>
    </w:p>
    <w:p>
      <w:pPr>
        <w:pStyle w:val="Heading2"/>
      </w:pPr>
      <w:r>
        <w:t>FAQ</w:t>
      </w:r>
    </w:p>
    <w:p>
      <w:pPr>
        <w:pStyle w:val="Heading3"/>
      </w:pPr>
      <w:r>
        <w:t>What is Miss Kitty slot game?</w:t>
      </w:r>
    </w:p>
    <w:p>
      <w:r/>
      <w:r>
        <w:t>Miss Kitty is an online slot game developed by Aristocrat Technologies that features a charming purple cat and other loveable animals in a vibrant and colourful setting.</w:t>
      </w:r>
    </w:p>
    <w:p>
      <w:pPr>
        <w:pStyle w:val="Heading3"/>
      </w:pPr>
      <w:r>
        <w:t>What are the symbols in Miss Kitty online slot?</w:t>
      </w:r>
    </w:p>
    <w:p>
      <w:r/>
      <w:r>
        <w:t>Miss Kitty has a lot of symbols: Little Bird, a Mouse on wheels, a Milk Carton, a ball of Wool, a Full Moon, Red Fish, classic Poker letters J, Q, K, and A, alongside numbers 9 and 10. Miss Kitty serves as the Wild Symbol.</w:t>
      </w:r>
    </w:p>
    <w:p>
      <w:pPr>
        <w:pStyle w:val="Heading3"/>
      </w:pPr>
      <w:r>
        <w:t>What is the Wild Symbol in Miss Kitty slot game?</w:t>
      </w:r>
    </w:p>
    <w:p>
      <w:r/>
      <w:r>
        <w:t>Miss Kitty serves as the Wild Symbol, which can sub as any other symbol, except for the Scatter, to complete winning combinations.</w:t>
      </w:r>
    </w:p>
    <w:p>
      <w:pPr>
        <w:pStyle w:val="Heading3"/>
      </w:pPr>
      <w:r>
        <w:t>What is the Scatter Symbol in Miss Kitty online slot?</w:t>
      </w:r>
    </w:p>
    <w:p>
      <w:r/>
      <w:r>
        <w:t>The Full Moon is the Scatter Symbol in Miss Kitty online slot that triggers the bonus game when it shows up on any of the reels in a set of three.</w:t>
      </w:r>
    </w:p>
    <w:p>
      <w:pPr>
        <w:pStyle w:val="Heading3"/>
      </w:pPr>
      <w:r>
        <w:t>What is the bonus game in Miss Kitty online slot?</w:t>
      </w:r>
    </w:p>
    <w:p>
      <w:r/>
      <w:r>
        <w:t>The bonus game is a Free Spins round that is triggered when three Full Moon symbols appear on the reels. During this exciting round, any symbols featuring Miss Kitty that land on the reels become Sticky Wilds with immediate effect for the entire duration of the Free Spins.</w:t>
      </w:r>
    </w:p>
    <w:p>
      <w:pPr>
        <w:pStyle w:val="Heading3"/>
      </w:pPr>
      <w:r>
        <w:t>What is the Gamble Feature in Miss Kitty slot?</w:t>
      </w:r>
    </w:p>
    <w:p>
      <w:r/>
      <w:r>
        <w:t>The Gamble feature is another way to increase your winnings. Players who correctly guess the colour of a hidden card will double their payout, while those who predict the exact suit will quadruple it.</w:t>
      </w:r>
    </w:p>
    <w:p>
      <w:pPr>
        <w:pStyle w:val="Heading3"/>
      </w:pPr>
      <w:r>
        <w:t>What are the similar slots to Miss Kitty?</w:t>
      </w:r>
    </w:p>
    <w:p>
      <w:r/>
      <w:r>
        <w:t>Other similar slots to Miss Kitty include 50 Lions and 50 Dragons, both from Aristocrat Technologies. These games have similar mechanisms to trigger bonus rounds and also offer up to 50 pay lines.</w:t>
      </w:r>
    </w:p>
    <w:p>
      <w:pPr>
        <w:pStyle w:val="Heading3"/>
      </w:pPr>
      <w:r>
        <w:t>How many pay lines does Miss Kitty online slot have?</w:t>
      </w:r>
    </w:p>
    <w:p>
      <w:r/>
      <w:r>
        <w:t>Miss Kitty allows players to activate up to 50 pay lines, with five reels on which four symbols each appear.</w:t>
      </w:r>
    </w:p>
    <w:p>
      <w:pPr>
        <w:pStyle w:val="Heading2"/>
      </w:pPr>
      <w:r>
        <w:t>What we like</w:t>
      </w:r>
    </w:p>
    <w:p>
      <w:pPr>
        <w:pStyle w:val="ListBullet"/>
        <w:spacing w:line="240" w:lineRule="auto"/>
        <w:ind w:left="720"/>
      </w:pPr>
      <w:r/>
      <w:r>
        <w:t>Sticky Wilds feature during Free Spins rounds</w:t>
      </w:r>
    </w:p>
    <w:p>
      <w:pPr>
        <w:pStyle w:val="ListBullet"/>
        <w:spacing w:line="240" w:lineRule="auto"/>
        <w:ind w:left="720"/>
      </w:pPr>
      <w:r/>
      <w:r>
        <w:t>Up to 50 pay lines available</w:t>
      </w:r>
    </w:p>
    <w:p>
      <w:pPr>
        <w:pStyle w:val="ListBullet"/>
        <w:spacing w:line="240" w:lineRule="auto"/>
        <w:ind w:left="720"/>
      </w:pPr>
      <w:r/>
      <w:r>
        <w:t>Simple graphics and legible symbols</w:t>
      </w:r>
    </w:p>
    <w:p>
      <w:pPr>
        <w:pStyle w:val="ListBullet"/>
        <w:spacing w:line="240" w:lineRule="auto"/>
        <w:ind w:left="720"/>
      </w:pPr>
      <w:r/>
      <w:r>
        <w:t>Gamble feature to increase winnings</w:t>
      </w:r>
    </w:p>
    <w:p>
      <w:pPr>
        <w:pStyle w:val="Heading2"/>
      </w:pPr>
      <w:r>
        <w:t>What we don't like</w:t>
      </w:r>
    </w:p>
    <w:p>
      <w:pPr>
        <w:pStyle w:val="ListBullet"/>
        <w:spacing w:line="240" w:lineRule="auto"/>
        <w:ind w:left="720"/>
      </w:pPr>
      <w:r/>
      <w:r>
        <w:t>Lower payouts compared to other popular slot games</w:t>
      </w:r>
    </w:p>
    <w:p>
      <w:pPr>
        <w:pStyle w:val="ListBullet"/>
        <w:spacing w:line="240" w:lineRule="auto"/>
        <w:ind w:left="720"/>
      </w:pPr>
      <w:r/>
      <w:r>
        <w:t>No progressive jackpot feature</w:t>
      </w:r>
    </w:p>
    <w:p>
      <w:r/>
      <w:r>
        <w:rPr>
          <w:b/>
        </w:rPr>
        <w:t>Play Miss Kitty Free: Review and Strategies | Top Online Slots</w:t>
      </w:r>
    </w:p>
    <w:p>
      <w:r/>
      <w:r>
        <w:rPr>
          <w:i/>
        </w:rPr>
        <w:t>Play Miss Kitty for free and read our review of the game, including winning strategies, bonus features, and winning opportunities. Top online slot gaming!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