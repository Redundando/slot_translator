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Fortunium Free Slot Game Review</w:t>
      </w:r>
    </w:p>
    <w:p>
      <w:r/>
      <w:r>
        <w:rPr>
          <w:b/>
        </w:rPr>
        <w:t>Meta description</w:t>
      </w:r>
      <w:r>
        <w:t>: Read our review of Fortunium online slot game for free and learn about bonus features, paylines, reels, and theme.</w:t>
      </w:r>
    </w:p>
    <w:p>
      <w:pPr>
        <w:pStyle w:val="Heading2"/>
      </w:pPr>
      <w:r>
        <w:t>Take a Sneak Peek at Fortunium Online Slot Game</w:t>
      </w:r>
    </w:p>
    <w:p>
      <w:r/>
      <w:r>
        <w:t xml:space="preserve">Fortunium is not your run-of-the-mill slot game. For starters, it flaunts a steampunk theme that sets it apart from other games in the same genre. This online slot game developed by Microgaming is a 5-reel, 5-row, 40-payline slot game. The game's unique theme is apparent the moment the game loads and presents players with symbols like plasma guns, airships, treasure chests, and quirky characters like Maximillian and Victoria. </w:t>
      </w:r>
      <w:r/>
    </w:p>
    <w:p>
      <w:r/>
      <w:r>
        <w:t>The two characters, Maximilian, and Victoria, are the driving force of Fortunium's overarching narrative. They are the guides, walking players through the gameplay in a whimsical way. Maximilian is always cracking jokes, and Victoria adds flair to the proceedings. We can't blame you if you end up falling in love with these two characters; they're both charming and hilarious that you would find yourself rooting for them in no time!</w:t>
      </w:r>
      <w:r/>
    </w:p>
    <w:p>
      <w:r/>
      <w:r>
        <w:t>If you're looking for an exciting slot game with a big payout, the stakes can't get any higher than Fortunium. With a maximum bet of €125 and a minimum of just 10 cents, all sorts of players are catered to in this game. You have a chance of hitting it big, and the graphics and sound effects will keep you glued to your screen for hours on end.</w:t>
      </w:r>
    </w:p>
    <w:p>
      <w:pPr>
        <w:pStyle w:val="Heading2"/>
      </w:pPr>
      <w:r>
        <w:t>Theme and Graphics</w:t>
      </w:r>
    </w:p>
    <w:p>
      <w:r/>
      <w:r>
        <w:t>Listen up ladies and gentlemen, because Fortunium takes you on a wild ride through mechanical masterpieces and alchemical artwork with a steampunk twist. This game isn't afraid to pull out all the stops when it comes to design and graphics. I mean, the weapons alone are enough to make you feel like a total badass.</w:t>
      </w:r>
    </w:p>
    <w:p>
      <w:r/>
      <w:r>
        <w:t>But let's talk about the artwork - it's simply outstanding. The metallic tones and intricate gears create a futuristic vibe that's both thrilling and mesmerizing. Oh, and don't even get me started on the symbols. They're so stylish that I almost forgot I was playing a game for money!</w:t>
      </w:r>
    </w:p>
    <w:p>
      <w:r/>
      <w:r>
        <w:t>The cityscape behind the reels is something straight out of a sci-fi movie. I wouldn't be surprised if I saw Harrison Ford running around with a blaster. And the border around the reels is a sight to behold. It's like a magical portal to a world of pure fun and excitement! Trust me, you won't be disappointed.</w:t>
      </w:r>
    </w:p>
    <w:p>
      <w:r/>
      <w:r>
        <w:t>And did I mention you can play this baby on your smartphone or tablet? You heard that right! You can take Fortunium with you wherever you go, whether you're sitting on the train or taking a break at work. Just don't blame me if you start to forget about your real life!</w:t>
      </w:r>
    </w:p>
    <w:p>
      <w:pPr>
        <w:pStyle w:val="Heading2"/>
      </w:pPr>
      <w:r>
        <w:t>Paylines and Reels</w:t>
      </w:r>
    </w:p>
    <w:p>
      <w:r/>
      <w:r>
        <w:t xml:space="preserve">Let's talk about Fortunium, the game that will make you feel like you have struck gold (and we're not talking about the treasure chest symbol)! This casino slot game is played on a 5x5 grid with 40 paylines. That's enough paylines to make even the most experienced players giddy with excitement. </w:t>
      </w:r>
      <w:r/>
    </w:p>
    <w:p>
      <w:r/>
      <w:r>
        <w:t>Of course, with so many paylines, you'll have a higher chance of hitting a winning combination. And the symbols? Well, let's just say they're out of this world! You have the standard playing card symbols like clubs, hearts, diamonds, and spades, but you also have plasma guns, airships, treasure chests, and two of the coolest characters out there named Maximillian and Victoria.</w:t>
      </w:r>
      <w:r/>
    </w:p>
    <w:p>
      <w:r/>
      <w:r>
        <w:t xml:space="preserve">But wait, there's more! The wild symbol can substitute for any symbol except the scatter symbol. Hoo boy, this game has it all! </w:t>
      </w:r>
      <w:r/>
    </w:p>
    <w:p>
      <w:r/>
      <w:r>
        <w:t>So, if you're looking for a game that combines adventure, opportunity, and a ton of fun, Fortunium is definitely the game for you. Buckle up, and get ready to take your gaming experience to the next level!</w:t>
      </w:r>
    </w:p>
    <w:p>
      <w:pPr>
        <w:pStyle w:val="Heading2"/>
      </w:pPr>
      <w:r>
        <w:t>The Bonus Features of Fortunium - More Ways to Win!</w:t>
      </w:r>
    </w:p>
    <w:p>
      <w:r/>
      <w:r>
        <w:t>Fortunium is an online slot game that offers three main bonus features to keep the excitement going, even when the reels aren't spinning. The first bonus feature is the Mystery Symbols Feature, which is triggered when the Mystery Symbols land on the reels. These symbols have the power to transform into any symbol, including the wild. This feature adds a whole new level of anticipation to the game because you never know what symbols might appear next.</w:t>
      </w:r>
    </w:p>
    <w:p>
      <w:r/>
      <w:r>
        <w:t>The Win Booster Feature is for players who are feeling particularly lucky and are willing to take a risk. When you activate this feature, your stake is increased by 50% but all the low-value symbols are removed from the Mystery Symbol Feature. This means that every time the Mystery Symbols appear during the game, they are guaranteed to reveal only high-value symbols or wild symbols. It's a great way to boost your chances of winning big!</w:t>
      </w:r>
    </w:p>
    <w:p>
      <w:r/>
      <w:r>
        <w:t>The third bonus feature in Fortunium is the Free Spins Feature. This feature is activated when you get 3, 4, or 5 scatter symbols anywhere on the reels. Once triggered, it awards you 10 free spins. During the Free Spins Feature, you have the chance to get up to 3 Mystery Reels on each free spin. Each Mystery Reel is packed with only Mystery Symbols, which can significantly increase your chances of winning up to 800 times your stake on each spin!</w:t>
      </w:r>
    </w:p>
    <w:p>
      <w:r/>
      <w:r>
        <w:t>Overall, we found that the bonus features in Fortunium are what make this game truly exceptional. With so many ways to win big, it's no surprise that this game has proven to be a hit with online casino players everywhere. So if you want to experience the thrill of the mystery symbols and the chance to win big, make sure you give Fortunium a spin today!</w:t>
      </w:r>
    </w:p>
    <w:p>
      <w:pPr>
        <w:pStyle w:val="Heading2"/>
      </w:pPr>
      <w:r>
        <w:t>Mysterious Symbol Mayhem: The Fortunium Slot Game's Mystery Symbols Feature</w:t>
      </w:r>
    </w:p>
    <w:p>
      <w:r/>
      <w:r>
        <w:t>Prepare yourself for the thrill of a lifetime when playing the Fortunium casino slot game! One of the most exciting features of this game is the Mystery Symbols feature. It's like going on a treasure hunt and finding something new every time! With its random nature, this feature can turn any symbol into a wild symbol, increasing your chances of winning significantly. So if you love surprises, this is the feature you should be looking for.</w:t>
      </w:r>
    </w:p>
    <w:p>
      <w:r/>
      <w:r>
        <w:t xml:space="preserve">The Mystery Symbols feature is activated by landing the mystery symbol on the reels. And then, all it takes is a press of a button, and the mystery unravels! It's like opening a present and not knowing what it is until you peel off the wrapping paper. The feature is random, so you never know what the mystery will reveal! You can land yourself on a low-paying symbol, a high-paying symbol, or even a wild symbol, which will help you win big. </w:t>
      </w:r>
    </w:p>
    <w:p>
      <w:r/>
      <w:r>
        <w:t>The mystery symbol is like the undercover agent of the slot game. You never know where it will pop up next, but when it does, you know it's going to be exciting. The mystery symbol is what makes Fortunium casino slot game so unique and exciting to play. So let's dive in and discover the mystery together!</w:t>
      </w:r>
    </w:p>
    <w:p>
      <w:pPr>
        <w:pStyle w:val="Heading2"/>
      </w:pPr>
      <w:r>
        <w:t>Get an Edge with the Win Booster Feature</w:t>
      </w:r>
    </w:p>
    <w:p>
      <w:r/>
      <w:r>
        <w:t>If you're feeling lucky and want to increase your chances of hitting those big payouts, the Win Booster Feature might just be the trick you need. By activating this optional feature, you'll be paying 50% more per spin, but it comes with a significant benefit.</w:t>
      </w:r>
      <w:r/>
    </w:p>
    <w:p>
      <w:r/>
      <w:r>
        <w:t>The Win Booster Feature removes all the low-value symbols from the Mystery Symbol Feature. What does this mean? It means that you'll only be uncovering high-value symbols or wild symbols while playing the Mystery Symbol Feature, which multiplies your chances of winning big. It's a feature that's perfect for high rollers or those who just want to take a shot at bigger payouts.</w:t>
      </w:r>
      <w:r/>
    </w:p>
    <w:p>
      <w:r/>
      <w:r>
        <w:t>Don't be afraid to take advantage of the Win Booster Feature in Fortunium. Who knows, you might just end up hitting the jackpot and reaping the rewards of your bravery. And after all, there's nothing quite as exhilarating as winning big while feeling like you have an edge over the odds – even if it's just because you're using a feature like the Win Booster Feature.</w:t>
      </w:r>
    </w:p>
    <w:p>
      <w:pPr>
        <w:pStyle w:val="Heading2"/>
      </w:pPr>
      <w:r>
        <w:t>Unleashing Your Free Spins in Fortunium</w:t>
      </w:r>
    </w:p>
    <w:p>
      <w:r/>
      <w:r>
        <w:t>Oh, the sweet sound of free spins - there's nothing like it, right? And in Fortunium, the thrill and excitement of playing only gets better with the Free Spins feature. If you're lucky enough to land three, four, or five scatter symbols anywhere on the reels, congratulations! You've just unlocked 10 free spins. Now, the real fun begins.</w:t>
      </w:r>
      <w:r/>
    </w:p>
    <w:p>
      <w:r/>
      <w:r>
        <w:t>But hold on a minute! Don't forget the golden rule of slots: the more scatters, the merrier. Each additional scatter that pops up during your free spins period will give you an extra free spin. That's just music to your ears, isn't it?</w:t>
      </w:r>
      <w:r/>
    </w:p>
    <w:p>
      <w:r/>
      <w:r>
        <w:t>Now, let's talk about the pièce de résistance - the Free Spins feature! This is where all the magic happens. Every free spin you make has the potential to activate up to 3 Mystery Reels. These reels are chock-full of Mystery Symbols, and if luck is on your side, you just might end up with a winning combination. And if you do, you could walk away with up to 800 times your stake on each spin!</w:t>
      </w:r>
      <w:r/>
    </w:p>
    <w:p>
      <w:r/>
      <w:r>
        <w:t xml:space="preserve">So, set your strategy, keep your cool, and watch those scatter symbols roll in. With every spin, you're one step closer to unlocking the coveted Free Spins feature and winning big. Brace yourself - it's going to be a wild ride! </w:t>
      </w:r>
    </w:p>
    <w:p>
      <w:pPr>
        <w:pStyle w:val="Heading2"/>
      </w:pPr>
      <w:r>
        <w:t>FAQ</w:t>
      </w:r>
    </w:p>
    <w:p>
      <w:pPr>
        <w:pStyle w:val="Heading3"/>
      </w:pPr>
      <w:r>
        <w:t>What is Fortunium?</w:t>
      </w:r>
    </w:p>
    <w:p>
      <w:r/>
      <w:r>
        <w:t>Fortunium is an online slot game with a steampunk theme that's played on a 5x5 grid with 40 paylines. It features Mystery Symbols that can turn into any symbol, a Win Booster feature, and a Free Spins feature that can bring up to 3 wild reels on every free spin.</w:t>
      </w:r>
    </w:p>
    <w:p>
      <w:pPr>
        <w:pStyle w:val="Heading3"/>
      </w:pPr>
      <w:r>
        <w:t>Can I play Fortunium on my mobile device?</w:t>
      </w:r>
    </w:p>
    <w:p>
      <w:r/>
      <w:r>
        <w:t>Yes, you can play Fortunium on your mobile device in portrait mode for an optimal experience. It's designed to be played on all devices.</w:t>
      </w:r>
    </w:p>
    <w:p>
      <w:pPr>
        <w:pStyle w:val="Heading3"/>
      </w:pPr>
      <w:r>
        <w:t>What is the Win Booster feature in Fortunium?</w:t>
      </w:r>
    </w:p>
    <w:p>
      <w:r/>
      <w:r>
        <w:t>The Win Booster feature is optional and costs 50% more per spin, but removes low-value symbols from the Mystery Symbols feature. This means that the Mystery Symbols feature will only reveal high-value symbols or wild symbols.</w:t>
      </w:r>
    </w:p>
    <w:p>
      <w:pPr>
        <w:pStyle w:val="Heading3"/>
      </w:pPr>
      <w:r>
        <w:t>Does Fortunium have a Free Spins feature?</w:t>
      </w:r>
    </w:p>
    <w:p>
      <w:r/>
      <w:r>
        <w:t>Yes, Fortunium has a Free Spins feature that is triggered by getting 3, 4, or 5 scatters anywhere on the reels. You can get up to 3 Mystery Reels on each free spin, which can bring up to 3 wild reels.</w:t>
      </w:r>
    </w:p>
    <w:p>
      <w:pPr>
        <w:pStyle w:val="Heading3"/>
      </w:pPr>
      <w:r>
        <w:t>What is the maximum payout for Fortunium?</w:t>
      </w:r>
    </w:p>
    <w:p>
      <w:r/>
      <w:r>
        <w:t>The maximum payout for Fortunium is up to 800 times your stake on each spin.</w:t>
      </w:r>
    </w:p>
    <w:p>
      <w:pPr>
        <w:pStyle w:val="Heading3"/>
      </w:pPr>
      <w:r>
        <w:t>Are there other similar slot machines to Fortunium?</w:t>
      </w:r>
    </w:p>
    <w:p>
      <w:r/>
      <w:r>
        <w:t>Yes, NetEnt's Steam Tower and Yggdrasil Gaming's Cazino Zeppelin are similar slot machines with a steampunk theme. Cazino Zeppelin is also high-variance and has a Free Spins feature with sticky wilds.</w:t>
      </w:r>
    </w:p>
    <w:p>
      <w:pPr>
        <w:pStyle w:val="Heading3"/>
      </w:pPr>
      <w:r>
        <w:t>What is the Mystery Symbols feature in Fortunium?</w:t>
      </w:r>
    </w:p>
    <w:p>
      <w:r/>
      <w:r>
        <w:t>The Mystery Symbols feature is triggered when the Mystery Symbols land on the reels, and they open up to reveal a randomly chosen low, high, or wild symbol.</w:t>
      </w:r>
    </w:p>
    <w:p>
      <w:pPr>
        <w:pStyle w:val="Heading3"/>
      </w:pPr>
      <w:r>
        <w:t>Is Fortunium a high or low variance slot?</w:t>
      </w:r>
    </w:p>
    <w:p>
      <w:r/>
      <w:r>
        <w:t>Fortunium is a medium variance slot with balanced wins. The Win Booster feature can be useful, but it's actually the Free Spins feature that matters.</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Intriguing steampunk theme</w:t>
      </w:r>
    </w:p>
    <w:p>
      <w:pPr>
        <w:pStyle w:val="ListBullet"/>
        <w:spacing w:line="240" w:lineRule="auto"/>
        <w:ind w:left="720"/>
      </w:pPr>
      <w:r/>
      <w:r>
        <w:t>Multiple bonus features for increased payouts</w:t>
      </w:r>
    </w:p>
    <w:p>
      <w:pPr>
        <w:pStyle w:val="ListBullet"/>
        <w:spacing w:line="240" w:lineRule="auto"/>
        <w:ind w:left="720"/>
      </w:pPr>
      <w:r/>
      <w:r>
        <w:t>Playable on all devices</w:t>
      </w:r>
    </w:p>
    <w:p>
      <w:pPr>
        <w:pStyle w:val="Heading2"/>
      </w:pPr>
      <w:r>
        <w:t>What we don't like</w:t>
      </w:r>
    </w:p>
    <w:p>
      <w:pPr>
        <w:pStyle w:val="ListBullet"/>
        <w:spacing w:line="240" w:lineRule="auto"/>
        <w:ind w:left="720"/>
      </w:pPr>
      <w:r/>
      <w:r>
        <w:t>High minimum bet of €0.10 per spin</w:t>
      </w:r>
    </w:p>
    <w:p>
      <w:pPr>
        <w:pStyle w:val="ListBullet"/>
        <w:spacing w:line="240" w:lineRule="auto"/>
        <w:ind w:left="720"/>
      </w:pPr>
      <w:r/>
      <w:r>
        <w:t>Limited max bet of €125 per spin</w:t>
      </w:r>
    </w:p>
    <w:p>
      <w:r/>
      <w:r>
        <w:rPr>
          <w:i/>
        </w:rPr>
        <w:t>Create a feature image for Fortunium, the online slot game. The image should be in a cartoon style and feature a happy Maya warrior with glasses. The Maya warrior should be dressed in a steampunk style, with gears and mechanical parts incorporated into their outfit. The background should resemble the golden city of opportunities and have mechanical masterpieces and alchemical artwork featured throughout. The colour scheme should include gold and warm tones to give a luxurious feeling to the image. The overall style should be upbeat and fun, with the Maya warrior symbolising the player's luck and good fortune in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