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Mania Deluxe Free - Exciting Football-Themed Online Slot</w:t>
      </w:r>
    </w:p>
    <w:p>
      <w:pPr>
        <w:pStyle w:val="Heading2"/>
      </w:pPr>
      <w:r>
        <w:t>FOOTBALL MANIA DELUXE</w:t>
      </w:r>
    </w:p>
    <w:p>
      <w:r/>
      <w:r>
        <w:t>Football Mania Deluxe is a thrilling online slot game based on football where players can join a team and try to become the best player. And the best part: You won’t break a sweat! Well, unless you’re one of those gamers who furiously pound their fists while playing.</w:t>
      </w:r>
    </w:p>
    <w:p>
      <w:r/>
      <w:r>
        <w:t>This slot game features 3 reels and no paylines. It’s like football, but without any goals. Honestly, who needs those anyway? You can still win big by landing at least 3 or 4 icons of the same kind anywhere on the reels. It’s as easy as catching a beer that’s being thrown at you while watching an actual football game.</w:t>
      </w:r>
    </w:p>
    <w:p>
      <w:r/>
      <w:r>
        <w:t>And don’t worry if you’re not a die-hard football fan. Even if you don’t know what the Offside rule is, you’ll still be able to fully enjoy this game. Who knows, maybe Football Mania Deluxe will even turn you into a football fanatic. Or at least into an online slot game fanatic. Which sounds almost as cool, right?</w:t>
      </w:r>
    </w:p>
    <w:p>
      <w:pPr>
        <w:pStyle w:val="Heading2"/>
      </w:pPr>
      <w:r>
        <w:t>Special Features</w:t>
      </w:r>
    </w:p>
    <w:p>
      <w:r/>
      <w:r>
        <w:t>Are you ready for some football? Football Mania Deluxe has got you covered with its exciting special features that are sure to keep you on the edge of your seat! Let's start with the Football Bonus matrix table. Fill it up by drawing three football symbols and get ready for 9 Bonus Spins. Your goal during these spins is to collect as many football symbols as possible and score some big wins! It's like playing in the championship game, with every spin feeling like a game-winning play.</w:t>
      </w:r>
    </w:p>
    <w:p>
      <w:r/>
      <w:r>
        <w:t>But wait, there's more! The Football Lottery Bonus is another special feature that can really boost your winnings. Just land three lottery ticket symbols on the three central reels and you'll activate the bonus round. This can lead to an instant cash prize that could be the winning goal you've been waiting for.</w:t>
      </w:r>
    </w:p>
    <w:p>
      <w:r/>
      <w:r>
        <w:t>So, get your cleats on, put on your favorite team jersey, and hop into the game. With Football Mania Deluxe, you'll feel like you're right in the middle of the action. Just watch out for those yellow cards, or you might get sent to the bench!</w:t>
      </w:r>
    </w:p>
    <w:p>
      <w:pPr>
        <w:pStyle w:val="Heading2"/>
      </w:pPr>
      <w:r>
        <w:t>Football Fun and Symbols Galore</w:t>
      </w:r>
    </w:p>
    <w:p>
      <w:pPr>
        <w:pStyle w:val="Heading2"/>
      </w:pPr>
    </w:p>
    <w:p>
      <w:r/>
      <w:r>
        <w:t xml:space="preserve">Football Mania Deluxe may just be the game that gives you a shot at winning the grand prize, but it's also a great way to kick back, relax, and enjoy some sports-themed fun. With graphics that take players to a football field surrounded by cheering crowds, you'll feel like you're right in the middle of all the action. </w:t>
      </w:r>
    </w:p>
    <w:p>
      <w:r/>
      <w:r>
        <w:t>And let's not forget the game's symbols. From lottery tickets to football shoes, a hat, a whistle, a referee, players, goalkeeper, three trophies, and a ball, this game has it all. And every time you land a football on the reels, it lights up on a corresponding field in the Football Bonus matrix table. And once that table is full, you can trigger nine Bonus Games during which you can collect as many footballs as possible. So, feeling lucky? Give it a shot and see if you can take home the gold!</w:t>
      </w:r>
    </w:p>
    <w:p>
      <w:pPr>
        <w:pStyle w:val="Heading2"/>
      </w:pPr>
      <w:r>
        <w:t>WAZDAN'S GAMING FEATURES</w:t>
      </w:r>
    </w:p>
    <w:p>
      <w:r/>
      <w:r>
        <w:t xml:space="preserve">Wazdan's Football Mania Deluxe is a perfect sports-themed slot game with incredible visual and gaming features. Wazdan, the game's developer, has included some outstanding gaming features that allow players to customize their gaming experience. </w:t>
      </w:r>
    </w:p>
    <w:p>
      <w:r/>
      <w:r>
        <w:t>One of the most exciting features of Football Mania Deluxe is the Volatility Levels. Players can choose from low, high, and standard levels, which is a great way of setting the risk levels involved in the game. However, if you're feeling lucky, crank up the volatility to the max and hope for those big wins!</w:t>
      </w:r>
    </w:p>
    <w:p>
      <w:r/>
      <w:r>
        <w:t>The Big Screen mode does exactly what the name suggests - it expands the size of the screen and gives you a better view of the game, which is particularly useful when playing on a mobile device. It's like having a stadium-sized screen in the palm of your hand, no need for binoculars here!</w:t>
      </w:r>
    </w:p>
    <w:p>
      <w:r/>
      <w:r>
        <w:t xml:space="preserve">If you're impatient and just want to start playing straight away, you'll love the Ultra Lite mode that reduces the loading times and allows you to start playing quickly. Of course, if you prefer a more immersive experience with the graphics and animations, then you can opt for the standard mode. The choice is yours, folks! </w:t>
      </w:r>
    </w:p>
    <w:p>
      <w:r/>
      <w:r>
        <w:t>Football Mania Deluxe also features an Ultra Fast mode for those who like to speed things up and get their adrenaline pumping. You'll be spinning those reels at warp speed for non-stop action and wins!</w:t>
      </w:r>
    </w:p>
    <w:p>
      <w:r/>
      <w:r>
        <w:t>Overall, Football Mania Deluxe is an excellent game with incredible features that make it stand out from the rest of the sports-themed slots. So, are you ready to tackle the game and score a touchdown? Play Football Mania Deluxe today!</w:t>
      </w:r>
    </w:p>
    <w:p>
      <w:pPr>
        <w:pStyle w:val="Heading2"/>
      </w:pPr>
      <w:r>
        <w:t>Get Ready to Score Big with Football Favourites</w:t>
      </w:r>
    </w:p>
    <w:p>
      <w:r/>
      <w:r>
        <w:t>If you're a football fanatic and you've already tried Football Mania Deluxe, then you absolutely need to check out Football Favourites, a delightful take on the world's most popular sport. This thrilling online slot game lets you suit up in the colors of some of England's most famous football teams, so you can get in on the action and chase jackpots like a true champion.</w:t>
      </w:r>
    </w:p>
    <w:p>
      <w:r/>
      <w:r>
        <w:t>But beware! This game is not for the faint of heart. You'll need to bring your A-game if you want to score big and claim your bragging rights. With its unique twist on your favourite sport, you'll be laughing (probably out loud) as you spin your way to a potential big payout.</w:t>
      </w:r>
    </w:p>
    <w:p>
      <w:r/>
      <w:r>
        <w:t>So don't sit on the sidelines - gear up and join the team in Football Favourites today. Whether you're new to online slots or a seasoned pro, this game is sure to provide endless entertainment and plenty of excitement. Trust us, you won't regret giving it a shot!</w:t>
      </w:r>
    </w:p>
    <w:p>
      <w:pPr>
        <w:pStyle w:val="Heading2"/>
      </w:pPr>
      <w:r>
        <w:t>FAQ</w:t>
      </w:r>
    </w:p>
    <w:p>
      <w:pPr>
        <w:pStyle w:val="Heading3"/>
      </w:pPr>
      <w:r>
        <w:t>What is Football Mania Deluxe?</w:t>
      </w:r>
    </w:p>
    <w:p>
      <w:r/>
      <w:r>
        <w:t>Football Mania Deluxe is a 3-reel video slot game that takes place on a football field. It features several rewarding special features that make the game much more exciting.</w:t>
      </w:r>
    </w:p>
    <w:p>
      <w:pPr>
        <w:pStyle w:val="Heading3"/>
      </w:pPr>
      <w:r>
        <w:t>What symbols are included in Football Mania Deluxe?</w:t>
      </w:r>
    </w:p>
    <w:p>
      <w:r/>
      <w:r>
        <w:t>The symbols in Football Mania Deluxe are lottery tickets, football shoes, a hat, a whistle, a referee, players, goalkeeper, three trophies, and a ball.</w:t>
      </w:r>
    </w:p>
    <w:p>
      <w:pPr>
        <w:pStyle w:val="Heading3"/>
      </w:pPr>
      <w:r>
        <w:t>What is the Football Bonus matrix table?</w:t>
      </w:r>
    </w:p>
    <w:p>
      <w:r/>
      <w:r>
        <w:t>The Football Bonus matrix table is a table that lights up every time you land a football symbol. Once it's full, the next draw of at least 3 football symbols awards 9 Bonus Games during which your goal is to collect as many footballs as possible. Collect all nine and receive a cash prize.</w:t>
      </w:r>
    </w:p>
    <w:p>
      <w:pPr>
        <w:pStyle w:val="Heading3"/>
      </w:pPr>
      <w:r>
        <w:t>What is the Football Lottery Bonus?</w:t>
      </w:r>
    </w:p>
    <w:p>
      <w:r/>
      <w:r>
        <w:t>The Football Lottery Bonus is a bonus game that activates when you draw three lottery tickets on the three central horizontal reels. You have to choose one of the three balls that will reveal a symbol to which a cash prize is assigned. Reveal the gold lottery ticket and win big!</w:t>
      </w:r>
    </w:p>
    <w:p>
      <w:pPr>
        <w:pStyle w:val="Heading3"/>
      </w:pPr>
      <w:r>
        <w:t>What are the special features of Football Mania Deluxe?</w:t>
      </w:r>
    </w:p>
    <w:p>
      <w:r/>
      <w:r>
        <w:t>There are several special features in Football Mania Deluxe, including the Football Bonus matrix table, the Football Lottery Bonus, Volatility Levels, Big Screen mode, Ultra Lite mode, and Ultra Fast mode.</w:t>
      </w:r>
    </w:p>
    <w:p>
      <w:pPr>
        <w:pStyle w:val="Heading3"/>
      </w:pPr>
      <w:r>
        <w:t>How does Volatility Levels work?</w:t>
      </w:r>
    </w:p>
    <w:p>
      <w:r/>
      <w:r>
        <w:t>Volatility Levels allow you to switch from low, high, and standard levels to check which option suits your preferences and adapt the gaming experience to your style and strategy.</w:t>
      </w:r>
    </w:p>
    <w:p>
      <w:pPr>
        <w:pStyle w:val="Heading3"/>
      </w:pPr>
      <w:r>
        <w:t>What is the Big Screen mode?</w:t>
      </w:r>
    </w:p>
    <w:p>
      <w:r/>
      <w:r>
        <w:t>The Big Screen mode allows you to change the appearance of the slot with a larger screen that can enlarge the reels for a more immersive experience.</w:t>
      </w:r>
    </w:p>
    <w:p>
      <w:pPr>
        <w:pStyle w:val="Heading3"/>
      </w:pPr>
      <w:r>
        <w:t>What is the Ultra Lite mode?</w:t>
      </w:r>
    </w:p>
    <w:p>
      <w:r/>
      <w:r>
        <w:t>The Ultra Lite mode is a special feature that shortens loading times for quicker gameplay.</w:t>
      </w:r>
    </w:p>
    <w:p>
      <w:pPr>
        <w:pStyle w:val="Heading2"/>
      </w:pPr>
      <w:r>
        <w:t>What we like</w:t>
      </w:r>
    </w:p>
    <w:p>
      <w:pPr>
        <w:pStyle w:val="ListBullet"/>
        <w:spacing w:line="240" w:lineRule="auto"/>
        <w:ind w:left="720"/>
      </w:pPr>
      <w:r/>
      <w:r>
        <w:t>Exciting football-themed environment</w:t>
      </w:r>
    </w:p>
    <w:p>
      <w:pPr>
        <w:pStyle w:val="ListBullet"/>
        <w:spacing w:line="240" w:lineRule="auto"/>
        <w:ind w:left="720"/>
      </w:pPr>
      <w:r/>
      <w:r>
        <w:t>Innovative gaming features</w:t>
      </w:r>
    </w:p>
    <w:p>
      <w:pPr>
        <w:pStyle w:val="ListBullet"/>
        <w:spacing w:line="240" w:lineRule="auto"/>
        <w:ind w:left="720"/>
      </w:pPr>
      <w:r/>
      <w:r>
        <w:t>Special football-related bonus features</w:t>
      </w:r>
    </w:p>
    <w:p>
      <w:pPr>
        <w:pStyle w:val="ListBullet"/>
        <w:spacing w:line="240" w:lineRule="auto"/>
        <w:ind w:left="720"/>
      </w:pPr>
      <w:r/>
      <w:r>
        <w:t>Customizable game experience</w:t>
      </w:r>
    </w:p>
    <w:p>
      <w:pPr>
        <w:pStyle w:val="Heading2"/>
      </w:pPr>
      <w:r>
        <w:t>What we don't like</w:t>
      </w:r>
    </w:p>
    <w:p>
      <w:pPr>
        <w:pStyle w:val="ListBullet"/>
        <w:spacing w:line="240" w:lineRule="auto"/>
        <w:ind w:left="720"/>
      </w:pPr>
      <w:r/>
      <w:r>
        <w:t>Limited number of reels</w:t>
      </w:r>
    </w:p>
    <w:p>
      <w:r/>
      <w:r>
        <w:rPr>
          <w:b/>
        </w:rPr>
        <w:t>Play Football Mania Deluxe Free - Exciting Football-Themed Online Slot</w:t>
      </w:r>
    </w:p>
    <w:p>
      <w:r/>
      <w:r>
        <w:rPr>
          <w:i/>
        </w:rPr>
        <w:t>Join the team and try to become the best player. Play Football Mania Deluxe free and enjoy exciting football-related bonus features in an innovative customizable game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