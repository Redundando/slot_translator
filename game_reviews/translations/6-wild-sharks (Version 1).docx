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6 Wild Sharks Free - Customize Your Wilds &amp; Win Big</w:t>
      </w:r>
    </w:p>
    <w:p>
      <w:pPr>
        <w:pStyle w:val="Heading2"/>
      </w:pPr>
      <w:r>
        <w:t>Gameplay Mechanics</w:t>
      </w:r>
    </w:p>
    <w:p>
      <w:r/>
      <w:r>
        <w:t>The 6 Wild Sharks slot game, courtesy of 4ThePlayer, is truly a one-of-a-kind experience- it's not every day that players get to customize their very own game! Who needs pre-packaged play when you can pick and choose from 14,983 possible configurations of wilds? With Wild Choice mechanics, players can now take 'picking your poison' to a whole new level.</w:t>
      </w:r>
      <w:r/>
    </w:p>
    <w:p>
      <w:r/>
      <w:r>
        <w:t xml:space="preserve">If that isn't enough to sink your teeth into, the game also features free spins that offer locked wilds. That's right, locked wilds! The wilds are so good that you'll be chomping at the bit to exchange your free spins for them. And the best part? The locked wilds offer even higher payouts! With an RTP of 96.5% and a maximum payout of 10,368x your bet, the game is a great opportunity for players to rake in the wins. </w:t>
      </w:r>
      <w:r/>
    </w:p>
    <w:p>
      <w:r/>
      <w:r>
        <w:t>So what are you waiting for? Don't be a fish out of water- dive into the exciting world of 6 Wild Sharks and start reeling in the cash!</w:t>
      </w:r>
    </w:p>
    <w:p>
      <w:pPr>
        <w:pStyle w:val="Heading2"/>
      </w:pPr>
      <w:r>
        <w:t>Customization Options</w:t>
      </w:r>
    </w:p>
    <w:p>
      <w:r/>
      <w:r>
        <w:t>The customization options for 6 Wild Sharks are more numerous than the teeth on, well, six wild sharks! With an incredible 14,983 possible configurations for the wilds that appear on the grid, you'll never run out of ways to win big. And if you're feeling particularly sharky, the Advanced Mode Wild Choice function lets you place up to SIX locked wilds on the reels. That's right, SIX! Not five, not four, not three... six.</w:t>
      </w:r>
    </w:p>
    <w:p>
      <w:r/>
      <w:r>
        <w:t>But wait, there's more! Not only can you choose the number of locked wilds you want, but you can also choose WHERE to place them. That's right, you're the captain of this ship, and you get to decide which special areas on the reels will bring you the maximum payout. And if that's still not enough control for you, the free spins feature lets you choose your own locked wilds for even greater winnings. Talk about being the master of your own destiny!</w:t>
      </w:r>
    </w:p>
    <w:p>
      <w:pPr>
        <w:pStyle w:val="Heading2"/>
      </w:pPr>
      <w:r>
        <w:t>Graphics and Symbols</w:t>
      </w:r>
    </w:p>
    <w:p>
      <w:r/>
      <w:r>
        <w:t>The 6 Wild Sharks slot game is visually stunning, with impressive high definition graphics that transport players to an underwater wonderland. The attention to detail is evident, and the overall design is both immersive and entertaining. It’s like a trip to the aquarium; except instead of sharks in tanks, there are six wild sharks on the reels.</w:t>
      </w:r>
    </w:p>
    <w:p>
      <w:r/>
      <w:r>
        <w:t>But what would an online slot game be without its symbols? Fortunately, this game has a great selection to choose from. There are your classic playing card symbols--A, K, Q, J, and 10--all presented in an underwater theme. The real prizes though come in the form of fish symbols. These lower value symbols are still visually impressive and can result in some pretty big wins. The high paying symbols are surfers and scuba divers. But let's be honest, the surfer symbol is the one we all want to catch. Not only is he the most visually impressive, but he also offers the biggest multipliers, with up to 30x for appearing six times on the reels. And who doesn't love a good surfer dude?</w:t>
      </w:r>
    </w:p>
    <w:p>
      <w:pPr>
        <w:pStyle w:val="Heading2"/>
      </w:pPr>
      <w:r>
        <w:t>Wild and Scatter Symbols</w:t>
      </w:r>
    </w:p>
    <w:p>
      <w:r/>
      <w:r>
        <w:t>Hold onto your swimsuits, folks! The Wild Sharks casino slot game is packed with tons of excitement, including wild and scatter symbols. When the shark symbol appears, it's time to celebrate - as it has the power to replace any other symbol, except the scatter.</w:t>
      </w:r>
      <w:r/>
    </w:p>
    <w:p>
      <w:r/>
      <w:r>
        <w:t>And speaking of locked wilds, the Advanced Mode Wild Choice feature is worth checking out. Not only can players place up to six of these beauties on the reels, but they're also locked in place for even higher payouts. Don't be surprised if you hear a few jaws dropping when you activate this feature!</w:t>
      </w:r>
      <w:r/>
    </w:p>
    <w:p>
      <w:r/>
      <w:r>
        <w:t>Now, let's talk about the scatter symbol. This little gem appears on reels 3 and 4, and it's the key to unlocking the free spins feature. And that's not all - it also lets players choose their own locked wilds for even greater winnings. Who said you can't have your cake and eat it too?</w:t>
      </w:r>
      <w:r/>
    </w:p>
    <w:p>
      <w:r/>
      <w:r>
        <w:t>All in all, the wild and scatter symbols in 6 Wild Sharks add a whole new level of excitement to an already thrilling casino slot game. So, put on your scuba gear and dive in - these sharks are waiting for you!</w:t>
      </w:r>
    </w:p>
    <w:p>
      <w:pPr>
        <w:pStyle w:val="Heading2"/>
      </w:pPr>
      <w:r>
        <w:t>Bonus Features</w:t>
      </w:r>
    </w:p>
    <w:p>
      <w:r/>
      <w:r>
        <w:t>When it comes to online slot games, the bonus features are what keep players coming back for more. Thankfully, 6 Wild Sharks does not disappoint in this regard. In fact, this game has several bonus features that can provide players with even more chances to win big!</w:t>
      </w:r>
      <w:r/>
    </w:p>
    <w:p>
      <w:r/>
      <w:r>
        <w:t>Let's start with the Advanced Mode Wild Choice function. This feature allows players to place up to six locked wilds on the reels. That's right - six! It's like having your own personal shark army to help you reel in the big wins. Just don't forget to feed them.</w:t>
      </w:r>
      <w:r/>
    </w:p>
    <w:p>
      <w:r/>
      <w:r>
        <w:t>But wait, there's more! The game also features two special areas marked on reels 1 and 2 and 5 and 6. If you're lucky enough to land on one of these areas, you'll be rewarded with even higher payouts. It's like finding buried treasure, except you don't have to deal with the pesky pirate ghosts.</w:t>
      </w:r>
      <w:r/>
    </w:p>
    <w:p>
      <w:r/>
      <w:r>
        <w:t>Finally, we have the free spins feature. This allows players to choose their own locked wilds, with up to 15 spins offered depending on the number of locked wilds chosen. Think of it as a choose your own adventure book, except instead of going to space or solving a mystery, you're winning money.</w:t>
      </w:r>
      <w:r/>
    </w:p>
    <w:p>
      <w:r/>
      <w:r>
        <w:t>Overall, 6 Wild Sharks offers a variety of bonus features that keep the gameplay exciting and engaging. Just be careful not to get too caught up in the underwater world - after all, sharks can be quite persuasive with their big, toothy smiles.</w:t>
      </w:r>
    </w:p>
    <w:p>
      <w:pPr>
        <w:pStyle w:val="Heading2"/>
      </w:pPr>
      <w:r>
        <w:t>FAQ</w:t>
      </w:r>
    </w:p>
    <w:p>
      <w:pPr>
        <w:pStyle w:val="Heading3"/>
      </w:pPr>
      <w:r>
        <w:t>What is the RTP of 6 Wild Sharks?</w:t>
      </w:r>
    </w:p>
    <w:p>
      <w:r/>
      <w:r>
        <w:t>The RTP of 6 Wild Sharks is 96.5%.</w:t>
      </w:r>
    </w:p>
    <w:p>
      <w:pPr>
        <w:pStyle w:val="Heading3"/>
      </w:pPr>
      <w:r>
        <w:t>What is the maximum payout of 6 Wild Sharks?</w:t>
      </w:r>
    </w:p>
    <w:p>
      <w:r/>
      <w:r>
        <w:t>The maximum payout of 6 Wild Sharks is 10,368x your bet.</w:t>
      </w:r>
    </w:p>
    <w:p>
      <w:pPr>
        <w:pStyle w:val="Heading3"/>
      </w:pPr>
      <w:r>
        <w:t>What are the game symbols of 6 Wild Sharks?</w:t>
      </w:r>
    </w:p>
    <w:p>
      <w:r/>
      <w:r>
        <w:t>The game symbols of 6 Wild Sharks include playing cards A, K, Q, J, and 10, fish, surfers, and scuba divers.</w:t>
      </w:r>
    </w:p>
    <w:p>
      <w:pPr>
        <w:pStyle w:val="Heading3"/>
      </w:pPr>
      <w:r>
        <w:t>What is the luckiest symbol of 6 Wild Sharks?</w:t>
      </w:r>
    </w:p>
    <w:p>
      <w:r/>
      <w:r>
        <w:t>The luckiest symbol of 6 Wild Sharks is the surfer.</w:t>
      </w:r>
    </w:p>
    <w:p>
      <w:pPr>
        <w:pStyle w:val="Heading3"/>
      </w:pPr>
      <w:r>
        <w:t>What is the Advanced Mode Wild Choice function of 6 Wild Sharks?</w:t>
      </w:r>
    </w:p>
    <w:p>
      <w:r/>
      <w:r>
        <w:t>The Advanced Mode Wild Choice function of 6 Wild Sharks allows you to place up to 6 wilds that lock on the reels to get a higher prize.</w:t>
      </w:r>
    </w:p>
    <w:p>
      <w:pPr>
        <w:pStyle w:val="Heading3"/>
      </w:pPr>
      <w:r>
        <w:t>How do the free spins work in 6 Wild Sharks?</w:t>
      </w:r>
    </w:p>
    <w:p>
      <w:r/>
      <w:r>
        <w:t>The free spins in 6 Wild Sharks are activated with two scatter symbols landing on reels 3 and 4, offering from 1 to 15 spins based on the locked wilds that the player chooses.</w:t>
      </w:r>
    </w:p>
    <w:p>
      <w:pPr>
        <w:pStyle w:val="Heading3"/>
      </w:pPr>
      <w:r>
        <w:t>How many possible configurations are there for the wilds in 6 Wild Sharks?</w:t>
      </w:r>
    </w:p>
    <w:p>
      <w:r/>
      <w:r>
        <w:t>There are 14,983 possible configurations for the wilds that appear on the grid of 6 Wild Sharks.</w:t>
      </w:r>
    </w:p>
    <w:p>
      <w:pPr>
        <w:pStyle w:val="Heading3"/>
      </w:pPr>
      <w:r>
        <w:t>Can I play 6 Wild Sharks on my mobile device?</w:t>
      </w:r>
    </w:p>
    <w:p>
      <w:r/>
      <w:r>
        <w:t>Yes, you can play 6 Wild Sharks on your mobile device as it is optimized for both desktop and mobile play.</w:t>
      </w:r>
    </w:p>
    <w:p>
      <w:pPr>
        <w:pStyle w:val="Heading2"/>
      </w:pPr>
      <w:r>
        <w:t>What we like</w:t>
      </w:r>
    </w:p>
    <w:p>
      <w:pPr>
        <w:pStyle w:val="ListBullet"/>
        <w:spacing w:line="240" w:lineRule="auto"/>
        <w:ind w:left="720"/>
      </w:pPr>
      <w:r/>
      <w:r>
        <w:t>Customizable wild mechanics with 14,983 configurations</w:t>
      </w:r>
    </w:p>
    <w:p>
      <w:pPr>
        <w:pStyle w:val="ListBullet"/>
        <w:spacing w:line="240" w:lineRule="auto"/>
        <w:ind w:left="720"/>
      </w:pPr>
      <w:r/>
      <w:r>
        <w:t>Free spins feature with exchangeable locked wilds</w:t>
      </w:r>
    </w:p>
    <w:p>
      <w:pPr>
        <w:pStyle w:val="ListBullet"/>
        <w:spacing w:line="240" w:lineRule="auto"/>
        <w:ind w:left="720"/>
      </w:pPr>
      <w:r/>
      <w:r>
        <w:t>High-definition graphics and immersive underwater setting</w:t>
      </w:r>
    </w:p>
    <w:p>
      <w:pPr>
        <w:pStyle w:val="ListBullet"/>
        <w:spacing w:line="240" w:lineRule="auto"/>
        <w:ind w:left="720"/>
      </w:pPr>
      <w:r/>
      <w:r>
        <w:t>Several bonus features for more opportunities to win</w:t>
      </w:r>
    </w:p>
    <w:p>
      <w:pPr>
        <w:pStyle w:val="Heading2"/>
      </w:pPr>
      <w:r>
        <w:t>What we don't like</w:t>
      </w:r>
    </w:p>
    <w:p>
      <w:pPr>
        <w:pStyle w:val="ListBullet"/>
        <w:spacing w:line="240" w:lineRule="auto"/>
        <w:ind w:left="720"/>
      </w:pPr>
      <w:r/>
      <w:r>
        <w:t>May be overwhelming for new players with many customization options</w:t>
      </w:r>
    </w:p>
    <w:p>
      <w:pPr>
        <w:pStyle w:val="ListBullet"/>
        <w:spacing w:line="240" w:lineRule="auto"/>
        <w:ind w:left="720"/>
      </w:pPr>
      <w:r/>
      <w:r>
        <w:t>Low value fish symbols may not be as exciting as other symbols</w:t>
      </w:r>
    </w:p>
    <w:p>
      <w:r/>
      <w:r>
        <w:rPr>
          <w:b/>
        </w:rPr>
        <w:t>Play 6 Wild Sharks Free - Customize Your Wilds &amp; Win Big</w:t>
      </w:r>
    </w:p>
    <w:p>
      <w:r/>
      <w:r>
        <w:rPr>
          <w:i/>
        </w:rPr>
        <w:t>Read our review of 6 Wild Sharks by 4ThePlayer, featuring customizable wilds, free spins with locked wilds, high-definition graphics, and bonus features.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