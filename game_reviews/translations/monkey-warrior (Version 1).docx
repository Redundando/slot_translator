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Monkey Warrior Free - Review &amp; Guide 2021</w:t>
      </w:r>
    </w:p>
    <w:p>
      <w:pPr>
        <w:pStyle w:val="Heading2"/>
      </w:pPr>
      <w:r>
        <w:t>Get Ready to Go Bananas with Monkey Warrior</w:t>
      </w:r>
    </w:p>
    <w:p>
      <w:r/>
      <w:r>
        <w:t>Hear that? It's the sound of thunderous applause for Pragmatic Play's Monkey Warrior! This slot game boasts a Chinese folklore theme that will have you feeling like Jackie Chan in no time! With five reels and a whopping 243 pay lines, this game will have you swinging from vine to vine, just like a real monkey warrior.</w:t>
      </w:r>
    </w:p>
    <w:p>
      <w:r/>
      <w:r>
        <w:t>And speaking of Monkey Warriors, make sure to keep an eye out for the Wild symbol, which is represented by none other than the Monkey Warrior himself. The Scatter symbol, on the other hand, can be found on the second, third, and fourth reels.</w:t>
      </w:r>
    </w:p>
    <w:p>
      <w:r/>
      <w:r>
        <w:t>But enough monkey business, let's talk about the Money Respins feature! With four jackpots up for grabs and an Autoplay function, this game will have you feeling like you've hit the jackpot yourself. And with an RTP of 96.5%, you'll be raking in the bananas in no time!</w:t>
      </w:r>
    </w:p>
    <w:p>
      <w:r/>
      <w:r>
        <w:t>Keep in mind that while the volatility is commendable, this game offers sizeable wins but not as frequently. So strap on your banana suit and get ready to join the ranks of the Monkey Warrior elite!</w:t>
      </w:r>
    </w:p>
    <w:p>
      <w:pPr>
        <w:pStyle w:val="Heading2"/>
      </w:pPr>
      <w:r>
        <w:t>Get Ready to Go Bananas with Monkey Warrior: Gameplay and Features</w:t>
      </w:r>
    </w:p>
    <w:p>
      <w:r/>
      <w:r>
        <w:t>Monkey Warrior is a game that's easy to get the hang of, so you can sit back, relax, and let the good times roll. All you need to do is connect identical symbols from the left reel to the right reel. It's so easy, even a monkey could do it (pun intended).</w:t>
      </w:r>
      <w:r/>
    </w:p>
    <w:p>
      <w:r/>
      <w:r>
        <w:t>Speaking of betting, Monkey Warrior offers a wide range of wagers. Whether you're a high roller or a penny-pincher, this game has got you covered. With betting options ranging from 25 cents to €125, there's something for everyone.</w:t>
      </w:r>
      <w:r/>
    </w:p>
    <w:p>
      <w:r/>
      <w:r>
        <w:t>If you're someone who likes to sit back and watch the action unfold, the Autoplay feature will be your new best friend. It ensures that the good times never have to end (or at least, not until your bankroll does).</w:t>
      </w:r>
      <w:r/>
    </w:p>
    <w:p>
      <w:r/>
      <w:r>
        <w:t>One feature that sets Monkey Warrior apart from other slot games is the Money Respins feature. All you need to do to trigger it is land six peach symbols, and you'll receive five free spins. And if that wasn't enough, you can earn additional free spins throughout the game's bonus rounds. We're not monkeying around when we say that this feature is a game-changer (sorry not sorry).</w:t>
      </w:r>
      <w:r/>
    </w:p>
    <w:p>
      <w:r/>
      <w:r>
        <w:t>Finally, we can't forget about the jackpots. There are four different jackpots available, ranging from Mini to Grand. And let's be real, who doesn't want to win the Grand Jackpot? It's the most valuable of the four, and will award lucky players with a whopping 200x multiplier on their bet. It's time to go bananas and see if you've got what it takes to win the big bucks!</w:t>
      </w:r>
    </w:p>
    <w:p>
      <w:pPr>
        <w:pStyle w:val="Heading2"/>
      </w:pPr>
      <w:r>
        <w:t>Visually Stunning and Thematically On-Point</w:t>
      </w:r>
    </w:p>
    <w:p>
      <w:r/>
      <w:r>
        <w:t>Monkey Warrior immerses you in Chinese folklore, with an armored monkey warrior gracing the main screen. It's like Mulan meets Planet of the Apes! The graphics are stunning and the attention to detail is evident in every aspect of the game. From the intricate symbols depicting various warriors and traditional objects like the parchment, potion and golden staff, to the usual playing cards, Monkey Warrior is a visual feast.</w:t>
      </w:r>
    </w:p>
    <w:p>
      <w:r/>
      <w:r>
        <w:t>The designers went all out to give players an unforgettable gaming experience. It's not every day that you get to play a slot game that makes you feel like you're in an ancient Chinese fable. But beware, this game can be so captivating that you may forget you're not actually in the enchanted world of Monkey Warrior.</w:t>
      </w:r>
    </w:p>
    <w:p>
      <w:pPr>
        <w:pStyle w:val="Heading2"/>
      </w:pPr>
      <w:r>
        <w:t>Monkeying Around with Monkey Warrior</w:t>
      </w:r>
    </w:p>
    <w:p>
      <w:r/>
      <w:r>
        <w:t xml:space="preserve">If you're a fan of slots with personality and plenty of chances to win big, look no further than Monkey Warrior! With a charming Chinese folklore theme, this game is packed with exciting features - including the Money Respins feature and four available jackpots that will have you feeling like you hit the jackpot every time. </w:t>
      </w:r>
    </w:p>
    <w:p>
      <w:r/>
      <w:r>
        <w:t xml:space="preserve">Plus, Monkey Warrior offers flexible gameplay thanks to the Autoplay function and broad betting range. And if you're looking for sizable wins (and let's be honest, who isn't?), you won't be disappointed with this game's RTP and volatility. </w:t>
      </w:r>
    </w:p>
    <w:p>
      <w:r/>
      <w:r>
        <w:t>So why wait? Channel your inner monkey and swing into action with Monkey Warrior by Pragmatic Play - it's the ultimate way to scratch that slot game itch!</w:t>
      </w:r>
    </w:p>
    <w:p>
      <w:pPr>
        <w:pStyle w:val="Heading2"/>
      </w:pPr>
      <w:r>
        <w:t>FAQ</w:t>
      </w:r>
    </w:p>
    <w:p>
      <w:pPr>
        <w:pStyle w:val="Heading3"/>
      </w:pPr>
      <w:r>
        <w:t>What is Monkey Warrior?</w:t>
      </w:r>
    </w:p>
    <w:p>
      <w:r/>
      <w:r>
        <w:t>Monkey Warrior is an online slot game by Pragmatic Play that pays homage to traditional Chinese folklore and apocalyptic movies.</w:t>
      </w:r>
    </w:p>
    <w:p>
      <w:pPr>
        <w:pStyle w:val="Heading3"/>
      </w:pPr>
      <w:r>
        <w:t>How many reels does Monkey Warrior have?</w:t>
      </w:r>
    </w:p>
    <w:p>
      <w:r/>
      <w:r>
        <w:t>Monkey Warrior is a five-reel game with 243 pay lines.</w:t>
      </w:r>
    </w:p>
    <w:p>
      <w:pPr>
        <w:pStyle w:val="Heading3"/>
      </w:pPr>
      <w:r>
        <w:t>How do I win in Monkey Warrior?</w:t>
      </w:r>
    </w:p>
    <w:p>
      <w:r/>
      <w:r>
        <w:t>Wins in Monkey Warrior are achieved by aligning identical symbols on adjacent reels from left to right.</w:t>
      </w:r>
    </w:p>
    <w:p>
      <w:pPr>
        <w:pStyle w:val="Heading3"/>
      </w:pPr>
      <w:r>
        <w:t>What is the RTP in Monkey Warrior?</w:t>
      </w:r>
    </w:p>
    <w:p>
      <w:r/>
      <w:r>
        <w:t>The RTP in Monkey Warrior is 96.5%, typical of most Pragmatic Play slots.</w:t>
      </w:r>
    </w:p>
    <w:p>
      <w:pPr>
        <w:pStyle w:val="Heading3"/>
      </w:pPr>
      <w:r>
        <w:t>What is the volatility of Monkey Warrior?</w:t>
      </w:r>
    </w:p>
    <w:p>
      <w:r/>
      <w:r>
        <w:t>Monkey Warrior has commendable volatility, offering sizable wins but not as frequently.</w:t>
      </w:r>
    </w:p>
    <w:p>
      <w:pPr>
        <w:pStyle w:val="Heading3"/>
      </w:pPr>
      <w:r>
        <w:t>What is the betting range in Monkey Warrior?</w:t>
      </w:r>
    </w:p>
    <w:p>
      <w:r/>
      <w:r>
        <w:t>The betting range in Monkey Warrior is relatively broad, with wagers from as low as 25 cents to as high as €125.</w:t>
      </w:r>
    </w:p>
    <w:p>
      <w:pPr>
        <w:pStyle w:val="Heading3"/>
      </w:pPr>
      <w:r>
        <w:t>Is there an Autoplay function in Monkey Warrior?</w:t>
      </w:r>
    </w:p>
    <w:p>
      <w:r/>
      <w:r>
        <w:t>Yes, an Autoplay function is available in Monkey Warrior to ensure seamless, uninterrupted play.</w:t>
      </w:r>
    </w:p>
    <w:p>
      <w:pPr>
        <w:pStyle w:val="Heading3"/>
      </w:pPr>
      <w:r>
        <w:t>What are the special symbols in Monkey Warrior?</w:t>
      </w:r>
    </w:p>
    <w:p>
      <w:r/>
      <w:r>
        <w:t>The special symbols in Monkey Warrior include the Wild (Monkey Warrior symbol), Scatter (appears on the second, third, and fourth reels), and the peach (triggers the Money Respins feature).</w:t>
      </w:r>
    </w:p>
    <w:p>
      <w:pPr>
        <w:pStyle w:val="Heading2"/>
      </w:pPr>
      <w:r>
        <w:t>What we like</w:t>
      </w:r>
    </w:p>
    <w:p>
      <w:pPr>
        <w:pStyle w:val="ListBullet"/>
        <w:spacing w:line="240" w:lineRule="auto"/>
        <w:ind w:left="720"/>
      </w:pPr>
      <w:r/>
      <w:r>
        <w:t>Strong Chinese folklore theme</w:t>
      </w:r>
    </w:p>
    <w:p>
      <w:pPr>
        <w:pStyle w:val="ListBullet"/>
        <w:spacing w:line="240" w:lineRule="auto"/>
        <w:ind w:left="720"/>
      </w:pPr>
      <w:r/>
      <w:r>
        <w:t>Lucrative Money Respins feature</w:t>
      </w:r>
    </w:p>
    <w:p>
      <w:pPr>
        <w:pStyle w:val="ListBullet"/>
        <w:spacing w:line="240" w:lineRule="auto"/>
        <w:ind w:left="720"/>
      </w:pPr>
      <w:r/>
      <w:r>
        <w:t>Broad betting range</w:t>
      </w:r>
    </w:p>
    <w:p>
      <w:pPr>
        <w:pStyle w:val="ListBullet"/>
        <w:spacing w:line="240" w:lineRule="auto"/>
        <w:ind w:left="720"/>
      </w:pPr>
      <w:r/>
      <w:r>
        <w:t>Four jackpots available</w:t>
      </w:r>
    </w:p>
    <w:p>
      <w:pPr>
        <w:pStyle w:val="Heading2"/>
      </w:pPr>
      <w:r>
        <w:t>What we don't like</w:t>
      </w:r>
    </w:p>
    <w:p>
      <w:pPr>
        <w:pStyle w:val="ListBullet"/>
        <w:spacing w:line="240" w:lineRule="auto"/>
        <w:ind w:left="720"/>
      </w:pPr>
      <w:r/>
      <w:r>
        <w:t>Not as frequent wins</w:t>
      </w:r>
    </w:p>
    <w:p>
      <w:pPr>
        <w:pStyle w:val="ListBullet"/>
        <w:spacing w:line="240" w:lineRule="auto"/>
        <w:ind w:left="720"/>
      </w:pPr>
      <w:r/>
      <w:r>
        <w:t>Not particularly complex</w:t>
      </w:r>
    </w:p>
    <w:p>
      <w:r/>
      <w:r>
        <w:rPr>
          <w:b/>
        </w:rPr>
        <w:t>Play Monkey Warrior Free - Review &amp; Guide 2021</w:t>
      </w:r>
    </w:p>
    <w:p>
      <w:r/>
      <w:r>
        <w:rPr>
          <w:i/>
        </w:rPr>
        <w:t>Play the Monkey Warrior slot game by Pragmatic Play for free. Review, betting range, RTP &amp;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