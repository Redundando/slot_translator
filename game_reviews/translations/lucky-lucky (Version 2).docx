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Lucky Free - Review of Lucky Lucky Slot Game</w:t>
      </w:r>
    </w:p>
    <w:p>
      <w:pPr>
        <w:pStyle w:val="Heading2"/>
      </w:pPr>
      <w:r>
        <w:t>Game Mechanics: Luck or Strategy?</w:t>
      </w:r>
    </w:p>
    <w:p>
      <w:r/>
      <w:r>
        <w:t>Get ready to try your luck with Lucky Lucky, a thrilling three-reel online slot game that packs a punch! The game gives you a virtual stash of fantasy coins which can be used for bets that go from as low as 0.2 all the way up to 100 coins per spin. If you're feeling lucky and want to go all-in, you can even increase the bet amount in increments up to 10x, meaning you can wager up to a whopping 1,000 coins per spin!</w:t>
      </w:r>
    </w:p>
    <w:p>
      <w:r/>
      <w:r>
        <w:t>There are just a few buttons you need to keep track of, including the blue Play button, the super-convenient Autoplay option, and the paytable that gives you all the info on payment symbols, game details, and rules. Oh, and did we mention that the paytable is dynamic? This means that the value of the win symbol changes depending on the bet amount you select. Who said there's no strategy in gambling?!</w:t>
      </w:r>
    </w:p>
    <w:p>
      <w:pPr>
        <w:pStyle w:val="Heading2"/>
      </w:pPr>
      <w:r>
        <w:t>Max Prize Amount: Get Lucky And Win €15,000</w:t>
      </w:r>
    </w:p>
    <w:p>
      <w:r/>
      <w:r>
        <w:t>If you're seeking the ultimate payouts, Lucky Lucky presents the perfect opportunity! Picture hitting the jackpot with a cool €15,000 as a reward. It's like finding a needle in a haystack, but hey - stranger things have happened! To increase your chances of winning, place the highest wager of €100 and hope to hit three consecutive reels with a random x3 multiplier. Who knows, the lucky trifecta might just align in your favor!</w:t>
      </w:r>
    </w:p>
    <w:p>
      <w:pPr>
        <w:pStyle w:val="Heading2"/>
      </w:pPr>
      <w:r>
        <w:t>Betting Big or Staying Safe: Lucky Lucky Has it All</w:t>
      </w:r>
    </w:p>
    <w:p>
      <w:r/>
      <w:r>
        <w:t>Let's talk bets, baby! Lucky Lucky gives you the option to play it safe or go big. And let's not forget about the fantasy coins - the perfect currency for those who are looking for a little harmless fun.</w:t>
      </w:r>
    </w:p>
    <w:p>
      <w:r/>
      <w:r>
        <w:t>You can start with a modest bet of just 0.2 coins, or go all the way up to 100 coins. You know what they say, go big or go home.</w:t>
      </w:r>
    </w:p>
    <w:p>
      <w:r/>
      <w:r>
        <w:t>But wait, there's more! With increments up to 10x, you can bet up to 1,000 coins in a single spin. We're not saying to bet your life savings, but... okay, we won't go there. Play it safe or go wild with Lucky Lucky!</w:t>
      </w:r>
    </w:p>
    <w:p>
      <w:pPr>
        <w:pStyle w:val="Heading2"/>
      </w:pPr>
      <w:r>
        <w:t>BONK-US Features... Wait, What?</w:t>
      </w:r>
    </w:p>
    <w:p>
      <w:r/>
      <w:r>
        <w:t>Well, apparently Lucky Lucky isn't so lucky after all when it comes to bonus features. It seems like Lady Luck was feeling a little stingy when she graced this game with her presence. No bonus features, no high-fives, not even a 'lucky' rabbit's foot.</w:t>
      </w:r>
      <w:r/>
    </w:p>
    <w:p>
      <w:r/>
      <w:r>
        <w:t>Maybe this is just a test of our gambling mettle. Can we appreciate a good old-fashioned slot game without relying on gimmicky bonuses and flashy distractions? Or are we just suckers for a little extra bling?</w:t>
      </w:r>
      <w:r/>
    </w:p>
    <w:p>
      <w:r/>
      <w:r>
        <w:t>Personally, we could use a little help from Lucky Lucky's bonus features. We're not above a little boost from the gambling gods. Come on, Lucky Lucky, show us what you've got!</w:t>
      </w:r>
    </w:p>
    <w:p>
      <w:pPr>
        <w:pStyle w:val="Heading2"/>
      </w:pPr>
      <w:r>
        <w:t>Get Ready to Win Big with an Exquisite RTP Rate</w:t>
      </w:r>
    </w:p>
    <w:p>
      <w:r/>
      <w:r>
        <w:t xml:space="preserve">Listen up, players! Lucky Lucky casino slot game boasts an impressive theoretical player return rate of 98.02%. That means for every 100 bucks you throw down, you'll pocket around $98 in returns. Not too shabby, right? This game is known for its ability to pay out like a broken ATM machine. In fact, it pays out a spectacular three times higher than the industry standard return rate of 95%. So, if you want to play a game that will keep the cash coming and your spirits high, Lucky Lucky should be at the top of your list. </w:t>
      </w:r>
    </w:p>
    <w:p>
      <w:pPr>
        <w:pStyle w:val="Heading2"/>
      </w:pPr>
      <w:r>
        <w:t>GRAPHICS AND SOUNDTRACK</w:t>
      </w:r>
    </w:p>
    <w:p>
      <w:r/>
      <w:r>
        <w:t>Lucky Lucky is all about making a grand entrance and it does that through its high-quality graphics and cheerful soundtrack. The colorful graphics are so captivating that you might forget you're sitting on your couch and not on a far-off land. And if you close your eyes, you can almost feel the warm breeze of ocean air on your face.</w:t>
      </w:r>
    </w:p>
    <w:p>
      <w:r/>
      <w:r>
        <w:t>Don't worry, you won't be seeing any space-age graphics or casino room decor in this game. Lucky Lucky takes you on a vacation to distant shores, decorated with natural elements that make you feel like you're in a tropical paradise. It's the perfect escape from reality, without even having to leave your home!</w:t>
      </w:r>
    </w:p>
    <w:p>
      <w:pPr>
        <w:pStyle w:val="Heading2"/>
      </w:pPr>
      <w:r>
        <w:t>Symbols and Theme</w:t>
      </w:r>
    </w:p>
    <w:p>
      <w:r/>
      <w:r>
        <w:t>Who needs cherries, lemons, and plums when you can have luxury Asian-style objects? Lucky Lucky has replaced the classic symbols with golden trees, money bags fit for a king, and other expensive-looking objects. The graphics have an Oriental-flavor that will take you on a winning journey to the Far East. Don't miss the wild symbol that replaces all other symbols and also creates random x2 or x3 multipliers. Talk about luck! A line of wild symbols with an x3 multiplier can land you a fortune of €15,000 on the max bet. That’s 15,000 reasons to feel lucky and scream “Yippee-ki-yay, mother-fruit machine!”. Trust us, it’s a thing. You’re in for a treat with Lucky Lucky’s Far Eastern lucky symbols theme!</w:t>
      </w:r>
    </w:p>
    <w:p>
      <w:pPr>
        <w:pStyle w:val="Heading2"/>
      </w:pPr>
      <w:r>
        <w:t>Comparable Games</w:t>
      </w:r>
    </w:p>
    <w:p>
      <w:r/>
      <w:r>
        <w:t>If you're feeling lucky, there are other fantastic slot machines out there that will take you on a wild ride! Take the 5 Lucky Lions slot, for instance. This game is a roaring good time with its dragon-inspired symbols and the ever-popular number 88 featured prominently on the reels. With a staggering 88 active paylines, you won't be able to resist the allure of this powerhouse game!</w:t>
      </w:r>
    </w:p>
    <w:p>
      <w:pPr>
        <w:pStyle w:val="Heading2"/>
      </w:pPr>
      <w:r>
        <w:t>FAQ</w:t>
      </w:r>
    </w:p>
    <w:p>
      <w:pPr>
        <w:pStyle w:val="Heading3"/>
      </w:pPr>
      <w:r>
        <w:t>What is Lucky Lucky?</w:t>
      </w:r>
    </w:p>
    <w:p>
      <w:r/>
      <w:r>
        <w:t>Lucky Lucky is an online slot game developed by Habanero Gaming with an Oriental theme.</w:t>
      </w:r>
    </w:p>
    <w:p>
      <w:pPr>
        <w:pStyle w:val="Heading3"/>
      </w:pPr>
      <w:r>
        <w:t>How many paylines does Lucky Lucky have?</w:t>
      </w:r>
    </w:p>
    <w:p>
      <w:r/>
      <w:r>
        <w:t>Lucky Lucky has a single payline and three reels.</w:t>
      </w:r>
    </w:p>
    <w:p>
      <w:pPr>
        <w:pStyle w:val="Heading3"/>
      </w:pPr>
      <w:r>
        <w:t>What is the main prize in Lucky Lucky?</w:t>
      </w:r>
    </w:p>
    <w:p>
      <w:r/>
      <w:r>
        <w:t>The main prize in Lucky Lucky is €15,000, which is won by playing with the maximum bet of €100 and hitting three reels in a row with a random x3 multiplier.</w:t>
      </w:r>
    </w:p>
    <w:p>
      <w:pPr>
        <w:pStyle w:val="Heading3"/>
      </w:pPr>
      <w:r>
        <w:t>What is the theoretical player return rate of Lucky Lucky?</w:t>
      </w:r>
    </w:p>
    <w:p>
      <w:r/>
      <w:r>
        <w:t>The theoretical player return rate of Lucky Lucky is 98.02%, which is quite high compared to the industry average of 95.00%.</w:t>
      </w:r>
    </w:p>
    <w:p>
      <w:pPr>
        <w:pStyle w:val="Heading3"/>
      </w:pPr>
      <w:r>
        <w:t>Are there any bonus features in Lucky Lucky?</w:t>
      </w:r>
    </w:p>
    <w:p>
      <w:r/>
      <w:r>
        <w:t>No, there are no bonus features in Lucky Lucky.</w:t>
      </w:r>
    </w:p>
    <w:p>
      <w:pPr>
        <w:pStyle w:val="Heading3"/>
      </w:pPr>
      <w:r>
        <w:t>What is the Autoplay option in Lucky Lucky?</w:t>
      </w:r>
    </w:p>
    <w:p>
      <w:r/>
      <w:r>
        <w:t>The Autoplay option in Lucky Lucky allows players to set a certain number of automatic spins with the currently selected bet.</w:t>
      </w:r>
    </w:p>
    <w:p>
      <w:pPr>
        <w:pStyle w:val="Heading3"/>
      </w:pPr>
      <w:r>
        <w:t>What is the most valuable symbol in Lucky Lucky?</w:t>
      </w:r>
    </w:p>
    <w:p>
      <w:r/>
      <w:r>
        <w:t>The most valuable symbol in Lucky Lucky is the Wild symbol. Three of these on a single payline with a x3 multiplier are equivalent to €15,000 on the maximum bet.</w:t>
      </w:r>
    </w:p>
    <w:p>
      <w:pPr>
        <w:pStyle w:val="Heading3"/>
      </w:pPr>
      <w:r>
        <w:t>What is the difference between Lucky Lucky and 5 Lucky Lions?</w:t>
      </w:r>
    </w:p>
    <w:p>
      <w:r/>
      <w:r>
        <w:t>While Lucky Lucky has a single payline, 5 Lucky Lions has 88 always active paylines and many dragon symbols on the reel-set. The maximum bet in 5 Lucky Lions is 880.</w:t>
      </w:r>
    </w:p>
    <w:p>
      <w:pPr>
        <w:pStyle w:val="Heading2"/>
      </w:pPr>
      <w:r>
        <w:t>What we like</w:t>
      </w:r>
    </w:p>
    <w:p>
      <w:pPr>
        <w:pStyle w:val="ListBullet"/>
        <w:spacing w:line="240" w:lineRule="auto"/>
        <w:ind w:left="720"/>
      </w:pPr>
      <w:r/>
      <w:r>
        <w:t>High theoretical player return rate of 98.02%</w:t>
      </w:r>
    </w:p>
    <w:p>
      <w:pPr>
        <w:pStyle w:val="ListBullet"/>
        <w:spacing w:line="240" w:lineRule="auto"/>
        <w:ind w:left="720"/>
      </w:pPr>
      <w:r/>
      <w:r>
        <w:t>Simple and easy to understand gameplay mechanics</w:t>
      </w:r>
    </w:p>
    <w:p>
      <w:pPr>
        <w:pStyle w:val="ListBullet"/>
        <w:spacing w:line="240" w:lineRule="auto"/>
        <w:ind w:left="720"/>
      </w:pPr>
      <w:r/>
      <w:r>
        <w:t>Opportunity to win up to €15,000 with random x3 multiplier</w:t>
      </w:r>
    </w:p>
    <w:p>
      <w:pPr>
        <w:pStyle w:val="ListBullet"/>
        <w:spacing w:line="240" w:lineRule="auto"/>
        <w:ind w:left="720"/>
      </w:pPr>
      <w:r/>
      <w:r>
        <w:t>Colorful graphics and cheerful soundtrack create a fun environment</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Limited betting options beyond multiplying bets up to 10x</w:t>
      </w:r>
    </w:p>
    <w:p>
      <w:r/>
      <w:r>
        <w:rPr>
          <w:b/>
        </w:rPr>
        <w:t>Play Lucky Lucky Free - Review of Lucky Lucky Slot Game</w:t>
      </w:r>
    </w:p>
    <w:p>
      <w:r/>
      <w:r>
        <w:rPr>
          <w:i/>
        </w:rPr>
        <w:t>Find out all about Lucky Lucky slot game, including pros and cons, gameplay mechanics, and the opportunity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