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Lust Free Slot | Review &amp; Guide 2021</w:t>
      </w:r>
    </w:p>
    <w:p>
      <w:pPr>
        <w:pStyle w:val="Heading2"/>
      </w:pPr>
      <w:r>
        <w:t>Gameplay Features</w:t>
      </w:r>
    </w:p>
    <w:p>
      <w:r/>
      <w:r>
        <w:t>Blood Lust is not your ordinary slot game. This blood-sucking game will keep you on the edge of your seat for hours. With 99 paylines, 5 reels, and 3 rows, you'll have more chances of winning than a vampire walking into a blood bank.</w:t>
      </w:r>
      <w:r/>
    </w:p>
    <w:p>
      <w:r/>
      <w:r>
        <w:t>The game has a dark, vampire-themed environment with both thematic and non-thematic symbols. If you're lucky enough to land on the highest payout, you could win up to 2,500 times the value of your bet. That's enough to buy every garlic bulb in town to keep those pesky vampires away.</w:t>
      </w:r>
      <w:r/>
    </w:p>
    <w:p>
      <w:r/>
      <w:r>
        <w:t>The slot machine has a Wild symbol, which is a blood-filled chalice, and a Bonus symbol, which is a spooky vampire. But don't be scared! If you land on the bonus symbol, you'll unlock the Blood Frenzy Free Spins feature, where the vampires come out to play and the chances of winning go sky high.</w:t>
      </w:r>
      <w:r/>
    </w:p>
    <w:p>
      <w:r/>
      <w:r>
        <w:t>But wait, there's more! The game also features Boosted Stacks, which means a random symbol will become stacked on all reels for higher payouts. And if that's not enough to tingle your senses, there's the Boosted Respins feature, where you can respin any reel to increase your chances of winning.</w:t>
      </w:r>
      <w:r/>
    </w:p>
    <w:p>
      <w:r/>
      <w:r>
        <w:t>In conclusion, Blood Lust is a game that both seasoned and new slot players can enjoy. The game's unique features and vampire-themed environment will make you forget about your everyday life, taking you deep into a dark, spooky world of vampires, where winning big is just a spin away. So put on your garlic necklace, grab a stake, and let the games begin!</w:t>
      </w:r>
    </w:p>
    <w:p>
      <w:pPr>
        <w:pStyle w:val="Heading2"/>
      </w:pPr>
      <w:r>
        <w:t>Betting Like a Vampire Boss: Blood Lust's Betting Options</w:t>
      </w:r>
    </w:p>
    <w:p>
      <w:r/>
      <w:r>
        <w:t>Are you one to count every penny when placing your bets? Or do you prefer to just go batshit crazy and bet all in like a vampire hungry for blood? No matter what kind of player you are, Blood Lust has got you covered with their diverse betting options!</w:t>
      </w:r>
    </w:p>
    <w:p>
      <w:r/>
      <w:r>
        <w:t>For the cautious players, the minimum bet starts at a mere 20 cents. But if you're feeling more adventurous and don't mind taking risks, you can go all in with the maximum bet of €100. We can just hear Count Dracula himself yelling 'I like to live dangerously' while placing his maximum bet.</w:t>
      </w:r>
    </w:p>
    <w:p>
      <w:r/>
      <w:r>
        <w:t>And if you're a true vampire lord and don't have time to manually place your bets every round, Blood Lust also offers automatic betting parameters. You can set your preferences and sit back while the game works its dark magic. Just be careful not to accidentally bet your own blood (or worse, your wallet).</w:t>
      </w:r>
    </w:p>
    <w:p>
      <w:pPr>
        <w:pStyle w:val="Heading2"/>
      </w:pPr>
      <w:r>
        <w:t>Symbols and Payouts</w:t>
      </w:r>
    </w:p>
    <w:p>
      <w:r/>
      <w:r>
        <w:t xml:space="preserve">Get ready for a blood-sucking adventure with Blood Lust. This online slot game features a mix of both thematic and non-thematic symbols that will keep you entertained for hours. The highest paying symbol in the game is the gorgeous blonde vampire with yellow eyes. We'll let you decide whether or not to be scared or aroused by this attractive character. </w:t>
      </w:r>
    </w:p>
    <w:p>
      <w:r/>
      <w:r>
        <w:t>But don't worry, if vampires aren't your thing, there are also non-thematic symbols such as the four suits of playing cards to keep things interesting. However, the real fun is in the thematic symbols like the pale and mesmerizing faces of the other vampires. Who knew blood-thirsty creatures could look so attractive?</w:t>
      </w:r>
    </w:p>
    <w:p>
      <w:r/>
      <w:r>
        <w:t xml:space="preserve">The slot machine will payout for alignments of at least three identical symbols from left to right, and Blood Lust offers the highest possible payout of 2,500 times the value of the bet. That's enough to satisfy anyone's thirst for winnings! </w:t>
      </w:r>
    </w:p>
    <w:p>
      <w:pPr>
        <w:pStyle w:val="Heading2"/>
      </w:pPr>
      <w:r>
        <w:t>Settings and Options</w:t>
      </w:r>
    </w:p>
    <w:p>
      <w:r/>
      <w:r>
        <w:t>Are you the type of player who likes to switch things up and try different strategies when playing online slot games? If so, then you'll love Blood Lust's customizable settings. This game gives players the option to adjust the number of paylines – giving you the power to tailor your playing experience to your preferences.</w:t>
      </w:r>
    </w:p>
    <w:p>
      <w:r/>
      <w:r>
        <w:t>But wait, there's more! Blood Lust also offers automatic betting parameters that allow for a more hands-off approach to playing. And we all know that sometimes it's nice to sit back, relax, and let the autoplay feature do all the work. These settings may vary from time to time, so be sure to keep an eye out for any updates and new features.</w:t>
      </w:r>
    </w:p>
    <w:p>
      <w:r/>
      <w:r>
        <w:t>Overall, Blood Lust provides a great deal of flexibility and control for players. Plus, with so many options to choose from, you're sure to find the perfect setting that suits your style. So why not give it a spin… or a hundred?</w:t>
      </w:r>
    </w:p>
    <w:p>
      <w:pPr>
        <w:pStyle w:val="Heading2"/>
      </w:pPr>
      <w:r>
        <w:t>Return to Player and Volatility</w:t>
      </w:r>
    </w:p>
    <w:p>
      <w:r/>
      <w:r>
        <w:t>Are you ready to sink your teeth into the world of Blood Lust? Before you start spinning the reels, let's talk return to player (RTP) and volatility. With a solid theoretical RTP of 96%, this game is right in the sweet spot of average. But don't let that fool you - this game has some serious bite.</w:t>
      </w:r>
    </w:p>
    <w:p>
      <w:r/>
      <w:r/>
    </w:p>
    <w:p>
      <w:r/>
      <w:r>
        <w:t>The volatility of Blood Lust is high, which means that rewards may not come as often as you would like. However, when they do come, they can be quite generous. The potential for big payouts is definitely there, so if you're patient, you could be 'bloody' rich in no time.</w:t>
      </w:r>
      <w:r/>
    </w:p>
    <w:p>
      <w:r/>
      <w:r>
        <w:t>And let's not forget about the highest payout in the game - a fearsome 2,500 times the value of the bet. That's enough to make anyone's blood boil with excitement!</w:t>
      </w:r>
      <w:r/>
    </w:p>
    <w:p>
      <w:r/>
      <w:r>
        <w:t>Just remember, with high volatility comes high risk. So if you're feeling lucky, get ready to take a bite out of Blood Lust and see if you can come out on top. Who knows, you might even be able to afford some garlic-free dinner.</w:t>
      </w:r>
    </w:p>
    <w:p>
      <w:pPr>
        <w:pStyle w:val="Heading2"/>
      </w:pPr>
      <w:r>
        <w:t>FAQ</w:t>
      </w:r>
    </w:p>
    <w:p>
      <w:pPr>
        <w:pStyle w:val="Heading3"/>
      </w:pPr>
      <w:r>
        <w:t>What is the theme of Blood Lust slot machine?</w:t>
      </w:r>
    </w:p>
    <w:p>
      <w:r/>
      <w:r>
        <w:t>The theme of Blood Lust is based on the myth of vampires who feed on blood.</w:t>
      </w:r>
    </w:p>
    <w:p>
      <w:pPr>
        <w:pStyle w:val="Heading3"/>
      </w:pPr>
      <w:r>
        <w:t>What is the highest payout players can aspire to in Blood Lust?</w:t>
      </w:r>
    </w:p>
    <w:p>
      <w:r/>
      <w:r>
        <w:t>Players can aspire to a maximum payout of 250,000 coins in Blood Lust.</w:t>
      </w:r>
    </w:p>
    <w:p>
      <w:pPr>
        <w:pStyle w:val="Heading3"/>
      </w:pPr>
      <w:r>
        <w:t>What is the minimum bet to play Blood Lust?</w:t>
      </w:r>
    </w:p>
    <w:p>
      <w:r/>
      <w:r>
        <w:t>The minimum bet to play Blood Lust is 20 cents.</w:t>
      </w:r>
    </w:p>
    <w:p>
      <w:pPr>
        <w:pStyle w:val="Heading3"/>
      </w:pPr>
      <w:r>
        <w:t>What is the highest bet amount to play Blood Lust?</w:t>
      </w:r>
    </w:p>
    <w:p>
      <w:r/>
      <w:r>
        <w:t>The highest bet amount to play Blood Lust is 100 €.</w:t>
      </w:r>
    </w:p>
    <w:p>
      <w:pPr>
        <w:pStyle w:val="Heading3"/>
      </w:pPr>
      <w:r>
        <w:t>What is the return to player percentage in Blood Lust?</w:t>
      </w:r>
    </w:p>
    <w:p>
      <w:r/>
      <w:r>
        <w:t>The return to player percentage in Blood Lust is 96%.</w:t>
      </w:r>
    </w:p>
    <w:p>
      <w:pPr>
        <w:pStyle w:val="Heading3"/>
      </w:pPr>
      <w:r>
        <w:t>What is the volatility of Blood Lust?</w:t>
      </w:r>
    </w:p>
    <w:p>
      <w:r/>
      <w:r>
        <w:t>The volatility of Blood Lust is high.</w:t>
      </w:r>
    </w:p>
    <w:p>
      <w:pPr>
        <w:pStyle w:val="Heading3"/>
      </w:pPr>
      <w:r>
        <w:t>What are the symbols that appear on the reels of Blood Lust?</w:t>
      </w:r>
    </w:p>
    <w:p>
      <w:r/>
      <w:r>
        <w:t>The symbols that appear on the reels of Blood Lust are both thematic and non-thematic. Non-thematic symbols represent the four suits of playing cards, while thematic symbols are the faces of different vampires.</w:t>
      </w:r>
    </w:p>
    <w:p>
      <w:pPr>
        <w:pStyle w:val="Heading3"/>
      </w:pPr>
      <w:r>
        <w:t>What special features does Blood Lust have?</w:t>
      </w:r>
    </w:p>
    <w:p>
      <w:r/>
      <w:r>
        <w:t>Blood Lust has several special features, including Wilds, Bonus, Boosted Stacks, and Boosted Respins.</w:t>
      </w:r>
    </w:p>
    <w:p>
      <w:pPr>
        <w:pStyle w:val="Heading2"/>
      </w:pPr>
      <w:r>
        <w:t>What we like</w:t>
      </w:r>
    </w:p>
    <w:p>
      <w:pPr>
        <w:pStyle w:val="ListBullet"/>
        <w:spacing w:line="240" w:lineRule="auto"/>
        <w:ind w:left="720"/>
      </w:pPr>
      <w:r/>
      <w:r>
        <w:t>Thematic and non-thematic symbols</w:t>
      </w:r>
    </w:p>
    <w:p>
      <w:pPr>
        <w:pStyle w:val="ListBullet"/>
        <w:spacing w:line="240" w:lineRule="auto"/>
        <w:ind w:left="720"/>
      </w:pPr>
      <w:r/>
      <w:r>
        <w:t>Boosted Stacks and Boosted Respins features</w:t>
      </w:r>
    </w:p>
    <w:p>
      <w:pPr>
        <w:pStyle w:val="ListBullet"/>
        <w:spacing w:line="240" w:lineRule="auto"/>
        <w:ind w:left="720"/>
      </w:pPr>
      <w:r/>
      <w:r>
        <w:t>Adjustable number of paylines</w:t>
      </w:r>
    </w:p>
    <w:p>
      <w:pPr>
        <w:pStyle w:val="ListBullet"/>
        <w:spacing w:line="240" w:lineRule="auto"/>
        <w:ind w:left="720"/>
      </w:pPr>
      <w:r/>
      <w:r>
        <w:t>Solid theoretical return to player of 96%</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betting options</w:t>
      </w:r>
    </w:p>
    <w:p>
      <w:r/>
      <w:r>
        <w:rPr>
          <w:b/>
        </w:rPr>
        <w:t>Play Blood Lust Free Slot | Review &amp; Guide 2021</w:t>
      </w:r>
    </w:p>
    <w:p>
      <w:r/>
      <w:r>
        <w:rPr>
          <w:i/>
        </w:rPr>
        <w:t>Read our unbiased review of Blood Lust video slot, learn bonus features, tips to play and win. Play Blood Lust slot online free without download.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