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Gold free in this review | Latest IGT slot</w:t>
      </w:r>
    </w:p>
    <w:p>
      <w:pPr>
        <w:pStyle w:val="Heading2"/>
      </w:pPr>
      <w:r>
        <w:t>Game Overview and Basic Features</w:t>
      </w:r>
    </w:p>
    <w:p>
      <w:r/>
      <w:r>
        <w:t>Looking for a new experience with online slots? Look no further than Cleopatra Gold. You can step back in time to ancient Egypt with this new IGT video slot, which features five reels and 20 active paylines. The good news is that this game is playable on desktop and mobile devices.</w:t>
      </w:r>
      <w:r/>
    </w:p>
    <w:p>
      <w:r/>
      <w:r>
        <w:t>If you're wondering about betting, Cleopatra Gold has something for everyone. The bets range from €0.60 to €1,800 per spin, making it easily accessible to high-rollers and penny-pinchers alike. With an RTP of 95.97% and medium variance, this game offers a fair chance for players to walk away with some major winnings.</w:t>
      </w:r>
      <w:r/>
    </w:p>
    <w:p>
      <w:r/>
      <w:r>
        <w:t xml:space="preserve">One of the standout features is the Gold Spins respin feature. Part of the fun of the game is watching Cleopatra herself appear and trigger the bonus game. During this bonus game, you can win up to 150 free spins, which is a great deal for any slot game enthusiast. And if you're lucky, you could even win up to 1,750x your original bet. </w:t>
      </w:r>
      <w:r/>
    </w:p>
    <w:p>
      <w:r/>
      <w:r>
        <w:t>Overall, Cleopatra Gold is a must-try game for anyone looking to mix up their slot game experience. Plus, who doesn't love a good trip back to ancient times? So, grab your lucky charm and give Cleopatra Gold a spin- you never know what treasures await!</w:t>
      </w:r>
    </w:p>
    <w:p>
      <w:pPr>
        <w:pStyle w:val="Heading2"/>
      </w:pPr>
      <w:r>
        <w:t>Gold Spins Respin Feature</w:t>
      </w:r>
    </w:p>
    <w:p>
      <w:r/>
      <w:r>
        <w:t>Do you remember that golden feeling you got when you found a dollar on the street? That's how you'll feel when the Cleopatra Gold slot game's bonus feature hits. The Gold Spins respin feature is the prime attraction of the game, and it's perfect for those who love long spins with the possibility of winning big!</w:t>
      </w:r>
      <w:r>
        <w:t xml:space="preserve"> </w:t>
      </w:r>
    </w:p>
    <w:p>
      <w:r/>
      <w:r>
        <w:t>It all starts with the blue Cleopatra Gold wild symbol which can randomly become gold and trigger this magnificent feature. Once activated, you can sit back and watch as up to three respins are initiated with more and more wild reels. Who knows, maybe the ancient Egyptian queen will be pleased by your generous mini fortune.</w:t>
      </w:r>
      <w:r>
        <w:t xml:space="preserve"> </w:t>
      </w:r>
    </w:p>
    <w:p>
      <w:r/>
      <w:r>
        <w:t>Whether you're a fan of respin features or just want to pay homage to a legendary figurehead, Cleopatra Gold won't fail you. With its smooth graphics and high win possibilities, this game is a great candidate for a long night in with friends, or a cheeky session while you're waiting for your pizza delivery. Who says you can't have your gold coins and eat your pizza too?</w:t>
      </w:r>
    </w:p>
    <w:p>
      <w:pPr>
        <w:pStyle w:val="Heading2"/>
      </w:pPr>
      <w:r>
        <w:t>High-Quality Graphics: A Look at Cleopatra Gold Slot Game</w:t>
      </w:r>
    </w:p>
    <w:p>
      <w:r/>
      <w:r>
        <w:t>Get ready to be transported back to Ancient Egypt as you play the Cleopatra Gold slot game. This game features high-quality graphics that are sure to captivate players, making it seem like you are actually present in that time period. The symbols present in the game include Cleopatra herself, various game logos, gold bars, lotus flowers, the Eye of Ra, reeds, and lots of gold royals. Each one of these symbols is highly detailed and beautifully designed, making it all the more fascinating.</w:t>
      </w:r>
      <w:r/>
    </w:p>
    <w:p>
      <w:r/>
      <w:r>
        <w:t>As if playing this game wasn't already enough, the soundtrack adds an extra layer of excitement to the entire experience. Mindful of the theme, the music takes you straight to Ancient Egypt's heart, making you feel like you are a part of Cleopatra's court. It doesn't matter whether you are playing on a desktop or mobile device - the graphics remain clear and sharp, giving you an immersive gaming experience.</w:t>
      </w:r>
      <w:r/>
    </w:p>
    <w:p>
      <w:r/>
      <w:r>
        <w:t>If you're looking for a fun and engaging slot game with fantastic graphics, then you should try Cleopatra Gold. This game has everything you need to have a great time, from the high-quality graphics to the interesting soundtrack and the fun symbols. Impress your friends with the best game in town - Cleopatra Gold has got all the bling you need!</w:t>
      </w:r>
    </w:p>
    <w:p>
      <w:pPr>
        <w:pStyle w:val="Heading2"/>
      </w:pPr>
      <w:r>
        <w:t>RTP and Potential Winnings</w:t>
      </w:r>
    </w:p>
    <w:p>
      <w:r/>
      <w:r>
        <w:t>Let's talk about the all-important subject of RTP, or Return to Player. Cleopatra Gold doesn't disappoint, with an impressive RTP of 95.97%. That means players have a solid chance of walking away with some winnings. But, if you're really hoping to hit the jackpot, you'll want to keep your eyes peeled for those golden Cleopatra symbols. Landing five of these on one spin can result in a payout of up to 1,750x your original bet. That's enough to make even the Queen of the Nile herself smile!</w:t>
      </w:r>
      <w:r/>
    </w:p>
    <w:p>
      <w:r/>
      <w:r>
        <w:t>Of course, when it comes to slots, there's always a bit of risk involved. But if you're feeling lucky, and maybe a little bit mischievous, you might just have a chance of winning big with Cleopatra Gold. Who knows, maybe you'll even be able to afford a nice boat ride down the Nile with your winnings! Just be sure to keep an eye out for crocodiles, I hear they can be a bit ornery.</w:t>
      </w:r>
    </w:p>
    <w:p>
      <w:pPr>
        <w:pStyle w:val="Heading2"/>
      </w:pPr>
      <w:r>
        <w:t>Experience the thrill of free spins and multipliers with Cleopatra Gold</w:t>
      </w:r>
    </w:p>
    <w:p>
      <w:r/>
      <w:r>
        <w:t xml:space="preserve">If you're looking for an online slot game that offers exciting features, Cleopatra Gold is the perfect choice for you. This game boasts free spins and 3x multipliers when you land a winning combination with a Cleopatra or Cleopatra Gold symbol. It's like discovering treasure in the tomb of Tutankhamun. </w:t>
      </w:r>
    </w:p>
    <w:p>
      <w:r/>
      <w:r>
        <w:t xml:space="preserve">But the fun doesn't end there! The Pharaoh is a scatter symbol that can give free spins, and landing three, four, or five scatters will give you 10, 12, or 14 free spins respectively. We have to admit, we felt like we hit the jackpot when we landed those scatters. </w:t>
      </w:r>
    </w:p>
    <w:p>
      <w:r/>
      <w:r>
        <w:t xml:space="preserve">And that's not all- three Sphinx symbols will trigger ten free games where any win made with the help of the various wild symbols during the free games in Cleopatra Gold online slots is tripled. This is a chance to win big, so don't miss out on it! </w:t>
      </w:r>
    </w:p>
    <w:p>
      <w:r/>
      <w:r>
        <w:t>Overall, Cleopatra Gold is a thrilling game that is perfect for anyone looking for free spins and multipliers. It's like taking a vacation to Egypt without leaving your couch. With every spin, you could be the next Cleopatra and strike gold!</w:t>
      </w:r>
    </w:p>
    <w:p>
      <w:pPr>
        <w:pStyle w:val="Heading2"/>
      </w:pPr>
      <w:r>
        <w:t>Boost Your Winnings with Wilds and Scatters!</w:t>
      </w:r>
    </w:p>
    <w:p>
      <w:r/>
      <w:r>
        <w:t>Are you wondering what sets Cleopatra Gold apart from other slot games? It's the three variations of wild symbols that feature the beautiful and powerful queen herself! Each wild symbol has Cleopatra's logo, but with distinctive designs. You'll find one with Cleopatra's eyes, one with a blue background, and one with gold. And the best part? If you hit a combination of these wild symbols, you could win up to 1,750 times your bet! That's not just gold, it's Cleopatra Gold!</w:t>
      </w:r>
      <w:r/>
    </w:p>
    <w:p>
      <w:r/>
      <w:r>
        <w:t xml:space="preserve">And let's not forget about the Pharaoh – the scatter symbol that can trigger free spins. In this game, the scatter may not be an actual person (unlike the wilds featuring Cleo herself), but don't let that fool you! If you land a Pharaoh scatter symbol, you can win extra spins to boost your winnings without spending any coins. </w:t>
      </w:r>
      <w:r/>
    </w:p>
    <w:p>
      <w:r/>
      <w:r>
        <w:t>So, whether you're a seasoned slot player or a beginner, Cleopatra Gold's symbols give you a chance to laugh all the way to the bank with every spin. And if those symbols can bring you even half of Cleopatra's riches, it's worth giving this game a spin. Are you ready to claim your treasure?</w:t>
      </w:r>
    </w:p>
    <w:p>
      <w:pPr>
        <w:pStyle w:val="Heading2"/>
      </w:pPr>
      <w:r>
        <w:t>Variance Level</w:t>
      </w:r>
    </w:p>
    <w:p>
      <w:r/>
      <w:r>
        <w:t>Cleopatra Gold is a slot game that has a medium variance. This means you can enjoy a decent balance of wins and losses without feeling like your wallet is being sucked dry or that you're hoarding too much money like a dragon, keeping gold under your bed. It's a great option if you don't like too much risk, but you also want to avoid super boring games.</w:t>
      </w:r>
    </w:p>
    <w:p>
      <w:r/>
      <w:r>
        <w:t>Now, about those bonus features - they're amazing! We're talking about free spins, multipliers, and even a progressive feature. It's like getting a free ice cream sundae with sprinkles on top every time you win (except you can't eat it...or can you?).</w:t>
      </w:r>
    </w:p>
    <w:p>
      <w:r/>
      <w:r>
        <w:t>But don't just take our word for it, give Cleopatra Gold a spin and see for yourself. You may even find that this game becomes your go-to when you need some excitement in your life and want to avoid your relatives.</w:t>
      </w:r>
    </w:p>
    <w:p>
      <w:pPr>
        <w:pStyle w:val="Heading2"/>
      </w:pPr>
      <w:r>
        <w:t>Betting Range: Get Your Bets in on Cleopatra Gold!</w:t>
      </w:r>
    </w:p>
    <w:p>
      <w:r/>
      <w:r>
        <w:t>If you're looking for a slot game with a wide betting range, Cleopatra Gold has you covered! With bets ranging from €0.60 to €1,800 per spin, players with all types of bankrolls can enjoy this game.</w:t>
      </w:r>
      <w:r>
        <w:t xml:space="preserve"> </w:t>
      </w:r>
    </w:p>
    <w:p>
      <w:r/>
      <w:r>
        <w:t>So whether you're a high roller looking to win big or a penny-pincher trying to stretch your budget, Cleopatra Gold has a betting range that's perfect for you. Just remember, the bigger the bet, the higher the potential reward!</w:t>
      </w:r>
      <w:r>
        <w:t xml:space="preserve"> </w:t>
      </w:r>
    </w:p>
    <w:p>
      <w:r/>
      <w:r>
        <w:t xml:space="preserve">And let's be real, who hasn't dreamt of winning big at the slots? With the range of bets available in Cleopatra Gold, you can go for that dream win without risking your life savings. Just make sure you don't forget to pay rent next month! </w:t>
      </w:r>
    </w:p>
    <w:p>
      <w:pPr>
        <w:pStyle w:val="Heading2"/>
      </w:pPr>
      <w:r>
        <w:t>Comparison to other Cleopatra slots</w:t>
      </w:r>
    </w:p>
    <w:p>
      <w:r/>
      <w:r>
        <w:t xml:space="preserve">Are you tired of the same old Cleopatra slots? Then it’s time to step up your game and try out Cleopatra Gold! This newly released IGT video slot boasts five reels, 20 active paylines, and a medium variance. But what really sets it apart from the rest is the new Gold Spins respin feature. </w:t>
      </w:r>
    </w:p>
    <w:p>
      <w:r/>
      <w:r>
        <w:t>Have you heard of the Mega Moolah slot machine from Microgaming? While it may be one of the biggest Cleopatra-themed slots around, it can’t compare to the excitement of Cleopatra Gold. With the potential to reward you with up to 1,750x your bet and a betting range of €0.60 to €1,800 per spin, you won’t want to miss out.</w:t>
      </w:r>
    </w:p>
    <w:p>
      <w:r/>
      <w:r>
        <w:t>But wait, there’s more! With an RTP of 95.97%, Cleopatra Gold is another success in the range. So, if you’re a fan of Cleopatra slots, you’ll probably become a fan of this game. And even if you’re not, it’s worth a spin just for the chance to win big with those Gold Spins respins.</w:t>
      </w:r>
    </w:p>
    <w:p>
      <w:r/>
      <w:r>
        <w:t>Don’t be like Cleopatra and miss out on the riches. Give Cleopatra Gold a try and see if you can strike it lucky!</w:t>
      </w:r>
    </w:p>
    <w:p>
      <w:pPr>
        <w:pStyle w:val="Heading2"/>
      </w:pPr>
      <w:r>
        <w:t>FAQ</w:t>
      </w:r>
    </w:p>
    <w:p>
      <w:pPr>
        <w:pStyle w:val="Heading3"/>
      </w:pPr>
      <w:r>
        <w:t>Where can I play Cleopatra Gold for free?</w:t>
      </w:r>
    </w:p>
    <w:p>
      <w:r/>
      <w:r>
        <w:t>You can play Cleopatra Gold for free on SlotJava or other online casinos that offer free play mode.</w:t>
      </w:r>
    </w:p>
    <w:p>
      <w:pPr>
        <w:pStyle w:val="Heading3"/>
      </w:pPr>
      <w:r>
        <w:t>Can I play Cleopatra Gold with real money?</w:t>
      </w:r>
    </w:p>
    <w:p>
      <w:r/>
      <w:r>
        <w:t>Yes, you can play Cleopatra Gold with real money on licensed online casinos such as Snai, NetBet, EuroBet, or Starvegas.</w:t>
      </w:r>
    </w:p>
    <w:p>
      <w:pPr>
        <w:pStyle w:val="Heading3"/>
      </w:pPr>
      <w:r>
        <w:t>Are there any no deposit bonuses and free spins to play Cleopatra Gold?</w:t>
      </w:r>
    </w:p>
    <w:p>
      <w:r/>
      <w:r>
        <w:t>Yes, many online casinos offer no deposit bonuses and free spins to play Cleopatra Gold. You can check out our website for more information.</w:t>
      </w:r>
    </w:p>
    <w:p>
      <w:pPr>
        <w:pStyle w:val="Heading3"/>
      </w:pPr>
      <w:r>
        <w:t>What is the RTP of Cleopatra Gold?</w:t>
      </w:r>
    </w:p>
    <w:p>
      <w:r/>
      <w:r>
        <w:t>The RTP of Cleopatra Gold is 95.97%.</w:t>
      </w:r>
    </w:p>
    <w:p>
      <w:pPr>
        <w:pStyle w:val="Heading3"/>
      </w:pPr>
      <w:r>
        <w:t>What is the maximum bet that can be placed in Cleopatra Gold?</w:t>
      </w:r>
    </w:p>
    <w:p>
      <w:r/>
      <w:r>
        <w:t>The maximum bet that can be placed in Cleopatra Gold is €1,800 per spin.</w:t>
      </w:r>
    </w:p>
    <w:p>
      <w:pPr>
        <w:pStyle w:val="Heading3"/>
      </w:pPr>
      <w:r>
        <w:t>What are the main bonus features of Cleopatra Gold?</w:t>
      </w:r>
    </w:p>
    <w:p>
      <w:r/>
      <w:r>
        <w:t>Cleopatra Gold has wild symbols, a Gold Spins respins feature, and free spins bonus rounds.</w:t>
      </w:r>
    </w:p>
    <w:p>
      <w:pPr>
        <w:pStyle w:val="Heading3"/>
      </w:pPr>
      <w:r>
        <w:t>What is the max payout in Cleopatra Gold?</w:t>
      </w:r>
    </w:p>
    <w:p>
      <w:r/>
      <w:r>
        <w:t>The max payout in Cleopatra Gold is 1,750x the stake.</w:t>
      </w:r>
    </w:p>
    <w:p>
      <w:pPr>
        <w:pStyle w:val="Heading3"/>
      </w:pPr>
      <w:r>
        <w:t>Is Cleopatra Gold a high or low variance game?</w:t>
      </w:r>
    </w:p>
    <w:p>
      <w:r/>
      <w:r>
        <w:t>Cleopatra Gold is a medium variance game.</w:t>
      </w:r>
    </w:p>
    <w:p>
      <w:pPr>
        <w:pStyle w:val="Heading2"/>
      </w:pPr>
      <w:r>
        <w:t>What we like</w:t>
      </w:r>
    </w:p>
    <w:p>
      <w:pPr>
        <w:pStyle w:val="ListBullet"/>
        <w:spacing w:line="240" w:lineRule="auto"/>
        <w:ind w:left="720"/>
      </w:pPr>
      <w:r/>
      <w:r>
        <w:t>Gold Spins respin feature</w:t>
      </w:r>
    </w:p>
    <w:p>
      <w:pPr>
        <w:pStyle w:val="ListBullet"/>
        <w:spacing w:line="240" w:lineRule="auto"/>
        <w:ind w:left="720"/>
      </w:pPr>
      <w:r/>
      <w:r>
        <w:t>High-quality graphics and sound</w:t>
      </w:r>
    </w:p>
    <w:p>
      <w:pPr>
        <w:pStyle w:val="ListBullet"/>
        <w:spacing w:line="240" w:lineRule="auto"/>
        <w:ind w:left="720"/>
      </w:pPr>
      <w:r/>
      <w:r>
        <w:t>Free spin and multiplier features</w:t>
      </w:r>
    </w:p>
    <w:p>
      <w:pPr>
        <w:pStyle w:val="ListBullet"/>
        <w:spacing w:line="240" w:lineRule="auto"/>
        <w:ind w:left="720"/>
      </w:pPr>
      <w:r/>
      <w:r>
        <w:t>Variety of wild and scatter symbols</w:t>
      </w:r>
    </w:p>
    <w:p>
      <w:pPr>
        <w:pStyle w:val="Heading2"/>
      </w:pPr>
      <w:r>
        <w:t>What we don't like</w:t>
      </w:r>
    </w:p>
    <w:p>
      <w:pPr>
        <w:pStyle w:val="ListBullet"/>
        <w:spacing w:line="240" w:lineRule="auto"/>
        <w:ind w:left="720"/>
      </w:pPr>
      <w:r/>
      <w:r>
        <w:t>Medium variance level</w:t>
      </w:r>
    </w:p>
    <w:p>
      <w:pPr>
        <w:pStyle w:val="ListBullet"/>
        <w:spacing w:line="240" w:lineRule="auto"/>
        <w:ind w:left="720"/>
      </w:pPr>
      <w:r/>
      <w:r>
        <w:t>No jackpot feature</w:t>
      </w:r>
    </w:p>
    <w:p>
      <w:r/>
      <w:r>
        <w:rPr>
          <w:b/>
        </w:rPr>
        <w:t>Play Cleopatra Gold free in this review | Latest IGT slot</w:t>
      </w:r>
    </w:p>
    <w:p>
      <w:r/>
      <w:r>
        <w:rPr>
          <w:i/>
        </w:rPr>
        <w:t>Read our review of Cleopatra Gold by IGT and play it online for free. This Egyptian themed slot game features 5 reels and 20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