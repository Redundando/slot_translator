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Win 777 Free - Retro Slot Machine by Play N Go</w:t>
      </w:r>
    </w:p>
    <w:p>
      <w:pPr>
        <w:pStyle w:val="Heading2"/>
      </w:pPr>
      <w:r>
        <w:t>Gameplay Features</w:t>
      </w:r>
    </w:p>
    <w:p>
      <w:r/>
      <w:r>
        <w:t>Are you ready to take on Big Win 777, the classic slot machine brought to you by Play N Go? You won't be disappointed! With a traditional 5x3 grid and good old fashioned symbols like colorful 7s and BARs, this game is sure to give you a nostalgic feeling.</w:t>
      </w:r>
    </w:p>
    <w:p>
      <w:r/>
      <w:r>
        <w:t>But don't let the classic design fool you - this game has some impressive features, including a Wild symbol in the form of a diamond and a Scatter symbol in the shape of the Wheel of Fortune. And if you're lucky enough to land three Scatters in a row, you'll activate the Chance Wheel feature which will have you jumping for joy in no time. But the fun doesn't stop there; other symbols in the game offer some very interesting multipliers that will keep you coming back for more.</w:t>
      </w:r>
    </w:p>
    <w:p>
      <w:r/>
      <w:r>
        <w:t>So what are you waiting for? Get ready to experience the thrill of winning big at Big Win 777! And make sure to keep an eye out for all the flashy symbols, because let's be real, who doesn't love a little bling? Just make sure you don't get distracted - you don't want to miss out on a winning spin.</w:t>
      </w:r>
    </w:p>
    <w:p>
      <w:pPr>
        <w:pStyle w:val="Heading2"/>
      </w:pPr>
      <w:r>
        <w:t>Graphics</w:t>
      </w:r>
    </w:p>
    <w:p>
      <w:r/>
      <w:r>
        <w:t>Are you a fan of the bright lights and glitz of Vegas? Then Big Win 777 might just be the slot game for you! This casino game features graphics that will transport you to the heart of Sin City. The twinkling lights and 5x3 grid set against the backdrop of columns and lights will make you feel like you're entering a real American game room.</w:t>
      </w:r>
      <w:r>
        <w:t xml:space="preserve"> </w:t>
      </w:r>
    </w:p>
    <w:p>
      <w:r/>
      <w:r>
        <w:t>And let's not forget the symbols! Big Win 777 features the classic symbols of slot machines, including lucky 7s and BARs. But don't worry, if you're just starting out, you'll have no problem recognizing and understanding these symbols - they're as classic as the game itself!</w:t>
      </w:r>
      <w:r>
        <w:t xml:space="preserve"> </w:t>
      </w:r>
    </w:p>
    <w:p>
      <w:r/>
      <w:r>
        <w:t>Overall, if you're a fan of vintage graphics and classic slot machine symbols, Big Win 777 will certainly not disappoint.</w:t>
      </w:r>
    </w:p>
    <w:p>
      <w:pPr>
        <w:pStyle w:val="Heading2"/>
      </w:pPr>
      <w:r>
        <w:t>Payouts</w:t>
      </w:r>
    </w:p>
    <w:p>
      <w:r/>
      <w:r>
        <w:t>Let's talk about something everyone loves - payouts. And when it comes to online slots, Play N Go is the producer that knows how to give players the best bang for their buck.</w:t>
      </w:r>
    </w:p>
    <w:p>
      <w:r/>
      <w:r>
        <w:t>With Big Win 777, you'll find yourself sitting on the edge of your seat thanks to some seriously impressive payout opportunities, including a maximum multiplier of up to 777x. Just imagine what you could do with that kind of cash! (Hint: buy a plane ticket and fly somewhere far, far away from your daily responsibilities.)</w:t>
      </w:r>
    </w:p>
    <w:p>
      <w:r/>
      <w:r>
        <w:t>Aside from the potential 777x multiplier, there are some other juicy payouts available. The red 7 symbol could net you up to 1200 euros in winnings - that's nothing to scoff at! Meanwhile, the golden 7 is even more promising with potential winnings of up to 1500 euros in game credits. Who needs a real job when you could just sit at home hitting that golden 7 all day?</w:t>
      </w:r>
    </w:p>
    <w:p>
      <w:pPr>
        <w:pStyle w:val="Heading2"/>
      </w:pPr>
      <w:r>
        <w:t>Similar Slot Games</w:t>
      </w:r>
    </w:p>
    <w:p>
      <w:r/>
      <w:r>
        <w:t>If you're a fan of traditional slot games but want a fresh twist, then you might want to check out some similar options. For a game that combines classic fruit symbols with modern graphics, try Slot Power Stars by Novomatic. It's a fun and vibrant game that offers plenty of chances to win big.</w:t>
      </w:r>
    </w:p>
    <w:p>
      <w:r/>
      <w:r>
        <w:t>If you're a stickler for nostalgia and prefer a physical slot machine simulator, then Microgaming's Slot Joker 8000 might be right up your alley. Its simple and intuitive gameplay, along with its retro graphics, make it a hit among old-school slot enthusiasts!</w:t>
      </w:r>
    </w:p>
    <w:p>
      <w:r/>
      <w:r>
        <w:t>Just don't be surprised if after playing Big Win 777, every other slot game feels a little bit lackluster in comparison. That's just the magic of this game – it's simply hard to top. But hey, it never hurts to try, right? Who knows, you might just find your next favorite game!</w:t>
      </w:r>
    </w:p>
    <w:p>
      <w:pPr>
        <w:pStyle w:val="Heading2"/>
      </w:pPr>
      <w:r>
        <w:t>Developer - Play N Go</w:t>
      </w:r>
    </w:p>
    <w:p>
      <w:r/>
      <w:r>
        <w:t>Let's talk about the masterminds behind the Big Win 777 slot game - Play N Go aka the provider of high payout percentage games. They are the real MVPs in the world of online slot games, often delivering traditional slot machine symbols with revisited graphics that make us feel like we're in a real-life casino.</w:t>
      </w:r>
    </w:p>
    <w:p>
      <w:r/>
      <w:r>
        <w:t xml:space="preserve"> I mean, who doesn't love the classic cherry, bar, and lucky seven symbols spinning on their screens? And with Play N Go’s talent in designing visually stunning graphics, the gameplay is even more delightful.</w:t>
      </w:r>
    </w:p>
    <w:p>
      <w:r/>
      <w:r>
        <w:t xml:space="preserve"> Perhaps that’s why Big Win 777 is such a hit. It’s a simple and straightforward slot game that you can enjoy without being overwhelmed by too many rules and buttons. What makes it even better is that you stand a fair chance of winning big while spinning its reels. Just do yourself a favor and keep your fingers crossed!</w:t>
      </w:r>
    </w:p>
    <w:p>
      <w:pPr>
        <w:pStyle w:val="Heading2"/>
      </w:pPr>
      <w:r>
        <w:t>FAQ</w:t>
      </w:r>
    </w:p>
    <w:p>
      <w:pPr>
        <w:pStyle w:val="Heading3"/>
      </w:pPr>
      <w:r>
        <w:t>What type of slot machine is Big Win 777?</w:t>
      </w:r>
    </w:p>
    <w:p>
      <w:r/>
      <w:r>
        <w:t>Big Win 777 is a Las Vegas-style slot machine with traditional symbols.</w:t>
      </w:r>
    </w:p>
    <w:p>
      <w:pPr>
        <w:pStyle w:val="Heading3"/>
      </w:pPr>
      <w:r>
        <w:t>What is the payout percentage of Play N Go's slot machines?</w:t>
      </w:r>
    </w:p>
    <w:p>
      <w:r/>
      <w:r>
        <w:t>Play N Go's slot machines have the highest payout percentages.</w:t>
      </w:r>
    </w:p>
    <w:p>
      <w:pPr>
        <w:pStyle w:val="Heading3"/>
      </w:pPr>
      <w:r>
        <w:t>What are the symbols in Big Win 777?</w:t>
      </w:r>
    </w:p>
    <w:p>
      <w:r/>
      <w:r>
        <w:t>The symbols are traditional slot machine symbols, including colorful '7's, BAR symbols, and special symbols like the diamond and the Wheel of Fortune scatter.</w:t>
      </w:r>
    </w:p>
    <w:p>
      <w:pPr>
        <w:pStyle w:val="Heading3"/>
      </w:pPr>
      <w:r>
        <w:t>What is the Wild symbol in Big Win 777?</w:t>
      </w:r>
    </w:p>
    <w:p>
      <w:r/>
      <w:r>
        <w:t>The Wild symbol is the diamond, which can replace missing elements to help you get a winning combination.</w:t>
      </w:r>
    </w:p>
    <w:p>
      <w:pPr>
        <w:pStyle w:val="Heading3"/>
      </w:pPr>
      <w:r>
        <w:t>What is the Scatter symbol in Big Win 777?</w:t>
      </w:r>
    </w:p>
    <w:p>
      <w:r/>
      <w:r>
        <w:t>The Scatter symbol is the Wheel of Fortune, which can unlock the Chance Wheel feature when you get three of them in a row.</w:t>
      </w:r>
    </w:p>
    <w:p>
      <w:pPr>
        <w:pStyle w:val="Heading3"/>
      </w:pPr>
      <w:r>
        <w:t>What is the Chance Wheel in Big Win 777?</w:t>
      </w:r>
    </w:p>
    <w:p>
      <w:r/>
      <w:r>
        <w:t>The Chance Wheel is a type of wheel of fortune that allows you to win big, including a multiplier of up to 777x.</w:t>
      </w:r>
    </w:p>
    <w:p>
      <w:pPr>
        <w:pStyle w:val="Heading3"/>
      </w:pPr>
      <w:r>
        <w:t>What are some similar slot machines to Big Win 777?</w:t>
      </w:r>
    </w:p>
    <w:p>
      <w:r/>
      <w:r>
        <w:t>Other traditional slot machines with improved graphics include Slot Power Stars by Novomatic and Slot Joker 8000 by Microgaming.</w:t>
      </w:r>
    </w:p>
    <w:p>
      <w:pPr>
        <w:pStyle w:val="Heading3"/>
      </w:pPr>
      <w:r>
        <w:t>What are the multipliers in Big Win 777?</w:t>
      </w:r>
    </w:p>
    <w:p>
      <w:r/>
      <w:r>
        <w:t>The red '7' can multiply your winnings from 2x to 5x, while the golden '7' guarantees winnings of up to 1500 euros in game credits.</w:t>
      </w:r>
    </w:p>
    <w:p>
      <w:pPr>
        <w:pStyle w:val="Heading2"/>
      </w:pPr>
      <w:r>
        <w:t>What we like</w:t>
      </w:r>
    </w:p>
    <w:p>
      <w:pPr>
        <w:pStyle w:val="ListBullet"/>
        <w:spacing w:line="240" w:lineRule="auto"/>
        <w:ind w:left="720"/>
      </w:pPr>
      <w:r/>
      <w:r>
        <w:t>Chance Wheel feature offers exciting bonus opportunities</w:t>
      </w:r>
    </w:p>
    <w:p>
      <w:pPr>
        <w:pStyle w:val="ListBullet"/>
        <w:spacing w:line="240" w:lineRule="auto"/>
        <w:ind w:left="720"/>
      </w:pPr>
      <w:r/>
      <w:r>
        <w:t>Vintage graphics reproduce the classic Las Vegas atmosphere</w:t>
      </w:r>
    </w:p>
    <w:p>
      <w:pPr>
        <w:pStyle w:val="ListBullet"/>
        <w:spacing w:line="240" w:lineRule="auto"/>
        <w:ind w:left="720"/>
      </w:pPr>
      <w:r/>
      <w:r>
        <w:t>Wild and Scatter symbols add excitement to gameplay</w:t>
      </w:r>
    </w:p>
    <w:p>
      <w:pPr>
        <w:pStyle w:val="ListBullet"/>
        <w:spacing w:line="240" w:lineRule="auto"/>
        <w:ind w:left="720"/>
      </w:pPr>
      <w:r/>
      <w:r>
        <w:t>High payout percentages</w:t>
      </w:r>
    </w:p>
    <w:p>
      <w:pPr>
        <w:pStyle w:val="Heading2"/>
      </w:pPr>
      <w:r>
        <w:t>What we don't like</w:t>
      </w:r>
    </w:p>
    <w:p>
      <w:pPr>
        <w:pStyle w:val="ListBullet"/>
        <w:spacing w:line="240" w:lineRule="auto"/>
        <w:ind w:left="720"/>
      </w:pPr>
      <w:r/>
      <w:r>
        <w:t>Lacks innovative gameplay features</w:t>
      </w:r>
    </w:p>
    <w:p>
      <w:pPr>
        <w:pStyle w:val="ListBullet"/>
        <w:spacing w:line="240" w:lineRule="auto"/>
        <w:ind w:left="720"/>
      </w:pPr>
      <w:r/>
      <w:r>
        <w:t>May not appeal to players seeking more modern gameplay</w:t>
      </w:r>
    </w:p>
    <w:p>
      <w:r/>
      <w:r>
        <w:rPr>
          <w:b/>
        </w:rPr>
        <w:t>Play Big Win 777 Free - Retro Slot Machine by Play N Go</w:t>
      </w:r>
    </w:p>
    <w:p>
      <w:r/>
      <w:r>
        <w:rPr>
          <w:i/>
        </w:rPr>
        <w:t>Explore the vintage atmosphere of Las Vegas with Big Win 777 slot game. Play for free with high payout percentages, traditional symbols,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