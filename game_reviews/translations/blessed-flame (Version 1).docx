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Blessed Flame Free - Review of Evoplay Slot Game</w:t>
      </w:r>
    </w:p>
    <w:p>
      <w:r/>
      <w:r>
        <w:rPr>
          <w:b/>
        </w:rPr>
        <w:t>Meta description</w:t>
      </w:r>
      <w:r>
        <w:t>: Play Blessed Flame for free and read our review of this Evoplay slot game. Experience expanding reels, bonus rounds, and more.</w:t>
      </w:r>
    </w:p>
    <w:p>
      <w:pPr>
        <w:pStyle w:val="Heading2"/>
      </w:pPr>
      <w:r>
        <w:t>Blessed Flame Slot Game Features</w:t>
      </w:r>
    </w:p>
    <w:p>
      <w:r/>
      <w:r>
        <w:t>Are you ready to ignite your luck on the slot reels? Look no further than Blessed Flame, the fiery game developed by Evoplay. Whether you're a seasoned player or just starting out, you'll love the thrill of this game. And if you're not quite ready to commit, that's no problem - you can try it out with the demo or place real money bets at top-ranked online casinos.</w:t>
      </w:r>
    </w:p>
    <w:p>
      <w:r/>
      <w:r>
        <w:t>Get ready to transport to ancient Greece, where myths and legends come to life before your very eyes. And with an impressive RTP of 96%, you have an excellent chance of coming out a winner. Plus, you'll have a whopping 1,024 payways in the base game, which increases up to 6,300 during the free spins bonus round. That's more chances to win than there are flames in the game!</w:t>
      </w:r>
    </w:p>
    <w:p>
      <w:r/>
      <w:r>
        <w:t>But the real flame on the cake is the maximum payout of 1,650x. That's right, you could walk away with some serious gold if you hit the jackpot! So what are you waiting for? Spin those reels and see what kind of fiery fun you can have with Blessed Flame.</w:t>
      </w:r>
    </w:p>
    <w:p>
      <w:pPr>
        <w:pStyle w:val="Heading2"/>
      </w:pPr>
      <w:r>
        <w:t>Payways and Bets in Blessed Flame</w:t>
      </w:r>
    </w:p>
    <w:p>
      <w:r/>
      <w:r>
        <w:t>Are you ready to ignite your luck with Blessed Flame, the hottest new slot game in town? This game offers a fiery 5x4 grid with 1,024 ways to win in the base game, putting the heat on your spinning skills. And when you hit the free spins feature, the grid increases to a 5-6-7-6-5 configuration with a whopping 6,300 ways to win - it's like throwing gasoline on your chances of striking it big!</w:t>
      </w:r>
      <w:r/>
    </w:p>
    <w:p>
      <w:r/>
      <w:r>
        <w:t>But before you get too heated up, let's talk about bets. You can play this game with bets ranging from a cool €0.10 all the way up to a sizzling €75. And if you want to turn up the heat even more, just hit the Max Bet button and go for broke! Whether you like to play it safe or go all in, Blessed Flame has got you covered.</w:t>
      </w:r>
      <w:r/>
    </w:p>
    <w:p>
      <w:r/>
      <w:r>
        <w:t>And speaking of playing, you've got options. You can spin the reels yourself with the classic Spin button, or sit back and let the Autoplay function do the work for you. And if you're feeling really impatient, just hit the Turbo button and watch those flames blaze by even faster!</w:t>
      </w:r>
      <w:r/>
    </w:p>
    <w:p>
      <w:r/>
      <w:r>
        <w:t>Blessed Flame may be a scorching hot game, but it's also a lot of fun. So come on and give it a spin - who knows, you might just leave feeling like you're on fire!</w:t>
      </w:r>
    </w:p>
    <w:p>
      <w:pPr>
        <w:pStyle w:val="Heading2"/>
      </w:pPr>
      <w:r>
        <w:t>Symbols and Wilds in Blessed Flame</w:t>
      </w:r>
    </w:p>
    <w:p>
      <w:r/>
      <w:r>
        <w:t>Blessed Flame is a visually stunning online slot game that takes you on an adventure through ancient temples in search of big wins and magical bonuses. With 11 symbols to keep an eye out for, you’ll have plenty of opportunities to score a big payout - or at the very least, have some fun while trying! So, let’s take a closer look at what you can expect from this exciting game.</w:t>
      </w:r>
      <w:r/>
    </w:p>
    <w:p>
      <w:r/>
      <w:r>
        <w:t>First off, there are four magical elements engraved on the temple walls: spades, flowers, hearts and diamonds - all of which represent the low-paying icons. Don’t let their cute designs fool you, though - if you match three to five symbols correctly, you’ll earn between 0.1x and 0.7x your bet.</w:t>
      </w:r>
      <w:r/>
    </w:p>
    <w:p>
      <w:r/>
      <w:r>
        <w:t>Next up are the giants Nyarlathotep, Hastur and Cthulhu, each with their unique magical powers and medium value wins up to 1.5x, 2x and 5x your bet respectively. They might be a little scary, but trust us, you’ll want to see these guys pop up on your screen.</w:t>
      </w:r>
      <w:r/>
    </w:p>
    <w:p>
      <w:r/>
      <w:r>
        <w:t>Finally, we have the gods Hercules, Athena and Zeus - the real stars of the show. Not only do these symbols look incredible, but they also offer the highest payouts ranging from 0.5x to 5x your bet. As the saying goes, ‘when the gods are smiling, you can’t lose.’ (Please don’t quote us on that, though… we’re not entirely sure it’s legit).</w:t>
      </w:r>
      <w:r/>
    </w:p>
    <w:p>
      <w:r/>
      <w:r>
        <w:t>But what about the wilds, you ask? Well, Blessed Flame has got you covered on that front too. Keep an eye out for the game’s wild symbol; it’s represented by a magical scroll, and it can substitute for any other symbol on the reels (except for the scatter) to help you create more winning combinations. That’s right - it’s like having a secret helper with you on your hunt for riches.</w:t>
      </w:r>
      <w:r/>
    </w:p>
    <w:p>
      <w:r/>
      <w:r>
        <w:t>In conclusion, Blessed Flame is a fantastic online slot game that’s not only visually impressive but also offers a range of exciting features and big payout opportunities. Whether you’re a newbie or a seasoned casino player, you’ll love spinning the reels in search of those magical wins. So, what are you waiting for? Sign up at your favourite online casino and give this game a try today!</w:t>
      </w:r>
    </w:p>
    <w:p>
      <w:pPr>
        <w:pStyle w:val="Heading2"/>
      </w:pPr>
      <w:r>
        <w:t>Get Fired Up with Free Spins in Blessed Flame</w:t>
      </w:r>
    </w:p>
    <w:p>
      <w:r/>
      <w:r>
        <w:t>If you're looking for a slot game to ignite your love for online gambling, Blessed Flame might just be the answer. This new release from XYZ Gaming offers the chance to win big with its unique free spins feature.</w:t>
      </w:r>
      <w:r>
        <w:t xml:space="preserve"> </w:t>
      </w:r>
    </w:p>
    <w:p>
      <w:r/>
      <w:r>
        <w:t>So, how do you trigger the coveted free spins? Simply match three scatter symbols anywhere on reels 2, 3, and 4. Easy-peasy, right? But wait, there's more! Two types of free spins await you, and they're determined by the flip of a coin. That's right, folks, it's time to leave your fate in the hands of the gambling gods!</w:t>
      </w:r>
      <w:r>
        <w:t xml:space="preserve"> </w:t>
      </w:r>
    </w:p>
    <w:p>
      <w:r/>
      <w:r>
        <w:t xml:space="preserve">The first type of free spins are called Olympic Spins. If the coin toss goes your way, three blue flame scatters in the base game will trigger six Olympic games. And let's be real, who wouldn't want to be a winner like an Olympian? Every round comes with a random Olympic wild symbol on the reels, which ups your chances of hitting it big. </w:t>
      </w:r>
      <w:r>
        <w:t xml:space="preserve"> </w:t>
      </w:r>
    </w:p>
    <w:p>
      <w:r/>
      <w:r>
        <w:t xml:space="preserve">But what if the coin toss doesn't swing in your favor? Don't worry, there's still another chance to win big. Here comes the Giant Spins! Three red flame scatters will activate six free spins. Each spin comes with a random Giant wild symbol on the reels that can lead you to even bigger wins. Plus, the reels expand to a 5-6-7-6-5 configuration with 6,300 ways to win, giving you an epic chance to strike it rich. </w:t>
      </w:r>
      <w:r>
        <w:t xml:space="preserve"> </w:t>
      </w:r>
    </w:p>
    <w:p>
      <w:r/>
      <w:r>
        <w:t xml:space="preserve">And just when you thought it couldn't get any better, matching scatter symbols during your free spins awards you with additional +3 spins. Looks like luck is really on your side in Blessed Flame. </w:t>
      </w:r>
      <w:r>
        <w:t xml:space="preserve"> </w:t>
      </w:r>
    </w:p>
    <w:p>
      <w:r/>
      <w:r>
        <w:t>So, what are you waiting for? Take a chance with Blessed Flame and ignite your love for online gambling. Who knows? Maybe you'll be the next winner at the Olympic games, or better yet, win a giant sum of money. But don't take our word for it, give it a spin and see for yourself!</w:t>
      </w:r>
    </w:p>
    <w:p>
      <w:pPr>
        <w:pStyle w:val="Heading2"/>
      </w:pPr>
      <w:r>
        <w:t>Experience the Thrill of Expanding Reels in Blessed Flame</w:t>
      </w:r>
    </w:p>
    <w:p>
      <w:r/>
      <w:r>
        <w:t>If you're someone who enjoys the excitement and exhilaration that slot games offer, then Blessed Flame is definitely a game worth trying. One of the standout features of this game is the incredible expanding reels feature. During free spins, the reels expand to a 5-6-7-6-5 configuration with 6,300 ways to win. This not only increases the chances of hitting a winning combination but also keeps the excitement going as you watch the reels grow right before your eyes.</w:t>
      </w:r>
      <w:r/>
    </w:p>
    <w:p>
      <w:r/>
      <w:r>
        <w:t>And that's not all. Blessed Flame also offers a retrigger feature where matching scatter symbols during free spins awards +3 spins. You can potentially keep the free spins going for quite some time, giving you ample opportunities to land those big wins. With every retrigger, the reels expand again, creating even more ways to win.</w:t>
      </w:r>
      <w:r/>
    </w:p>
    <w:p>
      <w:r/>
      <w:r>
        <w:t xml:space="preserve">But let's be real here, the best part about the expanding reels feature is the sheer excitement it brings. Watching the reels grow and knowing that each spin could potentially lead to bigger and better wins is what slots are all about. It's like watching a soda bottle being shaken and waiting for it to explode - only this time, you get to cash in on the explosion. </w:t>
      </w:r>
      <w:r/>
    </w:p>
    <w:p>
      <w:r/>
      <w:r>
        <w:t>Overall, Blesses Flame offers a thrilling gaming experience with its expanding reels feature. Don't miss your chance to try this game out and see for yourself just how exciting it can be. Who knows, you may just hit the jackpot and become the blessed one in the flame.</w:t>
      </w:r>
    </w:p>
    <w:p>
      <w:pPr>
        <w:pStyle w:val="Heading2"/>
      </w:pPr>
      <w:r>
        <w:t>FAQ</w:t>
      </w:r>
    </w:p>
    <w:p>
      <w:pPr>
        <w:pStyle w:val="Heading3"/>
      </w:pPr>
      <w:r>
        <w:t>How many payways does Blessed Flame have?</w:t>
      </w:r>
    </w:p>
    <w:p>
      <w:r/>
      <w:r>
        <w:t>Blessed Flame has 1,024 payways in the base game, which increases up to 6,300 during the free spins bonus round.</w:t>
      </w:r>
    </w:p>
    <w:p>
      <w:pPr>
        <w:pStyle w:val="Heading3"/>
      </w:pPr>
      <w:r>
        <w:t>What is the RTP of Blessed Flame?</w:t>
      </w:r>
    </w:p>
    <w:p>
      <w:r/>
      <w:r>
        <w:t>The RTP of Blessed Flame is 96%.</w:t>
      </w:r>
    </w:p>
    <w:p>
      <w:pPr>
        <w:pStyle w:val="Heading3"/>
      </w:pPr>
      <w:r>
        <w:t>What is the maximum payout of Blessed Flame?</w:t>
      </w:r>
    </w:p>
    <w:p>
      <w:r/>
      <w:r>
        <w:t>The maximum payout of Blessed Flame is 1,650x.</w:t>
      </w:r>
    </w:p>
    <w:p>
      <w:pPr>
        <w:pStyle w:val="Heading3"/>
      </w:pPr>
      <w:r>
        <w:t>What is the minimum and maximum bet amount in Blessed Flame?</w:t>
      </w:r>
    </w:p>
    <w:p>
      <w:r/>
      <w:r>
        <w:t>The minimum bet amount in Blessed Flame is €0.10 and the maximum is €75.</w:t>
      </w:r>
    </w:p>
    <w:p>
      <w:pPr>
        <w:pStyle w:val="Heading3"/>
      </w:pPr>
      <w:r>
        <w:t>What are the symbols in Blessed Flame?</w:t>
      </w:r>
    </w:p>
    <w:p>
      <w:r/>
      <w:r>
        <w:t>Blessed Flame has 11 symbols, including the scatter. It has the four magical elements, three giants, and three gods.</w:t>
      </w:r>
    </w:p>
    <w:p>
      <w:pPr>
        <w:pStyle w:val="Heading3"/>
      </w:pPr>
      <w:r>
        <w:t>Are there wild symbols in Blessed Flame?</w:t>
      </w:r>
    </w:p>
    <w:p>
      <w:r/>
      <w:r>
        <w:t>Yes, any Olympic or Giant symbol may act as a temporary wild during free spins and bonus rounds.</w:t>
      </w:r>
    </w:p>
    <w:p>
      <w:pPr>
        <w:pStyle w:val="Heading3"/>
      </w:pPr>
      <w:r>
        <w:t>How many types of free spins exist in Blessed Flame?</w:t>
      </w:r>
    </w:p>
    <w:p>
      <w:r/>
      <w:r>
        <w:t>Two types of free spins exist in Blessed Flame: Olympic and Giant.</w:t>
      </w:r>
    </w:p>
    <w:p>
      <w:pPr>
        <w:pStyle w:val="Heading3"/>
      </w:pPr>
      <w:r>
        <w:t>What is the volatility level of Blessed Flame?</w:t>
      </w:r>
    </w:p>
    <w:p>
      <w:r/>
      <w:r>
        <w:t>Blessed Flame is a medium volatility slot game.</w:t>
      </w:r>
    </w:p>
    <w:p>
      <w:pPr>
        <w:pStyle w:val="Heading2"/>
      </w:pPr>
      <w:r>
        <w:t>What we like</w:t>
      </w:r>
    </w:p>
    <w:p>
      <w:pPr>
        <w:pStyle w:val="ListBullet"/>
        <w:spacing w:line="240" w:lineRule="auto"/>
        <w:ind w:left="720"/>
      </w:pPr>
      <w:r/>
      <w:r>
        <w:t>Impressive RTP of 96%</w:t>
      </w:r>
    </w:p>
    <w:p>
      <w:pPr>
        <w:pStyle w:val="ListBullet"/>
        <w:spacing w:line="240" w:lineRule="auto"/>
        <w:ind w:left="720"/>
      </w:pPr>
      <w:r/>
      <w:r>
        <w:t>1,024 payways in base game</w:t>
      </w:r>
    </w:p>
    <w:p>
      <w:pPr>
        <w:pStyle w:val="ListBullet"/>
        <w:spacing w:line="240" w:lineRule="auto"/>
        <w:ind w:left="720"/>
      </w:pPr>
      <w:r/>
      <w:r>
        <w:t>Reels expand to a 5-6-7-6-5 configuration with 6,300 ways during free spins</w:t>
      </w:r>
    </w:p>
    <w:p>
      <w:pPr>
        <w:pStyle w:val="ListBullet"/>
        <w:spacing w:line="240" w:lineRule="auto"/>
        <w:ind w:left="720"/>
      </w:pPr>
      <w:r/>
      <w:r>
        <w:t>Maximum payout of 1,650x</w:t>
      </w:r>
    </w:p>
    <w:p>
      <w:pPr>
        <w:pStyle w:val="Heading2"/>
      </w:pPr>
      <w:r>
        <w:t>What we don't like</w:t>
      </w:r>
    </w:p>
    <w:p>
      <w:pPr>
        <w:pStyle w:val="ListBullet"/>
        <w:spacing w:line="240" w:lineRule="auto"/>
        <w:ind w:left="720"/>
      </w:pPr>
      <w:r/>
      <w:r>
        <w:t>Game theme may not appeal to all players</w:t>
      </w:r>
    </w:p>
    <w:p>
      <w:pPr>
        <w:pStyle w:val="ListBullet"/>
        <w:spacing w:line="240" w:lineRule="auto"/>
        <w:ind w:left="720"/>
      </w:pPr>
      <w:r/>
      <w:r>
        <w:t>No progressive jackpot</w:t>
      </w:r>
    </w:p>
    <w:p>
      <w:r/>
      <w:r>
        <w:rPr>
          <w:i/>
        </w:rPr>
        <w:t>Prompt: Create a feature image for "Blessed Flame" that captures the essence of the game. The image should be in cartoon style and feature a happy Maya warrior with glasses. DALLE, please create a feature image for the online slot game "Blessed Flame". This game has a mythological theme and features a range of iconic symbols from ancient Greece. To capture the essence of the game, please create a cartoon-style image of a happy Maya warrior wearing glasses. This warrior should be depicted holding a torch and standing in front of a temple with flames burning in the background. The image should feature bright colors and be attention-grabbing, as this game is known for its exciting bonus features and high payout potential. Feel free to add any additional elements that you think would enhance the image and make it stand out.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