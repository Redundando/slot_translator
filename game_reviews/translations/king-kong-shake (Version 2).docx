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King Kong Shake Free Slot Game | CQ9 Gaming</w:t>
      </w:r>
    </w:p>
    <w:p>
      <w:pPr>
        <w:pStyle w:val="Heading2"/>
      </w:pPr>
      <w:r>
        <w:t>Shake Things Up with King Kong Shake: A Slot Game Review</w:t>
      </w:r>
    </w:p>
    <w:p>
      <w:r/>
      <w:r>
        <w:t>If you're tired of same old boring slot games, King Kong Shake by CQ9 Gaming might just be the shake-up you need. This game has a well-dressed monkey overseeing the reels and a tropical beach theme that'll transport you to paradise. Get your daiquiri ready and let's dive in!</w:t>
      </w:r>
    </w:p>
    <w:p>
      <w:r/>
      <w:r>
        <w:t>You'll find a variety of exotic and juicy fruits on the reels, adding a refreshing twist to your gameplay. And if you're lucky, you could trigger some interesting multipliers right off the bat. While the menu may be slightly less extensive compared to other games from this developer, King Kong Shake still delivers an exciting and unique experience.</w:t>
      </w:r>
    </w:p>
    <w:p>
      <w:pPr>
        <w:pStyle w:val="Heading2"/>
      </w:pPr>
      <w:r>
        <w:t>Game Features and Setting</w:t>
      </w:r>
    </w:p>
    <w:p>
      <w:r/>
      <w:r>
        <w:t>Well, well, well. If it isn't King Kong himself, dressed to impress and ready to play! In King Kong Shake, you'll find yourself transported to a tropical paradise, complete with a beachy background soundtrack that'll have you feeling like you're sipping piña coladas on an island far, far away.</w:t>
      </w:r>
    </w:p>
    <w:p>
      <w:r/>
      <w:r>
        <w:t>While the game's menu may not be as extensive as some other slots out there, fear not! King Kong Shake has everything you need to have a rip-roaring good time. With interesting multipliers and exciting gameplay, this game is perfect for players who want to unwind after a long day or just enjoy a relaxing gaming experience - because who doesn't love a well-dressed monkey and some good ole fashioned slot spinning?</w:t>
      </w:r>
    </w:p>
    <w:p>
      <w:pPr>
        <w:pStyle w:val="Heading2"/>
      </w:pPr>
      <w:r>
        <w:t>Experience the Power of Multipliers</w:t>
      </w:r>
    </w:p>
    <w:p>
      <w:r/>
      <w:r>
        <w:t>Get ready to cash in big time with King Kong Shake's multipliers! Whether you're an experienced gambler or a newbie to the slots, you'll quickly notice the increase in earning potential that comes with every single spin. Just imagine that feeling of getting a winning combination with those exotic and tropical fruits. It's like a party in your mouth and your wallet!</w:t>
      </w:r>
    </w:p>
    <w:p>
      <w:r/>
      <w:r>
        <w:t>The multipliers on this game are ridiculously generous, so you can expect to rack up the rewards in record time. We wouldn't be surprised if you started planning your next vacation to a tropical paradise with your newfound riches!</w:t>
      </w:r>
    </w:p>
    <w:p>
      <w:pPr>
        <w:pStyle w:val="Heading2"/>
      </w:pPr>
      <w:r>
        <w:t>Symbols and Winning Combinations</w:t>
      </w:r>
    </w:p>
    <w:p>
      <w:r/>
      <w:r>
        <w:t>Get ready for a fruity adventure with the slot game 'King Kong Shake'! The symbols in the game are as exotic as a Hawaiian shirt on a cold winter day, and you'll need to combine them strategically for the ultimate payout. While there aren't a ton of symbols, each one packs a punch of tropical goodness that will leave you feeling like a fruity king (or queen)!</w:t>
      </w:r>
    </w:p>
    <w:p>
      <w:r/>
      <w:r>
        <w:t>The game may take a basic approach to symbols and functions, but don't be fooled by its simplicity. The multipliers, which are always active on the right side of the screen, will have you shaking with excitement (pun absolutely intended) every time you hit 'spin'.</w:t>
      </w:r>
    </w:p>
    <w:p>
      <w:pPr>
        <w:pStyle w:val="Heading2"/>
      </w:pPr>
      <w:r>
        <w:t>Unforgettable Soundtrack and Overall Experience</w:t>
      </w:r>
    </w:p>
    <w:p>
      <w:r/>
      <w:r>
        <w:t xml:space="preserve">Get ready to shake things up with King Kong Shake's amazing soundtrack! From the moment you play, you'll feel like you've been transported to a tropical paradise, with the calming sounds of the ocean waves and the sweet melody of ukuleles. It's the perfect blend to get you in the mood to win! </w:t>
      </w:r>
    </w:p>
    <w:p>
      <w:r/>
      <w:r>
        <w:t xml:space="preserve">The overall experience of this game is simply unforgettable. The graphics and animations will keep you glued to the screen for hours. You'll love the stunning visuals as you journey through the exotic world of King Kong Shake. And let's not forget about the other senses - from the satisfying clink of the coins to the smoothness of the gameplay, this game has it all. </w:t>
      </w:r>
    </w:p>
    <w:p>
      <w:r/>
      <w:r>
        <w:t xml:space="preserve">If you're looking for a break from reality, King Kong Shake is the perfect escape. Get lost in the world of King Kong as you spin the reels and chase the big win. We guarantee you won't be disappointed! </w:t>
      </w:r>
    </w:p>
    <w:p>
      <w:pPr>
        <w:pStyle w:val="Heading2"/>
      </w:pPr>
      <w:r>
        <w:t>FAQ</w:t>
      </w:r>
    </w:p>
    <w:p>
      <w:pPr>
        <w:pStyle w:val="Heading3"/>
      </w:pPr>
      <w:r>
        <w:t>What is King Kong Shake?</w:t>
      </w:r>
    </w:p>
    <w:p>
      <w:r/>
      <w:r>
        <w:t>King Kong Shake is a virtual slot machine game developed by CQ9 Gaming that transports players to a tropical and exotic beach setting with the chance to win big prizes.</w:t>
      </w:r>
    </w:p>
    <w:p>
      <w:pPr>
        <w:pStyle w:val="Heading3"/>
      </w:pPr>
      <w:r>
        <w:t>What kind of symbols and functions are in King Kong Shake?</w:t>
      </w:r>
    </w:p>
    <w:p>
      <w:r/>
      <w:r>
        <w:t>The symbols in King Kong Shake are mostly exotic and tropical fruits that need to be combined for winning purposes. The functions are basic and easy to understand. There are also game multipliers attached to every spin to increase potential earnings.</w:t>
      </w:r>
    </w:p>
    <w:p>
      <w:pPr>
        <w:pStyle w:val="Heading3"/>
      </w:pPr>
      <w:r>
        <w:t>Are the multipliers always active in King Kong Shake?</w:t>
      </w:r>
    </w:p>
    <w:p>
      <w:r/>
      <w:r>
        <w:t>Yes, the multipliers attached to every spin are always active, giving players a higher chance of winning big on every single spin.</w:t>
      </w:r>
    </w:p>
    <w:p>
      <w:pPr>
        <w:pStyle w:val="Heading3"/>
      </w:pPr>
      <w:r>
        <w:t>Is King Kong Shake suitable for new players?</w:t>
      </w:r>
    </w:p>
    <w:p>
      <w:r/>
      <w:r>
        <w:t>Yes, King Kong Shake is suitable for new players as it has basic functions and minimal symbols. The game's multipliers can also help increase chances of winning.</w:t>
      </w:r>
    </w:p>
    <w:p>
      <w:pPr>
        <w:pStyle w:val="Heading3"/>
      </w:pPr>
      <w:r>
        <w:t>Is there a soundtrack in King Kong Shake?</w:t>
      </w:r>
    </w:p>
    <w:p>
      <w:r/>
      <w:r>
        <w:t>Yes, King Kong Shake has a soundtrack that can be managed through the buttons at the bottom of the menu. It is designed to relax players after a long day of work.</w:t>
      </w:r>
    </w:p>
    <w:p>
      <w:pPr>
        <w:pStyle w:val="Heading3"/>
      </w:pPr>
      <w:r>
        <w:t>Does King Kong Shake offer big prizes?</w:t>
      </w:r>
    </w:p>
    <w:p>
      <w:r/>
      <w:r>
        <w:t>Yes, with the game's multipliers always active, players have a higher chance of winning big prizes and accumulating coins for their next virtual vacation.</w:t>
      </w:r>
    </w:p>
    <w:p>
      <w:pPr>
        <w:pStyle w:val="Heading3"/>
      </w:pPr>
      <w:r>
        <w:t>Is King Kong Shake different from other slot machines offered by CQ9 Gaming?</w:t>
      </w:r>
    </w:p>
    <w:p>
      <w:r/>
      <w:r>
        <w:t>King Kong Shake's menu at the bottom may be slightly less extensive than other slot machines offered by CQ9 Gaming, but it has everything players need. Its main draw is the tropical setting and the always active game multipliers that increases chances of winning.</w:t>
      </w:r>
    </w:p>
    <w:p>
      <w:pPr>
        <w:pStyle w:val="Heading3"/>
      </w:pPr>
      <w:r>
        <w:t>What should I expect from King Kong Shake as a virtual gaming platform?</w:t>
      </w:r>
    </w:p>
    <w:p>
      <w:r/>
      <w:r>
        <w:t>Players can expect to be transported to a tropical and exotic beach setting with a chance to win big prizes. The game has minimal symbols and basic functions with always active game multipliers. The soundtrack is also designed to relax players.</w:t>
      </w:r>
    </w:p>
    <w:p>
      <w:pPr>
        <w:pStyle w:val="Heading2"/>
      </w:pPr>
      <w:r>
        <w:t>What we like</w:t>
      </w:r>
    </w:p>
    <w:p>
      <w:pPr>
        <w:pStyle w:val="ListBullet"/>
        <w:spacing w:line="240" w:lineRule="auto"/>
        <w:ind w:left="720"/>
      </w:pPr>
      <w:r/>
      <w:r>
        <w:t>Interesting multipliers on every single spin</w:t>
      </w:r>
    </w:p>
    <w:p>
      <w:pPr>
        <w:pStyle w:val="ListBullet"/>
        <w:spacing w:line="240" w:lineRule="auto"/>
        <w:ind w:left="720"/>
      </w:pPr>
      <w:r/>
      <w:r>
        <w:t>Variety of exotic and tropical fruit symbols</w:t>
      </w:r>
    </w:p>
    <w:p>
      <w:pPr>
        <w:pStyle w:val="ListBullet"/>
        <w:spacing w:line="240" w:lineRule="auto"/>
        <w:ind w:left="720"/>
      </w:pPr>
      <w:r/>
      <w:r>
        <w:t>Refreshing and relaxing beach soundtrack</w:t>
      </w:r>
    </w:p>
    <w:p>
      <w:pPr>
        <w:pStyle w:val="ListBullet"/>
        <w:spacing w:line="240" w:lineRule="auto"/>
        <w:ind w:left="720"/>
      </w:pPr>
      <w:r/>
      <w:r>
        <w:t>Great for players looking for a unique and immersive virtual entertainment</w:t>
      </w:r>
    </w:p>
    <w:p>
      <w:pPr>
        <w:pStyle w:val="Heading2"/>
      </w:pPr>
      <w:r>
        <w:t>What we don't like</w:t>
      </w:r>
    </w:p>
    <w:p>
      <w:pPr>
        <w:pStyle w:val="ListBullet"/>
        <w:spacing w:line="240" w:lineRule="auto"/>
        <w:ind w:left="720"/>
      </w:pPr>
      <w:r/>
      <w:r>
        <w:t>Slightly less extensive menu compared to other slot machines offered by the developer</w:t>
      </w:r>
    </w:p>
    <w:p>
      <w:pPr>
        <w:pStyle w:val="ListBullet"/>
        <w:spacing w:line="240" w:lineRule="auto"/>
        <w:ind w:left="720"/>
      </w:pPr>
      <w:r/>
      <w:r>
        <w:t>The number of symbols could be higher for more variety</w:t>
      </w:r>
    </w:p>
    <w:p>
      <w:r/>
      <w:r>
        <w:rPr>
          <w:b/>
        </w:rPr>
        <w:t>Play King Kong Shake Free Slot Game | CQ9 Gaming</w:t>
      </w:r>
    </w:p>
    <w:p>
      <w:r/>
      <w:r>
        <w:rPr>
          <w:i/>
        </w:rPr>
        <w:t>In this review of King Kong Shake slot game by CQ9 Gaming, you'll learn about the game features, symbols, and winning combinations.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