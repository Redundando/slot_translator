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Burning Stars for Free: Pros, Cons &amp; Review 2021</w:t>
      </w:r>
    </w:p>
    <w:p>
      <w:r/>
      <w:r>
        <w:rPr>
          <w:b/>
        </w:rPr>
        <w:t>Meta description</w:t>
      </w:r>
      <w:r>
        <w:t>: Read our expert review of 9 Burning Stars, a slot game with an intricate design, bonus game feature and different volatility levels. Play for free now!</w:t>
      </w:r>
    </w:p>
    <w:p>
      <w:pPr>
        <w:pStyle w:val="Heading2"/>
      </w:pPr>
      <w:r>
        <w:t>Graphics and Aesthetics</w:t>
      </w:r>
    </w:p>
    <w:p>
      <w:r/>
      <w:r>
        <w:t xml:space="preserve">When it comes to judging an online slot game, the graphics and aesthetics are always an important aspect to consider. In the case of 9 Burning Stars, the creators have done an excellent job of designing a game that merges classic and modern aesthetics beautifully. The intricate details in the design are eye-catching and engaging, making it a treat for players who enjoy visually stunning games. </w:t>
      </w:r>
    </w:p>
    <w:p>
      <w:r/>
      <w:r>
        <w:t>The backdrop of burning stars and constellations paints a beautiful picture that adds to the overall gaming experience. The music soundtrack is another notable feature that perfectly matches the theme and helps to create an immersive environment. The soundtrack is so good, in fact, that it's worth turning up your speakers just to enjoy the tunes!</w:t>
      </w:r>
    </w:p>
    <w:p>
      <w:r/>
      <w:r>
        <w:t>Overall, the creators of this game have gone the extra mile to ensure that it's both visually appealing and engaging. If you're a fan of great graphics and aesthetics, then 9 Burning Stars is definitely worth checking out.</w:t>
      </w:r>
    </w:p>
    <w:p>
      <w:pPr>
        <w:pStyle w:val="Heading2"/>
      </w:pPr>
      <w:r>
        <w:t>GAMEPLAY AND FEATURES</w:t>
      </w:r>
    </w:p>
    <w:p>
      <w:r/>
      <w:r>
        <w:t xml:space="preserve">Looking for a sizzling hot casino slot that will light your fire? 9 Burning Stars packs all the heat and excitement you need to claim those big wins! The game features a classic 3x3 grid, perfect for those who enjoy simple and straightforward gameplay. But don't let the simplicity fool you - this game packs a punch. </w:t>
      </w:r>
      <w:r/>
    </w:p>
    <w:p>
      <w:r/>
      <w:r>
        <w:t xml:space="preserve">Starting at just €0.10, players can bet small and still win big! And with three levels of speed and an automatic spin feature, the game is perfect for those looking to just sit back, relax, and watch the flames rise. But for those who like a little more spice in their gameplay, 9 Burning Stars also offers the option to choose the volatility of the game through the use of a chili symbol. </w:t>
      </w:r>
      <w:r/>
    </w:p>
    <w:p>
      <w:r/>
      <w:r>
        <w:t>At a theoretical return to player rate of 96.12%, this game is sure to keep you coming back for more. So come on, light up the night sky with 9 Burning Stars and claim those fiery big wins today!</w:t>
      </w:r>
    </w:p>
    <w:p>
      <w:pPr>
        <w:pStyle w:val="Heading2"/>
      </w:pPr>
      <w:r>
        <w:t>BONUS GAME AND REWARDS</w:t>
      </w:r>
    </w:p>
    <w:p>
      <w:r/>
      <w:r>
        <w:t>Oh boy, do we love bonus games! In 9 Burning Stars, the sun symbol is your best friend when it comes to triggering this awesome feature. And let me tell you, the Bonus Matrix mini-game is a real treat. It's like watching a game show where the cash prize only gets bigger and bigger! Collect as many Cash, Mystery, and Mystery Jackpot symbols as you can, and see your rewards converge to the center of the grid. Plus, if you're feeling extra lucky, the Gamble feature is there to give you a chance to double your winnings. It's like being offered a second slice of cake when you're already full, but you take it anyway because, well, why not?</w:t>
      </w:r>
    </w:p>
    <w:p>
      <w:r/>
      <w:r>
        <w:t>Personally, I can't get enough of the Bonus Matrix mini-game. It feels like you're getting two games for the price of one! And let's face it, who doesn't like getting more bang for their buck? So, if you're looking for a game with great rewards and exciting bonus features, 9 Burning Stars is definitely worth a spin.</w:t>
      </w:r>
    </w:p>
    <w:p>
      <w:pPr>
        <w:pStyle w:val="Heading2"/>
      </w:pPr>
      <w:r>
        <w:t>Choosing The Volatility Levels</w:t>
      </w:r>
    </w:p>
    <w:p>
      <w:r/>
      <w:r>
        <w:t>Get ready to choose your own adventure with the 9 Burning Stars slot game. One of the most exciting features of this game is the option to select the volatility level. It's like choosing your own spicy level at a restaurant, except this time your winnings are the spice!</w:t>
      </w:r>
    </w:p>
    <w:p>
      <w:r/>
      <w:r>
        <w:t>Go for the low volatility if you want a consistent, mild winning experience. It may not be the most exciting, but hey, at least you won't leave empty-handed. If you're feeling like you want to live on the wild side a little, try out the medium volatility. You'll still get some wins, but they'll be bigger and better. And if you're really feeling frisky, high volatility is the way to go. Just be warned, it's like trying to ride a bronco – thrilling, but you might get bucked off a few times before you hit the jackpot.</w:t>
      </w:r>
    </w:p>
    <w:p>
      <w:r/>
      <w:r>
        <w:t>No matter which volatility level you choose, the 9 Burning Stars slot game will keep you on the edge of your seat. So grab some popcorn, sit back, and enjoy the ride!</w:t>
      </w:r>
    </w:p>
    <w:p>
      <w:pPr>
        <w:pStyle w:val="Heading2"/>
      </w:pPr>
      <w:r>
        <w:t>Availability in Online Casinos</w:t>
      </w:r>
    </w:p>
    <w:p>
      <w:r/>
      <w:r>
        <w:t xml:space="preserve">Looking for a sizzling hot slot game that will keep you entertained for hours? Look no further than 9 Burning Stars! This fiery game is available in all the most famous online casinos, so it's easy to find and play. </w:t>
      </w:r>
    </w:p>
    <w:p>
      <w:r/>
      <w:r>
        <w:t>But don't just take our word for it - this game is certified by AAMS, so you know it's legit. Don't trust any imitators out there - make sure to check for the AAMS certification before you start playing. After all, you don't want to burn through your bankroll too quickly!</w:t>
      </w:r>
    </w:p>
    <w:p>
      <w:r/>
      <w:r>
        <w:t>So what are you waiting for? Head to your favorite online casino and start playing 9 Burning Stars today. We guarantee you'll have a blast - and maybe even score some big wins along the way!</w:t>
      </w:r>
    </w:p>
    <w:p>
      <w:pPr>
        <w:pStyle w:val="Heading2"/>
      </w:pPr>
      <w:r>
        <w:t>FAQ</w:t>
      </w:r>
    </w:p>
    <w:p>
      <w:pPr>
        <w:pStyle w:val="Heading3"/>
      </w:pPr>
      <w:r>
        <w:t>What is the maximum win in 9 Burning Stars?</w:t>
      </w:r>
    </w:p>
    <w:p>
      <w:r/>
      <w:r>
        <w:t>The maximum win is 1,500 times the bet.</w:t>
      </w:r>
    </w:p>
    <w:p>
      <w:pPr>
        <w:pStyle w:val="Heading3"/>
      </w:pPr>
      <w:r>
        <w:t>Can I adjust the speed of the reels in 9 Burning Stars?</w:t>
      </w:r>
    </w:p>
    <w:p>
      <w:r/>
      <w:r>
        <w:t>Yes, there are three levels of speed to choose from.</w:t>
      </w:r>
    </w:p>
    <w:p>
      <w:pPr>
        <w:pStyle w:val="Heading3"/>
      </w:pPr>
      <w:r>
        <w:t>What is the theoretical return to player percentage in 9 Burning Stars?</w:t>
      </w:r>
    </w:p>
    <w:p>
      <w:r/>
      <w:r>
        <w:t>The theoretical return to player percentage is 96.12%.</w:t>
      </w:r>
    </w:p>
    <w:p>
      <w:pPr>
        <w:pStyle w:val="Heading3"/>
      </w:pPr>
      <w:r>
        <w:t>What symbols are included in 9 Burning Stars?</w:t>
      </w:r>
    </w:p>
    <w:p>
      <w:r/>
      <w:r>
        <w:t>Symbols in this game include playing cards from nine to ace, the star, and the number 7.</w:t>
      </w:r>
    </w:p>
    <w:p>
      <w:pPr>
        <w:pStyle w:val="Heading3"/>
      </w:pPr>
      <w:r>
        <w:t>What is the Bonus Matrix game in 9 Burning Stars?</w:t>
      </w:r>
    </w:p>
    <w:p>
      <w:r/>
      <w:r>
        <w:t>When the miniature grid on the right is full, the Bonus Matrix game is activated, where you can win cash or jackpot prizes.</w:t>
      </w:r>
    </w:p>
    <w:p>
      <w:pPr>
        <w:pStyle w:val="Heading3"/>
      </w:pPr>
      <w:r>
        <w:t>What is the Gamble function in 9 Burning Stars?</w:t>
      </w:r>
    </w:p>
    <w:p>
      <w:r/>
      <w:r>
        <w:t>With the Gamble function, you can try to double the amount you won by guessing the color of the coin drawn.</w:t>
      </w:r>
    </w:p>
    <w:p>
      <w:pPr>
        <w:pStyle w:val="Heading3"/>
      </w:pPr>
      <w:r>
        <w:t>Where can you play 9 Burning Stars?</w:t>
      </w:r>
    </w:p>
    <w:p>
      <w:r/>
      <w:r>
        <w:t>Wazan's slots can be found in various online casinos that have AAMS certification.</w:t>
      </w:r>
    </w:p>
    <w:p>
      <w:pPr>
        <w:pStyle w:val="Heading3"/>
      </w:pPr>
      <w:r>
        <w:t>What is the chili symbol for in 9 Burning Stars?</w:t>
      </w:r>
    </w:p>
    <w:p>
      <w:r/>
      <w:r>
        <w:t>The chili symbol allows you to choose the volatility of the game, with low, medium, or high options.</w:t>
      </w:r>
    </w:p>
    <w:p>
      <w:pPr>
        <w:pStyle w:val="Heading2"/>
      </w:pPr>
      <w:r>
        <w:t>What we like</w:t>
      </w:r>
    </w:p>
    <w:p>
      <w:pPr>
        <w:pStyle w:val="ListBullet"/>
        <w:spacing w:line="240" w:lineRule="auto"/>
        <w:ind w:left="720"/>
      </w:pPr>
      <w:r/>
      <w:r>
        <w:t>Intricate design and immersive experience for the players</w:t>
      </w:r>
    </w:p>
    <w:p>
      <w:pPr>
        <w:pStyle w:val="ListBullet"/>
        <w:spacing w:line="240" w:lineRule="auto"/>
        <w:ind w:left="720"/>
      </w:pPr>
      <w:r/>
      <w:r>
        <w:t>Players can choose the volatility level that best suits them</w:t>
      </w:r>
    </w:p>
    <w:p>
      <w:pPr>
        <w:pStyle w:val="ListBullet"/>
        <w:spacing w:line="240" w:lineRule="auto"/>
        <w:ind w:left="720"/>
      </w:pPr>
      <w:r/>
      <w:r>
        <w:t>Bonus game with potential for big rewards and gamble feature</w:t>
      </w:r>
    </w:p>
    <w:p>
      <w:pPr>
        <w:pStyle w:val="ListBullet"/>
        <w:spacing w:line="240" w:lineRule="auto"/>
        <w:ind w:left="720"/>
      </w:pPr>
      <w:r/>
      <w:r>
        <w:t>Available in all major online casinos</w:t>
      </w:r>
    </w:p>
    <w:p>
      <w:pPr>
        <w:pStyle w:val="Heading2"/>
      </w:pPr>
      <w:r>
        <w:t>What we don't like</w:t>
      </w:r>
    </w:p>
    <w:p>
      <w:pPr>
        <w:pStyle w:val="ListBullet"/>
        <w:spacing w:line="240" w:lineRule="auto"/>
        <w:ind w:left="720"/>
      </w:pPr>
      <w:r/>
      <w:r>
        <w:t>Only a 3x3 grid, which may not be attractive for players looking for more complex games</w:t>
      </w:r>
    </w:p>
    <w:p>
      <w:pPr>
        <w:pStyle w:val="ListBullet"/>
        <w:spacing w:line="240" w:lineRule="auto"/>
        <w:ind w:left="720"/>
      </w:pPr>
      <w:r/>
      <w:r>
        <w:t>Minimum bet could be higher, making it less attractive for high rollers</w:t>
      </w:r>
    </w:p>
    <w:p>
      <w:r/>
      <w:r>
        <w:rPr>
          <w:i/>
        </w:rPr>
        <w:t>For the feature image fitting the game "9 Burning Stars", please create a cartoon-style image that features a happy Maya warrior with glasses. The warrior should be holding a torch with fire emanating from it, while standing in front of a starry galaxy background. The warrior should be depicted as excited and triumphant with vibrant energy surrounding them, symbolizing the thrill of playing the game. The image should include game elements such as the logo, the chili symbol representing volatility choice, and the burning star symbol. The image should also include a tagline such as "Experience the Galactic Thrill with 9 Burning Stars". The overall image should convey the excitement, energy, and fun of playing the game, while highlighting its unique theme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