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Cart 3 for free - Review and Gameplay</w:t>
      </w:r>
    </w:p>
    <w:p>
      <w:pPr>
        <w:pStyle w:val="Heading2"/>
      </w:pPr>
      <w:r>
        <w:t>Money Cart 3: A Wasteland Adventure Inspired by Mad Max</w:t>
      </w:r>
    </w:p>
    <w:p>
      <w:r/>
      <w:r>
        <w:t xml:space="preserve">You don't have to navigate a barren wasteland to play Money Cart 3, but the post-apocalyptic atmosphere gives off a Mad Max vibe that adds to the excitement. The game's graphics are so impressive, it'll make you wonder how they managed to design such a stunning game. </w:t>
      </w:r>
      <w:r/>
    </w:p>
    <w:p>
      <w:r/>
      <w:r>
        <w:t xml:space="preserve">The game's backdrop features a decimated city under a purple sky, giving off a feeling of dread and despair. But don't worry, the armored wagon on rails that make up the game grid will help you forget about the desolate surroundings. The buttons are small, but don't let their size fool you! They're strategically placed at the bottom of the screen, giving you an unobstructed view of the game. </w:t>
      </w:r>
      <w:r/>
    </w:p>
    <w:p>
      <w:r/>
      <w:r>
        <w:t xml:space="preserve">The game's music has a wild west feel to it, but with a darker twist that'll keep you on the edge of your seat. You'll hear the sound of iron and treads as the reels spin, and before you know it, you'll feel like you're actually riding through the wasteland. </w:t>
      </w:r>
    </w:p>
    <w:p>
      <w:pPr>
        <w:pStyle w:val="Heading2"/>
      </w:pPr>
      <w:r>
        <w:t>Gameplay: How to Make It Rain (Money)</w:t>
      </w:r>
    </w:p>
    <w:p>
      <w:r/>
      <w:r>
        <w:t>Are you ready to win big? Money Cart 3 has a 5-reel, 4-row game grid that can fit up to 20 symbols, giving you plenty of chances to hit the jackpot. Just make sure to place your bets before spinning the reels! With a minimum bet of €0.20 and a maximum of €100, you can decide how much you want to risk for a chance to win big.</w:t>
      </w:r>
      <w:r>
        <w:t xml:space="preserve"> </w:t>
      </w:r>
    </w:p>
    <w:p>
      <w:r/>
      <w:r>
        <w:t>And speaking of winning big, the maximum payout is a whopping 10,000 times your bet! That's enough to make Scrooge McDuck jealous. There's even an Autoplay function that allows you to set up to 1000 automatic spins and potentially rake in the dough without lifting a finger. And for those who want to really go all out, just click the infinity symbol and watch the money flow in - it's like having your own personal ATM.</w:t>
      </w:r>
      <w:r>
        <w:t xml:space="preserve"> </w:t>
      </w:r>
    </w:p>
    <w:p>
      <w:r/>
      <w:r>
        <w:t>When it comes to the theoretical return to player (RTP), Money Cart 3 doesn't skimp out with a 96% RTP. And with high volatility, you never know when that next big win is just around the corner. So what are you waiting for? Start spinning those reels and let's make it rain!</w:t>
      </w:r>
    </w:p>
    <w:p>
      <w:pPr>
        <w:pStyle w:val="Heading2"/>
      </w:pPr>
      <w:r>
        <w:t>Symbols: A New Twist on the Classic Slot Game</w:t>
      </w:r>
    </w:p>
    <w:p>
      <w:r/>
      <w:r>
        <w:t>Let's face it - playing cards and basic symbols have been done more times than a Vegas wedding. But fear not, dear players! Money Cart 3 takes a fresh approach by eliminating these stale symbols and replacing them with a single Bonus symbol. It's like getting the last slice of pizza all to yourself!</w:t>
      </w:r>
    </w:p>
    <w:p>
      <w:r/>
      <w:r>
        <w:t>The objective is simple: land three Bonus symbols to activate three Respins. During this time, the symbols stay put and their cash values are revealed. If you're lucky enough to avoid any new symbols during Respins, you'll be swimming in dough like Scrooge McDuck. And if that's not enough, additional reels are unlocked to up your winning potential!</w:t>
      </w:r>
    </w:p>
    <w:p>
      <w:r/>
      <w:r>
        <w:t>So next time you want a break from the same old slot game, give Money Cart 3 a spin. Your wallet will thank you. And who knows, with all that extra cash, maybe you can afford that Vegas wedding after all!</w:t>
      </w:r>
    </w:p>
    <w:p>
      <w:pPr>
        <w:pStyle w:val="Heading2"/>
      </w:pPr>
      <w:r>
        <w:t>Modifiers that are More Fun Than Adding Extra Guac</w:t>
      </w:r>
    </w:p>
    <w:p>
      <w:r/>
      <w:r>
        <w:t>When it comes to bonus games, Money Cart 3 does not disappoint. There are several modifiers available that can significantly boost your winnings. Some of these modifiers include ones that collect all the prizes. That's like being handed a gift basket full of cash! Others multiply your winnings from 2 to 6 times, which is even better than finding out your ex got a parking ticket on the same day you received a raise.</w:t>
      </w:r>
    </w:p>
    <w:p>
      <w:r/>
      <w:r>
        <w:t>As if that's not enough, Money Cart 3 also has modifiers that reactivate already used modifiers. It's like getting a do-over on a test, but in this case, you get to win even more money. And last but not least, there are modifiers that make all the other modifiers stay present during all respins. Basically, Money Cart 3 is giving out free money like it's Oprah giving away cars. You get a bonus, and you get a bonus, and YOU get a bonus!</w:t>
      </w:r>
    </w:p>
    <w:p>
      <w:pPr>
        <w:pStyle w:val="Heading2"/>
      </w:pPr>
      <w:r>
        <w:t>RTP and Volatility: Spoiler Alert - You Can Make Bank!</w:t>
      </w:r>
    </w:p>
    <w:p>
      <w:r/>
      <w:r>
        <w:t>Let's talk numbers, baby! Money Cart 3 has a theoretical return to player of 96% - which means that for every $100 you bet, you can expect to snuggle up with $96 of your hard-earned cash. Not too shabby, right? But brace yourself: the volatility is high, which basically means that the game can go from lukewarm to sizzling in no time.</w:t>
      </w:r>
    </w:p>
    <w:p>
      <w:r/>
      <w:r>
        <w:t>Forget about the penny slots, folks. The maximum win is 10,000 times the bet - that's right, I said TEN THOUSAND. And with the Autoplay function, you can set from 10 to 1000 automatic spins, which will give you enough time to practice your victory dance.</w:t>
      </w:r>
    </w:p>
    <w:p>
      <w:r/>
      <w:r>
        <w:t>Don't worry about compatibility issues either. The game can be played on any device and with any operating system, IOS, Android, or even if you decide to dust off your old Nokia 3310. Any takers?</w:t>
      </w:r>
    </w:p>
    <w:p>
      <w:pPr>
        <w:pStyle w:val="Heading2"/>
      </w:pPr>
      <w:r>
        <w:t>FAQ</w:t>
      </w:r>
    </w:p>
    <w:p>
      <w:pPr>
        <w:pStyle w:val="Heading3"/>
      </w:pPr>
      <w:r>
        <w:t>What is the minimum bet in Money Cart 3?</w:t>
      </w:r>
    </w:p>
    <w:p>
      <w:r/>
      <w:r>
        <w:t>The minimum bet you can make in this game is €0.20.</w:t>
      </w:r>
    </w:p>
    <w:p>
      <w:pPr>
        <w:pStyle w:val="Heading3"/>
      </w:pPr>
      <w:r>
        <w:t>What is the maximum bet in Money Cart 3?</w:t>
      </w:r>
    </w:p>
    <w:p>
      <w:r/>
      <w:r>
        <w:t>The maximum bet you can make in this game is €100.</w:t>
      </w:r>
    </w:p>
    <w:p>
      <w:pPr>
        <w:pStyle w:val="Heading3"/>
      </w:pPr>
      <w:r>
        <w:t>What is the theoretical Return to Player (RTP) in Money Cart 3?</w:t>
      </w:r>
    </w:p>
    <w:p>
      <w:r/>
      <w:r>
        <w:t>The theoretical RTP of this game is 96%.</w:t>
      </w:r>
    </w:p>
    <w:p>
      <w:pPr>
        <w:pStyle w:val="Heading3"/>
      </w:pPr>
      <w:r>
        <w:t>What is the volatility of Money Cart 3?</w:t>
      </w:r>
    </w:p>
    <w:p>
      <w:r/>
      <w:r>
        <w:t>The volatility of Money Cart 3 is high.</w:t>
      </w:r>
    </w:p>
    <w:p>
      <w:pPr>
        <w:pStyle w:val="Heading3"/>
      </w:pPr>
      <w:r>
        <w:t>Does Money Cart 3 have Scatter and Wild symbols?</w:t>
      </w:r>
    </w:p>
    <w:p>
      <w:r/>
      <w:r>
        <w:t>No, this game does not have Scatter and Wild symbols.</w:t>
      </w:r>
    </w:p>
    <w:p>
      <w:pPr>
        <w:pStyle w:val="Heading3"/>
      </w:pPr>
      <w:r>
        <w:t>How many reels and rows does Money Cart 3 have?</w:t>
      </w:r>
    </w:p>
    <w:p>
      <w:r/>
      <w:r>
        <w:t>Money Cart 3 has 5 reels and 4 rows.</w:t>
      </w:r>
    </w:p>
    <w:p>
      <w:pPr>
        <w:pStyle w:val="Heading3"/>
      </w:pPr>
      <w:r>
        <w:t>Can I play Money Cart 3 on my phone?</w:t>
      </w:r>
    </w:p>
    <w:p>
      <w:r/>
      <w:r>
        <w:t>Yes, this game works on any device with any operating system, IOS, Android, etc.</w:t>
      </w:r>
    </w:p>
    <w:p>
      <w:pPr>
        <w:pStyle w:val="Heading3"/>
      </w:pPr>
      <w:r>
        <w:t>What happens when a reel is filled with symbols in Money Cart 3?</w:t>
      </w:r>
    </w:p>
    <w:p>
      <w:r/>
      <w:r>
        <w:t>When a reel is filled with symbols, an additional reel to play with will be obtained.</w:t>
      </w:r>
    </w:p>
    <w:p>
      <w:pPr>
        <w:pStyle w:val="Heading2"/>
      </w:pPr>
      <w:r>
        <w:t>What we like</w:t>
      </w:r>
    </w:p>
    <w:p>
      <w:pPr>
        <w:pStyle w:val="ListBullet"/>
        <w:spacing w:line="240" w:lineRule="auto"/>
        <w:ind w:left="720"/>
      </w:pPr>
      <w:r/>
      <w:r>
        <w:t>Stunning graphics</w:t>
      </w:r>
    </w:p>
    <w:p>
      <w:pPr>
        <w:pStyle w:val="ListBullet"/>
        <w:spacing w:line="240" w:lineRule="auto"/>
        <w:ind w:left="720"/>
      </w:pPr>
      <w:r/>
      <w:r>
        <w:t>Post-apocalyptic atmosphere</w:t>
      </w:r>
    </w:p>
    <w:p>
      <w:pPr>
        <w:pStyle w:val="ListBullet"/>
        <w:spacing w:line="240" w:lineRule="auto"/>
        <w:ind w:left="720"/>
      </w:pPr>
      <w:r/>
      <w:r>
        <w:t>Exciting gameplay</w:t>
      </w:r>
    </w:p>
    <w:p>
      <w:pPr>
        <w:pStyle w:val="ListBullet"/>
        <w:spacing w:line="240" w:lineRule="auto"/>
        <w:ind w:left="720"/>
      </w:pPr>
      <w:r/>
      <w:r>
        <w:t>Multiple modifiers that can increase winnings</w:t>
      </w:r>
    </w:p>
    <w:p>
      <w:pPr>
        <w:pStyle w:val="Heading2"/>
      </w:pPr>
      <w:r>
        <w:t>What we don't like</w:t>
      </w:r>
    </w:p>
    <w:p>
      <w:pPr>
        <w:pStyle w:val="ListBullet"/>
        <w:spacing w:line="240" w:lineRule="auto"/>
        <w:ind w:left="720"/>
      </w:pPr>
      <w:r/>
      <w:r>
        <w:t>Lack of traditional symbols and scatters</w:t>
      </w:r>
    </w:p>
    <w:p>
      <w:pPr>
        <w:pStyle w:val="ListBullet"/>
        <w:spacing w:line="240" w:lineRule="auto"/>
        <w:ind w:left="720"/>
      </w:pPr>
      <w:r/>
      <w:r>
        <w:t>High volatility</w:t>
      </w:r>
    </w:p>
    <w:p>
      <w:r/>
      <w:r>
        <w:rPr>
          <w:b/>
        </w:rPr>
        <w:t>Play Money Cart 3 for free - Review and Gameplay</w:t>
      </w:r>
    </w:p>
    <w:p>
      <w:r/>
      <w:r>
        <w:rPr>
          <w:i/>
        </w:rPr>
        <w:t>Money Cart 3 is a post-apocalyptic slot game with high volatility and multiple modifiers. Try it for free and read our full review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