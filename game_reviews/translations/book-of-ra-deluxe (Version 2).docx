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Ra Deluxe Free - Updated Version of Classic Slot</w:t>
      </w:r>
    </w:p>
    <w:p>
      <w:r/>
      <w:r>
        <w:rPr>
          <w:b/>
        </w:rPr>
        <w:t>Meta description</w:t>
      </w:r>
      <w:r>
        <w:t>: Read our Book of Ra Deluxe review and play for free! Learn about bonus rounds, paylines, volatility, and more in the updated classic game.</w:t>
      </w:r>
    </w:p>
    <w:p>
      <w:pPr>
        <w:pStyle w:val="Heading2"/>
      </w:pPr>
      <w:r>
        <w:t>Get Ready to Explore with Book of Ra Deluxe</w:t>
      </w:r>
    </w:p>
    <w:p>
      <w:r/>
      <w:r>
        <w:t>Ah, Book of Ra Deluxe... The game that makes you feel like you are on an Indiana Jones-type adventure while sitting at your computer. This slot game has been around for over a decade now, but it is still one of the most popular ones out there, and for good reason. With its outstanding graphics, exciting gameplay, and enchanting storyline, Book of Ra Deluxe is definitely worth checking out.</w:t>
      </w:r>
    </w:p>
    <w:p>
      <w:r/>
      <w:r>
        <w:t>If you're not already familiar with the classic version, don't worry, you're not missing out on much. Book of Ra Deluxe is essentially the same game with a few added features that make it stand out from its predecessor. The game is your typical 5-reel, 10-payline slot game, but it comes with an incredibly high RTP of 95.5%. Plus, with a maximum win potential of over 5,000x your bet, you'll definitely feel like a real adventurer when you hit the jackpot.</w:t>
      </w:r>
    </w:p>
    <w:p>
      <w:r/>
      <w:r>
        <w:t>One thing to keep in mind while playing Book of Ra Deluxe is that it is a medium-high volatility game. This means that wins may not come as often as you would like, but when they do, they can be quite substantial. So, if you're looking for a quick and easy game with low risk, this may not be the game for you. However, if you're in it for the long haul and love the thrill of the chase, then this game is perfect for you.</w:t>
      </w:r>
    </w:p>
    <w:p>
      <w:r/>
      <w:r>
        <w:t>All in all, Book of Ra Deluxe is a classic slot game that has stood the test of time. With its updated graphics and added features, it's definitely worth a shot. Join the adventure and see if you can strike it lucky, but watch out for those mummies!</w:t>
      </w:r>
    </w:p>
    <w:p>
      <w:pPr>
        <w:pStyle w:val="Heading2"/>
      </w:pPr>
      <w:r>
        <w:t>Explore the Mysteries of Ancient Egypt with Book of Ra Deluxe</w:t>
      </w:r>
    </w:p>
    <w:p>
      <w:r/>
      <w:r>
        <w:t>Book of Ra Deluxe is more than just a regular slot game. Its intriguing theme and storyline will captivate your imagination and keep you entertained for hours on end.</w:t>
      </w:r>
    </w:p>
    <w:p>
      <w:r/>
      <w:r>
        <w:t>Unlike other online slot games that solely rely on fancy graphics and complicated features, Book of Ra Deluxe takes you on a thrilling journey back in time to ancient Egypt, where you'll join the hunt for valuable treasures hidden deep inside the pyramids.</w:t>
      </w:r>
    </w:p>
    <w:p>
      <w:r/>
      <w:r>
        <w:t>The game's smooth interface and user-friendly layout make it easy for players of all levels to quickly get the hang of it, while the unique theme sets it apart from other slot games out there.</w:t>
      </w:r>
    </w:p>
    <w:p>
      <w:r/>
      <w:r>
        <w:t>One thing's for sure: you won't be bored when playing Book of Ra Deluxe. Whether you're a history buff or just enjoy a good adventure, this game has something for everyone.</w:t>
      </w:r>
    </w:p>
    <w:p>
      <w:r/>
      <w:r>
        <w:t>So, what are you waiting for? Journey back in time with Book of Ra Deluxe and see where the pyramids will take you!</w:t>
      </w:r>
    </w:p>
    <w:p>
      <w:pPr>
        <w:pStyle w:val="Heading2"/>
      </w:pPr>
      <w:r>
        <w:t>Game Configuration and Paylines</w:t>
      </w:r>
    </w:p>
    <w:p>
      <w:r/>
      <w:r>
        <w:t>Are you tired of slot games with complex configurations and confusing paylines? Look no further than Book of Ra Deluxe! This game follows a classic five-reel and three-line configuration, so you don't need a Ph.D. in mathematics to understand how to play it.</w:t>
      </w:r>
    </w:p>
    <w:p>
      <w:r/>
      <w:r>
        <w:t>One unique feature that sets this game apart is that the number of paylines is not fixed. Players can choose how many active paylines they want to use. It's like building your own delicious sandwich - hold the pickles, extra mayo please! In the classic version, there were nine paylines, while in the Deluxe edition, there are ten. The paylines are easy to read, so even beginners won't get lost in the gameplay.</w:t>
      </w:r>
    </w:p>
    <w:p>
      <w:r/>
      <w:r>
        <w:t>Now let's talk betting limits. With a range from one credit to 100 credits per line, players of all budgets can enjoy this game without breaking the bank. And who knows? You might just hit the jackpot and have enough money to buy that yacht you've always wanted. Just be sure to invite us to the party!</w:t>
      </w:r>
    </w:p>
    <w:p>
      <w:pPr>
        <w:pStyle w:val="Heading2"/>
      </w:pPr>
      <w:r>
        <w:t>Are you a High or Low Roller? Betting Limits in Book of Ra Deluxe</w:t>
      </w:r>
    </w:p>
    <w:p>
      <w:r/>
      <w:r>
        <w:t>Are you a high roller willing to shell out big bucks for a chance to win big, or are you a more cautious player looking to stay within a modest budget? Either way, Book of Ra Deluxe has got you covered.</w:t>
      </w:r>
    </w:p>
    <w:p>
      <w:r/>
      <w:r>
        <w:t>The minimum bet per line in Book of Ra Deluxe may seem small, but don't be fooled by its size – a little can go a long way. With a minimum bet of just one credit per line, even the most frugal players can get in on the action without breaking the bank.</w:t>
      </w:r>
    </w:p>
    <w:p>
      <w:r/>
      <w:r>
        <w:t>On the other hand, high rollers will also find plenty to love about Book of Ra Deluxe. With a maximum bet per line of 100 credits, players can bet up to 1000 credits per spin, which is equivalent to €0.10 up to €100.00. That's right, folks – you read that correctly. If you're feeling lucky, you can bet up to €100.00 in a single spin. Talk about high stakes!</w:t>
      </w:r>
    </w:p>
    <w:p>
      <w:r/>
      <w:r>
        <w:t>So, whether you're the kind of player who likes to play it safe or you're willing to take a risk for the chance to win big, Book of Ra Deluxe offers something for everyone. Who knows? If you're lucky enough to hit the jackpot, you might just win enough to retire and spend the rest of your days lounging on a beach, sipping cocktails and playing slot games on your laptop. Hey, a girl can dream, can't she?</w:t>
      </w:r>
    </w:p>
    <w:p>
      <w:pPr>
        <w:pStyle w:val="Heading2"/>
      </w:pPr>
      <w:r>
        <w:t>RTP Value and Volatility</w:t>
      </w:r>
    </w:p>
    <w:p>
      <w:r/>
      <w:r>
        <w:t>Are you looking for a slot game with a decent Return to Player (RTP) value? Then you're in luck because Book of Ra Deluxe boasts a RTP value of 95.10%. While it is a standard value for most of the slot games out there, it's still a great plus for this particular game.</w:t>
      </w:r>
    </w:p>
    <w:p>
      <w:r/>
      <w:r>
        <w:t>But wait, what about the volatility, you ask? Good news, Book of Ra Deluxe has a medium volatility, which means it's not too hot or too cold. It's just right - like Goldilocks said. You won't have to worry about losing all your coins in a single spin or spending hours playing without any wins. You'll have a smooth, enjoyable experience.</w:t>
      </w:r>
    </w:p>
    <w:p>
      <w:r/>
      <w:r>
        <w:t xml:space="preserve">One of the interesting things about this game is its adaptive paytable. This means that your winnings will depend on how much you bet and the line settings. Think of it as a custom payment plan, just for you! It's a small detail that can make a big difference. </w:t>
      </w:r>
    </w:p>
    <w:p>
      <w:pPr>
        <w:pStyle w:val="Heading2"/>
      </w:pPr>
      <w:r>
        <w:t>The Most Valuable Symbol</w:t>
      </w:r>
    </w:p>
    <w:p>
      <w:r/>
      <w:r>
        <w:t>Well, well, well, look who's come to play the Book of Ra Deluxe slot game! If you're on the hunt for big wins, then you don't want to miss out on the chance to align the explorer symbol - the most valuable icon in the game. Trust us, you're not going to want to miss out on potentially earning up to 5,000 coins if you're able to land five of them in a row. That's enough to make any adventurer's heart skip a beat!</w:t>
      </w:r>
      <w:r/>
    </w:p>
    <w:p>
      <w:r/>
      <w:r>
        <w:t xml:space="preserve">But wait, there's more! The Pharaoh symbol is the game's second most rewarding, offering players the chance to earn up to 2,000 coins. Who wouldn't want to stumble across a Pharaoh's hidden treasure trove and walk away with a huge payout? </w:t>
      </w:r>
      <w:r/>
    </w:p>
    <w:p>
      <w:r/>
      <w:r>
        <w:t>If you're feeling lucky, then give Book of Ra Deluxe a whirl and see if you can land these valuable symbols. Maybe you'll even get to make a few jokes about being the next great explorer or Pharaoh. One thing's for sure though, this game is not for the faint of heart! So get ready to spin those reels and embark on a wild adventure.</w:t>
      </w:r>
    </w:p>
    <w:p>
      <w:pPr>
        <w:pStyle w:val="Heading2"/>
      </w:pPr>
      <w:r>
        <w:t>The Highly Versatile Book of Ra Symbol</w:t>
      </w:r>
    </w:p>
    <w:p>
      <w:r/>
      <w:r>
        <w:t>Move aside, other symbols - there's a new sheriff in town. The Book of Ra symbol is everything a player could ask for in a casino slot game symbol and more. Not only does it substitute for any and all symbols in a winning payline, but it also serves as the Scatter symbol which can earn players sweet scatter payments if three or more of it randomly appear on the reels during a spin. Even better, if players manage to land three or more Book of Ra symbols on the reels, it'll trigger the much-coveted bonus round that has players clamoring for more.</w:t>
      </w:r>
    </w:p>
    <w:p>
      <w:r/>
      <w:r>
        <w:t>There's just something about the Book of Ra symbol that makes it stand out amongst the rest. Maybe it's because it's a book, and in general, books are great - or maybe it's because it's the type of symbol that pays out in multiple ways. Either way, this symbol has truly earned its place as a player favorite in the world of online slot gaming.</w:t>
      </w:r>
    </w:p>
    <w:p>
      <w:pPr>
        <w:pStyle w:val="Heading2"/>
      </w:pPr>
      <w:r>
        <w:t>Scatter, Wild and Bonus Symbol</w:t>
      </w:r>
    </w:p>
    <w:p>
      <w:r/>
      <w:r>
        <w:t>The Book of Ra Deluxe is a fantastic slot game that has taken the casino world by storm. A significant reason for its immense popularity is the inclusion of some great features, such as the Scatter, Wild, and Bonus symbols.</w:t>
      </w:r>
    </w:p>
    <w:p>
      <w:r/>
      <w:r>
        <w:t>Let's talk about the Scatter first. The Book of Ra symbol is the only Scatter in the game, and it's bound to get your heart racing. When three, four or five symbols appear during a spin, they can earn you scatter payments of 18x, 180x, or a maximum of 1,800x the betting amount! That's enough to make us jump for joy and dance the Cha Cha Slide.</w:t>
      </w:r>
    </w:p>
    <w:p>
      <w:r/>
      <w:r>
        <w:t>But, don't fret; the game's Wild symbol is here to help you as well. It's also the Book of Ra symbol, and it can replace any other symbol in a winning line. The Wild symbol is like a genie, granting your wishes and making your dreams come true. So, the next time you're hoping for a specific symbol to complete a winning combination, keep your fingers crossed and your eyes on the Book of Ra symbol.</w:t>
      </w:r>
    </w:p>
    <w:p>
      <w:r/>
      <w:r>
        <w:t>Finally, let's talk about the Bonus symbol. As you may have guessed, the Book of Ra symbol does triple duty as the Bonus symbol as well. If three or more of these appear on the reels, they can trigger the bonus round. The bonus round is like a box of chocolates. You never know what you're going to get. It could be free spins, multipliers, or even more bonus rounds. Who knows? It's all up to the Book of Ra symbol and the luck of the spin.</w:t>
      </w:r>
    </w:p>
    <w:p>
      <w:r/>
      <w:r>
        <w:t>In sum, the Book of Ra Deluxe has some amazing features on offer. So, whether you're a seasoned player or a newbie, this game is worth the spin. Who knows? The next time you play, you might end up having so much fun that you'll be singing 'My Heart Will Go On' at the top of your lungs.</w:t>
      </w:r>
    </w:p>
    <w:p>
      <w:pPr>
        <w:pStyle w:val="Heading2"/>
      </w:pPr>
      <w:r>
        <w:t>Experience the Adventure: Gameplay and Features</w:t>
      </w:r>
    </w:p>
    <w:p>
      <w:r/>
      <w:r>
        <w:t>Are you ready to embark on a thrilling journey with Book of Ra Deluxe? With this slot game, players must select the amount they want to bet, choose how many paylines they want to activate, and hit the PLAY button. It's that easy! But, don't let the simplicity of the game fool you. It's a game of strategy and skill.</w:t>
      </w:r>
      <w:r/>
    </w:p>
    <w:p>
      <w:r/>
      <w:r>
        <w:t>Do you want to increase your winning odds? Then, remember this tip: Line up three or more identical icons on a winning line. Voila! You win big, and you can use your winnings to bet again try to hit that jackpot. Oh, but don't forget about the betting function, where players can choose between red or black. If you're feeling lucky, give it a try and see if you can double your winnings.</w:t>
      </w:r>
      <w:r/>
    </w:p>
    <w:p>
      <w:r/>
      <w:r>
        <w:t>Tired of clicking the PLAY button all the time? No worries! Book of Ra Deluxe has an AUTOSPIN mode, allowing players to sit back and relax while the game spins automatically. Now you can enjoy your favorite game while sipping on your favorite drink and munching on your favorite snack. Ah, the good life!</w:t>
      </w:r>
      <w:r/>
    </w:p>
    <w:p>
      <w:r/>
      <w:r>
        <w:t>But wait, there's more! The bonus round is what made Book of Ra Deluxe such an iconic slot game. Triggered by three or more Book of Ra symbols, the bonus round offers huge rewards to players. It's like finding treasure or winning the lottery! Okay, maybe not that big, but you get the idea. Don't forget that bonus round, or you might regret it.</w:t>
      </w:r>
      <w:r/>
    </w:p>
    <w:p>
      <w:r/>
      <w:r>
        <w:t>Overall, the gameplay and features of Book of Ra Deluxe make it a fantastic slot game for beginners and experienced players alike. With its combination of strategy, luck, and adventure, players will be hooked from the very first spin. So, what are you waiting for? Get ready to experience the adventure with Book of Ra Deluxe!</w:t>
      </w:r>
    </w:p>
    <w:p>
      <w:pPr>
        <w:pStyle w:val="Heading2"/>
      </w:pPr>
      <w:r>
        <w:t>FAQ</w:t>
      </w:r>
    </w:p>
    <w:p>
      <w:pPr>
        <w:pStyle w:val="Heading3"/>
      </w:pPr>
      <w:r>
        <w:t>What is Book of Ra Deluxe?</w:t>
      </w:r>
    </w:p>
    <w:p>
      <w:r/>
      <w:r>
        <w:t>Book of Ra Deluxe is an online slot game developed by Novomatic that features a traditional 5-reel, 3-line video slot configuration with 10 paylines and betting limits ranging from €0.10 up to €100.00 per spin.</w:t>
      </w:r>
    </w:p>
    <w:p>
      <w:pPr>
        <w:pStyle w:val="Heading3"/>
      </w:pPr>
      <w:r>
        <w:t>What is the RTP and volatility of Book of Ra Deluxe?</w:t>
      </w:r>
    </w:p>
    <w:p>
      <w:r/>
      <w:r>
        <w:t>The RTP of Book of Ra Deluxe is 95.10%, and it has medium volatility.</w:t>
      </w:r>
    </w:p>
    <w:p>
      <w:pPr>
        <w:pStyle w:val="Heading3"/>
      </w:pPr>
      <w:r>
        <w:t>What are the special features of Book of Ra Deluxe?</w:t>
      </w:r>
    </w:p>
    <w:p>
      <w:r/>
      <w:r>
        <w:t>The golden Book of Ra symbol is the Scatter, Wild, and Bonus symbol all in one, and it replaces any symbol in a winning line, triggers a scatter payment if three or more appear on the reels, and triggers the bonus round if three or more appear on the reels.</w:t>
      </w:r>
    </w:p>
    <w:p>
      <w:pPr>
        <w:pStyle w:val="Heading3"/>
      </w:pPr>
      <w:r>
        <w:t>What are the most valuable symbols in Book of Ra Deluxe?</w:t>
      </w:r>
    </w:p>
    <w:p>
      <w:r/>
      <w:r>
        <w:t>The explorer symbol is the most lucrative, rewarding up to 5,000 coins for five in a row, and the Pharaoh symbol pays 2,000 coins.</w:t>
      </w:r>
    </w:p>
    <w:p>
      <w:pPr>
        <w:pStyle w:val="Heading3"/>
      </w:pPr>
      <w:r>
        <w:t>How do you increase your chances of winning in Book of Ra Deluxe?</w:t>
      </w:r>
    </w:p>
    <w:p>
      <w:r/>
      <w:r>
        <w:t>Align 3 or more identical icons and make sure the same adjacent symbols are present starting from the left to the right in a continuous manner with no break on the line. The Scatter symbols earn you wins regardless of their positioning on the winning line.</w:t>
      </w:r>
    </w:p>
    <w:p>
      <w:pPr>
        <w:pStyle w:val="Heading3"/>
      </w:pPr>
      <w:r>
        <w:t>What are the betting limits in Book of Ra Deluxe?</w:t>
      </w:r>
    </w:p>
    <w:p>
      <w:r/>
      <w:r>
        <w:t>The minimum bet per line is 1 and the maximum is 100, allowing all paylines to be played for 10 credits up to 1000 credits per spin.</w:t>
      </w:r>
    </w:p>
    <w:p>
      <w:pPr>
        <w:pStyle w:val="Heading3"/>
      </w:pPr>
      <w:r>
        <w:t>What is the role of the Book of Ra symbol in Book of Ra Deluxe?</w:t>
      </w:r>
    </w:p>
    <w:p>
      <w:r/>
      <w:r>
        <w:t>The Book of Ra symbol plays three roles: it is the Scatter symbol, the Wild symbol, and the Bonus symbol all in one. It replaces any symbol in a winning line, triggers a scatter payment, and triggers the bonus round.</w:t>
      </w:r>
    </w:p>
    <w:p>
      <w:pPr>
        <w:pStyle w:val="Heading3"/>
      </w:pPr>
      <w:r>
        <w:t>How do you play Book of Ra Deluxe?</w:t>
      </w:r>
    </w:p>
    <w:p>
      <w:r/>
      <w:r>
        <w:t>Select the amount to bet, set the bet on each line in addition to the number of lines you want to activate, and launch the spins individually with the PLAY button or in automatic mode with the AUTOPLAY button.</w:t>
      </w:r>
    </w:p>
    <w:p>
      <w:pPr>
        <w:pStyle w:val="Heading2"/>
      </w:pPr>
      <w:r>
        <w:t>What we like</w:t>
      </w:r>
    </w:p>
    <w:p>
      <w:pPr>
        <w:pStyle w:val="ListBullet"/>
        <w:spacing w:line="240" w:lineRule="auto"/>
        <w:ind w:left="720"/>
      </w:pPr>
      <w:r/>
      <w:r>
        <w:t>Bonus round offers huge rewards</w:t>
      </w:r>
    </w:p>
    <w:p>
      <w:pPr>
        <w:pStyle w:val="ListBullet"/>
        <w:spacing w:line="240" w:lineRule="auto"/>
        <w:ind w:left="720"/>
      </w:pPr>
      <w:r/>
      <w:r>
        <w:t>Classic theme and storyline</w:t>
      </w:r>
    </w:p>
    <w:p>
      <w:pPr>
        <w:pStyle w:val="ListBullet"/>
        <w:spacing w:line="240" w:lineRule="auto"/>
        <w:ind w:left="720"/>
      </w:pPr>
      <w:r/>
      <w:r>
        <w:t>Medium volatility suitable for most players</w:t>
      </w:r>
    </w:p>
    <w:p>
      <w:pPr>
        <w:pStyle w:val="ListBullet"/>
        <w:spacing w:line="240" w:lineRule="auto"/>
        <w:ind w:left="720"/>
      </w:pPr>
      <w:r/>
      <w:r>
        <w:t>Adaptive paytable for fair winnings</w:t>
      </w:r>
    </w:p>
    <w:p>
      <w:pPr>
        <w:pStyle w:val="Heading2"/>
      </w:pPr>
      <w:r>
        <w:t>What we don't like</w:t>
      </w:r>
    </w:p>
    <w:p>
      <w:pPr>
        <w:pStyle w:val="ListBullet"/>
        <w:spacing w:line="240" w:lineRule="auto"/>
        <w:ind w:left="720"/>
      </w:pPr>
      <w:r/>
      <w:r>
        <w:t>Low RTP value compared to other slot games</w:t>
      </w:r>
    </w:p>
    <w:p>
      <w:pPr>
        <w:pStyle w:val="ListBullet"/>
        <w:spacing w:line="240" w:lineRule="auto"/>
        <w:ind w:left="720"/>
      </w:pPr>
      <w:r/>
      <w:r>
        <w:t>Limited number of paylines</w:t>
      </w:r>
    </w:p>
    <w:p>
      <w:r/>
      <w:r>
        <w:rPr>
          <w:i/>
        </w:rPr>
        <w:t>Create a cartoon style image featuring an explorer inside a pyramid, surrounded by Egyptian symbols such as hieroglyphics and scarabs, with the Book of Ra symbol shining brightly in the background.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