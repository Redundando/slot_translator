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Stars 6 Free | Exciting Features and Impressive Graphics</w:t>
      </w:r>
    </w:p>
    <w:p>
      <w:pPr>
        <w:pStyle w:val="Heading2"/>
      </w:pPr>
      <w:r>
        <w:t>Get Ready for Magic with Magic Stars 6</w:t>
      </w:r>
    </w:p>
    <w:p>
      <w:r/>
      <w:r>
        <w:t>Step into a world of enchantment with Magic Stars 6, the online casino slot game that's positively overflowing with mystical features and jaw-dropping bonuses. This game's got Land Wilds that'll work overtime to help you complete those winning paylines by swapping out other symbols, and if that wasn't enough, there are Scatter Symbols that'll launch you on a magical journey of up to 30 free spins with winnings multiplied by x3.</w:t>
      </w:r>
    </w:p>
    <w:p>
      <w:r/>
      <w:r>
        <w:t>In short, Magic Stars 6 is irresistible, and you won't be able to resist the magic that it brings to your screen. The game has been designed to deliver a delightful experience, and it's sure to keep you engaged throughout your gaming session. Plus, who doesn't love Wilds and Scatters? And the prizes that accompany them? So what are you waiting for? Put on your wizard's hat and start spinning!</w:t>
      </w:r>
    </w:p>
    <w:p>
      <w:pPr>
        <w:pStyle w:val="Heading2"/>
      </w:pPr>
      <w:r>
        <w:t>Get Ready to Customize Your Way to Winning: Magic Stars 6</w:t>
      </w:r>
    </w:p>
    <w:p>
      <w:r/>
      <w:r>
        <w:t>Wazdan's online slots have really outdone themselves with Magic Stars 6. Unlike other slots that can feel stiff and unmovable, Magic Stars 6 is all about letting you customize your gameplay experience by offering unique features that let you play your way.</w:t>
      </w:r>
      <w:r>
        <w:t xml:space="preserve"> </w:t>
      </w:r>
    </w:p>
    <w:p>
      <w:r/>
      <w:r>
        <w:t>Want smaller but more frequent wins? Magic Stars 6 has you covered. Are you someone who likes to take their chances with fewer but higher payout wins? Then, Magic Stars 6 has you covered too. For those who like to spend their time straddling both sides - y'all guessed it - Magic Stars 6 has you covered!</w:t>
      </w:r>
      <w:r>
        <w:t xml:space="preserve"> </w:t>
      </w:r>
    </w:p>
    <w:p>
      <w:r/>
      <w:r>
        <w:t>But wait, there's more!</w:t>
      </w:r>
      <w:r>
        <w:t xml:space="preserve"> </w:t>
      </w:r>
    </w:p>
    <w:p>
      <w:r/>
      <w:r>
        <w:t>With Big Screen mode, you can watch your wins grow larger than Peter Dinklage standing next to Danny DeVito. They also have Ultra Fast mode for those who want to spin those reels at lightning speed, and Ultra Lite mode for those who don't have the patience to wait for long loading times.</w:t>
      </w:r>
    </w:p>
    <w:p>
      <w:pPr>
        <w:pStyle w:val="Heading2"/>
      </w:pPr>
      <w:r>
        <w:t>Get the Best Out of Magic Stars 6 with Variety of Features</w:t>
      </w:r>
    </w:p>
    <w:p>
      <w:r/>
      <w:r>
        <w:t>When it comes to accommodating the preferences of all players, Wazdan's slots are second to none!</w:t>
      </w:r>
    </w:p>
    <w:p>
      <w:r/>
      <w:r>
        <w:t>Take the Volatility Levels feature for example. It's like choosing between having a spicy taco and a mild one. You get to choose between high and low volatility, depending on your playing style.</w:t>
      </w:r>
    </w:p>
    <w:p>
      <w:r/>
      <w:r>
        <w:t>Not good at remembering the paytable and which symbols to look out for? Worry not, the double-screen mode is there to save the day! Keep the paytable on the screen while spinning the reels.</w:t>
      </w:r>
    </w:p>
    <w:p>
      <w:r/>
      <w:r>
        <w:t>And that's not all! Energy saving mode and Ultra Lite mode are designed for players who are facing internet issues or have low battery. Not only does it extend the battery life, but it also reduces game loading time. Now that's what we call smart gaming.</w:t>
      </w:r>
    </w:p>
    <w:p>
      <w:pPr>
        <w:pStyle w:val="Heading2"/>
      </w:pPr>
      <w:r>
        <w:t>The Stars Have Aligned: Magic Stars 6's Graphics Are Out of This World</w:t>
      </w:r>
    </w:p>
    <w:p>
      <w:r/>
      <w:r>
        <w:t>Hold on to your hats, folks! Magic Stars 6 takes you on an interstellar journey with its breathtaking graphics. This slot game's visuals are so impressive they'll make you feel like you're on a different planet. The vibrant symbols and animations are a feast for the eyes!</w:t>
      </w:r>
    </w:p>
    <w:p>
      <w:r/>
      <w:r>
        <w:t>And let's talk about the advanced HTML5 technology Magic Stars 6 uses. It's like the game developers made a deal with the stars to make everything run as smooth as butter on your device. No lagging or loading issues here.</w:t>
      </w:r>
    </w:p>
    <w:p>
      <w:r/>
      <w:r>
        <w:t>Playing Magic Stars 6 is like being in your own galaxy of fun and excitement. With special features like free spins and bonus games, this game truly is a star among slots.</w:t>
      </w:r>
    </w:p>
    <w:p>
      <w:pPr>
        <w:pStyle w:val="Heading2"/>
      </w:pPr>
      <w:r>
        <w:t>Other Slot Games with Similar Themes from Wazdan</w:t>
      </w:r>
    </w:p>
    <w:p>
      <w:r/>
      <w:r>
        <w:t>So you're looking for more star-studded slot games? Wazdan has got you covered with their other games that have the same glitzy theme as Magic Stars 6. Take Magic Stars 3 for example, it boasts an impressive RTP of 96.5%! It's pretty much like playing a vending machine at the office, with all the easy money that players can make.</w:t>
      </w:r>
    </w:p>
    <w:p>
      <w:pPr>
        <w:pStyle w:val="Heading2"/>
      </w:pPr>
      <w:r>
        <w:t>Find Out Why Magic Stars 6 by Wazdan is the Best Slot Game Out There</w:t>
      </w:r>
    </w:p>
    <w:p>
      <w:r/>
      <w:r>
        <w:t xml:space="preserve">Hold on to your hats, folks! Magic Stars 6 by Wazdan is definitely a game changer in the world of online slot games. With its impressive graphics and exciting gameplay, you will never want to play any other game again. </w:t>
      </w:r>
    </w:p>
    <w:p>
      <w:r/>
      <w:r>
        <w:t>But wait, there's more! Magic Stars 6 doesn't just offer some great entertainment, it also has a whopping RTP of 96.5%. That means you can have a lot of fun and make some serious cash at the same time. Who wouldn't want that?</w:t>
      </w:r>
    </w:p>
    <w:p>
      <w:pPr>
        <w:pStyle w:val="Heading2"/>
      </w:pPr>
      <w:r>
        <w:t>FAQ</w:t>
      </w:r>
    </w:p>
    <w:p>
      <w:pPr>
        <w:pStyle w:val="Heading3"/>
      </w:pPr>
      <w:r>
        <w:t>What is Magic Stars 6?</w:t>
      </w:r>
    </w:p>
    <w:p>
      <w:r/>
      <w:r>
        <w:t>Magic Stars 6 is an online slot game with 6 reels and 20 paylines that takes players on a journey through the dazzling universe.</w:t>
      </w:r>
    </w:p>
    <w:p>
      <w:pPr>
        <w:pStyle w:val="Heading3"/>
      </w:pPr>
      <w:r>
        <w:t>What kind of devices can I use to play Magic Stars 6?</w:t>
      </w:r>
    </w:p>
    <w:p>
      <w:r/>
      <w:r>
        <w:t>Thanks to the advanced HTML5 technology used in the game, you can play Magic Stars 6 on any device, including desktops, laptops, smartphones, and tablets.</w:t>
      </w:r>
    </w:p>
    <w:p>
      <w:pPr>
        <w:pStyle w:val="Heading3"/>
      </w:pPr>
      <w:r>
        <w:t>What special features does Magic Stars 6 have?</w:t>
      </w:r>
    </w:p>
    <w:p>
      <w:r/>
      <w:r>
        <w:t>Magic Stars 6 has a variety of special features, including Land Wilds that help complete winning paylines by replacing other symbols, and Scatter Symbols that trigger up to 30 free spins during which every win is multiplied by x3.</w:t>
      </w:r>
    </w:p>
    <w:p>
      <w:pPr>
        <w:pStyle w:val="Heading3"/>
      </w:pPr>
      <w:r>
        <w:t>What are the Wazdan features of Magic Stars 6?</w:t>
      </w:r>
    </w:p>
    <w:p>
      <w:r/>
      <w:r>
        <w:t>The unique Wazdan features of Magic Stars 6 allow players to customize their gameplay to their personal style. These features include Volatility Levels, Gamble Feature, Big Screen mode, Ultra Fast mode, and Ultra Lite mode.</w:t>
      </w:r>
    </w:p>
    <w:p>
      <w:pPr>
        <w:pStyle w:val="Heading3"/>
      </w:pPr>
      <w:r>
        <w:t>What is the Volatility Levels feature?</w:t>
      </w:r>
    </w:p>
    <w:p>
      <w:r/>
      <w:r>
        <w:t>The Volatility Levels feature allows players to decide if they want to play with the chance of winning a big prize at a lower frequency with high volatility, or opt for low volatility, where they can win more often but with a smaller prize.</w:t>
      </w:r>
    </w:p>
    <w:p>
      <w:pPr>
        <w:pStyle w:val="Heading3"/>
      </w:pPr>
      <w:r>
        <w:t>What is the double-screen mode feature?</w:t>
      </w:r>
    </w:p>
    <w:p>
      <w:r/>
      <w:r>
        <w:t>The double-screen mode feature allows players to keep the paytable on the screen while spinning the reels, making it easier to remember the paytable and which symbols they should be looking for.</w:t>
      </w:r>
    </w:p>
    <w:p>
      <w:pPr>
        <w:pStyle w:val="Heading3"/>
      </w:pPr>
      <w:r>
        <w:t>What is the energy-saving mode feature?</w:t>
      </w:r>
    </w:p>
    <w:p>
      <w:r/>
      <w:r>
        <w:t>The energy-saving mode feature allows players to play Magic Stars 6 even when away from a power source, with the added feature of extending the battery life of their device by up to 40%.</w:t>
      </w:r>
    </w:p>
    <w:p>
      <w:pPr>
        <w:pStyle w:val="Heading3"/>
      </w:pPr>
      <w:r>
        <w:t>What is the Ultra Lite mode feature?</w:t>
      </w:r>
    </w:p>
    <w:p>
      <w:r/>
      <w:r>
        <w:t>The Ultra Lite mode feature allows those with slow internet connections to still play Magic Stars 6 thanks to the reduced game loading time.</w:t>
      </w:r>
    </w:p>
    <w:p>
      <w:pPr>
        <w:pStyle w:val="Heading2"/>
      </w:pPr>
      <w:r>
        <w:t>What we like</w:t>
      </w:r>
    </w:p>
    <w:p>
      <w:pPr>
        <w:pStyle w:val="ListBullet"/>
        <w:spacing w:line="240" w:lineRule="auto"/>
        <w:ind w:left="720"/>
      </w:pPr>
      <w:r/>
      <w:r>
        <w:t>Packed with special features including Land Wilds and Scatter Symbols</w:t>
      </w:r>
    </w:p>
    <w:p>
      <w:pPr>
        <w:pStyle w:val="ListBullet"/>
        <w:spacing w:line="240" w:lineRule="auto"/>
        <w:ind w:left="720"/>
      </w:pPr>
      <w:r/>
      <w:r>
        <w:t>Customizable gameplay through Wazdan's unique features</w:t>
      </w:r>
    </w:p>
    <w:p>
      <w:pPr>
        <w:pStyle w:val="ListBullet"/>
        <w:spacing w:line="240" w:lineRule="auto"/>
        <w:ind w:left="720"/>
      </w:pPr>
      <w:r/>
      <w:r>
        <w:t>Variety of features to accommodate different player preferences</w:t>
      </w:r>
    </w:p>
    <w:p>
      <w:pPr>
        <w:pStyle w:val="ListBullet"/>
        <w:spacing w:line="240" w:lineRule="auto"/>
        <w:ind w:left="720"/>
      </w:pPr>
      <w:r/>
      <w:r>
        <w:t>Impressive graphics that transport you to a magnificent universe</w:t>
      </w:r>
    </w:p>
    <w:p>
      <w:pPr>
        <w:pStyle w:val="Heading2"/>
      </w:pPr>
      <w:r>
        <w:t>What we don't like</w:t>
      </w:r>
    </w:p>
    <w:p>
      <w:pPr>
        <w:pStyle w:val="ListBullet"/>
        <w:spacing w:line="240" w:lineRule="auto"/>
        <w:ind w:left="720"/>
      </w:pPr>
      <w:r/>
      <w:r>
        <w:t>Limited options for players who prefer medium volatility</w:t>
      </w:r>
    </w:p>
    <w:p>
      <w:pPr>
        <w:pStyle w:val="ListBullet"/>
        <w:spacing w:line="240" w:lineRule="auto"/>
        <w:ind w:left="720"/>
      </w:pPr>
      <w:r/>
      <w:r>
        <w:t>Not a wide variety of games with the same theme</w:t>
      </w:r>
    </w:p>
    <w:p>
      <w:r/>
      <w:r>
        <w:rPr>
          <w:b/>
        </w:rPr>
        <w:t>Play Magic Stars 6 Free | Exciting Features and Impressive Graphics</w:t>
      </w:r>
    </w:p>
    <w:p>
      <w:r/>
      <w:r>
        <w:rPr>
          <w:i/>
        </w:rPr>
        <w:t>Play Magic Stars 6 for free and enjoy its special features and impressive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