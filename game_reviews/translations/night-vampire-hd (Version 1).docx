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Night Vampire HD for Free</w:t>
      </w:r>
    </w:p>
    <w:p>
      <w:pPr>
        <w:pStyle w:val="Heading2"/>
      </w:pPr>
      <w:r>
        <w:t>Night Vampire HD: Sink Your Teeth Into This Fang-tastic Game!</w:t>
      </w:r>
    </w:p>
    <w:p>
      <w:r/>
      <w:r>
        <w:t>Are you ready to stake your claim in the world of online slot games? Feast your eyes on Night Vampire HD, the blood-curdling creation of World Match. Sink your teeth into the fang-tastic gameplay and immerse yourself in a world of vampires, bats, and spooky symbols.</w:t>
      </w:r>
      <w:r/>
    </w:p>
    <w:p>
      <w:r/>
      <w:r>
        <w:t>This game is perfect for night owls and creatures of the night looking for a bit of thrill and excitement. The graphics are top-notch, with eerie music and an atmospheric design that transports you to the haunting world of a gothic castle.</w:t>
      </w:r>
      <w:r/>
    </w:p>
    <w:p>
      <w:r/>
      <w:r>
        <w:t>But be warned, this game isn't for the faint of heart. The vampire theme is not just for show - there are real stakes (pun intended) involved here. But don't worry, the gameplay is simple to learn and fun to play. And with a little bit of luck, you might just win big!</w:t>
      </w:r>
      <w:r/>
    </w:p>
    <w:p>
      <w:r/>
      <w:r>
        <w:t>Overall, Night Vampire HD is a howling good time. So what are you waiting for? Grab some garlic, fortify your crosses, and launch into this spooky world of online slot gaming. Who knows? You just might find yourself becoming one of the undead - at least until the game ends!</w:t>
      </w:r>
    </w:p>
    <w:p>
      <w:pPr>
        <w:pStyle w:val="Heading2"/>
      </w:pPr>
      <w:r>
        <w:t>Vampire Theme</w:t>
      </w:r>
    </w:p>
    <w:p>
      <w:r/>
      <w:r>
        <w:t>Get ready to sink your teeth into the spine-tingling world of Night Vampire HD! This game is not for the faint of heart. It's set in a dimly lit cemetery with a spooky atmosphere that will keep you on the edge of your seat. The designers did an exceptional job of incorporating classic horror literature elements to match the theme of the game. You'll recognize icons like garlic, holy water, and guns, all of which are considered traditional vampire repellents. Well, that's what I thought until I played this game. I still don't know which one is the key to countering those bloodsuckers. Is holy water preferred over garlic? Or is it vice versa?</w:t>
      </w:r>
      <w:r/>
    </w:p>
    <w:p>
      <w:r/>
      <w:r>
        <w:t>As if these symbols weren't enough, they've also added in a few extra frightening surprises. You'll see red gems, which I'm pretty sure vampires don't even care about. Furthermore, be prepared to encounter a bat, a black horse, and, of course, the notorious vampire himself and his beautiful bride. Oh, don't get too distracted by the beautiful bride, for she's not to be trifled with - she can be just as deadly as her mate. It's an eerie experience that will keep you guessing what's about to come next.</w:t>
      </w:r>
      <w:r/>
    </w:p>
    <w:p>
      <w:r/>
      <w:r>
        <w:t>If you're like me, you'll feel like a real Van Helsing, hunting down dangerous creatures of the night. With every spin, it feels like you are taking one step closer to discovering the truth about the undead and uncovering their secrets. Or maybe, you are about to be bitten, and it will be up to you to make a run for your life! Just kidding, it's only a game, but with its creepy ambience, you'll certainly feel like you have skin in the game.</w:t>
      </w:r>
    </w:p>
    <w:p>
      <w:pPr>
        <w:pStyle w:val="Heading2"/>
      </w:pPr>
      <w:r>
        <w:t>World Match: Sink Your Teeth into Night Vampire HD</w:t>
      </w:r>
    </w:p>
    <w:p>
      <w:r/>
      <w:r>
        <w:t>Are you a fan of vampires, online casinos, or both? Well, World Match has created the perfect game for you! Sink your teeth into Night Vampire HD, a thrilling slot game with teeth-chattering graphics and irresistible bonus features.</w:t>
      </w:r>
    </w:p>
    <w:p>
      <w:r/>
      <w:r>
        <w:t>But before we get into the bloody good details of the game, let's talk about the creators behind it. Night Vampire HD was produced by World Match, an Italian software house that's been on the rise since 2000. Not only do they offer a catalog of over 200 titles and 70 different game modes, but they have now added Night Vampire HD to their list of hits.</w:t>
      </w:r>
    </w:p>
    <w:p>
      <w:r/>
      <w:r>
        <w:t>Now, let's get back to the game itself. With its hauntingly beautiful graphics and eerie sound effects, Night Vampire HD elevates the traditional slot game to a new level of spooktacular fun. But this game is not just about looks - it also has the potential to win big with its various bonus features. Keep an eye out for the wild bats, as they can substitute for any other symbol on the board, increasing your chances of a winning combination. And with the scatter symbols, you can earn up to 15 free spins that could lead to some bloody good payouts.</w:t>
      </w:r>
    </w:p>
    <w:p>
      <w:r/>
      <w:r>
        <w:t>Overall, World Match has truly knocked it out of the (grave)park with Night Vampire HD. So, if you're ready to play a game that will make your blood run cold with excitement, head to your favorite online casino and give Night Vampire HD a spin.</w:t>
      </w:r>
    </w:p>
    <w:p>
      <w:pPr>
        <w:pStyle w:val="Heading2"/>
      </w:pPr>
      <w:r>
        <w:t>Simple Graphics: Not So Scary</w:t>
      </w:r>
    </w:p>
    <w:p>
      <w:r/>
      <w:r>
        <w:t>When it comes to online slot games, graphics are not just visuals, but they also play a crucial role in setting up the game's theme and atmosphere. In the case of Night Vampire HD, the game has a relatively simple design that may not stand out when compared to other slot games at first glance. However, as you spend more time with the game, it becomes apparent that the simple graphics are part of the game's charm and not a disadvantage.</w:t>
      </w:r>
      <w:r/>
    </w:p>
    <w:p>
      <w:r/>
      <w:r>
        <w:t xml:space="preserve">One good thing about the simple graphics is that the game is not too scary. Some slot games with darker themes can be downright terrifying. So, if you scare easily, Night Vampire HD might be a good slot game to play. You won't be running away from your computer screen! </w:t>
      </w:r>
      <w:r/>
    </w:p>
    <w:p>
      <w:r/>
      <w:r>
        <w:t>But don't think that the simple graphics mean that the game is lacking. The game's clear and straightforward illustrations provide all the necessary information, from the paytable to the game's bonus features. Additionally, the straightforward graphic design prevents any unnecessary details or multiple shades of color from confusing or distracting you while playing the game.</w:t>
      </w:r>
      <w:r/>
    </w:p>
    <w:p>
      <w:r/>
      <w:r>
        <w:t xml:space="preserve"> Finally, simplicity doesn't have to be dull. The illustrations are still quite appealing, with the vampire and his brides having a touch of humor in their expressions. It seems that the vampire and his brides are having a playful time as they wait for you to spin the reels. Who knows, you may even have a fun time spotting the quirky details of the graphics.</w:t>
      </w:r>
    </w:p>
    <w:p>
      <w:pPr>
        <w:pStyle w:val="Heading2"/>
      </w:pPr>
      <w:r>
        <w:t>Special Symbols</w:t>
      </w:r>
    </w:p>
    <w:p>
      <w:r/>
      <w:r>
        <w:t xml:space="preserve">The game Night Vampire HD is not like any other online slot game out there. It includes three special symbols that will leave you captivated for hours on end. Firstly, we have the Joker symbol which is the Wild symbol that replaces all others. This symbol packs in a punch that can replace anything that comes in its way. The Joker symbol is the hero we all need in our lives. </w:t>
      </w:r>
      <w:r>
        <w:t xml:space="preserve"> </w:t>
      </w:r>
    </w:p>
    <w:p>
      <w:r/>
      <w:r>
        <w:t xml:space="preserve">Secondly, we have the bat with the Scatter symbol which allows access to the bonus mode by finding at least 5 in a single spin. Who doesn't love a good bat? This little winged creature can make all the difference in your game and bring home the big bucks. </w:t>
      </w:r>
      <w:r>
        <w:t xml:space="preserve"> </w:t>
      </w:r>
    </w:p>
    <w:p>
      <w:r/>
      <w:r>
        <w:t>And lastly, we have the black horse which allows access to a second bonus mode by finding at least 5 of them in a single spin. This horse is not just black, it is also magical. You can ride this horse all the way to your jackpot dreams!</w:t>
      </w:r>
    </w:p>
    <w:p>
      <w:pPr>
        <w:pStyle w:val="Heading2"/>
      </w:pPr>
      <w:r>
        <w:t>Bonus Modes: Sink Your Fangs into These Exciting Features</w:t>
      </w:r>
    </w:p>
    <w:p>
      <w:r/>
      <w:r>
        <w:t xml:space="preserve">When it comes to online slot games, it's all about the bonuses and Night Vampire HD doesn't disappoint. This game is packed with dedicated bonus modes that ensure gameplay is thrilling and unique. </w:t>
      </w:r>
    </w:p>
    <w:p>
      <w:r/>
      <w:r>
        <w:t>Not only do these bonus features provide players with the chance to win extra rewards, but they also add additional layers to the game, making it much more exciting than other slot games. Night Vampire HD is one of a kind, offering bonus modes that you won't find anywhere else.</w:t>
      </w:r>
    </w:p>
    <w:p>
      <w:r/>
      <w:r>
        <w:t>These bonus features might just make your blood boil with excitement. From free spins to hidden jackpots that are waiting to be discovered, Night Vampire HD has it all. The bonus modes are truly excellent and will keep you coming back again and again.</w:t>
      </w:r>
    </w:p>
    <w:p>
      <w:r/>
      <w:r>
        <w:t>Overall, Night Vampire HD is a must-play for anyone who loves the thrill of bonus modes. Sink your fangs into these incredible features and you'll never want to stop playing!</w:t>
      </w:r>
    </w:p>
    <w:p>
      <w:pPr>
        <w:pStyle w:val="Heading2"/>
      </w:pPr>
      <w:r>
        <w:t>Other Vampire-Themed Slots</w:t>
      </w:r>
    </w:p>
    <w:p>
      <w:r/>
      <w:r>
        <w:t xml:space="preserve">If you can't get enough of the undead, you're in luck! There are countless other vampire-themed slots out there to sink your teeth into. One of the coolest is Dracula from NetEnt. Unlike other blood-sucking games, Dracula doesn't suck - well, unless you're playing at a high stake or two, then your wallet might feel a little drained. But seriously, this is a relatively new slot with stunning attention to detail and animations that will raise the hairs on the back of your neck. </w:t>
      </w:r>
    </w:p>
    <w:p>
      <w:r/>
      <w:r>
        <w:t>If you're after something a little more classic, check out Vampire: The Masquerade - Las Vegas from Foxium. This mesmerizing slot captures all the drama of the popular role-playing game and adds its own unique spin. It features stunning graphic design and plenty of ways to win if you're brave enough to venture out into the dark streets of Vegas.</w:t>
      </w:r>
    </w:p>
    <w:p>
      <w:pPr>
        <w:pStyle w:val="Heading2"/>
      </w:pPr>
      <w:r>
        <w:t>FAQ</w:t>
      </w:r>
    </w:p>
    <w:p>
      <w:pPr>
        <w:pStyle w:val="Heading3"/>
      </w:pPr>
      <w:r>
        <w:t>Where can I play Night Vampire HD for free?</w:t>
      </w:r>
    </w:p>
    <w:p>
      <w:r/>
      <w:r>
        <w:t>You can try Night Vampire HD for free on SlotJava, without downloading software or registering.</w:t>
      </w:r>
    </w:p>
    <w:p>
      <w:pPr>
        <w:pStyle w:val="Heading3"/>
      </w:pPr>
      <w:r>
        <w:t>Can I play Night Vampire HD for real money?</w:t>
      </w:r>
    </w:p>
    <w:p>
      <w:r/>
      <w:r>
        <w:t>Yes, you can play Night Vampire HD for real money on various online casinos with an ADM license such as Merkur Win, FantasyTeam Casino, or EuroBet.</w:t>
      </w:r>
    </w:p>
    <w:p>
      <w:pPr>
        <w:pStyle w:val="Heading3"/>
      </w:pPr>
      <w:r>
        <w:t>Can I get no deposit bonuses and free spins to play Night Vampire HD?</w:t>
      </w:r>
    </w:p>
    <w:p>
      <w:r/>
      <w:r>
        <w:t>Yes, many online casinos offer no deposit bonuses and free spins to play Night Vampire HD. You can check SlotJava website to see which casinos offer them. For example, Merkur Win offers €15 no deposit bonus and 200% as a welcome bonus, Fantasyteam Casino offers 20 free spins without deposit, and a welcome bonus equal to 100% on the first deposit.</w:t>
      </w:r>
    </w:p>
    <w:p>
      <w:pPr>
        <w:pStyle w:val="Heading3"/>
      </w:pPr>
      <w:r>
        <w:t>How to play Night Vampire HD?</w:t>
      </w:r>
    </w:p>
    <w:p>
      <w:r/>
      <w:r>
        <w:t>To play Night Vampire HD, you need to decide how many coins you want to bet and click on the play button to start spinning. You win by forming combinations of at least three identical symbols. To increase your winnings, Night Vampire HD also offers a bonus game accessed when the black horse, which represents the Scatter of the slot, appears three times.</w:t>
      </w:r>
    </w:p>
    <w:p>
      <w:pPr>
        <w:pStyle w:val="Heading3"/>
      </w:pPr>
      <w:r>
        <w:t>What is the software provider of Night Vampire HD?</w:t>
      </w:r>
    </w:p>
    <w:p>
      <w:r/>
      <w:r>
        <w:t>Night Vampire HD is produced by the developer World Match. This software house was founded in Italy in 2000 and currently offers a catalog with over 200 titles and 70 different game modes.</w:t>
      </w:r>
    </w:p>
    <w:p>
      <w:pPr>
        <w:pStyle w:val="Heading3"/>
      </w:pPr>
      <w:r>
        <w:t>What are the special symbols in Night Vampire HD?</w:t>
      </w:r>
    </w:p>
    <w:p>
      <w:r/>
      <w:r>
        <w:t>Night Vampire has 3 special symbols, they are: the talisman with the Joker symbol, which is a Wild symbol that replaces all the others, the bat with the Scatter symbol, which allows accessing the bonus mode by finding at least 5 in a single spin, and the black horse that, like the previous one, allows accessing a second bonus mode by finding at least 5 of them in a single spin.</w:t>
      </w:r>
    </w:p>
    <w:p>
      <w:pPr>
        <w:pStyle w:val="Heading3"/>
      </w:pPr>
      <w:r>
        <w:t>What are some similar slots to Night Vampire HD?</w:t>
      </w:r>
    </w:p>
    <w:p>
      <w:r/>
      <w:r>
        <w:t>Some similar slots to Night Vampire HD are Dracula from NetEnt, which is a new slot with great attention to detail and animation.</w:t>
      </w:r>
    </w:p>
    <w:p>
      <w:pPr>
        <w:pStyle w:val="Heading3"/>
      </w:pPr>
      <w:r>
        <w:t>What is the theme of Night Vampire HD?</w:t>
      </w:r>
    </w:p>
    <w:p>
      <w:r/>
      <w:r>
        <w:t>Night Vampire HD is a slot game with a vampire theme. The game screen is set on the background of a night cemetery with horror literature elements such as garlic, holy water, and a vampire and his bride as symbols.</w:t>
      </w:r>
    </w:p>
    <w:p>
      <w:pPr>
        <w:pStyle w:val="Heading2"/>
      </w:pPr>
      <w:r>
        <w:t>What we like</w:t>
      </w:r>
    </w:p>
    <w:p>
      <w:pPr>
        <w:pStyle w:val="ListBullet"/>
        <w:spacing w:line="240" w:lineRule="auto"/>
        <w:ind w:left="720"/>
      </w:pPr>
      <w:r/>
      <w:r>
        <w:t>Vampire theme with classic horror literature elements</w:t>
      </w:r>
    </w:p>
    <w:p>
      <w:pPr>
        <w:pStyle w:val="ListBullet"/>
        <w:spacing w:line="240" w:lineRule="auto"/>
        <w:ind w:left="720"/>
      </w:pPr>
      <w:r/>
      <w:r>
        <w:t>Produced by World Match with a catalog of over 200 titles</w:t>
      </w:r>
    </w:p>
    <w:p>
      <w:pPr>
        <w:pStyle w:val="ListBullet"/>
        <w:spacing w:line="240" w:lineRule="auto"/>
        <w:ind w:left="720"/>
      </w:pPr>
      <w:r/>
      <w:r>
        <w:t>Simple graphics with clear and simple illustrations</w:t>
      </w:r>
    </w:p>
    <w:p>
      <w:pPr>
        <w:pStyle w:val="ListBullet"/>
        <w:spacing w:line="240" w:lineRule="auto"/>
        <w:ind w:left="720"/>
      </w:pPr>
      <w:r/>
      <w:r>
        <w:t>Includes special symbols and bonus modes for unique gameplay</w:t>
      </w:r>
    </w:p>
    <w:p>
      <w:pPr>
        <w:pStyle w:val="Heading2"/>
      </w:pPr>
      <w:r>
        <w:t>What we don't like</w:t>
      </w:r>
    </w:p>
    <w:p>
      <w:pPr>
        <w:pStyle w:val="ListBullet"/>
        <w:spacing w:line="240" w:lineRule="auto"/>
        <w:ind w:left="720"/>
      </w:pPr>
      <w:r/>
      <w:r>
        <w:t>Some players may prefer more detailed graphics</w:t>
      </w:r>
    </w:p>
    <w:p>
      <w:pPr>
        <w:pStyle w:val="ListBullet"/>
        <w:spacing w:line="240" w:lineRule="auto"/>
        <w:ind w:left="720"/>
      </w:pPr>
      <w:r/>
      <w:r>
        <w:t>Limited availability of vampire-themed slots compared to other themes</w:t>
      </w:r>
    </w:p>
    <w:p>
      <w:r/>
      <w:r>
        <w:rPr>
          <w:b/>
        </w:rPr>
        <w:t>Play Night Vampire HD for Free</w:t>
      </w:r>
    </w:p>
    <w:p>
      <w:r/>
      <w:r>
        <w:rPr>
          <w:i/>
        </w:rPr>
        <w:t>Read our review of Night Vampire HD slot game and play for free. Enjoy the vampire theme and bonus modes.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