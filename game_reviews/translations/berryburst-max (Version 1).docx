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Berryburst Max for Free - Review and Bonuses</w:t>
      </w:r>
    </w:p>
    <w:p>
      <w:pPr>
        <w:pStyle w:val="Heading2"/>
      </w:pPr>
      <w:r>
        <w:t>Experience the Thrill with the Gameplay Mechanics and Rules</w:t>
      </w:r>
    </w:p>
    <w:p>
      <w:r/>
      <w:r>
        <w:t>Are you a big fan of online slot games? Then, you are definitely going to love Berryburst Max! This highly volatile slot game, developed by NetEnt, offers a 5-reel Cluster Pays engine that will keep you on the edge of your seat. Your goal is quite simple - to make groups of 5 or more symbols to increase your chances of winning big. And that's not all - heart and spade symbols give you 0.5 of your bet, adding a unique twist to the game.</w:t>
      </w:r>
      <w:r/>
    </w:p>
    <w:p>
      <w:r/>
      <w:r>
        <w:t>The design of the game is simply stunning, featuring a plethora of juicy summer fruits such as orange slices, raspberries, limes, and berries. The vibrant colors and stunning animations provide an immersive gaming experience, making you feel like you are right in the middle of the action. And the best part? You can start playing the maxi variant of Berryburst Max with as little as €0.10 and go as high as €200 per day from any device - be it desktop or mobile!</w:t>
      </w:r>
      <w:r/>
    </w:p>
    <w:p>
      <w:r/>
      <w:r>
        <w:t>If you're looking for a game that's as exciting as it is rewarding, then you need to give Berryburst Max a spin! Don't let the fruit fool you - this game has all the features you need to win big. So, what are you waiting for? Grab a bag of popcorn and settle in for some slot machine fun! Trust us; you won't regret it.</w:t>
      </w:r>
    </w:p>
    <w:p>
      <w:pPr>
        <w:pStyle w:val="Heading2"/>
      </w:pPr>
      <w:r>
        <w:t>Unleash Sweet Wins with Special Symbols and Bonus Features</w:t>
      </w:r>
    </w:p>
    <w:p>
      <w:r/>
      <w:r>
        <w:t>Get ready for the ultimate fruit fest with Berryburst Max! This explosive slot game is packed with special symbols and mind-blowing bonus features that will keep you spinning for hours. Let's dive right in and explore the juicy details!</w:t>
      </w:r>
    </w:p>
    <w:p>
      <w:r/>
      <w:r>
        <w:t>The expanding Wild and Joker symbol is the star of the show, and can appear on any reel, representing any symbol to complete winning paylines. What's more, this symbol expands and turns the whole reel Wild, increasing your chances of winning big time! Imagine hitting five Wild reels – you'll be sure to have a berry-tastic time and win up to 6,000 times the total bet in the Re-Spin feature.</w:t>
      </w:r>
    </w:p>
    <w:p>
      <w:r/>
      <w:r>
        <w:t>But that's not all. If you manage to get 15 orange slices or raspberries on the reels, you could receive a payout of 500 to 1,000 times your bet. That's a lot of fruit for thought! And if you're feeling lucky, you can take advantage of the Re-Spin feature, where each Wild symbol triggers a free re-spin. With so many chances to win, you'll be on a winning spree in no time!</w:t>
      </w:r>
    </w:p>
    <w:p>
      <w:r/>
      <w:r>
        <w:t>Berryburst Max is a truly a-peel-ing game that delivers a fresh and exhilarating gaming experience. If you're looking for a slot game that's as sweet as candy, and that offers plenty of exciting payouts and bonuses, then Berryburst Max is the right game for you. Play now and get ready to burst with excitement!</w:t>
      </w:r>
    </w:p>
    <w:p>
      <w:pPr>
        <w:pStyle w:val="Heading2"/>
      </w:pPr>
      <w:r>
        <w:t>Winning Big and Getting Fruity with Berryburst Max</w:t>
      </w:r>
    </w:p>
    <w:p>
      <w:r/>
      <w:r>
        <w:t>Berryburst Max is the perfect game for those who love volatility and big wins. With this highly volatile slot, you can triple your winning potential, even though it is more volatile than the original. If you’re looking for a game that will make your heart race and your bank account grow, then you’ve come to the right place.</w:t>
      </w:r>
      <w:r>
        <w:t xml:space="preserve"> </w:t>
      </w:r>
    </w:p>
    <w:p>
      <w:r/>
      <w:r>
        <w:t>The real key to making big wins in Berryburst Max is to achieve the highest number of Wild reels. This can be done by leveraging the Re-Spin feature which is rich in fruity symbols with the highest value. As you’re spinning, keep an eye out for those juicy Wild symbols. They can replace any other symbol on the reels, making it easier for you to form winning combinations.</w:t>
      </w:r>
      <w:r>
        <w:t xml:space="preserve"> </w:t>
      </w:r>
    </w:p>
    <w:p>
      <w:r/>
      <w:r>
        <w:t xml:space="preserve">But let’s be honest, the best part about Berryburst Max is the chance to win big. In the normal version of Berryburst, the maximum win was 1,868 times the amount placed. But in Berryburst Max, the maximum win can be up to a whopping 6,000 times the total bet. Think about all the fruit smoothies you could make with that kind of cash! </w:t>
      </w:r>
      <w:r>
        <w:t xml:space="preserve"> </w:t>
      </w:r>
    </w:p>
    <w:p>
      <w:r/>
      <w:r>
        <w:t xml:space="preserve">So, what are you waiting for? With so many winning opportunities and the fun fruit-themed graphics, Berryburst Max is the perfect game for those who want to add a little more flavor to their online slot experience. </w:t>
      </w:r>
    </w:p>
    <w:p>
      <w:pPr>
        <w:pStyle w:val="Heading2"/>
      </w:pPr>
      <w:r>
        <w:t>Graphics and design</w:t>
      </w:r>
    </w:p>
    <w:p>
      <w:r/>
      <w:r>
        <w:t>The graphics and design of Berryburst Max are so vibrant, you might think you're looking at a fruit salad on your screen! The summer fruits are displayed in such a colorful and realistic way that you'll be tempted to reach out and take a bite. And if you do, please let us know how that goes.</w:t>
      </w:r>
    </w:p>
    <w:p>
      <w:r/>
      <w:r>
        <w:t>In addition to the fruity symbols, Berryburst Max also features standard seed symbols. We're not exactly sure why they're there, but we guess it's a good reminder that fruits grow from seeds. Or maybe the developers just thought it would be funny to see players' confused looks when they appear.</w:t>
      </w:r>
    </w:p>
    <w:p>
      <w:r/>
      <w:r>
        <w:t>One thing we can say for certain is that the game is well-animated with a bright and cheerful atmosphere. It's like taking a trip to the beach without having to leave your house. Just don't forget to put on sunscreen!</w:t>
      </w:r>
    </w:p>
    <w:p>
      <w:pPr>
        <w:pStyle w:val="Heading2"/>
      </w:pPr>
      <w:r>
        <w:t>PROMOTIONS AND BONUSES</w:t>
      </w:r>
    </w:p>
    <w:p>
      <w:r/>
      <w:r>
        <w:t>Berryburst Max is one of those slot games that you can't get enough of. It's colorful, fun, and packed with features to keep you entertained for hours on end. The good news is that you can play this game in various online casinos that offer great promotions and bonuses to new players and loyal customers alike.</w:t>
      </w:r>
    </w:p>
    <w:p>
      <w:r/>
      <w:r>
        <w:t>Some online casinos offer no deposit bonuses and welcome bonuses to new customers, allowing them to try out the game for free or with a bonus balance. And who doesn't love a casino that gives you free money to play with? It's like opening a present on your birthday or getting a surprise pizza delivery on a Monday evening.</w:t>
      </w:r>
    </w:p>
    <w:p>
      <w:r/>
      <w:r>
        <w:t>If you're a fan of fruit-themed slots, we highly recommend taking a spin in our online casinos. With so many options to choose from, you're bound to find your favorite slot and start winning some real money. So why waste your time playing other games that don't give you anything in return? Go ahead and play Berryburst Max, and hopefully, you'll hit the jackpot! And if you don't, well, at least you got to enjoy some juicy fruit graphics and catchy sound effects along the way.</w:t>
      </w:r>
    </w:p>
    <w:p>
      <w:r/>
      <w:r>
        <w:t>So what are you waiting for? Claim your bonuses and start playing Berryburst Max today!</w:t>
      </w:r>
    </w:p>
    <w:p>
      <w:pPr>
        <w:pStyle w:val="Heading2"/>
      </w:pPr>
      <w:r>
        <w:t>FAQ</w:t>
      </w:r>
    </w:p>
    <w:p>
      <w:pPr>
        <w:pStyle w:val="Heading3"/>
      </w:pPr>
      <w:r>
        <w:t>What is Berryburst Max?</w:t>
      </w:r>
    </w:p>
    <w:p>
      <w:r/>
      <w:r>
        <w:t>Berryburst Max is an online slot game developed by NetEnt with 5 reels and a Cluster Pays engine.</w:t>
      </w:r>
    </w:p>
    <w:p>
      <w:pPr>
        <w:pStyle w:val="Heading3"/>
      </w:pPr>
      <w:r>
        <w:t>How much can I bet on Berryburst Max?</w:t>
      </w:r>
    </w:p>
    <w:p>
      <w:r/>
      <w:r>
        <w:t>You can start playing with as little as €0.10 up to €200 per day.</w:t>
      </w:r>
    </w:p>
    <w:p>
      <w:pPr>
        <w:pStyle w:val="Heading3"/>
      </w:pPr>
      <w:r>
        <w:t>Is Berryburst Max a highly volatile slot?</w:t>
      </w:r>
    </w:p>
    <w:p>
      <w:r/>
      <w:r>
        <w:t>Yes, Berryburst Max is a highly volatile slot game.</w:t>
      </w:r>
    </w:p>
    <w:p>
      <w:pPr>
        <w:pStyle w:val="Heading3"/>
      </w:pPr>
      <w:r>
        <w:t>What are the symbols in Berryburst Max?</w:t>
      </w:r>
    </w:p>
    <w:p>
      <w:r/>
      <w:r>
        <w:t>The symbols in Berryburst Max include standard seed symbols and typically summer fruits such as orange slices, raspberries, limes, and berries.</w:t>
      </w:r>
    </w:p>
    <w:p>
      <w:pPr>
        <w:pStyle w:val="Heading3"/>
      </w:pPr>
      <w:r>
        <w:t>What is the goal in Berryburst Max?</w:t>
      </w:r>
    </w:p>
    <w:p>
      <w:r/>
      <w:r>
        <w:t>Your goal in Berryburst Max is to make groups of 5 or more symbols.</w:t>
      </w:r>
    </w:p>
    <w:p>
      <w:pPr>
        <w:pStyle w:val="Heading3"/>
      </w:pPr>
      <w:r>
        <w:t>What are the Bonus Features in Berryburst Max?</w:t>
      </w:r>
    </w:p>
    <w:p>
      <w:r/>
      <w:r>
        <w:t>The Bonus Features of Berryburst Max include the Re-Spin feature and a Wild Joker that can expand on an entire reel and result in a maximum win of up to 6,000 times the total bet.</w:t>
      </w:r>
    </w:p>
    <w:p>
      <w:pPr>
        <w:pStyle w:val="Heading3"/>
      </w:pPr>
      <w:r>
        <w:t>Is Berryburst Max better than the traditional version?</w:t>
      </w:r>
    </w:p>
    <w:p>
      <w:r/>
      <w:r>
        <w:t>Berryburst Max has a tripled winning potential compared to the traditional version, but it is also more volatile.</w:t>
      </w:r>
    </w:p>
    <w:p>
      <w:pPr>
        <w:pStyle w:val="Heading3"/>
      </w:pPr>
      <w:r>
        <w:t>Can I play Berryburst Max for free?</w:t>
      </w:r>
    </w:p>
    <w:p>
      <w:r/>
      <w:r>
        <w:t>Yes, you can play Berryburst Max for free or with real money in online casinos.</w:t>
      </w:r>
    </w:p>
    <w:p>
      <w:pPr>
        <w:pStyle w:val="Heading2"/>
      </w:pPr>
      <w:r>
        <w:t>What we like</w:t>
      </w:r>
    </w:p>
    <w:p>
      <w:pPr>
        <w:pStyle w:val="ListBullet"/>
        <w:spacing w:line="240" w:lineRule="auto"/>
        <w:ind w:left="720"/>
      </w:pPr>
      <w:r/>
      <w:r>
        <w:t>Expanding Wild and Joker symbols</w:t>
      </w:r>
    </w:p>
    <w:p>
      <w:pPr>
        <w:pStyle w:val="ListBullet"/>
        <w:spacing w:line="240" w:lineRule="auto"/>
        <w:ind w:left="720"/>
      </w:pPr>
      <w:r/>
      <w:r>
        <w:t>Highly volatile and intense gameplay</w:t>
      </w:r>
    </w:p>
    <w:p>
      <w:pPr>
        <w:pStyle w:val="ListBullet"/>
        <w:spacing w:line="240" w:lineRule="auto"/>
        <w:ind w:left="720"/>
      </w:pPr>
      <w:r/>
      <w:r>
        <w:t>Up to 6,000 times the total bet</w:t>
      </w:r>
    </w:p>
    <w:p>
      <w:pPr>
        <w:pStyle w:val="ListBullet"/>
        <w:spacing w:line="240" w:lineRule="auto"/>
        <w:ind w:left="720"/>
      </w:pPr>
      <w:r/>
      <w:r>
        <w:t>Fun and engaging graphics and design</w:t>
      </w:r>
    </w:p>
    <w:p>
      <w:pPr>
        <w:pStyle w:val="Heading2"/>
      </w:pPr>
      <w:r>
        <w:t>What we don't like</w:t>
      </w:r>
    </w:p>
    <w:p>
      <w:pPr>
        <w:pStyle w:val="ListBullet"/>
        <w:spacing w:line="240" w:lineRule="auto"/>
        <w:ind w:left="720"/>
      </w:pPr>
      <w:r/>
      <w:r>
        <w:t>Not suitable for players who prefer low volatility slots</w:t>
      </w:r>
    </w:p>
    <w:p>
      <w:pPr>
        <w:pStyle w:val="ListBullet"/>
        <w:spacing w:line="240" w:lineRule="auto"/>
        <w:ind w:left="720"/>
      </w:pPr>
      <w:r/>
      <w:r>
        <w:t>Some players may not like the fruity theme</w:t>
      </w:r>
    </w:p>
    <w:p>
      <w:r/>
      <w:r>
        <w:rPr>
          <w:b/>
        </w:rPr>
        <w:t>Play Berryburst Max for Free - Review and Bonuses</w:t>
      </w:r>
    </w:p>
    <w:p>
      <w:r/>
      <w:r>
        <w:rPr>
          <w:i/>
        </w:rPr>
        <w:t>Find out why Berryburst Max is one of the hottest new slot games. Enjoy engaging graphics and intense gameplay with bonuses and promotions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