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Mania Free: A Classic Land-Based Casino Experience</w:t>
      </w:r>
    </w:p>
    <w:p>
      <w:r/>
      <w:r>
        <w:rPr>
          <w:b/>
        </w:rPr>
        <w:t>Meta description</w:t>
      </w:r>
      <w:r>
        <w:t>: Discover the classic charm of Fruity Mania, an online slot game with straightforward gameplay, lively atmosphere, and decent payouts. Play now for free!</w:t>
      </w:r>
    </w:p>
    <w:p>
      <w:pPr>
        <w:pStyle w:val="Heading2"/>
      </w:pPr>
      <w:r>
        <w:t>Gameplay Mechanics</w:t>
      </w:r>
    </w:p>
    <w:p>
      <w:r/>
      <w:r>
        <w:t>Fruity Mania is like your favorite fruit salad, a little bit of everything and a whole lot of fun. This 5-reel online slot game offers 20 paylines and a gameplay that's straightforward and easy to understand.</w:t>
      </w:r>
      <w:r>
        <w:t xml:space="preserve"> </w:t>
      </w:r>
    </w:p>
    <w:p>
      <w:r/>
      <w:r>
        <w:t>It's a no-brainer to win in this game - just find identical symbols from left to right to unlock the winnings that are attributed to each fruit. The icons with the lowest value are bananas, lemons, cherries, and plums that pay off with 100 if you find five in a row. Now that's a winning concoction!</w:t>
      </w:r>
      <w:r>
        <w:t xml:space="preserve"> </w:t>
      </w:r>
    </w:p>
    <w:p>
      <w:r/>
      <w:r>
        <w:t>But wait, it gets better! The apples pay up to 400 and the cherries can offer a win of up to 400 times the initial bet. Who knew cherries could be so lucrative?</w:t>
      </w:r>
      <w:r>
        <w:t xml:space="preserve"> </w:t>
      </w:r>
    </w:p>
    <w:p>
      <w:r/>
      <w:r>
        <w:t>With all these fruity winnings, it's no surprise that the only special feature available in this game is the Wild symbol that can replace any base game symbol to help the player create winning combinations. Talk about sweetening the pot!</w:t>
      </w:r>
    </w:p>
    <w:p>
      <w:pPr>
        <w:pStyle w:val="Heading2"/>
      </w:pPr>
      <w:r>
        <w:t>Graphics and Design</w:t>
      </w:r>
    </w:p>
    <w:p>
      <w:r/>
      <w:r>
        <w:t>Ah, Fruity Mania! The slot game that is as vibrant as a box of crayons! The cheerful and lively atmosphere of this fruit-based game is sure to put a smile on your dial. While the design of the game features classic settings with no noteworthy graphic details, the fruits themselves are very well-cared for and look oh-so-delicious. In fact, they look so good that you might even want to take a bite out of your screen! (We don't recommend it though).</w:t>
      </w:r>
    </w:p>
    <w:p>
      <w:r/>
      <w:r>
        <w:t>Now, don't expect to be blown away by spectacular animations or modern features - this game is all about the fruits, and it does a darn good job at that. The fruity cocktail serving as the Wild symbol? Absolutely refreshing. And the game's music? Just as energetic as a cup of espresso. It all adds up to an overall upbeat vibe that will have you whistling a tune as you play.</w:t>
      </w:r>
    </w:p>
    <w:p>
      <w:pPr>
        <w:pStyle w:val="Heading2"/>
      </w:pPr>
      <w:r>
        <w:t>Special Features</w:t>
      </w:r>
    </w:p>
    <w:p>
      <w:r/>
      <w:r>
        <w:t>What’s a slot game without its special features, right? Fruity Mania has only one trick up its sleeve — the Wild symbol. It’s like the party animal of the game; it can replace any symbol in the base game. But don’t be fooled by its wildness, it can also be tamed for a while, and it shows up less frequently.</w:t>
      </w:r>
    </w:p>
    <w:p>
      <w:r/>
      <w:r>
        <w:t>Now, don’t get too excited; the game does not offer any free spins or bonus rounds. What a bummer! But hey, if you’re a no-frills kind of person who loves simple games, this one is for you! With its simplicity and speed, you won’t have to worry about too many rules and features getting in the way of your good time.</w:t>
      </w:r>
    </w:p>
    <w:p>
      <w:r/>
      <w:r>
        <w:t>Overall, while some players may be disappointed with the lack of free spins and bonuses, Fruity Mania is an interesting game that appeals to experienced players who prefer straightforward and easy-to-understand games. Besides, who needs complicated features when you have wild fruits right in front of you?</w:t>
      </w:r>
    </w:p>
    <w:p>
      <w:pPr>
        <w:pStyle w:val="Heading2"/>
      </w:pPr>
      <w:r>
        <w:t>Payouts and RTP</w:t>
      </w:r>
    </w:p>
    <w:p>
      <w:r/>
      <w:r>
        <w:t xml:space="preserve">Are you a fan of juicy wins? Fruity Mania's RTP (return-to-player) rate of 95.86% is sure to quench your thirst for big payouts. While not the highest in the world of online slots, Fruity Mania offers decent odds. </w:t>
      </w:r>
      <w:r/>
    </w:p>
    <w:p>
      <w:r/>
      <w:r>
        <w:t>The game's bright symbols represent different payouts, with the lowest value symbols (bananas, oranges) paying off with 100 if you manage to find five in a row. But wait, there's more! The apples pay up to 400, and the cherries can offer the best reward with a win of up to 400 times the initial bet. Talk about a sweet deal!</w:t>
      </w:r>
      <w:r/>
    </w:p>
    <w:p>
      <w:r/>
      <w:r>
        <w:t>While Fruity Mania offers a fun and colorful gaming experience, it does not have any big rewards or jackpots. But don't worry, with such a solid RTP rate and regular payouts, you'll feel like a fruity millionaire in no time.</w:t>
      </w:r>
    </w:p>
    <w:p>
      <w:pPr>
        <w:pStyle w:val="Heading2"/>
      </w:pPr>
      <w:r>
        <w:t>Target Audience</w:t>
      </w:r>
    </w:p>
    <w:p>
      <w:r/>
      <w:r>
        <w:t>Are you an experienced slot player who's tired of all the flashy animations and extra features? Do you long for the days of simple, classic slot games? Well then, Fruity Mania might just be what you're looking for.</w:t>
      </w:r>
    </w:p>
    <w:p>
      <w:r/>
      <w:r>
        <w:t>While some players may be disappointed with the lack of modern features and flashy graphics, Fruity Mania's straightforward gameplay mechanics and cheerful atmosphere are sure to win over those who love traditional slot games. It's like going back in time to the golden age of casino gaming, when the slot machines were simpler and the payouts were sweeter.</w:t>
      </w:r>
    </w:p>
    <w:p>
      <w:r/>
      <w:r>
        <w:t>So if you're a fan of classic slot games and want to experience that classic vibe once again, give Fruity Mania a spin. Who knows, you might just hit the jackpot and be able to afford a lifetime supply of actual fruit.</w:t>
      </w:r>
    </w:p>
    <w:p>
      <w:pPr>
        <w:pStyle w:val="Heading2"/>
      </w:pPr>
      <w:r>
        <w:t>FAQ</w:t>
      </w:r>
    </w:p>
    <w:p>
      <w:pPr>
        <w:pStyle w:val="Heading3"/>
      </w:pPr>
      <w:r>
        <w:t>What is Fruity Mania?</w:t>
      </w:r>
    </w:p>
    <w:p>
      <w:r/>
      <w:r>
        <w:t>Fruity Mania is an online slot game by Felix Gaming with a fruit-themed party on a 5-reel slot machine for 20 paylines.</w:t>
      </w:r>
    </w:p>
    <w:p>
      <w:pPr>
        <w:pStyle w:val="Heading3"/>
      </w:pPr>
      <w:r>
        <w:t>What is the RTP of Fruity Mania?</w:t>
      </w:r>
    </w:p>
    <w:p>
      <w:r/>
      <w:r>
        <w:t>The RTP of Fruity Mania is set at 95.86%.</w:t>
      </w:r>
    </w:p>
    <w:p>
      <w:pPr>
        <w:pStyle w:val="Heading3"/>
      </w:pPr>
      <w:r>
        <w:t>What are the graphics like in Fruity Mania?</w:t>
      </w:r>
    </w:p>
    <w:p>
      <w:r/>
      <w:r>
        <w:t>The graphics in Fruity Mania are well-cared for, but the game does not have any noteworthy graphics details or animations.</w:t>
      </w:r>
    </w:p>
    <w:p>
      <w:pPr>
        <w:pStyle w:val="Heading3"/>
      </w:pPr>
      <w:r>
        <w:t>What are the features and special functions of Fruity Mania?</w:t>
      </w:r>
    </w:p>
    <w:p>
      <w:r/>
      <w:r>
        <w:t>The player must find identical symbols from left to right and thus be able to unlock winnings that are attributed to each fruit. The game does have a Wild that can replace any symbol of the base game to help you create combinations.</w:t>
      </w:r>
    </w:p>
    <w:p>
      <w:pPr>
        <w:pStyle w:val="Heading3"/>
      </w:pPr>
      <w:r>
        <w:t>What is the highest payout in Fruity Mania?</w:t>
      </w:r>
    </w:p>
    <w:p>
      <w:r/>
      <w:r>
        <w:t>The highest payout in Fruity Mania is 400 times the initial bet, which can be won with a cherry symbol.</w:t>
      </w:r>
    </w:p>
    <w:p>
      <w:pPr>
        <w:pStyle w:val="Heading3"/>
      </w:pPr>
      <w:r>
        <w:t>Is Fruity Mania an easy game to play?</w:t>
      </w:r>
    </w:p>
    <w:p>
      <w:r/>
      <w:r>
        <w:t>Yes, Fruity Mania is a simple and straightforward game that is easy to play, which could only attract more experienced players.</w:t>
      </w:r>
    </w:p>
    <w:p>
      <w:pPr>
        <w:pStyle w:val="Heading3"/>
      </w:pPr>
      <w:r>
        <w:t>Does Fruity Mania have free spins?</w:t>
      </w:r>
    </w:p>
    <w:p>
      <w:r/>
      <w:r>
        <w:t>No, Fruity Mania does not have any free spins but could have been an interesting plus to try out.</w:t>
      </w:r>
    </w:p>
    <w:p>
      <w:pPr>
        <w:pStyle w:val="Heading3"/>
      </w:pPr>
      <w:r>
        <w:t>Who would enjoy playing Fruity Mania?</w:t>
      </w:r>
    </w:p>
    <w:p>
      <w:r/>
      <w:r>
        <w:t>Fruity Mania is a game that will be appreciated by veterans who have always played with slots in land-based casinos, preferring simplicity to technology. It is also a good choice for those who love straightforward games.</w:t>
      </w:r>
    </w:p>
    <w:p>
      <w:pPr>
        <w:pStyle w:val="Heading2"/>
      </w:pPr>
      <w:r>
        <w:t>What we like</w:t>
      </w:r>
    </w:p>
    <w:p>
      <w:pPr>
        <w:pStyle w:val="ListBullet"/>
        <w:spacing w:line="240" w:lineRule="auto"/>
        <w:ind w:left="720"/>
      </w:pPr>
      <w:r/>
      <w:r>
        <w:t>Straightforward gameplay mechanics</w:t>
      </w:r>
    </w:p>
    <w:p>
      <w:pPr>
        <w:pStyle w:val="ListBullet"/>
        <w:spacing w:line="240" w:lineRule="auto"/>
        <w:ind w:left="720"/>
      </w:pPr>
      <w:r/>
      <w:r>
        <w:t>Cheerful and lively atmosphere</w:t>
      </w:r>
    </w:p>
    <w:p>
      <w:pPr>
        <w:pStyle w:val="ListBullet"/>
        <w:spacing w:line="240" w:lineRule="auto"/>
        <w:ind w:left="720"/>
      </w:pPr>
      <w:r/>
      <w:r>
        <w:t>Decent RTP rate</w:t>
      </w:r>
    </w:p>
    <w:p>
      <w:pPr>
        <w:pStyle w:val="ListBullet"/>
        <w:spacing w:line="240" w:lineRule="auto"/>
        <w:ind w:left="720"/>
      </w:pPr>
      <w:r/>
      <w:r>
        <w:t>Good payouts for symbols</w:t>
      </w:r>
    </w:p>
    <w:p>
      <w:pPr>
        <w:pStyle w:val="Heading2"/>
      </w:pPr>
      <w:r>
        <w:t>What we don't like</w:t>
      </w:r>
    </w:p>
    <w:p>
      <w:pPr>
        <w:pStyle w:val="ListBullet"/>
        <w:spacing w:line="240" w:lineRule="auto"/>
        <w:ind w:left="720"/>
      </w:pPr>
      <w:r/>
      <w:r>
        <w:t>Only one special feature available</w:t>
      </w:r>
    </w:p>
    <w:p>
      <w:pPr>
        <w:pStyle w:val="ListBullet"/>
        <w:spacing w:line="240" w:lineRule="auto"/>
        <w:ind w:left="720"/>
      </w:pPr>
      <w:r/>
      <w:r>
        <w:t>No free spins or bonus rounds</w:t>
      </w:r>
    </w:p>
    <w:p>
      <w:r/>
      <w:r>
        <w:rPr>
          <w:i/>
        </w:rPr>
        <w:t>Create an eye-catching feature image for Fruity Mania with DALLE! The image should be in a cartoon style and feature a happy Maya warrior wearing glasses. The Maya warrior should be surrounded by various fruits, such as bananas, lemons, cherries, and plums, which are the low-value symbols in the game. The warrior should be holding a fruity cocktail, which represents the game's wild symbol. Make sure the image is bright, fun, and playful, to reflect the game's lively and cheerful atmosphere. The image should also include the game title, "Fruity Mania," and the slot's provider, "Felix Gaming."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