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Medusa Slot Game Free - Review and Features</w:t>
      </w:r>
    </w:p>
    <w:p>
      <w:pPr>
        <w:pStyle w:val="Heading2"/>
      </w:pPr>
      <w:r>
        <w:t>Get Petrified with Medusa: A Slot Game Overview</w:t>
      </w:r>
    </w:p>
    <w:p>
      <w:r/>
      <w:r>
        <w:t>Do you have what it takes to stare down the venomous glare of Medusa? NextGen Gaming's thrilling slot game is the perfect playground for the daring slot game adventurer. With five reels and twenty-five paylines to conquer, an RTP of just over 95%, and plenty of special symbols, it's sure to test your gaming skills.</w:t>
      </w:r>
    </w:p>
    <w:p>
      <w:r/>
      <w:r>
        <w:t>Medusa's Wild symbol is undoubtedly the star of the show, able to replace all others and turn losing spins into legendary payouts. But don't forget the two Scatter symbols that trigger bonus modes, or the Soldier symbol that unleashes the Super Spin feature, sending you soaring to even greater heights of excitement.</w:t>
      </w:r>
    </w:p>
    <w:p>
      <w:r/>
      <w:r>
        <w:t>Inspired by Greek mythology, this game takes you on a journey through one of the most iconic tales of the ancient world. But don't let the charming visuals fool you - this game has real bite. Are you ready to face Medusa and come out on top?</w:t>
      </w:r>
    </w:p>
    <w:p>
      <w:pPr>
        <w:pStyle w:val="Heading2"/>
      </w:pPr>
      <w:r>
        <w:t>Gameplay and Features</w:t>
      </w:r>
    </w:p>
    <w:p>
      <w:r/>
      <w:r>
        <w:t>Get ready to spin the reels and turn stone to gold with Medusa. This game follows the classic slot mechanics and is great for both beginners and experienced gamblers alike!</w:t>
      </w:r>
    </w:p>
    <w:p>
      <w:r/>
      <w:r>
        <w:t xml:space="preserve">Watch out for Medusa's face in the game- she's the Wild symbol and can substitute for all the regular symbols in the game. Just don't look directly into her eyes, or you may turn into stone! </w:t>
      </w:r>
    </w:p>
    <w:p>
      <w:r/>
      <w:r>
        <w:t xml:space="preserve">The Scatter symbols in this game are MEDUSA and Pegasus. These guys will trigger different bonus modes to help you win big. Just keep an eye out for them! </w:t>
      </w:r>
    </w:p>
    <w:p>
      <w:r/>
      <w:r>
        <w:t>And let's not forget about the Soldier symbol - this activates the Super Spin feature. That's right; it's super! You'll have a chance to win even higher payouts. What's not to love?</w:t>
      </w:r>
    </w:p>
    <w:p>
      <w:r/>
      <w:r>
        <w:t>All in all, Medusa combines traditional slot gameplay with engaging special features. The game is both fun and rewarding, and perfect for anyone looking for a good time. Just don't forget to bring your shield and sword, you may need it!</w:t>
      </w:r>
    </w:p>
    <w:p>
      <w:pPr>
        <w:pStyle w:val="Heading2"/>
      </w:pPr>
      <w:r>
        <w:t>Graphics and Design</w:t>
      </w:r>
    </w:p>
    <w:p>
      <w:r/>
      <w:r>
        <w:t>Medusa slots have stunning graphics that make playing the game a visual treat. The background looks like it's made of stone, which must have come from Medusa's garden of statues. The symbol design is quite impressive too; it's almost like they were curated from statues of ancient Greece.</w:t>
      </w:r>
    </w:p>
    <w:p>
      <w:r/>
      <w:r>
        <w:t xml:space="preserve">There are fitting sound effects which make the game feel more immersive. Sort of like being transported to an ancient Greek temple where you'll be playing slots instead of sacrificing livestock. The theme is subtle but clearly inspired by Greek mythology, even though the only difference between the original myth and this slot version is that you don't turn into stone by looking at the Medusa symbol. </w:t>
      </w:r>
    </w:p>
    <w:p>
      <w:pPr>
        <w:pStyle w:val="Heading2"/>
      </w:pPr>
      <w:r>
        <w:t>Special Symbols</w:t>
      </w:r>
    </w:p>
    <w:p>
      <w:r/>
      <w:r>
        <w:t xml:space="preserve">Hold onto your hats! Medusa's got some special symbols up her snake-ridden sleeve. Her face, of course, is the most coveted symbol. It's the Wild symbol and can replace any regular symbols, so it's like a get-out-of-jail-free card. </w:t>
      </w:r>
    </w:p>
    <w:p>
      <w:r/>
      <w:r>
        <w:t>But wait, there's more! The Scatter symbols, MEDUSA and Pegasus, activate some pretty wild (pun intended) bonus features that will make you feel like a true Greek legend. And don't forget about the Soldier symbol. This guy is your ticket to the Super Spin feature, which could lead to even bigger payouts. Basically, Medusa's special symbols are like a box of chocolates -- except you know you're getting something sweet every time.</w:t>
      </w:r>
    </w:p>
    <w:p>
      <w:pPr>
        <w:pStyle w:val="Heading2"/>
      </w:pPr>
      <w:r>
        <w:t>More Greek Myths: Slots to Spin</w:t>
      </w:r>
    </w:p>
    <w:p>
      <w:r/>
      <w:r>
        <w:t>It seems like everyone is obsessed with ancient Greek mythology – and for good reason! Medusa isn't the only game in town. If you're looking for more spinning fun with Zeus, Hera, and the gang, there are plenty of other options.</w:t>
      </w:r>
    </w:p>
    <w:p>
      <w:r/>
      <w:r>
        <w:t>For a taste of hoplite action, check out NextGen Gaming's 300 Shields series. Want to feel like a god? Playtech's Age of Gods has got you covered. And if you're feeling particularly brave, Bally Wulff's Aura of Zeus and Disc of Athena slots are waiting for you.</w:t>
      </w:r>
    </w:p>
    <w:p>
      <w:r/>
      <w:r>
        <w:t>Each game has its own unique charm and surprises, but all will transport you back to ancient Greece. Just make sure to keep a lookout for any snakes in your hair!</w:t>
      </w:r>
    </w:p>
    <w:p>
      <w:pPr>
        <w:pStyle w:val="Heading2"/>
      </w:pPr>
      <w:r>
        <w:t>FAQ</w:t>
      </w:r>
    </w:p>
    <w:p>
      <w:pPr>
        <w:pStyle w:val="Heading3"/>
      </w:pPr>
      <w:r>
        <w:t>What is Medusa?</w:t>
      </w:r>
    </w:p>
    <w:p>
      <w:r/>
      <w:r>
        <w:t>Medusa is an online slot game inspired by the Greek legend of Medusa, a woman with snakes for hair that can turn people to stone with her gaze.</w:t>
      </w:r>
    </w:p>
    <w:p>
      <w:pPr>
        <w:pStyle w:val="Heading3"/>
      </w:pPr>
      <w:r>
        <w:t>How does Medusa look?</w:t>
      </w:r>
    </w:p>
    <w:p>
      <w:r/>
      <w:r>
        <w:t>The game has beautiful graphics with a Hellenic-inspired background and symbols that depict the Greek myth of Medusa.</w:t>
      </w:r>
    </w:p>
    <w:p>
      <w:pPr>
        <w:pStyle w:val="Heading3"/>
      </w:pPr>
      <w:r>
        <w:t>How many paylines does Medusa have?</w:t>
      </w:r>
    </w:p>
    <w:p>
      <w:r/>
      <w:r>
        <w:t>Medusa has twenty-five paylines, which is within the average of online slots.</w:t>
      </w:r>
    </w:p>
    <w:p>
      <w:pPr>
        <w:pStyle w:val="Heading3"/>
      </w:pPr>
      <w:r>
        <w:t>What is the RTP of Medusa?</w:t>
      </w:r>
    </w:p>
    <w:p>
      <w:r/>
      <w:r>
        <w:t>The RTP (Return to Player) of Medusa slightly exceeds 95%, which is reasonable.</w:t>
      </w:r>
    </w:p>
    <w:p>
      <w:pPr>
        <w:pStyle w:val="Heading3"/>
      </w:pPr>
      <w:r>
        <w:t>What are the special symbols in Medusa?</w:t>
      </w:r>
    </w:p>
    <w:p>
      <w:r/>
      <w:r>
        <w:t xml:space="preserve">Medusa is a Wild symbol that can replace all other normal symbols. MEDUSA and Pegasus are Scatter symbols that allow access to bonus modes. Soldier allows access to the Super Spin feature. </w:t>
      </w:r>
    </w:p>
    <w:p>
      <w:pPr>
        <w:pStyle w:val="Heading3"/>
      </w:pPr>
      <w:r>
        <w:t>What are some similar slots to Medusa?</w:t>
      </w:r>
    </w:p>
    <w:p>
      <w:r/>
      <w:r>
        <w:t xml:space="preserve">Some similar slots to Medusa are 300 Shields, Age of Gods, Aura of Zeus and Disc of Athena. </w:t>
      </w:r>
    </w:p>
    <w:p>
      <w:pPr>
        <w:pStyle w:val="Heading3"/>
      </w:pPr>
      <w:r>
        <w:t>How many reels does Medusa have?</w:t>
      </w:r>
    </w:p>
    <w:p>
      <w:r/>
      <w:r>
        <w:t>Medusa has five reels, which is typical for slot games.</w:t>
      </w:r>
    </w:p>
    <w:p>
      <w:pPr>
        <w:pStyle w:val="Heading3"/>
      </w:pPr>
      <w:r>
        <w:t>Is Medusa worth trying out?</w:t>
      </w:r>
    </w:p>
    <w:p>
      <w:r/>
      <w:r>
        <w:t>Yes, Medusa is a slot game that is both visually pleasing and well-designed in terms of gameplay mechanics with special symbols like Wilds, Scatters, and Super Spins.</w:t>
      </w:r>
    </w:p>
    <w:p>
      <w:pPr>
        <w:pStyle w:val="Heading2"/>
      </w:pPr>
      <w:r>
        <w:t>What we like</w:t>
      </w:r>
    </w:p>
    <w:p>
      <w:pPr>
        <w:pStyle w:val="ListBullet"/>
        <w:spacing w:line="240" w:lineRule="auto"/>
        <w:ind w:left="720"/>
      </w:pPr>
      <w:r/>
      <w:r>
        <w:t>Engaging special features with various special symbols</w:t>
      </w:r>
    </w:p>
    <w:p>
      <w:pPr>
        <w:pStyle w:val="ListBullet"/>
        <w:spacing w:line="240" w:lineRule="auto"/>
        <w:ind w:left="720"/>
      </w:pPr>
      <w:r/>
      <w:r>
        <w:t>Well-designed aesthetic and symbol design</w:t>
      </w:r>
    </w:p>
    <w:p>
      <w:pPr>
        <w:pStyle w:val="ListBullet"/>
        <w:spacing w:line="240" w:lineRule="auto"/>
        <w:ind w:left="720"/>
      </w:pPr>
      <w:r/>
      <w:r>
        <w:t>Classic slot gameplay combined with modern features</w:t>
      </w:r>
    </w:p>
    <w:p>
      <w:pPr>
        <w:pStyle w:val="ListBullet"/>
        <w:spacing w:line="240" w:lineRule="auto"/>
        <w:ind w:left="720"/>
      </w:pPr>
      <w:r/>
      <w:r>
        <w:t>Visually appealing theme inspired by ancient Greece</w:t>
      </w:r>
    </w:p>
    <w:p>
      <w:pPr>
        <w:pStyle w:val="Heading2"/>
      </w:pPr>
      <w:r>
        <w:t>What we don't like</w:t>
      </w:r>
    </w:p>
    <w:p>
      <w:pPr>
        <w:pStyle w:val="ListBullet"/>
        <w:spacing w:line="240" w:lineRule="auto"/>
        <w:ind w:left="720"/>
      </w:pPr>
      <w:r/>
      <w:r>
        <w:t>RTP of just above 95% is lower than average</w:t>
      </w:r>
    </w:p>
    <w:p>
      <w:pPr>
        <w:pStyle w:val="ListBullet"/>
        <w:spacing w:line="240" w:lineRule="auto"/>
        <w:ind w:left="720"/>
      </w:pPr>
      <w:r/>
      <w:r>
        <w:t>Free spins feature is relatively hard to trigger</w:t>
      </w:r>
    </w:p>
    <w:p>
      <w:r/>
      <w:r>
        <w:rPr>
          <w:b/>
        </w:rPr>
        <w:t>Play Medusa Slot Game Free - Review and Features</w:t>
      </w:r>
    </w:p>
    <w:p>
      <w:r/>
      <w:r>
        <w:rPr>
          <w:i/>
        </w:rPr>
        <w:t>Read our review of Medusa slot game and its special symbols. Play the game free, and find out about its gameplay and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