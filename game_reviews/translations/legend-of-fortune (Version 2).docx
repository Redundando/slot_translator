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Fortune Free - WMS Online Slot Review</w:t>
      </w:r>
    </w:p>
    <w:p>
      <w:pPr>
        <w:pStyle w:val="Heading2"/>
      </w:pPr>
      <w:r>
        <w:t>Cashing in on treasure - Legend of Fortune Overview</w:t>
      </w:r>
    </w:p>
    <w:p>
      <w:r/>
      <w:r>
        <w:t>Looking for an adventure wrapped in some money on the side? Look no further than the Legend of Fortune online slot game! With five reels and 20 paylines, it's developed by Red 7 Mobile and distributed by SG Digital. It hit the ground running in July 2018 and has since offered numerous bonus features to keep the players in the game.</w:t>
      </w:r>
    </w:p>
    <w:p>
      <w:pPr>
        <w:pStyle w:val="Heading2"/>
      </w:pPr>
      <w:r>
        <w:t>GAME DESIGN AND THEME</w:t>
      </w:r>
    </w:p>
    <w:p>
      <w:r/>
      <w:r>
        <w:t>Are you ready for an adventure worth remembering? Look no further, because Legend of Fortune has got you covered! This game takes visual inspiration from legendary adventure series like Tomb Raider and Indiana Jones. You'll feel like you're on a thrilling archaeological expedition right from the start. The reels themselves are embedded in a stone structure, transporting players to a forgotten time in Central America. Symbols depicting weapons, gods, creatures, and objects relevant to the theme only add to the immersion of the game.</w:t>
      </w:r>
    </w:p>
    <w:p>
      <w:r/>
      <w:r>
        <w:t>But beware, adventurer! This game is not for the faint at heart. Its features are characterized by the dangers associated with exploring ancient temples or defying the curses of ancient gods. But don't worry, with a little bit of luck and a lot of courage, you might just strike gold. Literally.</w:t>
      </w:r>
    </w:p>
    <w:p>
      <w:pPr>
        <w:pStyle w:val="Heading2"/>
      </w:pPr>
      <w:r>
        <w:t>Gameplay Features and Bonuses</w:t>
      </w:r>
    </w:p>
    <w:p>
      <w:r/>
      <w:r>
        <w:t>Just when you thought the base game couldn't get any better, "Legend of Fortune" surprises you with its Wild Walls surprise bonus! It's like finding an unexpected $20 bill in your pocket - a small win can turn into a big one! And if you think that's exciting, wait until you trigger the scatter symbol by landing three Zapotec urns. You get access to the bonus feature selector that opens three doors to fortune: Temple Escape Free Spins, Tumbling Free Spins, and Stepping Stones Bonus. It's like a game show, only with less cheesy hosts and more opportunities to win!</w:t>
      </w:r>
    </w:p>
    <w:p>
      <w:pPr>
        <w:pStyle w:val="Heading2"/>
      </w:pPr>
      <w:r>
        <w:t>Graphics That Make You Go BRRRR</w:t>
      </w:r>
    </w:p>
    <w:p>
      <w:r/>
      <w:r>
        <w:t>Legend of Fortune is like a graphic novel that exploded with colors and cartoonish characters that make you want to dive right in. The game takes you on an epic burial adventure, but with a twist. You won't find any dull or accurate reproductions of ancient symbols here! Instead, you'll encounter fantasy elements that will keep you on your toes.</w:t>
      </w:r>
      <w:r>
        <w:t xml:space="preserve"> </w:t>
      </w:r>
    </w:p>
    <w:p>
      <w:r/>
      <w:r>
        <w:t>The graphics complement the theme so well that you'll hardly notice how quickly time flies by in the game. The bonus features are so immersive that you'll feel as though you're a part of the action. The animations are smooth, and the sound quality is top-of-the-line. Everything meshes so well together that it's like you're in a movie — a movie where a band of merry adventurers go on a quest to find the king's riches!</w:t>
      </w:r>
    </w:p>
    <w:p>
      <w:pPr>
        <w:pStyle w:val="Heading2"/>
      </w:pPr>
      <w:r>
        <w:t>Comparing Apples to Apples... Or Slots to Slots?</w:t>
      </w:r>
    </w:p>
    <w:p>
      <w:r/>
      <w:r>
        <w:t>If you're looking for an adventure in the world of online slots, then Legend of Fortune is the game for you! But where does it stack up against its competitors? Let's take a look at a few other games with similar themes:</w:t>
      </w:r>
    </w:p>
    <w:p>
      <w:r/>
      <w:r>
        <w:t xml:space="preserve">Microgaming's Tomb Raider 2: The Secret of the Sword - this game may be a bit outdated, but it still packs a punch with its thrilling storyline and engaging gameplay. </w:t>
      </w:r>
    </w:p>
    <w:p>
      <w:r/>
      <w:r>
        <w:t>NetEnt's Gonzo's Quest - this finely aged game is a classic in the adventurous slot genre, and has aged like a fine wine (or slot, we should say).</w:t>
      </w:r>
    </w:p>
    <w:p>
      <w:r/>
      <w:r>
        <w:t>Now, while those two games certainly hold their own, we believe that Legend of Fortune takes the cake! With its stunning graphics, entertaining bonus features and handsome payouts, it is the clear winner in our books.</w:t>
      </w:r>
    </w:p>
    <w:p>
      <w:pPr>
        <w:pStyle w:val="Heading2"/>
      </w:pPr>
      <w:r>
        <w:t>Get Ready to Reel in Some Fortune with Legend of Fortune's Paylines</w:t>
      </w:r>
    </w:p>
    <w:p>
      <w:r/>
      <w:r>
        <w:t>Legend of Fortune is a five-reel wonderland with 20 paylines. That's right, twenty! You'll have more chances to hit it big than a guy named Lucky at a rabbit's foot factory.</w:t>
      </w:r>
    </w:p>
    <w:p>
      <w:r/>
      <w:r>
        <w:t>With so many paylines, forming winning combinations is as easy as pie. Mmm, pie. Sorry, got distracted. Where were we? Ah yes, Legend of Fortune. Trust us, with all those paylines, you'll have a whale of a time spinning the reels. Just don't go overboard chasing your fortune.</w:t>
      </w:r>
    </w:p>
    <w:p>
      <w:pPr>
        <w:pStyle w:val="Heading2"/>
      </w:pPr>
      <w:r>
        <w:t>Who Made It? Who Distributed it? Let's Find Out!</w:t>
      </w:r>
    </w:p>
    <w:p>
      <w:r/>
      <w:r>
        <w:t>Legend of Fortune has been created by Red 7 Mobile, the wizards of mobile slot games. They've teamed up with SG Digital, the big shots in the world of iGaming, to bring this game to your screens.</w:t>
      </w:r>
    </w:p>
    <w:p>
      <w:r/>
      <w:r>
        <w:t>But enough about them, let's talk about your adventure! As you spin the reels, you'll journey deep into the mysterious Central American jungle. It's like Indiana Jones, but without the fedora and bullwhip (unless you want to bring your own).</w:t>
      </w:r>
    </w:p>
    <w:p>
      <w:pPr>
        <w:pStyle w:val="Heading2"/>
      </w:pPr>
      <w:r>
        <w:t>FAQ</w:t>
      </w:r>
    </w:p>
    <w:p>
      <w:pPr>
        <w:pStyle w:val="Heading3"/>
      </w:pPr>
      <w:r>
        <w:t>What are the symbols in Legend of Fortune?</w:t>
      </w:r>
    </w:p>
    <w:p>
      <w:r/>
      <w:r>
        <w:t>The symbols in the game depict weapons and gods tied to the ancient civilizations of Central America, various creatures that can be found in the surrounding rainforests, and objects that can be found in an adventurer's backpack.</w:t>
      </w:r>
    </w:p>
    <w:p>
      <w:pPr>
        <w:pStyle w:val="Heading3"/>
      </w:pPr>
      <w:r>
        <w:t>What is the bonus feature selector?</w:t>
      </w:r>
    </w:p>
    <w:p>
      <w:r/>
      <w:r>
        <w:t>The bonus feature selector is triggered by getting three Zapotec urn scatters. An ancient god guards the entrance to three passages, and whichever passage you choose will take you to one of three bonuses.</w:t>
      </w:r>
    </w:p>
    <w:p>
      <w:pPr>
        <w:pStyle w:val="Heading3"/>
      </w:pPr>
      <w:r>
        <w:t>What are the three bonuses?</w:t>
      </w:r>
    </w:p>
    <w:p>
      <w:r/>
      <w:r>
        <w:t>The three bonuses are Temple Escape Free Spins, Tumbling Free Spins, and Stepping Stones Bonus.</w:t>
      </w:r>
    </w:p>
    <w:p>
      <w:pPr>
        <w:pStyle w:val="Heading3"/>
      </w:pPr>
      <w:r>
        <w:t>What happens during Temple Escape Free Spins?</w:t>
      </w:r>
    </w:p>
    <w:p>
      <w:r/>
      <w:r>
        <w:t>You get eight free spins and need to overcome Wild Darts, Crushing Spikes, and the Pit of Wealth. Symbols hit by the darts and spikes turn wild, and any symbol that falls into the Pit of Wealth is replaced by a giant, random symbol for wins.</w:t>
      </w:r>
    </w:p>
    <w:p>
      <w:pPr>
        <w:pStyle w:val="Heading3"/>
      </w:pPr>
      <w:r>
        <w:t>What happens during Tumbling Free Spins?</w:t>
      </w:r>
    </w:p>
    <w:p>
      <w:r/>
      <w:r>
        <w:t>You get 10 free spins, and any symbols on winning lines explode, causing the blocks above them to fall directly into the empty spaces. This means that you can get more wins from every spin.</w:t>
      </w:r>
    </w:p>
    <w:p>
      <w:pPr>
        <w:pStyle w:val="Heading3"/>
      </w:pPr>
      <w:r>
        <w:t>What happens during the Stepping Stones Bonus?</w:t>
      </w:r>
    </w:p>
    <w:p>
      <w:r/>
      <w:r>
        <w:t>You guide the adventurer to the final stone and collect multipliers along the way. Every time you successfully pass a bonus stone, your multiplier prize increases.</w:t>
      </w:r>
    </w:p>
    <w:p>
      <w:pPr>
        <w:pStyle w:val="Heading3"/>
      </w:pPr>
      <w:r>
        <w:t>What is the Wild Walls feature?</w:t>
      </w:r>
    </w:p>
    <w:p>
      <w:r/>
      <w:r>
        <w:t>Wild Walls can start closing in on you at any time during the game. They begin by crushing reel 5, pushing it until the entire reel turns wild. Then you get another free spin with the wild reel locked in place, and if there's no win, the walls will start closing in further.</w:t>
      </w:r>
    </w:p>
    <w:p>
      <w:pPr>
        <w:pStyle w:val="Heading3"/>
      </w:pPr>
      <w:r>
        <w:t>What are some similar slot machines to Legend of Fortune?</w:t>
      </w:r>
    </w:p>
    <w:p>
      <w:r/>
      <w:r>
        <w:t>Some similar slots include Microgaming's Tomb Raider 2: The Secret of the Sword and NetEnt's Gonzo's Quest.</w:t>
      </w:r>
    </w:p>
    <w:p>
      <w:pPr>
        <w:pStyle w:val="Heading2"/>
      </w:pPr>
      <w:r>
        <w:t>What we like</w:t>
      </w:r>
    </w:p>
    <w:p>
      <w:pPr>
        <w:pStyle w:val="ListBullet"/>
        <w:spacing w:line="240" w:lineRule="auto"/>
        <w:ind w:left="720"/>
      </w:pPr>
      <w:r/>
      <w:r>
        <w:t>Immersive adventure theme</w:t>
      </w:r>
    </w:p>
    <w:p>
      <w:pPr>
        <w:pStyle w:val="ListBullet"/>
        <w:spacing w:line="240" w:lineRule="auto"/>
        <w:ind w:left="720"/>
      </w:pPr>
      <w:r/>
      <w:r>
        <w:t>Variety of bonus features</w:t>
      </w:r>
    </w:p>
    <w:p>
      <w:pPr>
        <w:pStyle w:val="ListBullet"/>
        <w:spacing w:line="240" w:lineRule="auto"/>
        <w:ind w:left="720"/>
      </w:pPr>
      <w:r/>
      <w:r>
        <w:t>Surprise Wild Walls bonus</w:t>
      </w:r>
    </w:p>
    <w:p>
      <w:pPr>
        <w:pStyle w:val="ListBullet"/>
        <w:spacing w:line="240" w:lineRule="auto"/>
        <w:ind w:left="720"/>
      </w:pPr>
      <w:r/>
      <w:r>
        <w:t>Stunning blending of cartoonish graphics</w:t>
      </w:r>
    </w:p>
    <w:p>
      <w:pPr>
        <w:pStyle w:val="Heading2"/>
      </w:pPr>
      <w:r>
        <w:t>What we don't like</w:t>
      </w:r>
    </w:p>
    <w:p>
      <w:pPr>
        <w:pStyle w:val="ListBullet"/>
        <w:spacing w:line="240" w:lineRule="auto"/>
        <w:ind w:left="720"/>
      </w:pPr>
      <w:r/>
      <w:r>
        <w:t>Theme may not appeal to everyone</w:t>
      </w:r>
    </w:p>
    <w:p>
      <w:pPr>
        <w:pStyle w:val="ListBullet"/>
        <w:spacing w:line="240" w:lineRule="auto"/>
        <w:ind w:left="720"/>
      </w:pPr>
      <w:r/>
      <w:r>
        <w:t>Some bonus features are difficult to trigger</w:t>
      </w:r>
    </w:p>
    <w:p>
      <w:r/>
      <w:r>
        <w:rPr>
          <w:b/>
        </w:rPr>
        <w:t>Play Legend of Fortune Free - WMS Online Slot Review</w:t>
      </w:r>
    </w:p>
    <w:p>
      <w:r/>
      <w:r>
        <w:rPr>
          <w:i/>
        </w:rPr>
        <w:t>Experience the immersive adventure theme of Legend of Fortune, a WMS online slot game with plenty of bonuses. Play for free and discover the ancient Central American jungle.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