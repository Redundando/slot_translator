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Reactive’s Laboratory Free Slot Game</w:t>
      </w:r>
    </w:p>
    <w:p>
      <w:pPr>
        <w:pStyle w:val="Heading2"/>
      </w:pPr>
      <w:r>
        <w:t>Gameplay Mechanics</w:t>
      </w:r>
    </w:p>
    <w:p>
      <w:r/>
      <w:r>
        <w:t>Get ready to mix together a bubbling concoction of excitement with Dr Reactive’s Laboratory! This slot game is an 8-reel cluster pay slot game that is sure to keep your heart racing and your neurons firing. With a cluster pay mechanic, players must land a cluster of 5 or more matching symbols to win. So, forget about those traditional paylines and start matching some clusters!</w:t>
      </w:r>
    </w:p>
    <w:p>
      <w:r/>
      <w:r>
        <w:t>Now, let's talk about those cascade reels. These reels are like a science experiment gone right! When players land on a winning combination, these reels will cascade with new potential winning opportunities, making way for even better rewards. It's like pouring a new ingredient into your bubbling flask and seeing it explode with exciting possibilities. Who knew science could be this fun?</w:t>
      </w:r>
    </w:p>
    <w:p>
      <w:r/>
      <w:r>
        <w:t>We can't promise you won't get lost in the excitement of it all, but we can promise that Dr Reactive’s Laboratory is a game that will keep you on your toes. So, grab your lab coat and safety goggles and let's mix up some winning moments together!</w:t>
      </w:r>
    </w:p>
    <w:p>
      <w:pPr>
        <w:pStyle w:val="Heading2"/>
      </w:pPr>
      <w:r>
        <w:t>Symbols and Paytable</w:t>
      </w:r>
    </w:p>
    <w:p>
      <w:r/>
      <w:r>
        <w:t>Let's talk about the symbols. Now, I'm no scientist, but I'm pretty sure we've got some colorful vials here filled with some top-secret liquids that may or may not give you superpowers. Green, purple, pink, and orange, I can only imagine what kind of funky flavor combinations are hiding inside. We've also got a lightning bolt, because, you know, science! And we can't forget the DNA strand, without which we wouldn't be here. And finally, the glowing radioactive 'W', the wild symbol that can substitute for any other symbol on the reels.</w:t>
      </w:r>
    </w:p>
    <w:p>
      <w:r/>
      <w:r>
        <w:t>Now, the really interesting stuff is triggered by the DNA and atom symbols. Get ready for some special reactions and bonus features that will make you feel like a true mad scientist. And keep in mind that winning combinations are not formed by standard paylines here, oh no! This is a cluster game, which means you only need 5 or more matching symbols to create a winning combo. Who knew science could be so easy?</w:t>
      </w:r>
    </w:p>
    <w:p>
      <w:pPr>
        <w:pStyle w:val="Heading2"/>
      </w:pPr>
      <w:r>
        <w:t>Special Features</w:t>
      </w:r>
    </w:p>
    <w:p>
      <w:r/>
      <w:r>
        <w:t>Dr Reactive's Laboratory is not just an ordinary slot game, but it is beyond that. It is packed with several special features that will definitely excite players who love to try their luck. The game offers wild multipliers, and the best part is that they could increase not just twice or thrice, but up to 5x, and that's quite impressive! These multipliers come in very handy when you're on the verge of winning big.</w:t>
      </w:r>
      <w:r/>
    </w:p>
    <w:p>
      <w:r/>
      <w:r>
        <w:t>One of the special features worth mentioning is the two different bonus features which can be triggered by the atom symbol. These bonus features are fun and interactive and will give you a nice break from spinning the reels. Not just that, but you also get to win extra prizes along the way. Now, who wouldn't love that?</w:t>
      </w:r>
      <w:r/>
    </w:p>
    <w:p>
      <w:r/>
      <w:r>
        <w:t xml:space="preserve">The game also offers free spins that can be triggered by landing successive cascade wins. Once activated, players will have a chance to hit even more significant returns. During the free spins round, wild multipliers become even more extensive and can range anywhere from 2x to 10x. These wild multipliers remain in position for the entirety of the round, gradually decreasing until they reach a minimum of 2x. </w:t>
      </w:r>
      <w:r/>
    </w:p>
    <w:p>
      <w:r/>
      <w:r>
        <w:t>If that's not enough excitement, Dr Reactive's Laboratory also comes with three different progressive jackpots that players can win. These jackpots offer some of the biggest rewards in the game and are available to players across all betting levels.</w:t>
      </w:r>
      <w:r/>
    </w:p>
    <w:p>
      <w:r/>
      <w:r>
        <w:t>All in all, Dr Reactive's Laboratory is a well-crafted game that provides players with an exceptional playing experience, especially for those who love special features. With exciting gameplay, engaging visuals, and outstanding rewards, this game is definitely worth a try. So what are you waiting for, step into the laboratory and see what you can discover!</w:t>
      </w:r>
    </w:p>
    <w:p>
      <w:pPr>
        <w:pStyle w:val="Heading2"/>
      </w:pPr>
      <w:r>
        <w:t>PROGRESSIVE JACKPOTS</w:t>
      </w:r>
    </w:p>
    <w:p>
      <w:r/>
      <w:r>
        <w:t>Dr Reactive’s Laboratory is not just a chemical research facility, it’s also the place you could win big with its three progressive jackpots. Yes, that’s right, THREE! They are named Minor, Major, and Epic Jackpots with the last being the most drool-worthy as the prize can go up to a whopping 200,000 euros. Time to brush up on your chemistry knowledge and concoct the perfect formula to hit that sweet Epic Jackpot.</w:t>
      </w:r>
    </w:p>
    <w:p>
      <w:pPr>
        <w:pStyle w:val="Heading2"/>
      </w:pPr>
      <w:r>
        <w:t>Graphics and Design</w:t>
      </w:r>
    </w:p>
    <w:p>
      <w:r/>
      <w:r>
        <w:t>Oh boy, if you're a fan of funky retro cartoons, Dr Reactive's Laboratory is the perfect slot game for you!</w:t>
      </w:r>
    </w:p>
    <w:p>
      <w:r/>
      <w:r>
        <w:t xml:space="preserve"> The overall design of the game is a nod to classic science fiction comics, filled with intriguing gadgets and wacky inventions. It's like stepping directly into a mad scientist's laboratory.</w:t>
      </w:r>
    </w:p>
    <w:p>
      <w:r/>
      <w:r>
        <w:t xml:space="preserve"> The colors are bright and vivid, and the symbols are so distinct that it's impossible to mix them up. You'll find yourself admiring the intricately crafted details in no time at all. Overall, the graphics and design of Dr Reactive's Laboratory are simply top-notch.</w:t>
      </w:r>
    </w:p>
    <w:p>
      <w:pPr>
        <w:pStyle w:val="Heading2"/>
      </w:pPr>
      <w:r>
        <w:t>Game Theme</w:t>
      </w:r>
    </w:p>
    <w:p>
      <w:r/>
      <w:r>
        <w:t>Do you have a passion for science and a love for gambling? Then Dr Reactive’s Laboratory is the perfect slot game for you! This game theme revolves around the world of chemistry and experimentation, allowing you to put your lab coat on and concoct explosive chemical cocktails with every spin. As you play, you'll be met with an array of colorful and vibrant symbols, which include things like test tubes, Bunsen burners, and flasks filled with mysterious liquids.</w:t>
      </w:r>
      <w:r/>
    </w:p>
    <w:p>
      <w:r/>
      <w:r>
        <w:t>If you're a fan of chemistry puns, then Dr Reactive’s Laboratory will have you laughing out loud. With jokes like, “I would tell you a chemistry joke, but I know I wouldn't get a reaction,” the game is sure to keep you amused and engaged. And, of course, the best part of the game theme is the chance to win big while enjoying the company of molecular structures and lab apparatuses.</w:t>
      </w:r>
    </w:p>
    <w:p>
      <w:pPr>
        <w:pStyle w:val="Heading2"/>
      </w:pPr>
      <w:r>
        <w:t>Cluster Pay Mechanic</w:t>
      </w:r>
    </w:p>
    <w:p>
      <w:r/>
      <w:r>
        <w:t>Looking for something different from your usual slot games? Dr Reactive's Laboratory has got you covered with its cluster pay mechanic. The traditional payline system is thrown out the window and replaced with clusters of matching symbols. It might take a little while to get used to, but once you do, you'll never look back.</w:t>
      </w:r>
    </w:p>
    <w:p>
      <w:r/>
      <w:r>
        <w:t>Clusters of 5 or more matching symbols will give you a winning combination. It might take a little bit of luck to form clusters, but don't forget that this is a game of chance and anything can happen!</w:t>
      </w:r>
    </w:p>
    <w:p>
      <w:r/>
      <w:r>
        <w:t>NetEnt's Aloha! Cluster Pays is a similar game that uses the cluster pay mechanic. But let's face it, who wouldn't want to play a game where you're helping Dr Reactive in his laboratory, right? The characters and symbols in this game are both entertaining and engaging.</w:t>
      </w:r>
    </w:p>
    <w:p>
      <w:r/>
      <w:r>
        <w:t>Overall, Dr Reactive's Laboratory is a refreshing take on the standard slot game formula. Its cluster pay mechanic, along with its charming characters, will keep you entertained for hours. Give it a try and see for yourself how much fun this game can be!</w:t>
      </w:r>
    </w:p>
    <w:p>
      <w:pPr>
        <w:pStyle w:val="Heading2"/>
      </w:pPr>
      <w:r>
        <w:t>FAQ</w:t>
      </w:r>
    </w:p>
    <w:p>
      <w:pPr>
        <w:pStyle w:val="Heading3"/>
      </w:pPr>
      <w:r>
        <w:t>What is the minimum and maximum bet in Dr Reactive's Laboratory?</w:t>
      </w:r>
    </w:p>
    <w:p>
      <w:r/>
      <w:r>
        <w:t>The minimum bet is 20 cents and the maximum is 100 euros per spin.</w:t>
      </w:r>
    </w:p>
    <w:p>
      <w:pPr>
        <w:pStyle w:val="Heading3"/>
      </w:pPr>
      <w:r>
        <w:t>Are there paylines in Dr Reactive's Laboratory?</w:t>
      </w:r>
    </w:p>
    <w:p>
      <w:r/>
      <w:r>
        <w:t>No, there are no traditional paylines. Instead, you must land clusters of 5 or more matching symbols to create a winning combination.</w:t>
      </w:r>
    </w:p>
    <w:p>
      <w:pPr>
        <w:pStyle w:val="Heading3"/>
      </w:pPr>
      <w:r>
        <w:t>What are the symbol combinations that trigger two unique bonus features?</w:t>
      </w:r>
    </w:p>
    <w:p>
      <w:r/>
      <w:r>
        <w:t>The atom symbol triggers a reaction when it appears next to the DNA symbol, and all symbols on the reel and row where the DNA symbol is located are removed, followed by a new cascade. The atom symbol also removes all copies of the lowest value symbol on the reels when it lands next to the lightning bolt symbol.</w:t>
      </w:r>
    </w:p>
    <w:p>
      <w:pPr>
        <w:pStyle w:val="Heading3"/>
      </w:pPr>
      <w:r>
        <w:t>What is the Free Falls function?</w:t>
      </w:r>
    </w:p>
    <w:p>
      <w:r/>
      <w:r>
        <w:t>It is a free spins feature that offers 10 or 15 free spins, and is triggered by landing 5 or more cascade wins in a single paid game. Wild multipliers are larger during free spins and can increase payouts by up to 10x.</w:t>
      </w:r>
    </w:p>
    <w:p>
      <w:pPr>
        <w:pStyle w:val="Heading3"/>
      </w:pPr>
      <w:r>
        <w:t>What is the Mega Drop mechanism?</w:t>
      </w:r>
    </w:p>
    <w:p>
      <w:r/>
      <w:r>
        <w:t>It is a feature that gives players the chance to land one of the Minor, Major, or Epic Jackpots. The Epic Jackpot offers prizes of up to 200,000 euros.</w:t>
      </w:r>
    </w:p>
    <w:p>
      <w:pPr>
        <w:pStyle w:val="Heading3"/>
      </w:pPr>
      <w:r>
        <w:t>What is the RTP of Dr Reactive's Laboratory?</w:t>
      </w:r>
    </w:p>
    <w:p>
      <w:r/>
      <w:r>
        <w:t>The RTP of Dr Reactive's Laboratory is 95.99%.</w:t>
      </w:r>
    </w:p>
    <w:p>
      <w:pPr>
        <w:pStyle w:val="Heading3"/>
      </w:pPr>
      <w:r>
        <w:t>What developer is behind Dr Reactive's Laboratory?</w:t>
      </w:r>
    </w:p>
    <w:p>
      <w:r/>
      <w:r>
        <w:t>It is created by Red 7, an innovative casino game developer.</w:t>
      </w:r>
    </w:p>
    <w:p>
      <w:pPr>
        <w:pStyle w:val="Heading3"/>
      </w:pPr>
      <w:r>
        <w:t>What similar game is recommended for those who enjoy Dr Reactive's Laboratory?</w:t>
      </w:r>
    </w:p>
    <w:p>
      <w:r/>
      <w:r>
        <w:t>Aloha! Cluster Pays by NetEnt is recommended for those who enjoy Dr Reactive's Laboratory due to its cluster pays mechanism and fun tiki theme.</w:t>
      </w:r>
    </w:p>
    <w:p>
      <w:pPr>
        <w:pStyle w:val="Heading2"/>
      </w:pPr>
      <w:r>
        <w:t>What we like</w:t>
      </w:r>
    </w:p>
    <w:p>
      <w:pPr>
        <w:pStyle w:val="ListBullet"/>
        <w:spacing w:line="240" w:lineRule="auto"/>
        <w:ind w:left="720"/>
      </w:pPr>
      <w:r/>
      <w:r>
        <w:t>Unique gameplay mechanics with cluster pay and cascade reels</w:t>
      </w:r>
    </w:p>
    <w:p>
      <w:pPr>
        <w:pStyle w:val="ListBullet"/>
        <w:spacing w:line="240" w:lineRule="auto"/>
        <w:ind w:left="720"/>
      </w:pPr>
      <w:r/>
      <w:r>
        <w:t>Exciting special features including bonus rounds and wild multipliers</w:t>
      </w:r>
    </w:p>
    <w:p>
      <w:pPr>
        <w:pStyle w:val="ListBullet"/>
        <w:spacing w:line="240" w:lineRule="auto"/>
        <w:ind w:left="720"/>
      </w:pPr>
      <w:r/>
      <w:r>
        <w:t>High-quality graphics and retro cartoon-style design</w:t>
      </w:r>
    </w:p>
    <w:p>
      <w:pPr>
        <w:pStyle w:val="ListBullet"/>
        <w:spacing w:line="240" w:lineRule="auto"/>
        <w:ind w:left="720"/>
      </w:pPr>
      <w:r/>
      <w:r>
        <w:t>Three progressive jackpots with a grand prize up to 200,000 euros</w:t>
      </w:r>
    </w:p>
    <w:p>
      <w:pPr>
        <w:pStyle w:val="Heading2"/>
      </w:pPr>
      <w:r>
        <w:t>What we don't like</w:t>
      </w:r>
    </w:p>
    <w:p>
      <w:pPr>
        <w:pStyle w:val="ListBullet"/>
        <w:spacing w:line="240" w:lineRule="auto"/>
        <w:ind w:left="720"/>
      </w:pPr>
      <w:r/>
      <w:r>
        <w:t>Limited number of symbols and bonus features can become repetitive</w:t>
      </w:r>
    </w:p>
    <w:p>
      <w:pPr>
        <w:pStyle w:val="ListBullet"/>
        <w:spacing w:line="240" w:lineRule="auto"/>
        <w:ind w:left="720"/>
      </w:pPr>
      <w:r/>
      <w:r>
        <w:t>Not a game for players who prefer traditional payline slot games</w:t>
      </w:r>
    </w:p>
    <w:p>
      <w:r/>
      <w:r>
        <w:rPr>
          <w:b/>
        </w:rPr>
        <w:t>Play Dr Reactive’s Laboratory Free Slot Game</w:t>
      </w:r>
    </w:p>
    <w:p>
      <w:r/>
      <w:r>
        <w:rPr>
          <w:i/>
        </w:rPr>
        <w:t>Discover the chemistry-themed slot game with cluster pay and cascade reels. Play Dr Reactive’s Laboratory free and win big with bonus rounds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