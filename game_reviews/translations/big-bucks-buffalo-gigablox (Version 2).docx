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Bucks Buffalo Gigablox Slot for Free | Review</w:t>
      </w:r>
    </w:p>
    <w:p>
      <w:pPr>
        <w:pStyle w:val="Heading2"/>
      </w:pPr>
      <w:r>
        <w:t>GAME OVERVIEW</w:t>
      </w:r>
    </w:p>
    <w:p>
      <w:r/>
      <w:r>
        <w:t>If you're a sucker for slots games with an all-American theme, you'll definitely want to try out Big Bucks Buffalo Gigablox from Yggdrasil. This game is set in the bone-dry lands of Nevada, and it features none other than the iconic buffalo that best represents the United States. The game will transport you to the Wild West, where you'll encounter not only the majestic buffalo but also other animals that roamed the Old West.</w:t>
      </w:r>
    </w:p>
    <w:p>
      <w:r/>
      <w:r>
        <w:t>Perhaps what makes Big Bucks Buffalo Gigablox truly unique is its 6-reel, 4-row game grid and 40 fixed paylines, which give you ample opportunities to win big. Plus, the symbols in the game can land with Gigablox sizes, which means you can form even more paying combos. With so many chances to win, you'll be as happy as a cowboy with a fresh new pair of boots.</w:t>
      </w:r>
    </w:p>
    <w:p>
      <w:r/>
      <w:r>
        <w:t>So saddle up, partner, and get ready to lasso some big bucks in Big Bucks Buffalo Gigablox.</w:t>
      </w:r>
    </w:p>
    <w:p>
      <w:pPr>
        <w:pStyle w:val="Heading2"/>
      </w:pPr>
      <w:r>
        <w:t>Game Features</w:t>
      </w:r>
    </w:p>
    <w:p>
      <w:r/>
      <w:r>
        <w:t>Get ready to take a walk on the wild side with "Big Bucks Buffalo Gigablox". This game is perfect for players who want an immersive gaming experience that will keep them entertained for hours on end.</w:t>
      </w:r>
    </w:p>
    <w:p>
      <w:r/>
      <w:r>
        <w:t>First up, let's talk about the betting range. With a minimum bet of just €0.40 per spin, this game is accessible for players of all budgets. And if you're feeling particularly lazy, the Autoplay feature allows you to automate your spins with a range of options from 10 to 1,000.</w:t>
      </w:r>
    </w:p>
    <w:p>
      <w:r/>
      <w:r>
        <w:t xml:space="preserve">But what sets this game apart from the herd? Well, it all starts with the Wild symbol. This symbol can replace all symbols on the reels except for the Scatter. And speaking of Scatter symbols, keep an eye out for the gold token. If you manage to land 6 of them, you'll earn 3 Respins. But that's not all! Each token also has a value ranging between 1x and 1,000x. And if you're lucky enough to land a Gigablox type token, your winnings will be doubled and each new token will be locked onto the reels. </w:t>
      </w:r>
    </w:p>
    <w:p>
      <w:r/>
      <w:r>
        <w:t>This is a game that will keep even the most seasoned slot gamers on their toes. So what are you waiting for? Get those reels spinning and see if you've got what it takes to tame the buffalo. Just don't forget to bring your lucky horseshoe!</w:t>
      </w:r>
    </w:p>
    <w:p>
      <w:pPr>
        <w:pStyle w:val="Heading2"/>
      </w:pPr>
      <w:r>
        <w:t>Get Ready to Win</w:t>
      </w:r>
    </w:p>
    <w:p>
      <w:r/>
      <w:r>
        <w:t xml:space="preserve">Are you ready to hit that jackpot? Look out for the Gigablox symbols in Big Bucks Buffalo Gigablox! These symbols can be worth as much as 4 or 8 symbols. That's right, we're not just talking big bucks, we're talking Gigabucks! </w:t>
      </w:r>
      <w:r>
        <w:t xml:space="preserve"> </w:t>
      </w:r>
    </w:p>
    <w:p>
      <w:r/>
      <w:r>
        <w:t xml:space="preserve">But wait, there's more! In order to win, players must form combos of at least three symbols starting from the leftmost reel and proceeding towards adjacent reels on the right. So it's not just about luck, it's about strategy, too! </w:t>
      </w:r>
      <w:r>
        <w:t xml:space="preserve"> </w:t>
      </w:r>
    </w:p>
    <w:p>
      <w:r/>
      <w:r>
        <w:t>Now let's get down to business. The lowest paying symbols are the playing card suits. You know, the same old boring ones you see in every other slot game. But don't worry, things start to get more exciting with symbols like the moose, wolf, bald eagle, and of course, the buffalo! These symbols are the key to unlocking your biggest payouts.</w:t>
      </w:r>
      <w:r>
        <w:t xml:space="preserve"> </w:t>
      </w:r>
    </w:p>
    <w:p>
      <w:r/>
      <w:r>
        <w:t>Feeling lucky? The Wild symbol can help players form winning combos by standing in for any other symbol on the reels. Keep an eye out for the Scatter too, because it can trigger Respins with the possibility of winning up to 1,000x the bet. Who needs a four-leaf clover when you've got Big Bucks Buffalo Gigablox?</w:t>
      </w:r>
    </w:p>
    <w:p>
      <w:pPr>
        <w:pStyle w:val="Heading2"/>
      </w:pPr>
      <w:r>
        <w:t>Game Design</w:t>
      </w:r>
    </w:p>
    <w:p>
      <w:r/>
      <w:r>
        <w:t>If you're tired of the mundane and boring slot machine designs, then the Big Bucks Buffalo Gigablox might be the answer to your prayers. The game's design is a breath of fresh air with its wooden frame enclosing the game grid, light brown, yellow, and gold as predominant colors, and a western feel to it. Now, I'm no expert in interior design, but this game is like the interior designer's dream come true. I mean, have you seen those symbols? They're so well designed and three-dimensionality that I almost want to take them out of the game and put them on my bookshelf. I'll admit that might be an extremist of me, but don't judge me until you've played the game.</w:t>
      </w:r>
      <w:r/>
    </w:p>
    <w:p>
      <w:r/>
      <w:r>
        <w:t>What I liked most about the design of this game is how aligned it is with the title. When I played it, I felt transported to the wild wild west, where I could hear the sound of buffalo hooves approaching, and the Gigablox reels started shaking to their rhythm. Even the background music was well-thought-out. It's western motif music that can be turned off if it's not your jam, but I recommend keeping it on just to complete the experience. Unlike most online slot games, Big Bucks Buffalo Gigablox doesn't give you bland visuals that don't live up to the game's theme. Instead, it matches everything—the title, the symbols, the soundtracks, and the overall gaming experience.</w:t>
      </w:r>
      <w:r/>
    </w:p>
    <w:p>
      <w:r/>
      <w:r>
        <w:t>Let's take a moment to appreciate the creativity and artistry that went into creating Big Bucks Buffalo Gigablox's design. It's not every day that you can enjoy a well-designed online game that meets all your expectations. Whoever designed this game is a genius, and they deserve all the accolades that come with it. What I'm trying to say is that the Big Bucks Buffalo Gigablox isn't just a game but an experience. Kudos to the team that made this masterpiece possible.</w:t>
      </w:r>
    </w:p>
    <w:p>
      <w:pPr>
        <w:pStyle w:val="Heading2"/>
      </w:pPr>
      <w:r>
        <w:t>Bet Size and RTP</w:t>
      </w:r>
    </w:p>
    <w:p>
      <w:r/>
      <w:r>
        <w:t>Do you want to know how much you can bet at a time in Big Bucks Buffalo Gigablox? Well, the minimum betting amount is just €0.40. But be warned, once you get in the game, everything becomes Buffalo-sized!</w:t>
      </w:r>
      <w:r>
        <w:t xml:space="preserve"> </w:t>
      </w:r>
    </w:p>
    <w:p>
      <w:r/>
      <w:r>
        <w:t xml:space="preserve"> Yes, you heard it right! The symbols can land with Gigablox sizes, which means even bigger wins, but also bigger risks. So, brace yourselves, because the stampede is coming!</w:t>
      </w:r>
      <w:r>
        <w:t xml:space="preserve"> </w:t>
      </w:r>
    </w:p>
    <w:p>
      <w:r/>
      <w:r>
        <w:t>Now, let's talk about the RTP. The theoretical return to player is 94%, which is not very high, but it's not like you're playing for retirement savings, right? Just keep in mind that the RTP is determined by a large number of games played by many players and minimally affects individual player bets.</w:t>
      </w:r>
    </w:p>
    <w:p>
      <w:pPr>
        <w:pStyle w:val="Heading2"/>
      </w:pPr>
      <w:r>
        <w:t>FAQ</w:t>
      </w:r>
    </w:p>
    <w:p>
      <w:pPr>
        <w:pStyle w:val="Heading3"/>
      </w:pPr>
      <w:r>
        <w:t>What is the minimum bet for Big Bucks Buffalo Gigablox?</w:t>
      </w:r>
    </w:p>
    <w:p>
      <w:r/>
      <w:r>
        <w:t>The minimum bet for this game is €0.40.</w:t>
      </w:r>
    </w:p>
    <w:p>
      <w:pPr>
        <w:pStyle w:val="Heading3"/>
      </w:pPr>
      <w:r>
        <w:t>How many paylines are there in Big Bucks Buffalo Gigablox?</w:t>
      </w:r>
    </w:p>
    <w:p>
      <w:r/>
      <w:r>
        <w:t>There are 40 fixed paylines in this game.</w:t>
      </w:r>
    </w:p>
    <w:p>
      <w:pPr>
        <w:pStyle w:val="Heading3"/>
      </w:pPr>
      <w:r>
        <w:t>What is the return to player (RTP) for Big Bucks Buffalo Gigablox?</w:t>
      </w:r>
    </w:p>
    <w:p>
      <w:r/>
      <w:r>
        <w:t>The RTP for this game is 94%.</w:t>
      </w:r>
    </w:p>
    <w:p>
      <w:pPr>
        <w:pStyle w:val="Heading3"/>
      </w:pPr>
      <w:r>
        <w:t>What are Gigablox symbols?</w:t>
      </w:r>
    </w:p>
    <w:p>
      <w:r/>
      <w:r>
        <w:t>Gigablox symbols are symbols that can land with 2x2 or 4x4 dimensions, increasing the chances of forming winning combos.</w:t>
      </w:r>
    </w:p>
    <w:p>
      <w:pPr>
        <w:pStyle w:val="Heading3"/>
      </w:pPr>
      <w:r>
        <w:t>What is the Scatter symbol in Big Bucks Buffalo Gigablox?</w:t>
      </w:r>
    </w:p>
    <w:p>
      <w:r/>
      <w:r>
        <w:t>The Scatter symbol in this game is a gold token.</w:t>
      </w:r>
    </w:p>
    <w:p>
      <w:pPr>
        <w:pStyle w:val="Heading3"/>
      </w:pPr>
      <w:r>
        <w:t>What happens when 6 Scatter symbols land on the reels?</w:t>
      </w:r>
    </w:p>
    <w:p>
      <w:r/>
      <w:r>
        <w:t>When 6 Scatter symbols land on the reels, 3 Respins are awarded during which the tokens take on a value between 1x and 1,000x. If the token is a Gigablox type, then the sum is doubled. In addition, each new token is locked on the reels and the Respins reset to 3.</w:t>
      </w:r>
    </w:p>
    <w:p>
      <w:pPr>
        <w:pStyle w:val="Heading3"/>
      </w:pPr>
      <w:r>
        <w:t>What is the Wild symbol in Big Bucks Buffalo Gigablox?</w:t>
      </w:r>
    </w:p>
    <w:p>
      <w:r/>
      <w:r>
        <w:t>The Wild symbol in this game replaces all symbols except the Scatter.</w:t>
      </w:r>
    </w:p>
    <w:p>
      <w:pPr>
        <w:pStyle w:val="Heading3"/>
      </w:pPr>
      <w:r>
        <w:t>Can I set automatic Spins in Big Bucks Buffalo Gigablox?</w:t>
      </w:r>
    </w:p>
    <w:p>
      <w:r/>
      <w:r>
        <w:t>Yes, the Autoplay feature is available and allows you to set from 10 to 1,000 automatic spins.</w:t>
      </w:r>
    </w:p>
    <w:p>
      <w:pPr>
        <w:pStyle w:val="Heading2"/>
      </w:pPr>
      <w:r>
        <w:t>What we like</w:t>
      </w:r>
    </w:p>
    <w:p>
      <w:pPr>
        <w:pStyle w:val="ListBullet"/>
        <w:spacing w:line="240" w:lineRule="auto"/>
        <w:ind w:left="720"/>
      </w:pPr>
      <w:r/>
      <w:r>
        <w:t>Gigablox symbols create more opportunities for winning combos</w:t>
      </w:r>
    </w:p>
    <w:p>
      <w:pPr>
        <w:pStyle w:val="ListBullet"/>
        <w:spacing w:line="240" w:lineRule="auto"/>
        <w:ind w:left="720"/>
      </w:pPr>
      <w:r/>
      <w:r>
        <w:t>Respin feature increases chances of winning up to 1,000x the bet</w:t>
      </w:r>
    </w:p>
    <w:p>
      <w:pPr>
        <w:pStyle w:val="ListBullet"/>
        <w:spacing w:line="240" w:lineRule="auto"/>
        <w:ind w:left="720"/>
      </w:pPr>
      <w:r/>
      <w:r>
        <w:t>Well-designed symbols with excellent 3D visuals</w:t>
      </w:r>
    </w:p>
    <w:p>
      <w:pPr>
        <w:pStyle w:val="ListBullet"/>
        <w:spacing w:line="240" w:lineRule="auto"/>
        <w:ind w:left="720"/>
      </w:pPr>
      <w:r/>
      <w:r>
        <w:t>Autoplay feature allows for up to 1,000 automatic spins</w:t>
      </w:r>
    </w:p>
    <w:p>
      <w:pPr>
        <w:pStyle w:val="Heading2"/>
      </w:pPr>
      <w:r>
        <w:t>What we don't like</w:t>
      </w:r>
    </w:p>
    <w:p>
      <w:pPr>
        <w:pStyle w:val="ListBullet"/>
        <w:spacing w:line="240" w:lineRule="auto"/>
        <w:ind w:left="720"/>
      </w:pPr>
      <w:r/>
      <w:r>
        <w:t>Low RTP of 94%</w:t>
      </w:r>
    </w:p>
    <w:p>
      <w:pPr>
        <w:pStyle w:val="ListBullet"/>
        <w:spacing w:line="240" w:lineRule="auto"/>
        <w:ind w:left="720"/>
      </w:pPr>
      <w:r/>
      <w:r>
        <w:t>No bonus features other than Respin</w:t>
      </w:r>
    </w:p>
    <w:p>
      <w:r/>
      <w:r>
        <w:rPr>
          <w:b/>
        </w:rPr>
        <w:t>Play Big Bucks Buffalo Gigablox Slot for Free | Review</w:t>
      </w:r>
    </w:p>
    <w:p>
      <w:r/>
      <w:r>
        <w:rPr>
          <w:i/>
        </w:rPr>
        <w:t>Read our review of Big Bucks Buffalo Gigablox slot game. Play it for free and discover its Gigablox symbols and Respin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