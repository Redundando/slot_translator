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Nights Slot for Free: Review and Jackpot Info</w:t>
      </w:r>
    </w:p>
    <w:p>
      <w:r/>
      <w:r>
        <w:rPr>
          <w:b/>
        </w:rPr>
        <w:t>Meta description</w:t>
      </w:r>
      <w:r>
        <w:t>: Experience the ultimate Arabian adventure! Play Arabian Nights slot game free and take a shot at the €3,000,000 jackpot. Full review includes pros and cons.</w:t>
      </w:r>
    </w:p>
    <w:p>
      <w:pPr>
        <w:pStyle w:val="Heading2"/>
      </w:pPr>
      <w:r>
        <w:t>Exploring the Mysterious World of Arabian Nights</w:t>
      </w:r>
    </w:p>
    <w:p>
      <w:r/>
      <w:r>
        <w:t>Buckle up your flying carpet and get ready to soar through the mystical world of Arabian Nights with this exciting slot game! Taking inspiration from the classic tale of Aladdin and the genie in the lamp, Arabian Nights offers a unique and adventurous theme that will keep you engaged and entertained for hours on end.</w:t>
      </w:r>
    </w:p>
    <w:p>
      <w:r/>
      <w:r>
        <w:t>While the graphics of this game may not be the most elaborate, they certainly capture the essence of the Arabian nights. The vibrant colors, intricate designs, and mystical symbols all come together to create a stunning slot game that will surely leave you mesmerized.</w:t>
      </w:r>
    </w:p>
    <w:p>
      <w:r/>
      <w:r>
        <w:t>Just like the famous story of Aladdin and the genie, Arabian Nights is filled with surprises and twists at every turn. Who knows, you might even uncover a hidden treasure or two along the way! So what are you waiting for? Jump on your magic carpet and get ready for an unforgettable adventure in the world of Arabian Nights!</w:t>
      </w:r>
    </w:p>
    <w:p>
      <w:pPr>
        <w:pStyle w:val="Heading2"/>
      </w:pPr>
      <w:r>
        <w:t>Unraveling the Magic of Arabian Nights Symbols and Features</w:t>
      </w:r>
    </w:p>
    <w:p>
      <w:r/>
      <w:r>
        <w:t>Casino slot games are all about the glitz and glamor, and Arabian Nights is no exception. This game takes us through the lives of Arabian folklore, complete with all the trappings that come with the rich culture. The symbols on the reels take us back in time, featuring Aladdin, a magic lamp, camel, Arab hat, green curled shoes, and desert tents. This journey comes complete with the poker-card numbers and letters, from 9 to Ace.</w:t>
      </w:r>
      <w:r/>
    </w:p>
    <w:p>
      <w:r/>
      <w:r>
        <w:t>If you are looking to add some excitement to your gameplay, Arabian Nights has got you covered. Aladdin, the titular character himself, represents the game's Wild symbol, while the Scatter is a shiny magic lamp. If you're feeling lucky, the game also has a dazzling €3,000,000 jackpot up for grabs, achievable by finally hitting the sought-after combination of 5 Wild Symbols. Talk about wishing for a good fortune!</w:t>
      </w:r>
      <w:r/>
    </w:p>
    <w:p>
      <w:r/>
      <w:r>
        <w:t>In addition to these splendid features, spinning the reels of the game's Scatter symbol can get you 15 free spins. These spins come with a 3X multiplier, which means you are in for some serious rewards! With all these symbols and features, the only thing left to do is to explore and uncover the magic of Arabian Nights, have some fun, and make some winnings along the way. What more could you ask for from a slot game?</w:t>
      </w:r>
    </w:p>
    <w:p>
      <w:pPr>
        <w:pStyle w:val="Heading2"/>
      </w:pPr>
      <w:r>
        <w:t>Get Rich in a Fairy Tale Setting with Arabian Nights Jackpot</w:t>
      </w:r>
    </w:p>
    <w:p>
      <w:r/>
      <w:r>
        <w:t>Do you want to experience the magic of Arabian Nights? The good news is you don’t have to wait for a genie to appear out of a bottle to turn your dreams of riches into a reality. All you need to do is play Arabian Nights Jackpot, and the big prize could be yours.</w:t>
      </w:r>
    </w:p>
    <w:p>
      <w:r/>
      <w:r>
        <w:t>The jackpot in the Arabian Nights slot game is a massive €3,000,000. Just think of all the wishes you could make with that amount of money! Okay, we’ll start – one word – yachts. The jackpot can be triggered by hitting the most sought-after combination made up of 5 Wild symbols.</w:t>
      </w:r>
    </w:p>
    <w:p>
      <w:r/>
      <w:r>
        <w:t>Let’s talk about those Wilds. The Wild symbol is none other than Aladdin himself – looking much more charming than his movie alter-ego. Aladdin, however, like his movie self, is quite the trickster and can replace all other symbols (except for the Scatter) to create a winning combination, with a prize multiplied by three times the bet.</w:t>
      </w:r>
    </w:p>
    <w:p>
      <w:r/>
      <w:r>
        <w:t>Just when you thought it couldn’t get any better, here’s the kicker – if Aladdin appears on at least two paylines, it pays out by itself. You won’t even need to rub a lamp or call upon the help of Princess Jasmine to get that payout.</w:t>
      </w:r>
    </w:p>
    <w:p>
      <w:r/>
      <w:r>
        <w:t>So, the next time you want to escape to a magical world of riches, head on over to Arabian Nights game. Just be warned - you may start developing a suddenly heightened interest in magical carpets, talking parrots and Monkey sidekicks. Don’t say we didn’t warn you!</w:t>
      </w:r>
    </w:p>
    <w:p>
      <w:pPr>
        <w:pStyle w:val="Heading2"/>
      </w:pPr>
      <w:r>
        <w:t>Other Slots Like Arabian Nights</w:t>
      </w:r>
    </w:p>
    <w:p>
      <w:r/>
      <w:r>
        <w:t>When it comes to online slot games, there is no shortage of options that will transport you to the world of Arabian Nights. From the enchanting Arabian Oasis to the treasure-filled Aladdin’s Treasure, you can easily immerse yourself in the rich culture and mythology of this fascinating region.</w:t>
      </w:r>
      <w:r>
        <w:t xml:space="preserve"> </w:t>
      </w:r>
    </w:p>
    <w:p>
      <w:r/>
      <w:r>
        <w:t>But let's be honest, who wouldn't want to spice things up a bit in the world of Arabian Nights? That's where Abra Kebab Ra comes in! This slot game takes the Arabian culinary experience to a whole new level! We’re talking about magical kebabs that can help you win big bucks. Sounds deliciously awesome, right?</w:t>
      </w:r>
      <w:r>
        <w:t xml:space="preserve"> </w:t>
      </w:r>
    </w:p>
    <w:p>
      <w:r/>
      <w:r>
        <w:t xml:space="preserve">And if you're a hopeless romantic who can't resist a good love story, Arabian Rose is the perfect fit for you. Its story may not be as well-known as Arabian Nights, but the game does a fantastic job of immersing you in the magic of romance and the mysteries that come with it. </w:t>
      </w:r>
      <w:r>
        <w:t xml:space="preserve"> </w:t>
      </w:r>
    </w:p>
    <w:p>
      <w:r/>
      <w:r>
        <w:t xml:space="preserve">So, whether you're craving delectable kebabs or seeking an epic love journey, these slots can provide you with the perfect Arabian fantasy. </w:t>
      </w:r>
    </w:p>
    <w:p>
      <w:pPr>
        <w:pStyle w:val="Heading2"/>
      </w:pPr>
      <w:r>
        <w:t>Arabian Nights: A Tale of Adventure and Riches</w:t>
      </w:r>
    </w:p>
    <w:p>
      <w:r/>
      <w:r>
        <w:t>Are you ready to experience the thrill of the Arabian Nights? Look no further than this exciting slot game - Arabian Nights! With its unique combination of adventure and the potential for huge payouts, this game is sure to keep you entertained for hours.</w:t>
      </w:r>
    </w:p>
    <w:p>
      <w:r/>
      <w:r>
        <w:t>While the graphics may not be the most elaborate, Arabian Nights makes up for it with the well-thought-out theme and themed symbols. You'll feel like you're in the middle of an Arabian folklore story with every spin of the reels. And with the inclusion of Wild and Scatter symbols, as well as 15 free spins with a 3x multiplier feature, the excitement never stops!</w:t>
      </w:r>
    </w:p>
    <w:p>
      <w:r/>
      <w:r>
        <w:t>Of course, with any slot game, there are bound to be a few duds. But with Arabian Nights, the potential for big wins is too good to pass up. We highly recommend this game to anyone looking for a fun and lucrative slot game experience. Just make sure to rub that genie's lamp for some extra luck!</w:t>
      </w:r>
    </w:p>
    <w:p>
      <w:pPr>
        <w:pStyle w:val="Heading2"/>
      </w:pPr>
      <w:r>
        <w:t>FAQ</w:t>
      </w:r>
    </w:p>
    <w:p>
      <w:pPr>
        <w:pStyle w:val="Heading3"/>
      </w:pPr>
      <w:r>
        <w:t>What is the maximum bet in Arabian Nights?</w:t>
      </w:r>
    </w:p>
    <w:p>
      <w:r/>
      <w:r>
        <w:t>The maximum bet in Arabian Nights is €50.</w:t>
      </w:r>
    </w:p>
    <w:p>
      <w:pPr>
        <w:pStyle w:val="Heading3"/>
      </w:pPr>
      <w:r>
        <w:t>What is the jackpot amount in Arabian Nights?</w:t>
      </w:r>
    </w:p>
    <w:p>
      <w:r/>
      <w:r>
        <w:t>The jackpot amount in Arabian Nights is €3,000,000.</w:t>
      </w:r>
    </w:p>
    <w:p>
      <w:pPr>
        <w:pStyle w:val="Heading3"/>
      </w:pPr>
      <w:r>
        <w:t>What is the return to player percentage in Arabian Nights?</w:t>
      </w:r>
    </w:p>
    <w:p>
      <w:r/>
      <w:r>
        <w:t>The return to player percentage in Arabian Nights is 95.2%.</w:t>
      </w:r>
    </w:p>
    <w:p>
      <w:pPr>
        <w:pStyle w:val="Heading3"/>
      </w:pPr>
      <w:r>
        <w:t>What is the Wild symbol in Arabian Nights?</w:t>
      </w:r>
    </w:p>
    <w:p>
      <w:r/>
      <w:r>
        <w:t>The Wild symbol in Arabian Nights is Aladdin with a diamond in his hand.</w:t>
      </w:r>
    </w:p>
    <w:p>
      <w:pPr>
        <w:pStyle w:val="Heading3"/>
      </w:pPr>
      <w:r>
        <w:t>What is the Scatter symbol in Arabian Nights?</w:t>
      </w:r>
    </w:p>
    <w:p>
      <w:r/>
      <w:r>
        <w:t>The Scatter symbol in Arabian Nights is the magic lamp.</w:t>
      </w:r>
    </w:p>
    <w:p>
      <w:pPr>
        <w:pStyle w:val="Heading3"/>
      </w:pPr>
      <w:r>
        <w:t>What happens when you get 3 Scatter symbols in Arabian Nights?</w:t>
      </w:r>
    </w:p>
    <w:p>
      <w:r/>
      <w:r>
        <w:t>When you get 3 Scatter symbols in Arabian Nights, you trigger 15 free spins, with all winning combinations having a 3x multiplier.</w:t>
      </w:r>
    </w:p>
    <w:p>
      <w:pPr>
        <w:pStyle w:val="Heading3"/>
      </w:pPr>
      <w:r>
        <w:t>What other slot games are similar to Arabian Nights?</w:t>
      </w:r>
    </w:p>
    <w:p>
      <w:r/>
      <w:r>
        <w:t>Similar slot games to Arabian Nights include Arabian Oasis, Aladdin’s Treasure, and Arabian Rose. Additionally, Abra Kebab Ra revolves around Arabian cuisine.</w:t>
      </w:r>
    </w:p>
    <w:p>
      <w:pPr>
        <w:pStyle w:val="Heading3"/>
      </w:pPr>
      <w:r>
        <w:t>What is the minimum coin value in Arabian Nights?</w:t>
      </w:r>
    </w:p>
    <w:p>
      <w:r/>
      <w:r>
        <w:t>The minimum coin value in Arabian Nights is €0.01.</w:t>
      </w:r>
    </w:p>
    <w:p>
      <w:pPr>
        <w:pStyle w:val="Heading2"/>
      </w:pPr>
      <w:r>
        <w:t>What we like</w:t>
      </w:r>
    </w:p>
    <w:p>
      <w:pPr>
        <w:pStyle w:val="ListBullet"/>
        <w:spacing w:line="240" w:lineRule="auto"/>
        <w:ind w:left="720"/>
      </w:pPr>
      <w:r/>
      <w:r>
        <w:t>Adventure-themed</w:t>
      </w:r>
    </w:p>
    <w:p>
      <w:pPr>
        <w:pStyle w:val="ListBullet"/>
        <w:spacing w:line="240" w:lineRule="auto"/>
        <w:ind w:left="720"/>
      </w:pPr>
      <w:r/>
      <w:r>
        <w:t>Large jackpot</w:t>
      </w:r>
    </w:p>
    <w:p>
      <w:pPr>
        <w:pStyle w:val="ListBullet"/>
        <w:spacing w:line="240" w:lineRule="auto"/>
        <w:ind w:left="720"/>
      </w:pPr>
      <w:r/>
      <w:r>
        <w:t>Wild and Scatter symbols</w:t>
      </w:r>
    </w:p>
    <w:p>
      <w:pPr>
        <w:pStyle w:val="ListBullet"/>
        <w:spacing w:line="240" w:lineRule="auto"/>
        <w:ind w:left="720"/>
      </w:pPr>
      <w:r/>
      <w:r>
        <w:t>Free spins with 3x multiplier</w:t>
      </w:r>
    </w:p>
    <w:p>
      <w:pPr>
        <w:pStyle w:val="Heading2"/>
      </w:pPr>
      <w:r>
        <w:t>What we don't like</w:t>
      </w:r>
    </w:p>
    <w:p>
      <w:pPr>
        <w:pStyle w:val="ListBullet"/>
        <w:spacing w:line="240" w:lineRule="auto"/>
        <w:ind w:left="720"/>
      </w:pPr>
      <w:r/>
      <w:r>
        <w:t>Graphics are not very elaborate</w:t>
      </w:r>
    </w:p>
    <w:p>
      <w:pPr>
        <w:pStyle w:val="ListBullet"/>
        <w:spacing w:line="240" w:lineRule="auto"/>
        <w:ind w:left="720"/>
      </w:pPr>
      <w:r/>
      <w:r>
        <w:t>Low betting limit</w:t>
      </w:r>
    </w:p>
    <w:p>
      <w:r/>
      <w:r>
        <w:rPr>
          <w:i/>
        </w:rPr>
        <w:t>Create an eye-catching feature image for Arabian Nights that showcases the game's exciting theme and jackpot. The image should be in a cartoon style and feature a happy Maya warrior with glasses, as per the prompt. You could depict the Maya warrior traversing the mystical world of the Arabian Nights, with symbols from the game in the background. Use bright and bold colors to grab the viewer's attention and capture the adventurous spirit of the game. Don't forget to prominently display the game's title and the €3,000,000 jackpot to entice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