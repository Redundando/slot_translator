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Monster Pop for Free: Exciting Winning Clusters Mechanic</w:t>
      </w:r>
    </w:p>
    <w:p>
      <w:pPr>
        <w:pStyle w:val="Heading2"/>
      </w:pPr>
      <w:r>
        <w:t>Get Your Winning Streak On: Gameplay Mechanics</w:t>
      </w:r>
    </w:p>
    <w:p>
      <w:r/>
      <w:r>
        <w:t>Get ready to have a monstrously good time with Monster Pop, a game that's bursting with energy and never fails to keep you on the edge of your seat. Thanks to the game's innovative mechanics, you can score huge wins on consecutive reels - and when Cloner symbols pop up, you're in for even more chances to win! It's sort of like the game is Frankenstein's monster, except it won't run amok and destroy your town, thankfully.</w:t>
      </w:r>
    </w:p>
    <w:p>
      <w:r/>
      <w:r>
        <w:t>And if you're feeling like you're too busy to keep clicking and spinning, no worries! Autoplay is just a click away. And before each spin, you can select your coin value so you can adjust your bet to fit your mood. It's like choosing which lucky charm to wear - except you may not end up looking like a Dungeons and Dragons character. But hey, no judgments here!</w:t>
      </w:r>
    </w:p>
    <w:p>
      <w:pPr>
        <w:pStyle w:val="Heading2"/>
      </w:pPr>
      <w:r>
        <w:t>Eye-catching Graphics and Spine-tingling Design</w:t>
      </w:r>
    </w:p>
    <w:p>
      <w:r/>
      <w:r>
        <w:t>Get ready to be infatuated by the ugly yet fascinating characters of Monster Pop slot game. The game boasts of an eccentric grid of familiar animals topped off with grotesque gargoyles that look like they have been dragged out of a horror movie. Watch these cartoon creatures explode in a beautiful mess when four or more are grouped together, sending goosebumps down your spine. The high-quality animation, playful sound effects, and thrilling Monster Fury feature will have you coming back for more.</w:t>
      </w:r>
    </w:p>
    <w:p>
      <w:pPr>
        <w:pStyle w:val="Heading2"/>
      </w:pPr>
      <w:r>
        <w:t>Massive Wins with Monster Clusters!!</w:t>
      </w:r>
    </w:p>
    <w:p>
      <w:r/>
      <w:r>
        <w:t>If you're a fan of monster-themed games and are looking for big wins, Monster Pop is the way to go!</w:t>
      </w:r>
    </w:p>
    <w:p>
      <w:r/>
      <w:r>
        <w:t>This game offers payouts for clusters of three or more symbols of the same kind. It's like an adorable monster stampede that can lead to exciting payouts.</w:t>
      </w:r>
    </w:p>
    <w:p>
      <w:r/>
      <w:r>
        <w:t>And the best part? If the symbols are found on a different row but still connect in groups of three sharing the same symbol, the game will payout again. So, you can score successive payouts with our little friendly monsters.</w:t>
      </w:r>
    </w:p>
    <w:p>
      <w:r/>
      <w:r>
        <w:t>Bite into this game and experience massive payouts as you hit the multiple winning clusters. Play Monster Pop now and join our monster party!</w:t>
      </w:r>
    </w:p>
    <w:p>
      <w:pPr>
        <w:pStyle w:val="Heading2"/>
      </w:pPr>
      <w:r>
        <w:t>Cloner Symbols: The Ultimate Winning Tool</w:t>
      </w:r>
    </w:p>
    <w:p>
      <w:r/>
      <w:r>
        <w:t xml:space="preserve">Get ready to experience a whole new level of excitement with Monster Pop’s Cloner Symbols. These bad boys add a row, a column, or both to the grid, making it rain winning clusters! They’re like the cherry on top of an already delicious sundae, except they don’t just add to the flavor, they add to your wallet too! </w:t>
      </w:r>
    </w:p>
    <w:p>
      <w:r/>
      <w:r>
        <w:t xml:space="preserve">And it gets even better - the blue plasma incandescent spheres in these Cloner symbols make the reels expand for the next spin. It’s like watching your favorite blockbuster movie, with every spin feeling like an epic moment. But wait, there’s more! If another Cloner symbol appears, the grid just keeps on growing! It’s like getting free fries with your burger - totally unexpected and totally awesome. </w:t>
      </w:r>
    </w:p>
    <w:p>
      <w:r/>
      <w:r>
        <w:t>Bottom line: if you want to win big with Monster Pop, you need to embrace the Cloner Symbols. These symbols are the key to unlocking a chance at 1000 symbols on a 5x5 grid. So, let the good times roll and let the Cloner Symbols pave your way to victory!</w:t>
      </w:r>
    </w:p>
    <w:p>
      <w:pPr>
        <w:pStyle w:val="Heading2"/>
      </w:pPr>
      <w:r>
        <w:t>BOOyah! More Spins, More Wins!</w:t>
      </w:r>
    </w:p>
    <w:p>
      <w:r/>
      <w:r>
        <w:t>If you thought eight free spins were mind-blowing, wait until you witness the monstrous potential of Monster Pop's bonus round. One can easily get lost in the game, hypnotized by cute and crazy creatures. Keep your eyes peeled for six consecutive wins as they trigger eight free spins. And guess what? You still have a chance to collect even more winnings with another six consecutive wins during the bonus round!</w:t>
      </w:r>
    </w:p>
    <w:p>
      <w:r/>
      <w:r>
        <w:t>But hey, don't panic if the number of consecutive wins required to activate the bonus round sounds daunting. It's a gamble, of course, but taking risks adds a bit of fun to the game...right? So make like a monster and go for it - you could end up with some truly wicked earnings!</w:t>
      </w:r>
    </w:p>
    <w:p>
      <w:pPr>
        <w:pStyle w:val="Heading2"/>
      </w:pPr>
      <w:r>
        <w:t>MONSTER POP: FOR HIGH ROLLERS ONLY?</w:t>
      </w:r>
    </w:p>
    <w:p>
      <w:r/>
      <w:r>
        <w:t>So you're ready to play Monster Pop and win big? Well, hold on to your wallets because this slot game is not for the faint of heart... or the shallow of pockets. With a minimum bet of €0.50 per turn, it's pricier than most slot machines out there! Hope you've been saving up those pennies.</w:t>
      </w:r>
    </w:p>
    <w:p>
      <w:r/>
      <w:r>
        <w:t>But hey, if you're a high roller with some serious cash, then Monster Pop is the game for you! Go ahead, bet big, and who knows? You may just end up with enough cash to buy your own monster. Or at least, a nice set of dentures.</w:t>
      </w:r>
    </w:p>
    <w:p>
      <w:pPr>
        <w:pStyle w:val="Heading2"/>
      </w:pPr>
      <w:r>
        <w:t>Overall Gaming Experience</w:t>
      </w:r>
    </w:p>
    <w:p>
      <w:r/>
      <w:r>
        <w:t>Let me tell you, playing Monster Pop is like going on a wild safari - who knew monsters could be so cute? With its unique Cloner symbols and consecutive reels, you'll have more chances at a winning cluster than you have eyes on your head (because let's be real, if you had more eyes, you'd probably be one of the monsters in this game). The graphics are like nothing you've ever seen before - in a good way! The grid of ghouls and hideous creatures are strangely adorable, and the new creatures that drop in are like surprise guests at a party.</w:t>
      </w:r>
    </w:p>
    <w:p>
      <w:r/>
      <w:r>
        <w:t>Now, if you're a penny-pinching, bottom-of-the-barrel type of player, Monster Pop might not be for you. But if you're a high roller looking for a chance to win big and have some monstrous fun while doing it, then this game is right up your alley. So, unleash your inner monster and give Monster Pop a spin!</w:t>
      </w:r>
    </w:p>
    <w:p>
      <w:pPr>
        <w:pStyle w:val="Heading2"/>
      </w:pPr>
      <w:r>
        <w:t>FAQ</w:t>
      </w:r>
    </w:p>
    <w:p>
      <w:pPr>
        <w:pStyle w:val="Heading3"/>
      </w:pPr>
      <w:r>
        <w:t>What is Monster Pop?</w:t>
      </w:r>
    </w:p>
    <w:p>
      <w:r/>
      <w:r>
        <w:t>Monster Pop is an online slot game produced by Dream Tech with seven horizontal rows and seven vertical columns. It is known for offering payouts for three or more symbols of the same kind, and for the ability to win symbols on consecutive reels, even if they do not start from the leftmost reel.</w:t>
      </w:r>
    </w:p>
    <w:p>
      <w:pPr>
        <w:pStyle w:val="Heading3"/>
      </w:pPr>
      <w:r>
        <w:t>How can I trigger the free spins bonus in Monster Pop?</w:t>
      </w:r>
    </w:p>
    <w:p>
      <w:r/>
      <w:r>
        <w:t>To trigger the free spins bonus, you need to achieve six wins in a row on a single bet. This can be challenging, but it offers the opportunity to make a profit with a range of rewards that can be collected from a single bet.</w:t>
      </w:r>
    </w:p>
    <w:p>
      <w:pPr>
        <w:pStyle w:val="Heading3"/>
      </w:pPr>
      <w:r>
        <w:t>What special features does Monster Pop offer?</w:t>
      </w:r>
    </w:p>
    <w:p>
      <w:r/>
      <w:r>
        <w:t>Monster Pop offers a range of special features, including free spins, wild symbols, and a random Monster Fury feature. One of the most unique features is the ability to expand the reels with the Cloner symbols, giving you even more chances to land winning clusters.</w:t>
      </w:r>
    </w:p>
    <w:p>
      <w:pPr>
        <w:pStyle w:val="Heading3"/>
      </w:pPr>
      <w:r>
        <w:t>What is the smallest bet I can make in Monster Pop?</w:t>
      </w:r>
    </w:p>
    <w:p>
      <w:r/>
      <w:r>
        <w:t>The smallest bet in Monster Pop is €0.50 per turn, which is relatively high compared to other slot machines. This means that Monster Pop is not really a slot machine for all budgets.</w:t>
      </w:r>
    </w:p>
    <w:p>
      <w:pPr>
        <w:pStyle w:val="Heading3"/>
      </w:pPr>
      <w:r>
        <w:t>How do I start playing Monster Pop?</w:t>
      </w:r>
    </w:p>
    <w:p>
      <w:r/>
      <w:r>
        <w:t>To start playing Monster Pop, you need to select the coin value, which in turn affects the total bet amount. You can do this by pressing the minus and plus buttons to scroll through the values in the lower-left corner of the screen. Once you have chosen your bet, you can press the spin button in the lower-right corner of the screen to start the gameplay.</w:t>
      </w:r>
    </w:p>
    <w:p>
      <w:pPr>
        <w:pStyle w:val="Heading3"/>
      </w:pPr>
      <w:r>
        <w:t>What is the Monster Cloner special symbol in Monster Pop?</w:t>
      </w:r>
    </w:p>
    <w:p>
      <w:r/>
      <w:r>
        <w:t>The Monster Cloner special symbol is a blue plasma incandescent sphere that can add a row, a column, or both to the grid with each appearance. This expands the reels for the next spin, and if you see another Monster Cloner, they grow even more.</w:t>
      </w:r>
    </w:p>
    <w:p>
      <w:pPr>
        <w:pStyle w:val="Heading3"/>
      </w:pPr>
      <w:r>
        <w:t>What is the declared maximum size of the grid in Monster Pop?</w:t>
      </w:r>
    </w:p>
    <w:p>
      <w:r/>
      <w:r>
        <w:t>The declared maximum size of the grid in Monster Pop is 13x13, which means you can't quite get to the 1,000 symbols promised by the provider.</w:t>
      </w:r>
    </w:p>
    <w:p>
      <w:pPr>
        <w:pStyle w:val="Heading3"/>
      </w:pPr>
      <w:r>
        <w:t>What are some similar slot machines to Monster Pop?</w:t>
      </w:r>
    </w:p>
    <w:p>
      <w:r/>
      <w:r>
        <w:t>Some similar slot machines to Monster Pop include Wild Cauldron, an engaging online slot by Quickspin that involves the gameplay style of falling wins, starting with 4096 ways to win. Consecutive wins result in an expansion of the rows with symbols, resulting in a maximum of 262,144 ways to win.</w:t>
      </w:r>
    </w:p>
    <w:p>
      <w:pPr>
        <w:pStyle w:val="Heading2"/>
      </w:pPr>
      <w:r>
        <w:t>What we like</w:t>
      </w:r>
    </w:p>
    <w:p>
      <w:pPr>
        <w:pStyle w:val="ListBullet"/>
        <w:spacing w:line="240" w:lineRule="auto"/>
        <w:ind w:left="720"/>
      </w:pPr>
      <w:r/>
      <w:r>
        <w:t>Wins on consecutive reels</w:t>
      </w:r>
    </w:p>
    <w:p>
      <w:pPr>
        <w:pStyle w:val="ListBullet"/>
        <w:spacing w:line="240" w:lineRule="auto"/>
        <w:ind w:left="720"/>
      </w:pPr>
      <w:r/>
      <w:r>
        <w:t>Expanding reels with Cloner symbols</w:t>
      </w:r>
    </w:p>
    <w:p>
      <w:pPr>
        <w:pStyle w:val="ListBullet"/>
        <w:spacing w:line="240" w:lineRule="auto"/>
        <w:ind w:left="720"/>
      </w:pPr>
      <w:r/>
      <w:r>
        <w:t>Exciting winning clusters mechanic</w:t>
      </w:r>
    </w:p>
    <w:p>
      <w:pPr>
        <w:pStyle w:val="ListBullet"/>
        <w:spacing w:line="240" w:lineRule="auto"/>
        <w:ind w:left="720"/>
      </w:pPr>
      <w:r/>
      <w:r>
        <w:t>Free spins bonus feature</w:t>
      </w:r>
    </w:p>
    <w:p>
      <w:pPr>
        <w:pStyle w:val="Heading2"/>
      </w:pPr>
      <w:r>
        <w:t>What we don't like</w:t>
      </w:r>
    </w:p>
    <w:p>
      <w:pPr>
        <w:pStyle w:val="ListBullet"/>
        <w:spacing w:line="240" w:lineRule="auto"/>
        <w:ind w:left="720"/>
      </w:pPr>
      <w:r/>
      <w:r>
        <w:t>Minimum bet may be too high for some players</w:t>
      </w:r>
    </w:p>
    <w:p>
      <w:pPr>
        <w:pStyle w:val="ListBullet"/>
        <w:spacing w:line="240" w:lineRule="auto"/>
        <w:ind w:left="720"/>
      </w:pPr>
      <w:r/>
      <w:r>
        <w:t>High number of consecutive wins needed to trigger bonus feature</w:t>
      </w:r>
    </w:p>
    <w:p>
      <w:r/>
      <w:r>
        <w:rPr>
          <w:b/>
        </w:rPr>
        <w:t>Play Monster Pop for Free: Exciting Winning Clusters Mechanic</w:t>
      </w:r>
    </w:p>
    <w:p>
      <w:r/>
      <w:r>
        <w:rPr>
          <w:i/>
        </w:rPr>
        <w:t>Read our review of Monster Pop and play for free. Dynamic gameplay with winning clusters and Cloner symbols. Exciting free spins bonus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