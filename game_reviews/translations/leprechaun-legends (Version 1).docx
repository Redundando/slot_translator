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Leprechaun Legends for free</w:t>
      </w:r>
    </w:p>
    <w:p>
      <w:pPr>
        <w:pStyle w:val="Heading2"/>
      </w:pPr>
      <w:r>
        <w:t>Get Lucky With Leprechaun Legends</w:t>
      </w:r>
    </w:p>
    <w:p>
      <w:r/>
      <w:r>
        <w:t>Are you feeling lucky? Well, you better be because Leprechaun Legends by Genesis is the Irish-themed slot game that will have you feeling like you’ve found the pot of gold at the end of the rainbow.</w:t>
      </w:r>
    </w:p>
    <w:p>
      <w:r/>
      <w:r>
        <w:t>With 50 fixed paylines and a customizable betting range from €0.01 to €10.00 per line, you can bet to your heart’s content. The stunning graphics of the game are set in the clearing of an Irish forest, complete with magical sound effects inspired by Irish folk music. It’s so immersive, you might just start speaking with an Irish accent!</w:t>
      </w:r>
    </w:p>
    <w:p>
      <w:r/>
      <w:r>
        <w:t>And let’s not forget about the various bonus features. Keep an eye out for the Wild Four-Leaf Clover symbol, which can substitute for any other symbol except the Pot of Gold Bonus. Speaking of the Pot of Gold Bonus, this feature is activated when you get 3, 4, or 5 Pot of Gold symbols, and you could win up to 500x your bet!</w:t>
      </w:r>
    </w:p>
    <w:p>
      <w:r/>
      <w:r>
        <w:t>Feeling lucky yet? How about Lucky re-spins? That’s right, if you get a winning combination with a Wild Clover symbol, you get a free re-spin with that Wild symbol held in place. But wait, there’s more! The Legendary Songs free spin round is activated when you get 3 or more Scatter symbols. Not only do you get free spins, but you get to jam out to some traditional Irish tunes.</w:t>
      </w:r>
    </w:p>
    <w:p>
      <w:r/>
      <w:r>
        <w:t>So, what are you waiting for? Put on your lucky shamrock and give Leprechaun Legends a spin.</w:t>
      </w:r>
    </w:p>
    <w:p>
      <w:pPr>
        <w:pStyle w:val="Heading2"/>
      </w:pPr>
      <w:r>
        <w:t>Game Features</w:t>
      </w:r>
    </w:p>
    <w:p>
      <w:r/>
      <w:r>
        <w:t>Feeling lucky? Leprechaun Legends has got you covered with its wide array of bonus features. Keep an eye out for the Wild Four-Leaf Clover symbol that can substitute for all other symbols except the scatter, like a four-leaf clover on a date - hard to find but totally worth it.</w:t>
      </w:r>
    </w:p>
    <w:p>
      <w:r/>
      <w:r>
        <w:t>Speaking of the scatter, it doesn't just trigger cash wins, it also starts the Luck of the Irish bonus re-spin feature. Now that's a feature you wouldn't want to miss, unless you've got something better to do like looking for a pot of gold at the end of a rainbow.</w:t>
      </w:r>
    </w:p>
    <w:p>
      <w:r/>
      <w:r>
        <w:t xml:space="preserve">If you're in the mood for more bling, the Pot of Gold Bonus is activated with a Rainbow on Reel 1 and one or more Pot of Gold on Reels 2 to 5, revealing extra cash rewards with a multiplier. It's like hitting the jackpot, but with a little extra Irish luck. </w:t>
      </w:r>
    </w:p>
    <w:p>
      <w:r/>
      <w:r>
        <w:t>For those who like to mix their love for slot games with a passion for music, the Legendary Songs function has got your back. Three scatters are all it takes to get your hands on up to 15 free spins with extra wilds. Just don't go getting too carried away with the music, you wouldn't want to attract the wrong kind of attention from a Leprechaun, they can be quite tricky.</w:t>
      </w:r>
    </w:p>
    <w:p>
      <w:r/>
      <w:r>
        <w:t>Finally, let's not forget about the Leprechaun symbols. These little guys are always up for a good time and will trigger two extra free games each. It's like getting a free round of drinks from your favorite bartender, but without the awkward small talk. Cheers to that!</w:t>
      </w:r>
    </w:p>
    <w:p>
      <w:pPr>
        <w:pStyle w:val="Heading2"/>
      </w:pPr>
      <w:r>
        <w:t>Paylines and Betting Range</w:t>
      </w:r>
    </w:p>
    <w:p>
      <w:r/>
      <w:r>
        <w:t>Leprechaun Legends has 50 fixed paylines, so you won't be able to play naughty tricks on them. But don't worry, you can still customize your bets from a measly €0.01 to a sky-high €10.00 per line! If you're feeling lucky, you can go all-in with a max bet of €500.00 per spin. Just don't blame the leprechauns if you lose your pot of gold.</w:t>
      </w:r>
    </w:p>
    <w:p>
      <w:pPr>
        <w:pStyle w:val="Heading2"/>
      </w:pPr>
      <w:r>
        <w:t>WILDLY ENTERTAINING AND SCATTERINGLY FUN!</w:t>
      </w:r>
    </w:p>
    <w:p>
      <w:r/>
      <w:r>
        <w:t>What's luckier than finding a four-leaf clover? Hitting the Wild Four-Leaf Clover symbol in Leprechaun Legends! This little guy substitutes for all other symbols (except the game's logo scatter) and helps you win big. But don't let the leprechaun steal your pot of gold! Speaking of the scatter, this symbol not only triggers cash wins, but also the Luck of the Irish bonus re-spin feature.</w:t>
      </w:r>
    </w:p>
    <w:p>
      <w:r/>
      <w:r>
        <w:t>But wait, there's more! Three or more scatters trigger the Legendary Songs function, which is basically your ticket to a 15 free spins extravaganza. That's like winning the lottery, but without the taxes! And if that's not enough, extra wilds also appear during this bonus round. It's a party and everyone's invited! What are you waiting for? Play Leprechaun Legends today!</w:t>
      </w:r>
    </w:p>
    <w:p>
      <w:pPr>
        <w:pStyle w:val="Heading2"/>
      </w:pPr>
      <w:r>
        <w:t>Graphics and Sound</w:t>
      </w:r>
    </w:p>
    <w:p>
      <w:r/>
      <w:r>
        <w:t>Prepare to be amazed by the stunning graphics of Leprechaun Legends! The lush Irish forest setting is so vivid, you'll practically feel like you're breathing in the fresh spring air. And the transparency of the reels? Genius. It's like you're floating amongst the stars, except it's way more fun than just stargazing.</w:t>
      </w:r>
      <w:r>
        <w:t xml:space="preserve"> </w:t>
      </w:r>
    </w:p>
    <w:p>
      <w:r/>
      <w:r>
        <w:t>Speaking of stars, the symbols in this game seem to twinkle brighter than any constellation could. The sound effects and background music also transport you to the Emerald Isle, making you feel like you're right in the middle of an epic Irish folk festival. Just try not to dance while you're spinning those reels - we dare you!</w:t>
      </w:r>
    </w:p>
    <w:p>
      <w:pPr>
        <w:pStyle w:val="Heading2"/>
      </w:pPr>
      <w:r>
        <w:t>Bonus Rounds and Free Spins: More Gold Than a Leprechaun's Pot!</w:t>
      </w:r>
    </w:p>
    <w:p>
      <w:r/>
      <w:r>
        <w:t>If you're looking for more ways to increase your winnings on Leprechaun Legends, you'll be happy to know that this game is packed with bonus features that'll make your lucky charms dance! With so many bonus rounds, you'll feel like a leprechaun who hit the jackpot.</w:t>
      </w:r>
    </w:p>
    <w:p>
      <w:r/>
      <w:r>
        <w:t>The Pot of Gold Bonus is triggered by a Rainbow on Reel 1, and boy is it colorful! This feature will reveal extra cash rewards with a multiplier, leaving you feeling as lucky as a four-leaf clover in a field of daisies.</w:t>
      </w:r>
    </w:p>
    <w:p>
      <w:r/>
      <w:r>
        <w:t>Get ready to do a little jig when you activate the Lucky re-spins feature by landing two or more game logos. These babies remain in place while the reels spin again for a chance at a free win! Who said luck isn't on your side?</w:t>
      </w:r>
    </w:p>
    <w:p>
      <w:r/>
      <w:r>
        <w:t>And if you're in the mood for a little karaoke with your rainbow, Leprechaun Legends got you covered with the Legendary Songs free spin rounds. Triggered by landing three or more game logos, you'll be awarded up to 15 free spins with extra wilds. Now that's music to our ears!</w:t>
      </w:r>
    </w:p>
    <w:p>
      <w:r/>
      <w:r>
        <w:t>The cherry on top? The Leprechaun symbols trigger two extra free games each. You heard it right, two! As they say, the luck of the Irish is always with you on Leprechaun Legends.</w:t>
      </w:r>
    </w:p>
    <w:p>
      <w:pPr>
        <w:pStyle w:val="Heading2"/>
      </w:pPr>
      <w:r>
        <w:t>Looking for Something Different? Try Leprechaun Legends!</w:t>
      </w:r>
    </w:p>
    <w:p>
      <w:r/>
      <w:r>
        <w:t>If you're feeling lost in the sea of generic slot games, Leprechaun Legends is the perfect alternative option. This Irish-themed online slot game boasts 40 paylines and a unique 5x4 grid layout that'll keep you on your toes. Plus, since it was developed using HTML5 technology, you can easily play it on your phone or tablet and never miss a chance to strike gold.</w:t>
      </w:r>
    </w:p>
    <w:p>
      <w:r/>
      <w:r>
        <w:t>But wait, it gets better! Not only does this charming game give you a chance to score big, but it also includes fun bonus features like Wild Coin symbols, Rainbow Bonuses, and even a Big Bet option. So, whether you're looking for a little extra luck or just some fun, Leprechaun Legends has got you covered.</w:t>
      </w:r>
    </w:p>
    <w:p>
      <w:pPr>
        <w:pStyle w:val="Heading2"/>
      </w:pPr>
      <w:r>
        <w:t>FAQ</w:t>
      </w:r>
    </w:p>
    <w:p>
      <w:pPr>
        <w:pStyle w:val="Heading3"/>
      </w:pPr>
      <w:r>
        <w:t>What is Leprechaun Legends?</w:t>
      </w:r>
    </w:p>
    <w:p>
      <w:r/>
      <w:r>
        <w:t>Leprechaun Legends is a slot game based on an Irish folklore-inspired theme. It includes 50 paylines and various bonus features.</w:t>
      </w:r>
    </w:p>
    <w:p>
      <w:pPr>
        <w:pStyle w:val="Heading3"/>
      </w:pPr>
      <w:r>
        <w:t>What is the minimum bet in Leprechaun Legends?</w:t>
      </w:r>
    </w:p>
    <w:p>
      <w:r/>
      <w:r>
        <w:t>The minimum bet in Leprechaun Legends is €0.50 based on a €0.01 bet per line.</w:t>
      </w:r>
    </w:p>
    <w:p>
      <w:pPr>
        <w:pStyle w:val="Heading3"/>
      </w:pPr>
      <w:r>
        <w:t>What is the maximum bet in Leprechaun Legends?</w:t>
      </w:r>
    </w:p>
    <w:p>
      <w:r/>
      <w:r>
        <w:t>The maximum bet in Leprechaun Legends is €500.00 based on a €10.00 bet per line.</w:t>
      </w:r>
    </w:p>
    <w:p>
      <w:pPr>
        <w:pStyle w:val="Heading3"/>
      </w:pPr>
      <w:r>
        <w:t>What is the Four-Leaf Clover symbol in Leprechaun Legends?</w:t>
      </w:r>
    </w:p>
    <w:p>
      <w:r/>
      <w:r>
        <w:t>The Four-Leaf Clover symbol in Leprechaun Legends is a wild card that can replace any of the symbols listed above to help form a winning combination.</w:t>
      </w:r>
    </w:p>
    <w:p>
      <w:pPr>
        <w:pStyle w:val="Heading3"/>
      </w:pPr>
      <w:r>
        <w:t>What is the Pot of Gold Bonus round in Leprechaun Legends?</w:t>
      </w:r>
    </w:p>
    <w:p>
      <w:r/>
      <w:r>
        <w:t>The Pot of Gold Bonus round in Leprechaun Legends is activated by a Rainbow icon on Reel 1, accompanied by one or more Pot of Gold on Reels 2 to 5. Each Pot of Gold on the screen reveals an extra cash reward with an added multiplier for a potentially larger prize.</w:t>
      </w:r>
    </w:p>
    <w:p>
      <w:pPr>
        <w:pStyle w:val="Heading3"/>
      </w:pPr>
      <w:r>
        <w:t>What is the Luck of the Irish bonus re-spin in Leprechaun Legends?</w:t>
      </w:r>
    </w:p>
    <w:p>
      <w:r/>
      <w:r>
        <w:t>The Luck of the Irish bonus re-spin in Leprechaun Legends is triggered by two or more Scatter symbols on the reels and gives players an additional free spin.</w:t>
      </w:r>
    </w:p>
    <w:p>
      <w:pPr>
        <w:pStyle w:val="Heading3"/>
      </w:pPr>
      <w:r>
        <w:t>What are the highest paying symbols in Leprechaun Legends?</w:t>
      </w:r>
    </w:p>
    <w:p>
      <w:r/>
      <w:r>
        <w:t>The highest paying symbols in Leprechaun Legends are the members of the Irish band, each with their own instrument; a drum, a violin, an accordion, and a guitar.</w:t>
      </w:r>
    </w:p>
    <w:p>
      <w:pPr>
        <w:pStyle w:val="Heading3"/>
      </w:pPr>
      <w:r>
        <w:t>Is Leprechaun Legends available to play on mobile devices?</w:t>
      </w:r>
    </w:p>
    <w:p>
      <w:r/>
      <w:r>
        <w:t>Yes, Leprechaun Legends is available to play on desktop, mobile, and tablet devices.</w:t>
      </w:r>
    </w:p>
    <w:p>
      <w:pPr>
        <w:pStyle w:val="Heading2"/>
      </w:pPr>
      <w:r>
        <w:t>What we like</w:t>
      </w:r>
    </w:p>
    <w:p>
      <w:pPr>
        <w:pStyle w:val="ListBullet"/>
        <w:spacing w:line="240" w:lineRule="auto"/>
        <w:ind w:left="720"/>
      </w:pPr>
      <w:r/>
      <w:r>
        <w:t>Stunning graphics set in an Irish forest</w:t>
      </w:r>
    </w:p>
    <w:p>
      <w:pPr>
        <w:pStyle w:val="ListBullet"/>
        <w:spacing w:line="240" w:lineRule="auto"/>
        <w:ind w:left="720"/>
      </w:pPr>
      <w:r/>
      <w:r>
        <w:t>Enchanting sound effects and background music</w:t>
      </w:r>
    </w:p>
    <w:p>
      <w:pPr>
        <w:pStyle w:val="ListBullet"/>
        <w:spacing w:line="240" w:lineRule="auto"/>
        <w:ind w:left="720"/>
      </w:pPr>
      <w:r/>
      <w:r>
        <w:t>Multiple bonus features for exciting gameplay</w:t>
      </w:r>
    </w:p>
    <w:p>
      <w:pPr>
        <w:pStyle w:val="ListBullet"/>
        <w:spacing w:line="240" w:lineRule="auto"/>
        <w:ind w:left="720"/>
      </w:pPr>
      <w:r/>
      <w:r>
        <w:t>Customizable betting range for different player preferences</w:t>
      </w:r>
    </w:p>
    <w:p>
      <w:pPr>
        <w:pStyle w:val="Heading2"/>
      </w:pPr>
      <w:r>
        <w:t>What we don't like</w:t>
      </w:r>
    </w:p>
    <w:p>
      <w:pPr>
        <w:pStyle w:val="ListBullet"/>
        <w:spacing w:line="240" w:lineRule="auto"/>
        <w:ind w:left="720"/>
      </w:pPr>
      <w:r/>
      <w:r>
        <w:t>Fixed paylines cannot be adjusted</w:t>
      </w:r>
    </w:p>
    <w:p>
      <w:pPr>
        <w:pStyle w:val="ListBullet"/>
        <w:spacing w:line="240" w:lineRule="auto"/>
        <w:ind w:left="720"/>
      </w:pPr>
      <w:r/>
      <w:r>
        <w:t>Betting range may not suit high rollers</w:t>
      </w:r>
    </w:p>
    <w:p>
      <w:r/>
      <w:r>
        <w:rPr>
          <w:b/>
        </w:rPr>
        <w:t>Play Leprechaun Legends for free</w:t>
      </w:r>
    </w:p>
    <w:p>
      <w:r/>
      <w:r>
        <w:rPr>
          <w:i/>
        </w:rPr>
        <w:t>Read our review of Leprechaun Legends and play this Irish-themed slot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