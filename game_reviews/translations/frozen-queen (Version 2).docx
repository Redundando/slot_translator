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Frozen Queen Free: A Unique, Winter-themed Slot</w:t>
      </w:r>
    </w:p>
    <w:p>
      <w:r/>
      <w:r>
        <w:rPr>
          <w:b/>
        </w:rPr>
        <w:t>Meta description</w:t>
      </w:r>
      <w:r>
        <w:t>: Explore the innovative gameplay, impressive graphics, and exciting bonus features of the Frozen Queen online slot game for free.</w:t>
      </w:r>
    </w:p>
    <w:p>
      <w:pPr>
        <w:pStyle w:val="Heading2"/>
      </w:pPr>
      <w:r>
        <w:t>Frozen Queen Online Slot Game</w:t>
      </w:r>
    </w:p>
    <w:p>
      <w:r/>
      <w:r>
        <w:t>Welcome to the majestic world of Frozen Queen, where the winter breeze will leave you shivering in excitement! Developed by Tom Horn, this online slot game provides an immersive experience that'll blow your mind away. You can just feel the chill down your spine as you spin the reels and hear the howling wind in the background.</w:t>
      </w:r>
      <w:r/>
    </w:p>
    <w:p>
      <w:r/>
      <w:r>
        <w:t xml:space="preserve">One thing players love about this game is the awesome elemental magic theme. It's like Harry Potter and Frozen had a magical baby, and this online slot game was the result! The graphic designers at Tom Horn did an awesome job bringing the icy magic to life. The symbols of the game glide effortlessly across four ice blocks as though they are floating in an icy sea. </w:t>
      </w:r>
      <w:r/>
    </w:p>
    <w:p>
      <w:r/>
      <w:r>
        <w:t>But it's not just the graphic design that is captivating - the prizes are pretty nifty too! The ice blue Wild symbol can freeze onto reels two, three or four and can replace any other symbol to create winning combinations. The Scatter symbol is the crystal snowflake, and it can trigger 10 free spins when you land three or more.</w:t>
      </w:r>
      <w:r/>
    </w:p>
    <w:p>
      <w:r/>
      <w:r>
        <w:t>And here's the icing on the cake - or should we say, the frost on your reels - every time you land a winning combination, the symbols shatter like ice and let out a satisfying crunch. It's like that feeling you get when you step on fresh snow - except multiplied by a thousand!</w:t>
      </w:r>
      <w:r/>
    </w:p>
    <w:p>
      <w:r/>
      <w:r>
        <w:t>This game is worth playing for the spectacular graphics alone, although we do suggest bringing a coat because looking at all that ice might make you feel a bit nippy! But in all seriousness, Frozen Queen is a fantastic online slot game that will leave you feeling bewitched, captivated and of course, chilled.</w:t>
      </w:r>
    </w:p>
    <w:p>
      <w:pPr>
        <w:pStyle w:val="Heading2"/>
      </w:pPr>
      <w:r>
        <w:t>Gameplay and Mechanics</w:t>
      </w:r>
    </w:p>
    <w:p>
      <w:r/>
      <w:r>
        <w:t>Now, let's take a closer look at gameplay and mechanics in Frozen Queen. As hinted by the name, the game is set in a chilly wonderland that will give you goosebumps for reasons other than just hitting a big win.</w:t>
      </w:r>
    </w:p>
    <w:p>
      <w:r/>
      <w:r>
        <w:t>But fear not, for the gameplay is anything but cold and boring! The game is different from the usual 5x3 reels by removing one reel, which surprisingly does not detract from the excitement. In fact, it adds some much-needed novelty to the often-stale slot formula.</w:t>
      </w:r>
    </w:p>
    <w:p>
      <w:r/>
      <w:r>
        <w:t>With four reels displaying 12 symbols per spin, there are 84 pay lines in total. Now, that's what we call a lot of ways to win! The varied gameplay keeps players on their toes and entertained while waiting for the bonus function to trigger.</w:t>
      </w:r>
    </w:p>
    <w:p>
      <w:r/>
      <w:r>
        <w:t xml:space="preserve">All in all, Frozen Queen's gameplay and mechanics may be icy, but the chances of striking it big are red-hot. Just remember to bring your mittens! </w:t>
      </w:r>
    </w:p>
    <w:p>
      <w:pPr>
        <w:pStyle w:val="Heading2"/>
      </w:pPr>
      <w:r>
        <w:t>Graphics and Sound</w:t>
      </w:r>
    </w:p>
    <w:p>
      <w:r/>
      <w:r>
        <w:t>Frozen Queen is one slot game that's sure to leave you spellbound with its stunning visuals. Every snowflake looks like it's been delicately crafted, and the sound effects make you feel like you're walking in a winter wonderland. In fact, the graphics are so beautiful that I had to remind myself to keep spinning and not just admire the view!</w:t>
      </w:r>
    </w:p>
    <w:p>
      <w:r/>
      <w:r>
        <w:t>You'll also love the sound effects that come with this game. The crystal-clear, fantasy-inspired music that plays creates the perfect atmosphere for a game set in frozen lands. And let's not forget the sound of the chilly wind, which made me shiver in my warm and cozy home. But hey, I guess that just goes to show how immersive this game can be, right?</w:t>
      </w:r>
    </w:p>
    <w:p>
      <w:r/>
      <w:r>
        <w:t>Overall, the graphics and sound in Frozen Queen are top-notch. I highly recommend playing this game while wearing a cozy sweater and drinking a hot cocoa by the fireside. Trust me, it will enhance your gaming experience!</w:t>
      </w:r>
    </w:p>
    <w:p>
      <w:pPr>
        <w:pStyle w:val="Heading2"/>
      </w:pPr>
      <w:r>
        <w:t>Bonus Features</w:t>
      </w:r>
    </w:p>
    <w:p>
      <w:r/>
      <w:r>
        <w:t xml:space="preserve">Oh, bonus features. They’re like a box of chocolates, you never know what you’re going to get. But with Frozen Queen, you’re guaranteed to get some impressive bonus functions. The bonus feature is easily activated when players land two ice crystal scatter symbols in a single spin. You know what they say, two is better than one. </w:t>
      </w:r>
      <w:r/>
    </w:p>
    <w:p>
      <w:r/>
      <w:r>
        <w:t>Not only does the crystal symbol serve as a scatter, but it also acts as a wild symbol which is always a plus. Plus, who doesn’t love a good wildcard? It’s like having a secret weapon up your sleeve. Additional ice crystal symbols may occur during the bonus feature, and if you’re lucky, they could trigger ten free spins. Let's be real; we all love free things, especially when they're coming straight from the generous queen.</w:t>
      </w:r>
    </w:p>
    <w:p>
      <w:pPr>
        <w:pStyle w:val="Heading2"/>
      </w:pPr>
      <w:r>
        <w:t>Overall Impression and Summary</w:t>
      </w:r>
    </w:p>
    <w:p>
      <w:r/>
      <w:r>
        <w:t>Are you tired of the same old boring slot games? Look no further than Frozen Queen! This unique winter-themed slot game offers stunning graphics that are sure to make your screen come alive with icy beauty. But it's not all just looks; Frozen Queen also offers a varied and exciting gameplay experience that will keep you on the edge of your seat with each spin.</w:t>
      </w:r>
      <w:r/>
    </w:p>
    <w:p>
      <w:r/>
      <w:r>
        <w:t>Don't let the winter theme fool you; Frozen Queen is nothing but hot fun. The game's distinctive and impressive graphics will transport you to an icy wonderland that is both delightful and a little bit chilly. But don't worry, you can always wrap up with a warm blanket and your favorite hot beverage while you play!</w:t>
      </w:r>
      <w:r/>
    </w:p>
    <w:p>
      <w:r/>
      <w:r>
        <w:t>If you're tired of the same old slot experience, Frozen Queen is the perfect antidote. With a variety of bonus features and thrilling gameplay, this game will have you hooked in no time. So come join the winter fun and see what Frozen Queen has in store for you! Trust us, you won't be disappointed.</w:t>
      </w:r>
    </w:p>
    <w:p>
      <w:pPr>
        <w:pStyle w:val="Heading2"/>
      </w:pPr>
      <w:r>
        <w:t>FAQ</w:t>
      </w:r>
    </w:p>
    <w:p>
      <w:pPr>
        <w:pStyle w:val="Heading3"/>
      </w:pPr>
      <w:r>
        <w:t>What is Frozen Queen?</w:t>
      </w:r>
    </w:p>
    <w:p>
      <w:r/>
      <w:r>
        <w:t>Frozen Queen is a slot game with a winter and icy theme where players spin the reels looking to match symbols and win money. It features stunning graphics and a unique gameplay mechanic.</w:t>
      </w:r>
    </w:p>
    <w:p>
      <w:pPr>
        <w:pStyle w:val="Heading3"/>
      </w:pPr>
      <w:r>
        <w:t>Where can I play Frozen Queen?</w:t>
      </w:r>
    </w:p>
    <w:p>
      <w:r/>
      <w:r>
        <w:t>Frozen Queen is available to play on various online casinos that offer games from Tom Horn Gaming.</w:t>
      </w:r>
    </w:p>
    <w:p>
      <w:pPr>
        <w:pStyle w:val="Heading3"/>
      </w:pPr>
      <w:r>
        <w:t>What is the bonus function in Frozen Queen?</w:t>
      </w:r>
    </w:p>
    <w:p>
      <w:r/>
      <w:r>
        <w:t>The bonus function is activated by landing two ice crystal scatter symbols in a single spin. It triggers ten free spins, and the ice crystal symbol also serves as a wild symbol.</w:t>
      </w:r>
    </w:p>
    <w:p>
      <w:pPr>
        <w:pStyle w:val="Heading3"/>
      </w:pPr>
      <w:r>
        <w:t>What are the symbols in Frozen Queen?</w:t>
      </w:r>
    </w:p>
    <w:p>
      <w:r/>
      <w:r>
        <w:t xml:space="preserve">Apart from the standard playing card symbols such as A, K, Q, and J, players will spot symbols such as a white tiger, arctic fox, polar bear, and snow owl, which can activate various combinations. Matching the ice crystal symbols can also trigger free spins. </w:t>
      </w:r>
    </w:p>
    <w:p>
      <w:pPr>
        <w:pStyle w:val="Heading3"/>
      </w:pPr>
      <w:r>
        <w:t>What is the gameplay mechanic in Frozen Queen?</w:t>
      </w:r>
    </w:p>
    <w:p>
      <w:r/>
      <w:r>
        <w:t xml:space="preserve">Frozen Queen removes one reel, resulting in four reels displaying 12 symbols per spin. Despite the reduction in the number of reels, there are 84 pay lines in total. </w:t>
      </w:r>
    </w:p>
    <w:p>
      <w:pPr>
        <w:pStyle w:val="Heading3"/>
      </w:pPr>
      <w:r>
        <w:t>What is the sound like in Frozen Queen?</w:t>
      </w:r>
    </w:p>
    <w:p>
      <w:r/>
      <w:r>
        <w:t xml:space="preserve">Frozen Queen has a clear, fantasy-inspired music accompanied by the soothing sound of crystals and the chill wind's whisper. </w:t>
      </w:r>
    </w:p>
    <w:p>
      <w:pPr>
        <w:pStyle w:val="Heading3"/>
      </w:pPr>
      <w:r>
        <w:t>What are some similar slots to Frozen Queen?</w:t>
      </w:r>
    </w:p>
    <w:p>
      <w:r/>
      <w:r>
        <w:t>Slots with similar animal themes include Elephant King, 1 Can 2 Can, Tiger VS Bear, and Buffalo Spirit.</w:t>
      </w:r>
    </w:p>
    <w:p>
      <w:pPr>
        <w:pStyle w:val="Heading3"/>
      </w:pPr>
      <w:r>
        <w:t>Can I play Frozen Queen for free?</w:t>
      </w:r>
    </w:p>
    <w:p>
      <w:r/>
      <w:r>
        <w:t xml:space="preserve">Some online casinos offer demo versions of the game where players can try it out for free before playing with real money. </w:t>
      </w:r>
    </w:p>
    <w:p>
      <w:pPr>
        <w:pStyle w:val="Heading2"/>
      </w:pPr>
      <w:r>
        <w:t>What we like</w:t>
      </w:r>
    </w:p>
    <w:p>
      <w:pPr>
        <w:pStyle w:val="ListBullet"/>
        <w:spacing w:line="240" w:lineRule="auto"/>
        <w:ind w:left="720"/>
      </w:pPr>
      <w:r/>
      <w:r>
        <w:t>Impressive graphics that complement the winter theme</w:t>
      </w:r>
    </w:p>
    <w:p>
      <w:pPr>
        <w:pStyle w:val="ListBullet"/>
        <w:spacing w:line="240" w:lineRule="auto"/>
        <w:ind w:left="720"/>
      </w:pPr>
      <w:r/>
      <w:r>
        <w:t>Variety of gameplay experience with 84 pay lines</w:t>
      </w:r>
    </w:p>
    <w:p>
      <w:pPr>
        <w:pStyle w:val="ListBullet"/>
        <w:spacing w:line="240" w:lineRule="auto"/>
        <w:ind w:left="720"/>
      </w:pPr>
      <w:r/>
      <w:r>
        <w:t>Exciting bonus feature triggered with two ice crystal scatter symbols</w:t>
      </w:r>
    </w:p>
    <w:p>
      <w:pPr>
        <w:pStyle w:val="ListBullet"/>
        <w:spacing w:line="240" w:lineRule="auto"/>
        <w:ind w:left="720"/>
      </w:pPr>
      <w:r/>
      <w:r>
        <w:t>Ideal for players seeking something different</w:t>
      </w:r>
    </w:p>
    <w:p>
      <w:pPr>
        <w:pStyle w:val="Heading2"/>
      </w:pPr>
      <w:r>
        <w:t>What we don't like</w:t>
      </w:r>
    </w:p>
    <w:p>
      <w:pPr>
        <w:pStyle w:val="ListBullet"/>
        <w:spacing w:line="240" w:lineRule="auto"/>
        <w:ind w:left="720"/>
      </w:pPr>
      <w:r/>
      <w:r>
        <w:t>Reduced number of reels compared to usual slot games</w:t>
      </w:r>
    </w:p>
    <w:p>
      <w:r/>
      <w:r>
        <w:rPr>
          <w:i/>
        </w:rPr>
        <w:t>Create an eye-catching feature image for "Frozen Queen" that captures the essence of the game. The image should be in a cartoon style and feature a smiling Maya warrior with glasses, standing in front of the Frozen Queen. The Maya warrior should be holding up a crystal ball, symbolizing the power of the game's ice crystals. The Frozen Queen should be depicted as a majestic and powerful figure, standing tall and confident, surrounded by snow and ice. The overall image should convey a sense of adventure, excitement, and magic, inviting players to explore the world of Frozen Queen.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