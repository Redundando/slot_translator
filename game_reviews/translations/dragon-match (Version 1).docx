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Match Megaways Free | Online Slot Review</w:t>
      </w:r>
    </w:p>
    <w:p>
      <w:pPr>
        <w:pStyle w:val="Heading2"/>
      </w:pPr>
      <w:r>
        <w:t>Dragon Match: A Must-Try Online Slot Game</w:t>
      </w:r>
    </w:p>
    <w:p>
      <w:r/>
      <w:r>
        <w:t>Looking for an online slot game that will give you a different kind of thrill? Why not give Dragon Match Megaways by iSoftbet a try? This Asian-inspired slot game is not your ordinary one, with its 3,136 ways to win. You read that right! Three thousand one hundred thirty-six ways to win, making this a game where the chances of winning are higher than others.</w:t>
      </w:r>
    </w:p>
    <w:p>
      <w:r/>
      <w:r>
        <w:t>But wait, there’s more! One feature that stands out in this game is its multiplier feature, where the winnings can be multiplied by up to 50 times. Yes, you heard it right - 50 times! This feature can spell huge wins for players who are lucky enough to trigger it. Not only that, but bonuses and free spins are also up for grabs in this game!</w:t>
      </w:r>
    </w:p>
    <w:p>
      <w:r/>
      <w:r>
        <w:t>The design of the game itself is enough to make you want to play year-round. The graphics are colorful and lively, with the dragon theme coming out in full force. And what’s more exciting is that the dragons are not only designed to look great, but they also play a role in the game’s features like the Dragon Match feature, which triggers cascading wins. Who knew dragons could bring so much fortune?</w:t>
      </w:r>
    </w:p>
    <w:p>
      <w:r/>
      <w:r>
        <w:t>Overall, Dragon Match Megaways is a game that offers exciting gameplay, generous bonuses, and an impressive number of ways to win. The multiplier and feature games are what set this game apart from others, and the dragon theme makes it fun and entertaining to play. So go ahead, give it a spin, and who knows? A fire-breathing jackpot might just be on the way.</w:t>
      </w:r>
    </w:p>
    <w:p>
      <w:pPr>
        <w:pStyle w:val="Heading2"/>
      </w:pPr>
      <w:r>
        <w:t>Gameplay Features and Mechanics</w:t>
      </w:r>
    </w:p>
    <w:p>
      <w:r/>
      <w:r>
        <w:t>Dragon Match Megaways is one fiery game that's sure to get your blood pumping! With its cascading reels feature, you'll be able to keep the excitement going as you watch winning symbols disappear and get replaced with new ones. And if you manage to land consecutive wins, you can look forward to even more cascading excitement!</w:t>
      </w:r>
      <w:r/>
    </w:p>
    <w:p>
      <w:r/>
      <w:r>
        <w:t>But what really sets Dragon Match apart from the crowd is its unique Megaways mechanic. What does that mean for you? Well, simply put, it means more ways to win! With up to 117,649 possible paylines, you never know where your next payout is coming from.</w:t>
      </w:r>
      <w:r/>
    </w:p>
    <w:p>
      <w:r/>
      <w:r>
        <w:t>Of course, no slot game would be complete without betting options, and Dragon Match delivers in spades. Whether you're a high roller or prefer to play it safe, this game has you covered. With a minimum bet of €0.20 and a maximum bet of €20, there's a sweet spot for everyone.</w:t>
      </w:r>
      <w:r/>
    </w:p>
    <w:p>
      <w:r/>
      <w:r>
        <w:t>All in all, Dragon Match Megaways is a wild ride that's not to be missed. And with so many ways to win, we can't wait to see what kind of payouts you'll be taking home!</w:t>
      </w:r>
    </w:p>
    <w:p>
      <w:pPr>
        <w:pStyle w:val="Heading2"/>
      </w:pPr>
      <w:r>
        <w:t>Impressive Graphics and Megaways Engine makes Dragon Match a Fiery Slot Game!</w:t>
      </w:r>
    </w:p>
    <w:p>
      <w:r/>
      <w:r>
        <w:t>Dragon Match Megaways is a hot slot game with blazing graphics, perfect for those who enjoy games with a Middle Eastern or Arabic theme. Who knew dragons loved couscous and hummus as much as we did!</w:t>
      </w:r>
    </w:p>
    <w:p>
      <w:r/>
      <w:r>
        <w:t>But let's get serious for a moment. The Megaways engine is a true game-changer, providing you with cascading reels that lead to extra chances of winning. Once you hit a winning combination, those symbols disappear from the reels and new ones drop down, creating more ways to match symbols and win big!</w:t>
      </w:r>
    </w:p>
    <w:p>
      <w:r/>
      <w:r>
        <w:t>If you're like us and you enjoy getting lost in exciting slot games, Dragon Match Megaways will not disappoint. The game offers a high level of entertainment and the possibility to hit a big payout that can help you with your rent this month! From the intricate design of the symbols to the immersive soundtrack, this game will keep you on your toes.</w:t>
      </w:r>
    </w:p>
    <w:p>
      <w:r/>
      <w:r>
        <w:t>All in all, Dragon Match Megaways is definitely a game to try if you want something a bit different from your usual slot machine. So what are you waiting for? Get ready to unleash your inner fire-breathing monster and give this game a spin!</w:t>
      </w:r>
    </w:p>
    <w:p>
      <w:pPr>
        <w:pStyle w:val="Heading2"/>
      </w:pPr>
      <w:r>
        <w:t>Dragon Match: Wild Feature and Potential Winnings</w:t>
      </w:r>
    </w:p>
    <w:p>
      <w:r/>
      <w:r>
        <w:t>Dragon Match is not your typical slot game. It's a cut above the rest with its unique features and generous payouts. One of the most exciting features of Dragon Match is the Wild feature, which is activated when two symbols of the same kind appear on the top of the reels.</w:t>
      </w:r>
      <w:r/>
    </w:p>
    <w:p>
      <w:r/>
      <w:r>
        <w:t>When activated, these symbols turn into Wilds and can lead to potentially impressive winnings. With up to 12,000 times the bet made, players can hit the jackpot and laugh all the way to the bank.</w:t>
      </w:r>
      <w:r/>
    </w:p>
    <w:p>
      <w:r/>
      <w:r>
        <w:t>But let's be honest: most of the times we play slots, we're not in it for the winnings. We play for the thrill, excitement and entertainment value. Luckily, Dragon Match has all those things and more! With its playful dragon characters and beautifully crafted graphics, this game will keep you hooked for hours.</w:t>
      </w:r>
      <w:r/>
    </w:p>
    <w:p>
      <w:r/>
      <w:r>
        <w:t>So, if you want to experience a slot game like no other, give Dragon Match a spin. Who knows, you just might end up with a pocket full of gold and a big smile on your face.</w:t>
      </w:r>
    </w:p>
    <w:p>
      <w:pPr>
        <w:pStyle w:val="Heading2"/>
      </w:pPr>
      <w:r>
        <w:t>Get More Fun with Free Spins and Volatility Options!</w:t>
      </w:r>
    </w:p>
    <w:p>
      <w:r/>
      <w:r>
        <w:t>Looking for a fun and exciting slot game with plenty of opportunities to win big? Look no further than Dragon Match! This thrilling game offers players the perfect blend of adventure and excitement, with a range of fun features that are sure to keep you on your toes.</w:t>
      </w:r>
      <w:r/>
    </w:p>
    <w:p>
      <w:r/>
      <w:r>
        <w:t>One of the most exciting features in Dragon Match is its free spins bonus. To trigger this bonus, all you need to do is find the image of the Golden Dragon. Once you do, you'll be presented with four volatility options to choose from. Will you go for the 12 free spins with a 1x multiplier, or take a chance on the mystery option? With so many different options available, the choice is yours!</w:t>
      </w:r>
      <w:r/>
    </w:p>
    <w:p>
      <w:r/>
      <w:r>
        <w:t>But that's not all – Dragon Match also allows you to choose your own level of volatility. Whether you're a risk-taker or prefer to play it safe, there's an option for you. So why not take a spin on Dragon Match today and see if you have what it takes to win big?</w:t>
      </w:r>
      <w:r/>
    </w:p>
    <w:p>
      <w:r/>
      <w:r>
        <w:t>And if you're in the market for a little humor along with your gaming, then Dragon Match is definitely the right slot game for you! Its Asian and fire-breathing dragons will have you laughing all evening long, not to mention the quirky sound effects that accompany the spinning reels. So what are you waiting for? Give Dragon Match a try today and see how much fun you can have!</w:t>
      </w:r>
    </w:p>
    <w:p>
      <w:pPr>
        <w:pStyle w:val="Heading2"/>
      </w:pPr>
      <w:r>
        <w:t>FAQ</w:t>
      </w:r>
    </w:p>
    <w:p>
      <w:pPr>
        <w:pStyle w:val="Heading3"/>
      </w:pPr>
      <w:r>
        <w:t>What is Dragon Match Megaways?</w:t>
      </w:r>
    </w:p>
    <w:p>
      <w:r/>
      <w:r>
        <w:t>Dragon Match Megaways is an online slot game inspired by Asian mythology, created by iSoftbet software house which offers an adventure characterized by 3,136 ways to win with multipliers, additional functions, bonuses, free spins, and more.</w:t>
      </w:r>
    </w:p>
    <w:p>
      <w:pPr>
        <w:pStyle w:val="Heading3"/>
      </w:pPr>
      <w:r>
        <w:t>How many ways to win are available in Dragon Match?</w:t>
      </w:r>
    </w:p>
    <w:p>
      <w:r/>
      <w:r>
        <w:t>There are 3,136 ways to win in Dragon Match.</w:t>
      </w:r>
    </w:p>
    <w:p>
      <w:pPr>
        <w:pStyle w:val="Heading3"/>
      </w:pPr>
      <w:r>
        <w:t>What are the minimum and maximum bets in Dragon Match?</w:t>
      </w:r>
    </w:p>
    <w:p>
      <w:r/>
      <w:r>
        <w:t>The minimum bet in Dragon Match is €0.20 per spin, and the maximum bet is €20 per spin.</w:t>
      </w:r>
    </w:p>
    <w:p>
      <w:pPr>
        <w:pStyle w:val="Heading3"/>
      </w:pPr>
      <w:r>
        <w:t>What is the Dragon Match Wild feature?</w:t>
      </w:r>
    </w:p>
    <w:p>
      <w:r/>
      <w:r>
        <w:t>The Dragon Match Wild feature is activated when you manage to find 2 units of the same symbol at the top of the reels, which will become the Wilds of the spin, ready to make impressive conquests which can give wins worth up to 12,000 times the bet made.</w:t>
      </w:r>
    </w:p>
    <w:p>
      <w:pPr>
        <w:pStyle w:val="Heading3"/>
      </w:pPr>
      <w:r>
        <w:t>How can you activate the free spins bonus?</w:t>
      </w:r>
    </w:p>
    <w:p>
      <w:r/>
      <w:r>
        <w:t>To activate the free spins bonus, you need to find the image of a Golden Dragon in the top double boxes. You will then need to select the volatility of your bonus from four possible options: 12 free spins and a 1x multiplier, 8 spins and a 3x multiplier, 5 spins and a 5x multiplier, or a mysterious choice that does not reveal the value of the spins or the multiplier.</w:t>
      </w:r>
    </w:p>
    <w:p>
      <w:pPr>
        <w:pStyle w:val="Heading3"/>
      </w:pPr>
      <w:r>
        <w:t>What is the Megaways engine in Dragon Match?</w:t>
      </w:r>
    </w:p>
    <w:p>
      <w:r/>
      <w:r>
        <w:t>The Megaways engine in Dragon Match includes the function of cascading reels. This means that winning symbols are removed from the reels and new icons will descend to fill the spaces and increase the chance of generating winning combinations. The cascades continue until the combinations are over.</w:t>
      </w:r>
    </w:p>
    <w:p>
      <w:pPr>
        <w:pStyle w:val="Heading3"/>
      </w:pPr>
      <w:r>
        <w:t>Is Dragon Match a high-risk, high-reward game?</w:t>
      </w:r>
    </w:p>
    <w:p>
      <w:r/>
      <w:r>
        <w:t>Yes, Dragon Match can be a high-risk, high-reward game especially if you choose the Mystery option during the free spins bonus, which is 12 free spins with 5x multiplier. This choice depends on the type of safety and bravado you have during the game!</w:t>
      </w:r>
    </w:p>
    <w:p>
      <w:pPr>
        <w:pStyle w:val="Heading3"/>
      </w:pPr>
      <w:r>
        <w:t>What are the final considerations on Dragon Match?</w:t>
      </w:r>
    </w:p>
    <w:p>
      <w:r/>
      <w:r>
        <w:t>Overall, Dragon Match manages to maintain some classic features of online slot games but manages to mix them well with an unlimited multiplier and cascading reels. The game table does not disappoint, and the gameplay is advantageous for those who love this gaming environment and cannot count on any dynamic and varied storylines. The expectations of players who love high-risk, high-reward games will not be disappointed.</w:t>
      </w:r>
    </w:p>
    <w:p>
      <w:pPr>
        <w:pStyle w:val="Heading2"/>
      </w:pPr>
      <w:r>
        <w:t>What we like</w:t>
      </w:r>
    </w:p>
    <w:p>
      <w:pPr>
        <w:pStyle w:val="ListBullet"/>
        <w:spacing w:line="240" w:lineRule="auto"/>
        <w:ind w:left="720"/>
      </w:pPr>
      <w:r/>
      <w:r>
        <w:t>Cascading reels feature for consecutive wins</w:t>
      </w:r>
    </w:p>
    <w:p>
      <w:pPr>
        <w:pStyle w:val="ListBullet"/>
        <w:spacing w:line="240" w:lineRule="auto"/>
        <w:ind w:left="720"/>
      </w:pPr>
      <w:r/>
      <w:r>
        <w:t>Megaways engine for more chances of winning</w:t>
      </w:r>
    </w:p>
    <w:p>
      <w:pPr>
        <w:pStyle w:val="ListBullet"/>
        <w:spacing w:line="240" w:lineRule="auto"/>
        <w:ind w:left="720"/>
      </w:pPr>
      <w:r/>
      <w:r>
        <w:t>Dragon Match Wild feature for impressive winnings</w:t>
      </w:r>
    </w:p>
    <w:p>
      <w:pPr>
        <w:pStyle w:val="ListBullet"/>
        <w:spacing w:line="240" w:lineRule="auto"/>
        <w:ind w:left="720"/>
      </w:pPr>
      <w:r/>
      <w:r>
        <w:t>Free spin bonus with multiple volatility options</w:t>
      </w:r>
    </w:p>
    <w:p>
      <w:pPr>
        <w:pStyle w:val="Heading2"/>
      </w:pPr>
      <w:r>
        <w:t>What we don't like</w:t>
      </w:r>
    </w:p>
    <w:p>
      <w:pPr>
        <w:pStyle w:val="ListBullet"/>
        <w:spacing w:line="240" w:lineRule="auto"/>
        <w:ind w:left="720"/>
      </w:pPr>
      <w:r/>
      <w:r>
        <w:t>Maximum bet limit of €20 may be too low for some players</w:t>
      </w:r>
    </w:p>
    <w:p>
      <w:pPr>
        <w:pStyle w:val="ListBullet"/>
        <w:spacing w:line="240" w:lineRule="auto"/>
        <w:ind w:left="720"/>
      </w:pPr>
      <w:r/>
      <w:r>
        <w:t>Free spins mode can be quite elusive</w:t>
      </w:r>
    </w:p>
    <w:p>
      <w:r/>
      <w:r>
        <w:rPr>
          <w:b/>
        </w:rPr>
        <w:t>Play Dragon Match Megaways Free | Online Slot Review</w:t>
      </w:r>
    </w:p>
    <w:p>
      <w:r/>
      <w:r>
        <w:rPr>
          <w:i/>
        </w:rPr>
        <w:t>Try Dragon Match Megaways slot game for free. Read our review on this Asian mythology themed game with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