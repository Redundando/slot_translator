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Arctic Valor Slot Free | Review &amp; Demo 2021</w:t>
      </w:r>
    </w:p>
    <w:p>
      <w:r/>
      <w:r>
        <w:rPr>
          <w:b/>
        </w:rPr>
        <w:t>Meta description</w:t>
      </w:r>
      <w:r>
        <w:t>: Try Arctic Valor slot for free and read our review. A high RTP and interesting gameplay make this slot worth playing.</w:t>
      </w:r>
    </w:p>
    <w:p>
      <w:pPr>
        <w:pStyle w:val="Heading2"/>
      </w:pPr>
      <w:r>
        <w:t>Arctic Valor: the Coolest Slot Game by Crazy Tooth Studios</w:t>
      </w:r>
    </w:p>
    <w:p>
      <w:r/>
      <w:r>
        <w:t>Arctic Valor is not your typical slot game. It's not just the epic background music that sets it apart, although it's perfect for getting you into the Arctic experience. No, what makes Arctic Valor so enjoyable is the incredible graphics and animations which are guaranteed to make you feel as if you're in an ice palace.</w:t>
      </w:r>
    </w:p>
    <w:p>
      <w:r/>
      <w:r>
        <w:t>With 6 reels and 4 rows, and 10 fixed paylines, Arctic Valor offers you a slightly larger grid than most of its competition. But don't worry, the game is quite easy to navigate: you can easily adjust your bet size, spin the reels, and access the paytable by clicking on the relevant buttons.</w:t>
      </w:r>
    </w:p>
    <w:p>
      <w:r/>
      <w:r>
        <w:t>The minimum bet size in Arctic Valor is €0.15, which is perfect for those who want to enjoy the game without risking too much money. But if you're feeling lucky, why not bet the maximum €15 and see what happens?</w:t>
      </w:r>
    </w:p>
    <w:p>
      <w:r/>
      <w:r>
        <w:t>Another great feature of Arctic Valor is the fact that wins can occur from left to right or right to left! This doubles your chances of winning and makes the gameplay experience even more engaging. Who said you can't have it all, right?</w:t>
      </w:r>
    </w:p>
    <w:p>
      <w:r/>
      <w:r>
        <w:t>So, what are you waiting for? Head to the Arctic and unleash your inner hero with Arctic Valor. Who knows? You might even get a chance to meet some penguins along the way (they're known for their love of online slot games, trust us).</w:t>
      </w:r>
    </w:p>
    <w:p>
      <w:pPr>
        <w:pStyle w:val="Heading2"/>
      </w:pPr>
      <w:r>
        <w:t>Bonus Features</w:t>
      </w:r>
    </w:p>
    <w:p>
      <w:r/>
      <w:r>
        <w:t>Are you ready to uncover the hidden treasures of Arctic Valor? With 4,096 ways to win, this game is packed with bonus features that can increase your chances of hitting those winning combinations. And let's face it, who doesn't love winning?</w:t>
      </w:r>
    </w:p>
    <w:p>
      <w:r/>
      <w:r>
        <w:t>One of the most exciting bonus features is the Icicles function. These icy stalactites randomly break off from the frame and land at the base of the reels. But don't be afraid of a little frost, because these icicles come bearing gifts in the form of multipliers and extra Wild symbols. Break them one by one to reveal your treasures. It's like a frozen version of a piñata!</w:t>
      </w:r>
    </w:p>
    <w:p>
      <w:r/>
      <w:r>
        <w:t>But the biggest bonus by far is the Arctic Valor Bonus. Get ready for seven free spins of non-stop icicle action, triggered by three of those shiny Scatter symbols. During this bonus, stacks of Valkyries can land and stick around for the entire ride. What could be better than a powerful warrior queen by your side?</w:t>
      </w:r>
    </w:p>
    <w:p>
      <w:r/>
      <w:r>
        <w:t>So if you're feeling adventurous and want to brave the Arctic, give Arctic Valor a spin. Just watch out for those icy winds and hungry polar bears. And remember, with all those bonus features, you're sure to come out on top. Or at least not frozen solid.</w:t>
      </w:r>
    </w:p>
    <w:p>
      <w:pPr>
        <w:pStyle w:val="Heading2"/>
      </w:pPr>
      <w:r>
        <w:t>Gameplay</w:t>
      </w:r>
    </w:p>
    <w:p>
      <w:r/>
      <w:r>
        <w:t>The gameplay of Arctic Valor is smoother than a penguin sliding down an ice slope. It's so easy to understand that even a polar bear could figure it out. But don't get too comfortable or you might find yourself becoming a permanent resident of the Arctic.</w:t>
      </w:r>
      <w:r/>
    </w:p>
    <w:p>
      <w:r/>
      <w:r>
        <w:t>On the right side of the frame, you'll find all the settings you need to crank up your bet value, from freezing to blazing hot. And for those who can't wait for winter to be over, you can double arrow your way through the reel spins.</w:t>
      </w:r>
      <w:r/>
    </w:p>
    <w:p>
      <w:r/>
      <w:r>
        <w:t>Too lazy to keep hitting the spin button? No worries, Arctic Valor has an autoplay button that will give you up to 100 automatic spins. Talk about being efficient like a walrus.</w:t>
      </w:r>
      <w:r/>
    </w:p>
    <w:p>
      <w:r/>
      <w:r>
        <w:t>Wins can happen from left to right or right to left, just like how a polar bear can be left or right pawed. But don't forget about the expanding symbols of the Valkyries - they increase the chances of getting winning combinations and are cooler than a snowman's nose.</w:t>
      </w:r>
    </w:p>
    <w:p>
      <w:pPr>
        <w:pStyle w:val="Heading2"/>
      </w:pPr>
      <w:r>
        <w:t>Symbols</w:t>
      </w:r>
    </w:p>
    <w:p>
      <w:r/>
      <w:r>
        <w:t>When it comes to Arctic Valor, the design and quality of the symbols is not only excellent, but incredibly thematic too! With elements that mimic the colder Arctic region such as snowflakes and weapons, the backdrop and visuals all come together brilliantly. Every set of symbols (three or four) has its own distinctive elements, from Valkyries to helmets and swords. While the three snowflakes are the lowest-paying symbols, the Valkyries being the most generous, never forget that you're in the arena and that the gameboard can change at any moment. The face of each Valkyrie appears on the same reel and expands with a playful animation. One thing to keep your eyes peeled for is the word “Wild,” a symbol that replaces all other symbols except for the Scatter. The Scatter is represented by a shield with a precious gemstone at the center, so make sure to look out for it.</w:t>
      </w:r>
    </w:p>
    <w:p>
      <w:pPr>
        <w:pStyle w:val="Heading2"/>
      </w:pPr>
      <w:r>
        <w:t>RTP and Ways to Win</w:t>
      </w:r>
    </w:p>
    <w:p>
      <w:r/>
      <w:r>
        <w:t>Did you know that the RTP for Arctic Valor is 96.7%? That's over half a point higher than most slot games! Looks like Lady Luck is shining upon you.</w:t>
      </w:r>
    </w:p>
    <w:p>
      <w:r/>
      <w:r>
        <w:t>But wait, there's more! Arctic Valor offers a whopping 4,096 ways to win, thanks to its bonus features that increase the chances of getting winning combinations. That's more ways to win than there are flavors of ice cream at your local scoop shop!</w:t>
      </w:r>
    </w:p>
    <w:p>
      <w:r/>
      <w:r>
        <w:t>Wins can occur from left to right or right to left, giving you even more opportunities to cash in. And with a betting range from a minimum of €0.15 up to a maximum of €15, you can take a risk without breaking the bank. Just think, with all those winning possibilities, you could be booking a trip to the Arctic yourself!</w:t>
      </w:r>
    </w:p>
    <w:p>
      <w:pPr>
        <w:pStyle w:val="Heading2"/>
      </w:pPr>
      <w:r>
        <w:t>FAQ</w:t>
      </w:r>
    </w:p>
    <w:p>
      <w:pPr>
        <w:pStyle w:val="Heading3"/>
      </w:pPr>
      <w:r>
        <w:t>What is Arctic Valor?</w:t>
      </w:r>
    </w:p>
    <w:p>
      <w:r/>
      <w:r>
        <w:t>Arctic Valor is a slot game by Crazy Tooth Studios with a Norse Mythology theme, featuring 6 reels and 4 rows.</w:t>
      </w:r>
    </w:p>
    <w:p>
      <w:pPr>
        <w:pStyle w:val="Heading3"/>
      </w:pPr>
      <w:r>
        <w:t>What is the minimum bet value for Arctic Valor?</w:t>
      </w:r>
    </w:p>
    <w:p>
      <w:r/>
      <w:r>
        <w:t>The minimum bet value for Arctic Valor is €0.15.</w:t>
      </w:r>
    </w:p>
    <w:p>
      <w:pPr>
        <w:pStyle w:val="Heading3"/>
      </w:pPr>
      <w:r>
        <w:t>What is the maximum bet value for Arctic Valor?</w:t>
      </w:r>
    </w:p>
    <w:p>
      <w:r/>
      <w:r>
        <w:t>The maximum bet value for Arctic Valor is €15.</w:t>
      </w:r>
    </w:p>
    <w:p>
      <w:pPr>
        <w:pStyle w:val="Heading3"/>
      </w:pPr>
      <w:r>
        <w:t>What is the Return to Player (RTP) percentage for Arctic Valor?</w:t>
      </w:r>
    </w:p>
    <w:p>
      <w:r/>
      <w:r>
        <w:t>The RTP for Arctic Valor is 96.7%, which is higher than most slot games.</w:t>
      </w:r>
    </w:p>
    <w:p>
      <w:pPr>
        <w:pStyle w:val="Heading3"/>
      </w:pPr>
      <w:r>
        <w:t>How many paylines does Arctic Valor have?</w:t>
      </w:r>
    </w:p>
    <w:p>
      <w:r/>
      <w:r>
        <w:t>Arctic Valor has 10 fixed paylines.</w:t>
      </w:r>
    </w:p>
    <w:p>
      <w:pPr>
        <w:pStyle w:val="Heading3"/>
      </w:pPr>
      <w:r>
        <w:t>What are the bonus features of Arctic Valor?</w:t>
      </w:r>
    </w:p>
    <w:p>
      <w:r/>
      <w:r>
        <w:t>Arctic Valor has an Icicles feature that can award multipliers or extra Wild symbols. A full stack of Valkyrie symbols can also trigger the Arctic Valor Bonus, with 7 free spins.</w:t>
      </w:r>
    </w:p>
    <w:p>
      <w:pPr>
        <w:pStyle w:val="Heading3"/>
      </w:pPr>
      <w:r>
        <w:t>What is the maximum number of automatic spins that can be set in Arctic Valor?</w:t>
      </w:r>
    </w:p>
    <w:p>
      <w:r/>
      <w:r>
        <w:t>The maximum number of automatic spins that can be set in Arctic Valor is 100.</w:t>
      </w:r>
    </w:p>
    <w:p>
      <w:pPr>
        <w:pStyle w:val="Heading3"/>
      </w:pPr>
      <w:r>
        <w:t>What is the Scatter symbol in Arctic Valor?</w:t>
      </w:r>
    </w:p>
    <w:p>
      <w:r/>
      <w:r>
        <w:t>The Scatter symbol in Arctic Valor is a shield with a precious gemstone at the center.</w:t>
      </w:r>
    </w:p>
    <w:p>
      <w:pPr>
        <w:pStyle w:val="Heading2"/>
      </w:pPr>
      <w:r>
        <w:t>What we like</w:t>
      </w:r>
    </w:p>
    <w:p>
      <w:pPr>
        <w:pStyle w:val="ListBullet"/>
        <w:spacing w:line="240" w:lineRule="auto"/>
        <w:ind w:left="720"/>
      </w:pPr>
      <w:r/>
      <w:r>
        <w:t>Great graphics, animations and background music</w:t>
      </w:r>
    </w:p>
    <w:p>
      <w:pPr>
        <w:pStyle w:val="ListBullet"/>
        <w:spacing w:line="240" w:lineRule="auto"/>
        <w:ind w:left="720"/>
      </w:pPr>
      <w:r/>
      <w:r>
        <w:t>Interesting icicle bonus feature</w:t>
      </w:r>
    </w:p>
    <w:p>
      <w:pPr>
        <w:pStyle w:val="ListBullet"/>
        <w:spacing w:line="240" w:lineRule="auto"/>
        <w:ind w:left="720"/>
      </w:pPr>
      <w:r/>
      <w:r>
        <w:t>Smooth gameplay with autoplay function</w:t>
      </w:r>
    </w:p>
    <w:p>
      <w:pPr>
        <w:pStyle w:val="ListBullet"/>
        <w:spacing w:line="240" w:lineRule="auto"/>
        <w:ind w:left="720"/>
      </w:pPr>
      <w:r/>
      <w:r>
        <w:t>High RTP at 96.7%</w:t>
      </w:r>
    </w:p>
    <w:p>
      <w:pPr>
        <w:pStyle w:val="Heading2"/>
      </w:pPr>
      <w:r>
        <w:t>What we don't like</w:t>
      </w:r>
    </w:p>
    <w:p>
      <w:pPr>
        <w:pStyle w:val="ListBullet"/>
        <w:spacing w:line="240" w:lineRule="auto"/>
        <w:ind w:left="720"/>
      </w:pPr>
      <w:r/>
      <w:r>
        <w:t>Small number of paylines</w:t>
      </w:r>
    </w:p>
    <w:p>
      <w:pPr>
        <w:pStyle w:val="ListBullet"/>
        <w:spacing w:line="240" w:lineRule="auto"/>
        <w:ind w:left="720"/>
      </w:pPr>
      <w:r/>
      <w:r>
        <w:t>Limited betting range</w:t>
      </w:r>
    </w:p>
    <w:p>
      <w:r/>
      <w:r>
        <w:rPr>
          <w:i/>
        </w:rPr>
        <w:t>Prompt: Create a feature image for Arctic Valor that features a happy Maya warrior with glasses in a cartoon style. The main colors used should be blue and white to match the icy theme of the game. The warrior should be holding a shield with a precious gemstone at the center, and in the background, there should be swirling snow and icicles hanging from the top. The image should be action-packed and showcase the excitement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