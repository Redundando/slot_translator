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Celebrity Zoo Free - Review of Unique and Playful Slot Game</w:t>
      </w:r>
    </w:p>
    <w:p>
      <w:pPr>
        <w:pStyle w:val="Heading2"/>
      </w:pPr>
      <w:r>
        <w:t>Gameplay and Rules</w:t>
      </w:r>
    </w:p>
    <w:p>
      <w:r/>
      <w:r>
        <w:t>The gameplay and rules of 'Celebrity Zoo' are so straightforward even the animals could understand. It features 5 reels and 3 rows, with a total of 20 paylines. Don't be a cheapskate; adjust your bet size using the controls at the bottom of the screen like a VIP on a private safari.The winnings are impressive, and if you are lucky enough to get them you will feel like the queen of the jungle.</w:t>
      </w:r>
    </w:p>
    <w:p>
      <w:r/>
      <w:r>
        <w:t>The game also includes a wild symbol - just like the celebrities that inspired the game - that can substitute for other symbols to increase your chances of completing a winning combination, just like some of the celebrities this game captures in their natural habitat. Additionally, free spins can be triggered by landing 3 or more scatter symbols that appear up randomly like paparazzi. Enjoy the game and hope your luck is better than a zoo monkey with a banana!</w:t>
      </w:r>
    </w:p>
    <w:p>
      <w:pPr>
        <w:pStyle w:val="Heading2"/>
      </w:pPr>
      <w:r>
        <w:t>Celebrate with Celebrity Zoo's Special Features</w:t>
      </w:r>
    </w:p>
    <w:p>
      <w:r/>
      <w:r>
        <w:t>Are you tired of playing slot games with the same old generic features? Look no further because Celebrity Zoo is here to spice things up. This game offers several special features to help you win big and get closer to that celebrity lifestyle.</w:t>
      </w:r>
      <w:r>
        <w:t xml:space="preserve"> </w:t>
      </w:r>
    </w:p>
    <w:p>
      <w:r/>
      <w:r>
        <w:t>First up, the wild symbol - this symbol is the ace up your sleeve. It has the power to substitute for any other symbol on the paytable (except the bonuses). It's like having your own personal stylist that can transform any outfit into a showstopper. Watch those winning combinations roll in.</w:t>
      </w:r>
      <w:r>
        <w:t xml:space="preserve"> </w:t>
      </w:r>
    </w:p>
    <w:p>
      <w:r/>
      <w:r>
        <w:t>But wait, there's more! If you manage to land 3 or more scatter symbols, you'll trigger up to 30 free spins. That's like finding out you're sitting next to your favorite celeb on a private jet - pure excitement and thrill.</w:t>
      </w:r>
      <w:r>
        <w:t xml:space="preserve"> </w:t>
      </w:r>
    </w:p>
    <w:p>
      <w:r/>
      <w:r>
        <w:t>Now, let's talk bonuses. Celebrity Zoo goes above and beyond with not one, but two bonus games. Firstly, the Paparazzi Bonus Game, where you can channel your inner paparazzi and snap photos of celebrity animals to win instant payouts. It's like getting an exclusive peek inside a celeb's private life - except you get paid for it.</w:t>
      </w:r>
      <w:r>
        <w:t xml:space="preserve"> </w:t>
      </w:r>
    </w:p>
    <w:p>
      <w:r/>
      <w:r>
        <w:t>As if that wasn't enough, there's the Casting Bonus mini-game. Here, you get the chance to showcase your talent to the judges and potentially win up to x7,500 your bet. It's like auditioning for a blockbuster movie, except the only thing you need to do is spin that reel.</w:t>
      </w:r>
      <w:r>
        <w:t xml:space="preserve"> </w:t>
      </w:r>
    </w:p>
    <w:p>
      <w:r/>
      <w:r>
        <w:t>So, what are you waiting for? Come join the party at Celebrity Zoo and take advantage of all the special features this game has to offer. It's time to roll out the red carpet and let the games begin!</w:t>
      </w:r>
    </w:p>
    <w:p>
      <w:pPr>
        <w:pStyle w:val="Heading2"/>
      </w:pPr>
      <w:r>
        <w:t>Payouts</w:t>
      </w:r>
    </w:p>
    <w:p>
      <w:r/>
      <w:r>
        <w:t xml:space="preserve">Looking for some truly wild and exotic payouts? Look no further than </w:t>
      </w:r>
      <w:r>
        <w:rPr>
          <w:i/>
        </w:rPr>
        <w:t>Celebrity Zoo</w:t>
      </w:r>
      <w:r>
        <w:t>, the online slot game that combines Hollywood glamour with exotic animal encounters. With a maximum payout of x7,500, players can seriously ramp up their bankrolls and enjoy all the perks of A-list celebrities.</w:t>
      </w:r>
    </w:p>
    <w:p>
      <w:r/>
      <w:r>
        <w:t xml:space="preserve">But don't let the glitz and glamour fool you – this game's RTP (Return to Player) is 94.2%, which is slightly lower than some other online slots. However, with its wide range of special features and bonus rounds, </w:t>
      </w:r>
      <w:r>
        <w:rPr>
          <w:i/>
        </w:rPr>
        <w:t>Celebrity Zoo</w:t>
      </w:r>
      <w:r>
        <w:t xml:space="preserve"> makes up for it in spades. And with its celebrity animal icons and paparazzi-style camera clicks, you'll be feeling like a star in no time.</w:t>
      </w:r>
    </w:p>
    <w:p>
      <w:pPr>
        <w:pStyle w:val="Heading2"/>
      </w:pPr>
      <w:r>
        <w:t>Graphics and Animations</w:t>
      </w:r>
    </w:p>
    <w:p>
      <w:r/>
      <w:r>
        <w:t>Can we just take a moment to appreciate the genius behind the character names in "Celebrity Zoo"? Cristallion Rolando? Ariana Grandeer? I mean...hilarious! The graphics are just as enjoyable, with playful and whimsical designs that bring the animal celebrities to life. You'll find yourself eagerly anticipating which character will pop up next. And let's not forget about the animations and sound effects! They add an extra layer of fun and excitement to the game, making it hard to tear yourself away.</w:t>
      </w:r>
    </w:p>
    <w:p>
      <w:r/>
      <w:r>
        <w:t>But here's a piece of advice: don't play this game in a quiet library or you might get some dirty looks. The sound effects are THAT entertaining. Who knew animal noises could be so entertaining? Overall, the graphics and animations of "Celebrity Zoo" are top-notch and make playing the game a joy.</w:t>
      </w:r>
    </w:p>
    <w:p>
      <w:pPr>
        <w:pStyle w:val="Heading2"/>
      </w:pPr>
      <w:r>
        <w:t>FAQ</w:t>
      </w:r>
    </w:p>
    <w:p>
      <w:pPr>
        <w:pStyle w:val="Heading3"/>
      </w:pPr>
      <w:r>
        <w:t>What is 'Celebrity Zoo'?</w:t>
      </w:r>
    </w:p>
    <w:p>
      <w:r/>
      <w:r>
        <w:t>Celebrity Zoo is an online slot game that features unique characters, such as Cristallion Rolando and Ariana Grandeer. It also has special features, such as free spins and a wild symbol, along with mini-games like the Paparazzi Bonus and Casting Bonus.</w:t>
      </w:r>
    </w:p>
    <w:p>
      <w:pPr>
        <w:pStyle w:val="Heading3"/>
      </w:pPr>
      <w:r>
        <w:t>Who created 'Celebrity Zoo'?</w:t>
      </w:r>
    </w:p>
    <w:p>
      <w:r/>
      <w:r>
        <w:t>Celebrity Zoo was developed by PlayPearls, a well-known game developer in the online casino industry.</w:t>
      </w:r>
    </w:p>
    <w:p>
      <w:pPr>
        <w:pStyle w:val="Heading3"/>
      </w:pPr>
      <w:r>
        <w:t>How can I win big in 'Celebrity Zoo'?</w:t>
      </w:r>
    </w:p>
    <w:p>
      <w:r/>
      <w:r>
        <w:t>To win big in Celebrity Zoo, try to trigger the Paparazzi or Casting Bonus games, which offer the chance to win up to x7,500 your bet. Additionally, keep an eye out for the wild symbol, which can increase your chances of hitting winning combinations.</w:t>
      </w:r>
    </w:p>
    <w:p>
      <w:pPr>
        <w:pStyle w:val="Heading3"/>
      </w:pPr>
      <w:r>
        <w:t>How many free spins can I win in 'Celebrity Zoo'?</w:t>
      </w:r>
    </w:p>
    <w:p>
      <w:r/>
      <w:r>
        <w:t>You can win up to 30 free spins in Celebrity Zoo, depending on how many symbols you trigger the feature with.</w:t>
      </w:r>
    </w:p>
    <w:p>
      <w:pPr>
        <w:pStyle w:val="Heading3"/>
      </w:pPr>
      <w:r>
        <w:t>What is the RTP of 'Celebrity Zoo'?</w:t>
      </w:r>
    </w:p>
    <w:p>
      <w:r/>
      <w:r>
        <w:t>The RTP of Celebrity Zoo is slightly lower than some other online slots, but its bonus games and special features make up for it. It is always recommended to gamble responsibly.</w:t>
      </w:r>
    </w:p>
    <w:p>
      <w:pPr>
        <w:pStyle w:val="Heading3"/>
      </w:pPr>
      <w:r>
        <w:t>Can I play 'Celebrity Zoo' for free?</w:t>
      </w:r>
    </w:p>
    <w:p>
      <w:r/>
      <w:r>
        <w:t>Yes! Many online casinos offer the option to play demo versions of slot games, including Celebrity Zoo. This can be a great way to try the game before betting real money.</w:t>
      </w:r>
    </w:p>
    <w:p>
      <w:pPr>
        <w:pStyle w:val="Heading3"/>
      </w:pPr>
      <w:r>
        <w:t>Is 'Celebrity Zoo' available on mobile devices?</w:t>
      </w:r>
    </w:p>
    <w:p>
      <w:r/>
      <w:r>
        <w:t>Yes, Celebrity Zoo is fully optimized for mobile devices, including smartphones and tablets.</w:t>
      </w:r>
    </w:p>
    <w:p>
      <w:pPr>
        <w:pStyle w:val="Heading3"/>
      </w:pPr>
      <w:r>
        <w:t>Where can I play 'Celebrity Zoo'?</w:t>
      </w:r>
    </w:p>
    <w:p>
      <w:r/>
      <w:r>
        <w:t>Celebrity Zoo is available at many online casinos. Check the game selection to see if it's offered at your preferred casino.</w:t>
      </w:r>
    </w:p>
    <w:p>
      <w:pPr>
        <w:pStyle w:val="Heading2"/>
      </w:pPr>
      <w:r>
        <w:t>What we like</w:t>
      </w:r>
    </w:p>
    <w:p>
      <w:pPr>
        <w:pStyle w:val="ListBullet"/>
        <w:spacing w:line="240" w:lineRule="auto"/>
        <w:ind w:left="720"/>
      </w:pPr>
      <w:r/>
      <w:r>
        <w:t>Unique and playful graphics featuring celebrity animals</w:t>
      </w:r>
    </w:p>
    <w:p>
      <w:pPr>
        <w:pStyle w:val="ListBullet"/>
        <w:spacing w:line="240" w:lineRule="auto"/>
        <w:ind w:left="720"/>
      </w:pPr>
      <w:r/>
      <w:r>
        <w:t>Special features including free spins and two bonus games</w:t>
      </w:r>
    </w:p>
    <w:p>
      <w:pPr>
        <w:pStyle w:val="ListBullet"/>
        <w:spacing w:line="240" w:lineRule="auto"/>
        <w:ind w:left="720"/>
      </w:pPr>
      <w:r/>
      <w:r>
        <w:t>Maximum payout of x7,500 in the Casting Bonus mini-game</w:t>
      </w:r>
    </w:p>
    <w:p>
      <w:pPr>
        <w:pStyle w:val="ListBullet"/>
        <w:spacing w:line="240" w:lineRule="auto"/>
        <w:ind w:left="720"/>
      </w:pPr>
      <w:r/>
      <w:r>
        <w:t>Entertaining gameplay and controls</w:t>
      </w:r>
    </w:p>
    <w:p>
      <w:pPr>
        <w:pStyle w:val="Heading2"/>
      </w:pPr>
      <w:r>
        <w:t>What we don't like</w:t>
      </w:r>
    </w:p>
    <w:p>
      <w:pPr>
        <w:pStyle w:val="ListBullet"/>
        <w:spacing w:line="240" w:lineRule="auto"/>
        <w:ind w:left="720"/>
      </w:pPr>
      <w:r/>
      <w:r>
        <w:t>Lower RTP of 94.2% compared to some other online slots</w:t>
      </w:r>
    </w:p>
    <w:p>
      <w:pPr>
        <w:pStyle w:val="ListBullet"/>
        <w:spacing w:line="240" w:lineRule="auto"/>
        <w:ind w:left="720"/>
      </w:pPr>
      <w:r/>
      <w:r>
        <w:t>Limited availability as the game is not offered by all online casinos</w:t>
      </w:r>
    </w:p>
    <w:p>
      <w:r/>
      <w:r>
        <w:rPr>
          <w:b/>
        </w:rPr>
        <w:t>Play Celebrity Zoo Free - Review of Unique and Playful Slot Game</w:t>
      </w:r>
    </w:p>
    <w:p>
      <w:r/>
      <w:r>
        <w:rPr>
          <w:i/>
        </w:rPr>
        <w:t>Celebrity Zoo is an entertaining slot game featuring celebrity animals, free spins, and two bonus games. Try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