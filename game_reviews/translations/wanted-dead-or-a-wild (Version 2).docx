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Wanted Dead or a Wild for Free - Review</w:t>
      </w:r>
    </w:p>
    <w:p>
      <w:r/>
      <w:r>
        <w:rPr>
          <w:b/>
        </w:rPr>
        <w:t>Meta description</w:t>
      </w:r>
      <w:r>
        <w:t>: Read our review of Wanted Dead or a Wild, an online slot game with authentic Wild West graphics and sound. Play for free and enjoy the exciting gameplay.</w:t>
      </w:r>
    </w:p>
    <w:p>
      <w:pPr>
        <w:pStyle w:val="Heading2"/>
      </w:pPr>
      <w:r>
        <w:t>Graphics and Sound Design</w:t>
      </w:r>
    </w:p>
    <w:p>
      <w:r/>
      <w:r>
        <w:t>Giddy up partner, let's talk about the stunning graphics and sound design in "Wanted Dead or a Wild". Firstly, the rugged and authentic visuals truly bring the Wild West to life, with the tumbleweed blowing in the background and the cactus plants dotted around the screen. It's enough to make you feel like you're in the saddle yourself!</w:t>
      </w:r>
      <w:r/>
    </w:p>
    <w:p>
      <w:r/>
      <w:r>
        <w:t>But wait, there's outlaws on the loose! The sound effects add an extra layer of immersion, with gunshots that sound as if you are in the middle of a real shootout. The horse neighs are so realistic you might even think you are petting a real horse instead of just spinning a slot machine. Sounds like a rootin' tootin' good time if you ask me!</w:t>
      </w:r>
    </w:p>
    <w:p>
      <w:pPr>
        <w:pStyle w:val="Heading2"/>
      </w:pPr>
      <w:r>
        <w:t>Get Wild and Scatter Symbols with Wanted Dead or a Wild!</w:t>
      </w:r>
    </w:p>
    <w:p>
      <w:r/>
      <w:r>
        <w:t>Tired of boring slot games? Look no further than Wanted Dead or a Wild! This game is a total blast, filled with exciting features and plenty of chances to win big.</w:t>
      </w:r>
      <w:r/>
    </w:p>
    <w:p>
      <w:r/>
      <w:r>
        <w:t>One of the game's standout features is its inclusion of both wild and scatter symbols. Talk about a winning combo! The wild symbol can substitute for all other symbols except the scatter symbol, meaning that it's your ticket to more winning combinations. And let's be real, who doesn't want that? Plus, the wild symbol is represented by a badass cowboy, so it's basically like having your own personal gunslinger on your side.</w:t>
      </w:r>
      <w:r/>
    </w:p>
    <w:p>
      <w:r/>
      <w:r>
        <w:t>As if that wasn't enough, Wanted Dead or a Wild also has scatter symbols which are represented by Wanted posters. Landing 3 or more scatters can trigger not only the bonus round but also up to 20 free spins. That's right, free spins! So if you're feeling lucky, keep your eyes peeled for those Wanted posters. They could be your ticket to hitting it big.</w:t>
      </w:r>
      <w:r/>
    </w:p>
    <w:p>
      <w:r/>
      <w:r>
        <w:t>All in all, Wanted Dead or a Wild is a seriously fun and exciting game that's sure to keep you on the edge of your seat. So saddle up and get ready to ride into the sunset with some serious cash in your pocket. Yeehaw!</w:t>
      </w:r>
    </w:p>
    <w:p>
      <w:pPr>
        <w:pStyle w:val="Heading2"/>
      </w:pPr>
      <w:r>
        <w:t>Bonus Round: Get ready to shoot down wild outlaws!</w:t>
      </w:r>
    </w:p>
    <w:p>
      <w:r/>
      <w:r>
        <w:t xml:space="preserve">Are you ready for some wild west action? Look no further than the bonus round in 'Wanted Dead or a Wild'. This round is as exciting as walking into a dusty old saloon, with the added advantage that you won't face any unwanted lead poisoning. </w:t>
      </w:r>
    </w:p>
    <w:p>
      <w:r/>
      <w:r>
        <w:t>In this feature, you get to channel your inner cowboy or cowgirl by taking aim at notorious outlaws on the run. You get the chance to shoot down as many as you can and every time you succeed, your rewards increase significantly. It's a fast-paced, shoot-'em-up spree and you'll need to be quick on the draw to reap the benefits.</w:t>
      </w:r>
    </w:p>
    <w:p>
      <w:r/>
      <w:r>
        <w:t>'Wanted Dead or a Wild' isn't just a game where you hope to get lucky and win big. It's a game where player action is rewarded in more ways than one. The bonus round adds an extra layer of interactivity that is sure to keep even the most cynical player entertained. So, grab your six-shooter, put on your spurs and get ready for the ride of your life.</w:t>
      </w:r>
    </w:p>
    <w:p>
      <w:pPr>
        <w:pStyle w:val="Heading2"/>
      </w:pPr>
      <w:r>
        <w:t>Gameplay</w:t>
      </w:r>
    </w:p>
    <w:p>
      <w:r/>
      <w:r>
        <w:t>Let's talk about gameplay, shall we? If you're into the Wild West and all things cowboy-related, then you're going to love Wanted Dead or a Wild. This five-reel, twenty-payline game is all about high stakes and big wins - just like a classic Western shootout.</w:t>
      </w:r>
      <w:r>
        <w:t xml:space="preserve"> </w:t>
      </w:r>
    </w:p>
    <w:p>
      <w:r/>
      <w:r>
        <w:t>But it's not just the theme that's exciting here. The inclusion of both wild and scatter symbols means that every spin could be a winner. And if you're lucky enough to trigger the bonus round, you'll find yourself in a whole other world of interactivity. Trust me, it's a lot more fun than trying to rob a stagecoach.</w:t>
      </w:r>
      <w:r>
        <w:t xml:space="preserve"> </w:t>
      </w:r>
    </w:p>
    <w:p>
      <w:r/>
      <w:r>
        <w:t>Overall, I'd say that the gameplay is definitely a highlight of this game. Whether you're a seasoned slots player or a total newbie, you'll find plenty to enjoy here. Just be sure to wear your cowboy hat and spurs while you're playing - it'll help you get into the Wild West spirit.</w:t>
      </w:r>
    </w:p>
    <w:p>
      <w:pPr>
        <w:pStyle w:val="Heading2"/>
      </w:pPr>
      <w:r>
        <w:t>Theme</w:t>
      </w:r>
    </w:p>
    <w:p>
      <w:r/>
      <w:r>
        <w:t>Yee-haw! Put on your cowboy hat and boots because we're in for a wild ride with the casino slot game, "Wanted Dead or a Wild". Step into an old saloon and get ready to feel like a true outlaw. The graphics in this game are so rugged and authentic, you'll swear you're in the Wild West. And the sound effects? Pure gold! They'll transport you straight to the dusty plains, and you'll never want to leave.</w:t>
      </w:r>
    </w:p>
    <w:p>
      <w:r/>
      <w:r>
        <w:t>This game is all about attention to detail, and it truly shows. You won't find another slot game that can match the level of immersion you get with "Wanted Dead or a Wild". The Wild West has never been so exhilarating, and the only thing missing is a horse to ride off into the sunset on.</w:t>
      </w:r>
    </w:p>
    <w:p>
      <w:pPr>
        <w:pStyle w:val="Heading2"/>
      </w:pPr>
      <w:r>
        <w:t>FAQ</w:t>
      </w:r>
    </w:p>
    <w:p>
      <w:pPr>
        <w:pStyle w:val="Heading3"/>
      </w:pPr>
      <w:r>
        <w:t>How many paylines does Wanted Dead or a Wild have?</w:t>
      </w:r>
    </w:p>
    <w:p>
      <w:r/>
      <w:r>
        <w:t>Wanted Dead or a Wild has 20 paylines.</w:t>
      </w:r>
    </w:p>
    <w:p>
      <w:pPr>
        <w:pStyle w:val="Heading3"/>
      </w:pPr>
      <w:r>
        <w:t>What is the highlight of Wanted Dead or a Wild?</w:t>
      </w:r>
    </w:p>
    <w:p>
      <w:r/>
      <w:r>
        <w:t>The bonus round is the highlight of Wanted Dead or a Wild where you get to shoot down a gang of notorious outlaws for a chance at greater rewards.</w:t>
      </w:r>
    </w:p>
    <w:p>
      <w:pPr>
        <w:pStyle w:val="Heading3"/>
      </w:pPr>
      <w:r>
        <w:t>What type of symbols are included in Wanted Dead or a Wild?</w:t>
      </w:r>
    </w:p>
    <w:p>
      <w:r/>
      <w:r>
        <w:t>Wanted Dead or a Wild includes both wild and scatter symbols.</w:t>
      </w:r>
    </w:p>
    <w:p>
      <w:pPr>
        <w:pStyle w:val="Heading3"/>
      </w:pPr>
      <w:r>
        <w:t>Will I find Wanted Dead or a Wild exciting?</w:t>
      </w:r>
    </w:p>
    <w:p>
      <w:r/>
      <w:r>
        <w:t>Yes, Wanted Dead or a Wild is a thrilling game that will keep you on the edge of your seat.</w:t>
      </w:r>
    </w:p>
    <w:p>
      <w:pPr>
        <w:pStyle w:val="Heading3"/>
      </w:pPr>
      <w:r>
        <w:t>What is the format of Wanted Dead or a Wild?</w:t>
      </w:r>
    </w:p>
    <w:p>
      <w:r/>
      <w:r>
        <w:t>Wanted Dead or a Wild has a five-reel format.</w:t>
      </w:r>
    </w:p>
    <w:p>
      <w:pPr>
        <w:pStyle w:val="Heading3"/>
      </w:pPr>
      <w:r>
        <w:t>Are there opportunities for big wins in Wanted Dead or a Wild?</w:t>
      </w:r>
    </w:p>
    <w:p>
      <w:r/>
      <w:r>
        <w:t>Yes, there are ample opportunities for big wins in Wanted Dead or a Wild.</w:t>
      </w:r>
    </w:p>
    <w:p>
      <w:pPr>
        <w:pStyle w:val="Heading3"/>
      </w:pPr>
      <w:r>
        <w:t>What is the theme of Wanted Dead or a Wild?</w:t>
      </w:r>
    </w:p>
    <w:p>
      <w:r/>
      <w:r>
        <w:t>The theme of Wanted Dead or a Wild is the Wild West.</w:t>
      </w:r>
    </w:p>
    <w:p>
      <w:pPr>
        <w:pStyle w:val="Heading3"/>
      </w:pPr>
      <w:r>
        <w:t>Would you recommend giving Wanted Dead or a Wild a try?</w:t>
      </w:r>
    </w:p>
    <w:p>
      <w:r/>
      <w:r>
        <w:t>Yes, as an experienced gambler, I highly recommend giving Wanted Dead or a Wild a spin.</w:t>
      </w:r>
    </w:p>
    <w:p>
      <w:pPr>
        <w:pStyle w:val="Heading2"/>
      </w:pPr>
      <w:r>
        <w:t>What we like</w:t>
      </w:r>
    </w:p>
    <w:p>
      <w:pPr>
        <w:pStyle w:val="ListBullet"/>
        <w:spacing w:line="240" w:lineRule="auto"/>
        <w:ind w:left="720"/>
      </w:pPr>
      <w:r/>
      <w:r>
        <w:t>Authentic Wild West graphics and sound</w:t>
      </w:r>
    </w:p>
    <w:p>
      <w:pPr>
        <w:pStyle w:val="ListBullet"/>
        <w:spacing w:line="240" w:lineRule="auto"/>
        <w:ind w:left="720"/>
      </w:pPr>
      <w:r/>
      <w:r>
        <w:t>Both wild and scatter symbols increase win chances</w:t>
      </w:r>
    </w:p>
    <w:p>
      <w:pPr>
        <w:pStyle w:val="ListBullet"/>
        <w:spacing w:line="240" w:lineRule="auto"/>
        <w:ind w:left="720"/>
      </w:pPr>
      <w:r/>
      <w:r>
        <w:t>Exciting bonus round</w:t>
      </w:r>
    </w:p>
    <w:p>
      <w:pPr>
        <w:pStyle w:val="ListBullet"/>
        <w:spacing w:line="240" w:lineRule="auto"/>
        <w:ind w:left="720"/>
      </w:pPr>
      <w:r/>
      <w:r>
        <w:t>Ample opportunities for big wins</w:t>
      </w:r>
    </w:p>
    <w:p>
      <w:pPr>
        <w:pStyle w:val="Heading2"/>
      </w:pPr>
      <w:r>
        <w:t>What we don't like</w:t>
      </w:r>
    </w:p>
    <w:p>
      <w:pPr>
        <w:pStyle w:val="ListBullet"/>
        <w:spacing w:line="240" w:lineRule="auto"/>
        <w:ind w:left="720"/>
      </w:pPr>
      <w:r/>
      <w:r>
        <w:t>Limited to twenty paylines</w:t>
      </w:r>
    </w:p>
    <w:p>
      <w:pPr>
        <w:pStyle w:val="ListBullet"/>
        <w:spacing w:line="240" w:lineRule="auto"/>
        <w:ind w:left="720"/>
      </w:pPr>
      <w:r/>
      <w:r>
        <w:t>Bonus round not always triggered</w:t>
      </w:r>
    </w:p>
    <w:p>
      <w:r/>
      <w:r>
        <w:rPr>
          <w:i/>
        </w:rPr>
        <w:t>Prompt: Create an image that represents the game "Wanted Dead or a Wild" in a cartoon style. The main focus of the image should be a happy Maya warrior with glasses. The warrior should be dressed in Wild West attire and wielding a gun or revolver. The background of the image should have a rugged, rustic feel and feature cacti, mountains, and other symbols of the Wild West. The image should convey a sense of excitement and adventure, while also highlighting the game's unique combination of Wild West and Mayan themes. Make sure the image is eye-catching and visually interesting to pique the interest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