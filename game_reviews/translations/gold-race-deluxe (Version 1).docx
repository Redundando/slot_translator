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Race Deluxe free game review | High RTP slot</w:t>
      </w:r>
    </w:p>
    <w:p>
      <w:pPr>
        <w:pStyle w:val="Heading2"/>
      </w:pPr>
      <w:r>
        <w:t>Gameplay Mechanics</w:t>
      </w:r>
    </w:p>
    <w:p>
      <w:r/>
      <w:r>
        <w:t>Are you ready to race your way to some serious golden payouts? Gold Race Deluxe has got you covered. This classic slot game adheres to the basics, allowing players to place bets using coins worth €0.01. Bets increase progressively with each step, ensuring players have ample chances to strike gold.</w:t>
      </w:r>
      <w:r>
        <w:t xml:space="preserve"> </w:t>
      </w:r>
    </w:p>
    <w:p>
      <w:r/>
      <w:r>
        <w:t>The game board measures 6x3 with five active reels and a sneaky additional reel that pops up under specific conditions - a little like a quirky game mechanic who emerges just when you least expected it. Setting automatic spins and winning or losing limits is a handy option for players looking to keep their bets in check.</w:t>
      </w:r>
      <w:r>
        <w:t xml:space="preserve"> </w:t>
      </w:r>
    </w:p>
    <w:p>
      <w:r/>
      <w:r>
        <w:t>With 1,431 ways to win, players have plenty of opportunities to land wins by lining up identical symbols on adjacent reels from left to right. And with a high rate of return to player at 97.15%, it's no wonder Gold Race Deluxe is a firm favourite among online slot enthusiasts.</w:t>
      </w:r>
      <w:r>
        <w:t xml:space="preserve"> </w:t>
      </w:r>
    </w:p>
    <w:p>
      <w:r/>
      <w:r>
        <w:t>So buckle up, grab the reins, and hold onto your horse's tail as you race towards those lucrative rewards. Cross the finish line with a smile on your face knowing that Gold Race Deluxe has kept it simple and enjoyable every step of the way.</w:t>
      </w:r>
    </w:p>
    <w:p>
      <w:pPr>
        <w:pStyle w:val="Heading2"/>
      </w:pPr>
      <w:r>
        <w:t>JACKPOT AND LEADERBOARD</w:t>
      </w:r>
    </w:p>
    <w:p>
      <w:r/>
      <w:r>
        <w:t>Gold Race Deluxe is a slot game that takes the excitement to the next level with its jackpot and leaderboard features. The jackpot feature is perfect for those who love to take a risk and go for the big bucks. As you place your bet, the jackpot amount increases progressively, making the game even more thrilling! Who knows? You could be the lucky one to hit the jackpot!</w:t>
      </w:r>
    </w:p>
    <w:p>
      <w:r/>
      <w:r>
        <w:t>The leaderboard feature is equally exciting! Players are motivated to climb up the leaderboard and show off their skills. The top players are showcased based on their winning combinations, and if you're in the lead when the game ends, then you win big! The adrenaline rush you get as you inch closer and closer to the top spot is unmatched. Who says winning is the only thing that matters? Just beating your friends and family is enough satisfaction, right?</w:t>
      </w:r>
    </w:p>
    <w:p>
      <w:r/>
      <w:r>
        <w:t>Overall, Gold Race Deluxe offers a complete package with its jackpot and leaderboard features. The only thing you need to worry about is making sure to keep your lucky charms close by and your bank account full. Get ready to race towards the gold—and have a blast doing it!</w:t>
      </w:r>
    </w:p>
    <w:p>
      <w:pPr>
        <w:pStyle w:val="Heading2"/>
      </w:pPr>
      <w:r>
        <w:t>Graphics and Symbols</w:t>
      </w:r>
    </w:p>
    <w:p>
      <w:r/>
      <w:r>
        <w:t xml:space="preserve">Gold Race Deluxe is more than just a game - it's an experience. The graphics and symbols are breathtaking, and will have you feeling like you are at the Olympics, without all the hard work and exertion! The game board is framed in a shimmering gold that is fit for royalty. And the black background creates a contrast that will leave you mesmerized. </w:t>
      </w:r>
    </w:p>
    <w:p>
      <w:r/>
      <w:r>
        <w:t xml:space="preserve"> The symbols are all perfectly themed for the world of athletics. The higher level symbols are sure to make you feel like a million bucks, with items including yachts, private planes, gold watches with precious stones, and even suitcases filled with cash. It's almost too much wealth to handle! But don't worry - the lower-level symbols are just as fun and will help keep you on the path to riches. </w:t>
      </w:r>
    </w:p>
    <w:p>
      <w:r/>
      <w:r>
        <w:t xml:space="preserve"> And we cannot forget about the game's audio. It's like your own personal hype man cheering you on as you spin a chance at glory. It's the perfect backdrop for all the excitement and thrill of the game.</w:t>
      </w:r>
    </w:p>
    <w:p>
      <w:pPr>
        <w:pStyle w:val="Heading2"/>
      </w:pPr>
      <w:r>
        <w:t>Bonuses</w:t>
      </w:r>
    </w:p>
    <w:p>
      <w:r/>
      <w:r>
        <w:t>Are you looking for a slot game that offers more than just spinning reels? Look no further than Gold Race Deluxe! This game is jam-packed with exciting bonus features that will keep you on the edge of your seat.</w:t>
      </w:r>
    </w:p>
    <w:p>
      <w:r/>
      <w:r>
        <w:t>The Gold credit card is a Spreading Wild that adds an exciting twist to the game. It can move to adjacent boxes and turn corresponding symbols into Wilds. With a maximum of four Wilds, you can increase your chances of hitting a winning combination. It's like having a golden goose laying jackpot eggs!</w:t>
      </w:r>
    </w:p>
    <w:p>
      <w:r/>
      <w:r>
        <w:t>But wait, there's more! The key symbol is another Wild that unlocks the sixth reel, which has a staggering 1,431 ways to win. That's more ways to win than there are flavors of ice cream! With winning combinations now possible from both left-to-right and right-to-left, you'll be raking in the cash faster than Usain Bolt running a 100-meter dash!</w:t>
      </w:r>
      <w:r>
        <w:t xml:space="preserve"> </w:t>
      </w:r>
    </w:p>
    <w:p>
      <w:r/>
      <w:r>
        <w:t>And if that's not enough to get you pumped up, then how about the Extra Race symbol? If three of these symbols appear, you'll trigger a bonus game where one of the three icons of the little man running will appear. Each icon is assigned a multiplier, bronze x50, silver x75, or gold x100. With multipliers like that, you'll feel like you just hit the jackpot at the end of a rainbow!</w:t>
      </w:r>
    </w:p>
    <w:p>
      <w:pPr>
        <w:pStyle w:val="Heading2"/>
      </w:pPr>
      <w:r>
        <w:t>Multipliers</w:t>
      </w:r>
    </w:p>
    <w:p>
      <w:r/>
      <w:r>
        <w:t>Hold onto your hats, folks! Gold Race Deluxe just kicked it up a notch with their multiplier feature. Don't worry, you don't have to be a math whiz to understand it. It's simple - the more you bet, the more you stand to win. But what if we told you that you could multiply your winnings even more? Enter the Extra Race symbols.</w:t>
      </w:r>
    </w:p>
    <w:p>
      <w:r/>
      <w:r>
        <w:t xml:space="preserve">You might be thinking, "Extra Race? Is that anything like Mario Kart?" Well, not quite. But it sure does add some excitement to your slot game. When three Extra Race symbols appear on the reels, you'll see a little man running icon with a multiplier assigned to it. It's like a little lottery within your game! </w:t>
      </w:r>
    </w:p>
    <w:p>
      <w:r/>
      <w:r>
        <w:t>Here's the rundown on the multipliers: bronze is x50, silver is x75, and gold is x100. That means if you hit the gold multiplier and you're betting the max, you could be walking away with some serious coin. It's like hitting the jackpot within the jackpot. Yeah, we know - it sounds almost too good to be true. But trust us, it's the real deal.</w:t>
      </w:r>
    </w:p>
    <w:p>
      <w:r/>
      <w:r>
        <w:t xml:space="preserve">We might need a calculator to keep up with all these multipliers, but we sure aren't complaining. If you're looking for a little boost in your bankroll, Gold Race Deluxe's multipliers might just be your new best friend. </w:t>
      </w:r>
    </w:p>
    <w:p>
      <w:pPr>
        <w:pStyle w:val="Heading2"/>
      </w:pPr>
      <w:r>
        <w:t>FAQ</w:t>
      </w:r>
    </w:p>
    <w:p>
      <w:pPr>
        <w:pStyle w:val="Heading3"/>
      </w:pPr>
      <w:r>
        <w:t>What is Gold Race Deluxe?</w:t>
      </w:r>
    </w:p>
    <w:p>
      <w:r/>
      <w:r>
        <w:t>Gold Race Deluxe is a slot game created by Espresso that challenges players with a huge prize pool. Every time you play, a portion of your bets go towards the final jackpot, which increases progressively.</w:t>
      </w:r>
    </w:p>
    <w:p>
      <w:pPr>
        <w:pStyle w:val="Heading3"/>
      </w:pPr>
      <w:r>
        <w:t>How do I win in Gold Race Deluxe?</w:t>
      </w:r>
    </w:p>
    <w:p>
      <w:r/>
      <w:r>
        <w:t>You win in Gold Race Deluxe by lining up identical symbols on adjacent reels starting from the left and proceeding to the right. You can win from the right reel to the left and also from the left to the right.</w:t>
      </w:r>
    </w:p>
    <w:p>
      <w:pPr>
        <w:pStyle w:val="Heading3"/>
      </w:pPr>
      <w:r>
        <w:t>What are the symbols in Gold Race Deluxe?</w:t>
      </w:r>
    </w:p>
    <w:p>
      <w:r/>
      <w:r>
        <w:t>In Gold Race Deluxe, there are basic symbols of two types, low and high level. The first ones are playing cards from 10 to Ace, with the second ones increasing in value. From the lowest to the highest, we find the suitcase full of money, the gold watch and precious stones, the yacht, and finally the private plane.</w:t>
      </w:r>
    </w:p>
    <w:p>
      <w:pPr>
        <w:pStyle w:val="Heading3"/>
      </w:pPr>
      <w:r>
        <w:t>What are the bonuses in Gold Race Deluxe?</w:t>
      </w:r>
    </w:p>
    <w:p>
      <w:r/>
      <w:r>
        <w:t>The bonuses in Gold Race Deluxe are the Spreading Wild, which is the Gold credit card that appears on reel 2 and can transform up to four corresponding symbols into Wilds. The key unlocks the sixth reel, to which the 1,431 ways to win are linked. Three Extra Race symbols can give you bronze x50, silver x75, or gold x100 multipliers.</w:t>
      </w:r>
    </w:p>
    <w:p>
      <w:pPr>
        <w:pStyle w:val="Heading3"/>
      </w:pPr>
      <w:r>
        <w:t>What is the cost of each spin in Gold Race Deluxe?</w:t>
      </w:r>
    </w:p>
    <w:p>
      <w:r/>
      <w:r>
        <w:t>In Gold Race Deluxe, the cost of each spin depends on the selected step and is placed using coins worth €0.01. At step one, the cost of each spin will cost only €0.50. At the top step, step five, the coins will be 250.</w:t>
      </w:r>
    </w:p>
    <w:p>
      <w:pPr>
        <w:pStyle w:val="Heading3"/>
      </w:pPr>
      <w:r>
        <w:t>How many ways to win are there in Gold Race Deluxe?</w:t>
      </w:r>
    </w:p>
    <w:p>
      <w:r/>
      <w:r>
        <w:t>There are 1,431 ways to win in Gold Race Deluxe.</w:t>
      </w:r>
    </w:p>
    <w:p>
      <w:pPr>
        <w:pStyle w:val="Heading3"/>
      </w:pPr>
      <w:r>
        <w:t>What is the RTP in Gold Race Deluxe?</w:t>
      </w:r>
    </w:p>
    <w:p>
      <w:r/>
      <w:r>
        <w:t>The RTP in Gold Race Deluxe is very good, at 97.15%.</w:t>
      </w:r>
    </w:p>
    <w:p>
      <w:pPr>
        <w:pStyle w:val="Heading3"/>
      </w:pPr>
      <w:r>
        <w:t>Can I set automatic spins and winning or losing limits in Gold Race Deluxe?</w:t>
      </w:r>
    </w:p>
    <w:p>
      <w:r/>
      <w:r>
        <w:t>Yes, you can set automatic spins and some winning or losing limits in Gold Race Deluxe.</w:t>
      </w:r>
    </w:p>
    <w:p>
      <w:pPr>
        <w:pStyle w:val="Heading2"/>
      </w:pPr>
      <w:r>
        <w:t>What we like</w:t>
      </w:r>
    </w:p>
    <w:p>
      <w:pPr>
        <w:pStyle w:val="ListBullet"/>
        <w:spacing w:line="240" w:lineRule="auto"/>
        <w:ind w:left="720"/>
      </w:pPr>
      <w:r/>
      <w:r>
        <w:t>1,431 ways to win with high RTP</w:t>
      </w:r>
    </w:p>
    <w:p>
      <w:pPr>
        <w:pStyle w:val="ListBullet"/>
        <w:spacing w:line="240" w:lineRule="auto"/>
        <w:ind w:left="720"/>
      </w:pPr>
      <w:r/>
      <w:r>
        <w:t>Exciting bonus features</w:t>
      </w:r>
    </w:p>
    <w:p>
      <w:pPr>
        <w:pStyle w:val="ListBullet"/>
        <w:spacing w:line="240" w:lineRule="auto"/>
        <w:ind w:left="720"/>
      </w:pPr>
      <w:r/>
      <w:r>
        <w:t>Progressive jackpot and leaderboard</w:t>
      </w:r>
    </w:p>
    <w:p>
      <w:pPr>
        <w:pStyle w:val="ListBullet"/>
        <w:spacing w:line="240" w:lineRule="auto"/>
        <w:ind w:left="720"/>
      </w:pPr>
      <w:r/>
      <w:r>
        <w:t>Well-drawn graphics and themed symbols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No mobile app for easy accessibility</w:t>
      </w:r>
    </w:p>
    <w:p>
      <w:r/>
      <w:r>
        <w:rPr>
          <w:b/>
        </w:rPr>
        <w:t>Play Gold Race Deluxe free game review | High RTP slot</w:t>
      </w:r>
    </w:p>
    <w:p>
      <w:r/>
      <w:r>
        <w:rPr>
          <w:i/>
        </w:rPr>
        <w:t>Expert review of Gold Race Deluxe free slot game. Exciting bonuses and 1,431 ways to win with progressive jackpot.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