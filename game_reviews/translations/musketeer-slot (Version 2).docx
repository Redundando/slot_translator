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Musketeer Slot for Free &amp; Real Money at ADM Casinos</w:t>
      </w:r>
    </w:p>
    <w:p>
      <w:pPr>
        <w:pStyle w:val="Heading2"/>
      </w:pPr>
      <w:r>
        <w:t xml:space="preserve">Musketeer Slot: Swashbuckling Fun! </w:t>
      </w:r>
    </w:p>
    <w:p>
      <w:r/>
      <w:r>
        <w:t xml:space="preserve">If you're a fan of the Three Musketeers and online gaming, then the Musketeer Slot from iSoftBet is the perfect blend of both worlds! This game is based on Alexandre Dumas' legendary novel and boasts 5 reels and 20 paylines. The animation is spot-on, and will make you feel like you're a part of the book itself. </w:t>
      </w:r>
    </w:p>
    <w:p>
      <w:r/>
      <w:r>
        <w:t>Now, let's talk about betting. You can spin from as little as €0.20 or go all-in with a whopping €100.00 per spin! Just be sure to watch your budget if you decide to get caught up in the excitement of the game.</w:t>
      </w:r>
      <w:r>
        <w:t xml:space="preserve"> </w:t>
      </w:r>
    </w:p>
    <w:p>
      <w:r/>
      <w:r>
        <w:t xml:space="preserve">What really makes this slot stand out are the familiar characters. You'll get to hang out with Porthos, Athos, and Aramis as you spin your way to fortune. Just watch out for Cardinal Richelieu... he's not your friend. </w:t>
      </w:r>
    </w:p>
    <w:p>
      <w:pPr>
        <w:pStyle w:val="Heading2"/>
      </w:pPr>
      <w:r>
        <w:t>Game Features</w:t>
      </w:r>
    </w:p>
    <w:p>
      <w:r/>
      <w:r>
        <w:t>Listen up, slot lovers! The Musketeer Slot comes packed with exciting features that will have you shouting "All for one, and slots for all!" The Free Spins feature is the real pea in this game's pod - with up to 20 free spins up for grabs, you'll be hopping like a Frenchman on a pogo stick. And the best part? The Wilds expand like a sumo wrestler trying to squeeze into a pair of skinny jeans, which can increase your final winnings to levels higher than the Eiffel Tower.</w:t>
      </w:r>
    </w:p>
    <w:p>
      <w:r/>
      <w:r>
        <w:t>But wait, there's more! During the base game, the Castle symbol expands to fill the whole reel, making it as sticky as a French pastry stuck to your fingers. This feature is so wild, you'll feel like you've joined the Musketeers yourself!</w:t>
      </w:r>
    </w:p>
    <w:p>
      <w:pPr>
        <w:pStyle w:val="Heading2"/>
      </w:pPr>
      <w:r>
        <w:t>Symbols and Paylines</w:t>
      </w:r>
    </w:p>
    <w:p>
      <w:r/>
      <w:r>
        <w:t>Get ready to embrace your inner musketeer with the reels of Musketeer Slot! The iconic French swordsman trio, Athos, Porthos, and Aramis join you in this epic quest towards big winnings. You'll also stumble upon playing cards from Ace to 10, which are basically like the peasant class of symbols, but are still good for a few laughs and coins. Keep an eye out for the pistol and crossbow symbols, because they pack a punch and can help you hit that target of landing those winnings. When it comes to payouts, you can win up to 1,000 times the line bet, which is basically like winning the grand prize on a game show. And the icing on the cake? The Castle symbol serves as a Wild and can substitute for everything except the Scatter. The Scatter, represented by the mysterious Masked Lady, can trigger the Free Spins feature if you land three or more on the reels. You'll get to enjoy 10 to 15 free spins, meaning you won't even need to risk your own coins to win even more coins!</w:t>
      </w:r>
    </w:p>
    <w:p>
      <w:pPr>
        <w:pStyle w:val="Heading2"/>
      </w:pPr>
      <w:r>
        <w:t>Get Wild with Free Spins!</w:t>
      </w:r>
    </w:p>
    <w:p>
      <w:r/>
      <w:r>
        <w:t>If you're looking for some adventurous fun, then the Musketeer Slot game has got you covered with their Free Spins feature! Whenever you land a Wild symbol during this feature, get ready to expand your horizons as it sticks around for the rest of the free spins (becoming a Sticky Wild) - almost like that one friend who just never leaves your side! And if you're worried about its loyalty, don't be - the Wild can substitute for any symbol except Scatter, and can boost your winnings by up to 10 times with the random multiplier. Who said you can't have your cake and eat it too?</w:t>
      </w:r>
    </w:p>
    <w:p>
      <w:pPr>
        <w:pStyle w:val="Heading2"/>
      </w:pPr>
      <w:r>
        <w:t>Demo or Dough: From Practice Mode to Winning Real Money</w:t>
      </w:r>
    </w:p>
    <w:p>
      <w:r/>
      <w:r>
        <w:t>Are you a Musketeer-in-training or ready to charge into battle with real cash? Whichever path you choose, ADM licensed online casinos offer both demo play and real money play for this swashbuckling slot game.</w:t>
      </w:r>
    </w:p>
    <w:p>
      <w:r/>
      <w:r>
        <w:t>If you're a sucker for story-based slots, then Musketeer Slot is right up your alley. Initially, the features may be a tad confounding, but once you get the hang of it, those expanding wilds will be your loyal comrades in the never-ending quest for glory and riches. And let's not forget about the random multiplier feature. It'll keep you on the edge of your seat and make your bankroll feel larger than a musket's barrel.</w:t>
      </w:r>
    </w:p>
    <w:p>
      <w:pPr>
        <w:pStyle w:val="Heading2"/>
      </w:pPr>
      <w:r>
        <w:t>FAQ</w:t>
      </w:r>
    </w:p>
    <w:p>
      <w:pPr>
        <w:pStyle w:val="Heading3"/>
      </w:pPr>
      <w:r>
        <w:t>What is the minimum bet per spin on Musketeer slot?</w:t>
      </w:r>
    </w:p>
    <w:p>
      <w:r/>
      <w:r>
        <w:t>The minimum bet per spin on Musketeer slot is €0.20.</w:t>
      </w:r>
    </w:p>
    <w:p>
      <w:pPr>
        <w:pStyle w:val="Heading3"/>
      </w:pPr>
      <w:r>
        <w:t>What is the maximum bet per spin on Musketeer slot?</w:t>
      </w:r>
    </w:p>
    <w:p>
      <w:r/>
      <w:r>
        <w:t>The maximum bet per spin on Musketeer slot is €100.00.</w:t>
      </w:r>
    </w:p>
    <w:p>
      <w:pPr>
        <w:pStyle w:val="Heading3"/>
      </w:pPr>
      <w:r>
        <w:t>How many paylines does Musketeer slot have?</w:t>
      </w:r>
    </w:p>
    <w:p>
      <w:r/>
      <w:r>
        <w:t>Musketeer slot has 20 paylines.</w:t>
      </w:r>
    </w:p>
    <w:p>
      <w:pPr>
        <w:pStyle w:val="Heading3"/>
      </w:pPr>
      <w:r>
        <w:t>What is the Free Spins feature in Musketeer slot?</w:t>
      </w:r>
    </w:p>
    <w:p>
      <w:r/>
      <w:r>
        <w:t>The Free Spins feature in Musketeer slot is activated by landing 3 or more Masked Lady Scatters on the reels. You can win up to 20 free spins.</w:t>
      </w:r>
    </w:p>
    <w:p>
      <w:pPr>
        <w:pStyle w:val="Heading3"/>
      </w:pPr>
      <w:r>
        <w:t>What is the Wild symbol in Musketeer slot?</w:t>
      </w:r>
    </w:p>
    <w:p>
      <w:r/>
      <w:r>
        <w:t>The Wild symbol in Musketeer slot is the Castle symbol. It can appear on any reel and replace everything except the Scatter. During the base game, it can expand to fill the entire reel, and during the Free Spins feature, it becomes a Sticky Wild.</w:t>
      </w:r>
    </w:p>
    <w:p>
      <w:pPr>
        <w:pStyle w:val="Heading3"/>
      </w:pPr>
      <w:r>
        <w:t>What is the Multiplier feature in Musketeer slot?</w:t>
      </w:r>
    </w:p>
    <w:p>
      <w:r/>
      <w:r>
        <w:t>The Multiplier feature in Musketeer slot randomly multiplies your winnings from 2 to 10 times.</w:t>
      </w:r>
    </w:p>
    <w:p>
      <w:pPr>
        <w:pStyle w:val="Heading3"/>
      </w:pPr>
      <w:r>
        <w:t>Can you play Musketeer slot without downloading?</w:t>
      </w:r>
    </w:p>
    <w:p>
      <w:r/>
      <w:r>
        <w:t>Yes, you can play Musketeer slot without downloading by clicking directly from an ADM licensed online casino.</w:t>
      </w:r>
    </w:p>
    <w:p>
      <w:pPr>
        <w:pStyle w:val="Heading3"/>
      </w:pPr>
      <w:r>
        <w:t>Are the features in Musketeer slot intuitive to activate?</w:t>
      </w:r>
    </w:p>
    <w:p>
      <w:r/>
      <w:r>
        <w:t>The features in Musketeer slot may not be the most intuitive to activate, but once you get the hang of it, expanding Wilds and the Multiplier can become valuable allies for your plays and winnings.</w:t>
      </w:r>
    </w:p>
    <w:p>
      <w:pPr>
        <w:pStyle w:val="Heading2"/>
      </w:pPr>
      <w:r>
        <w:t>What we like</w:t>
      </w:r>
    </w:p>
    <w:p>
      <w:pPr>
        <w:pStyle w:val="ListBullet"/>
        <w:spacing w:line="240" w:lineRule="auto"/>
        <w:ind w:left="720"/>
      </w:pPr>
      <w:r/>
      <w:r>
        <w:t>Expanding wilds feature during free spins</w:t>
      </w:r>
    </w:p>
    <w:p>
      <w:pPr>
        <w:pStyle w:val="ListBullet"/>
        <w:spacing w:line="240" w:lineRule="auto"/>
        <w:ind w:left="720"/>
      </w:pPr>
      <w:r/>
      <w:r>
        <w:t>Extended Sticky Wild feature in the base game</w:t>
      </w:r>
    </w:p>
    <w:p>
      <w:pPr>
        <w:pStyle w:val="ListBullet"/>
        <w:spacing w:line="240" w:lineRule="auto"/>
        <w:ind w:left="720"/>
      </w:pPr>
      <w:r/>
      <w:r>
        <w:t>Up to 20 free spins with x10 multiplier</w:t>
      </w:r>
    </w:p>
    <w:p>
      <w:pPr>
        <w:pStyle w:val="ListBullet"/>
        <w:spacing w:line="240" w:lineRule="auto"/>
        <w:ind w:left="720"/>
      </w:pPr>
      <w:r/>
      <w:r>
        <w:t>Available for demo and real money play</w:t>
      </w:r>
    </w:p>
    <w:p>
      <w:pPr>
        <w:pStyle w:val="Heading2"/>
      </w:pPr>
      <w:r>
        <w:t>What we don't like</w:t>
      </w:r>
    </w:p>
    <w:p>
      <w:pPr>
        <w:pStyle w:val="ListBullet"/>
        <w:spacing w:line="240" w:lineRule="auto"/>
        <w:ind w:left="720"/>
      </w:pPr>
      <w:r/>
      <w:r>
        <w:t>Features may be limited and not intuitive to activate</w:t>
      </w:r>
    </w:p>
    <w:p>
      <w:pPr>
        <w:pStyle w:val="ListBullet"/>
        <w:spacing w:line="240" w:lineRule="auto"/>
        <w:ind w:left="720"/>
      </w:pPr>
      <w:r/>
      <w:r>
        <w:t>Graphics could use some improvement</w:t>
      </w:r>
    </w:p>
    <w:p>
      <w:r/>
      <w:r>
        <w:rPr>
          <w:b/>
        </w:rPr>
        <w:t>Play Musketeer Slot for Free &amp; Real Money at ADM Casinos</w:t>
      </w:r>
    </w:p>
    <w:p>
      <w:r/>
      <w:r>
        <w:rPr>
          <w:i/>
        </w:rPr>
        <w:t>Read our in-depth review of Musketeer Slot by iSoftBet. Play for free or with real money at ADM licensed casinos.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