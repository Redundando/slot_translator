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Lightning Slot Game for Free</w:t>
      </w:r>
    </w:p>
    <w:p>
      <w:r/>
      <w:r>
        <w:rPr>
          <w:b/>
        </w:rPr>
        <w:t>Meta description</w:t>
      </w:r>
      <w:r>
        <w:t>: Experience Greek mythology and potential big wins with Fire Lightning slot game. Play for free and enjoy its special features and high RTP.</w:t>
      </w:r>
    </w:p>
    <w:p>
      <w:pPr>
        <w:pStyle w:val="Heading2"/>
      </w:pPr>
      <w:r>
        <w:t>Game Theme and Graphics</w:t>
      </w:r>
    </w:p>
    <w:p>
      <w:r/>
      <w:r>
        <w:t>Are you ready to feel like a Greek god or goddess? Fire Lightning, a new casino slot game, immerses you in an ancient Greece world where you can experience divine wins. The theme of the game is spot on, featuring deities and shields with Greek alphabet letters as symbols. You'll be transported back in time and may even feel like shouting 'Opa!'</w:t>
      </w:r>
    </w:p>
    <w:p>
      <w:r/>
      <w:r>
        <w:t>The visuals are stunning and offer a truly immersive gaming experience. The designers of Fire Lightning did an amazing job creating a beautiful game grid. Two columns suspend the game grid in the starry sky while the symbols are perfectly defined. From Zeus to Athena, every god and goddess looks impressive in this game. The console at the bottom of the grid is well designed, too, with all the main buttons at hand. You can easily see the game rules and customize your bet settings.</w:t>
      </w:r>
    </w:p>
    <w:p>
      <w:r/>
      <w:r>
        <w:t>With Fire Lightning, you won't be disappointed with the visuals. The game developers spared no expense creating a stunning game that's full of life! You can tell they put their heart and soul into making the graphics come alive. The only downside is that you might get so caught up in the graphics that you'll forget you're actually playing a game. But hey, who said that's a bad thing?</w:t>
      </w:r>
    </w:p>
    <w:p>
      <w:pPr>
        <w:pStyle w:val="Heading2"/>
      </w:pPr>
      <w:r>
        <w:t>Get Ready to Heat Things Up with Fire Lightning</w:t>
      </w:r>
    </w:p>
    <w:p>
      <w:r/>
      <w:r>
        <w:t>If you're looking for a slot game that's simple yet entertaining, then Fire Lightning may just be the game for you. With its classic grid layout and variable paylines, players have the chance to activate their desired number of paylines and increase their chances of winning.</w:t>
      </w:r>
    </w:p>
    <w:p>
      <w:r/>
      <w:r>
        <w:t>But let's be real here, we all know that the only way to win big is by activating all the paylines and crossing our fingers for some fiery combinations.</w:t>
      </w:r>
    </w:p>
    <w:p>
      <w:r/>
      <w:r>
        <w:t>Speaking of bets, Fire Lightning has a minimum bet of €0.01 and a maximum bet of €2.5, which is perfect for players with a wide range of budgets. And for those who like to live life on the edge, there's the Ben Max button that lets you activate the maximum bet with just one click.</w:t>
      </w:r>
    </w:p>
    <w:p>
      <w:r/>
      <w:r>
        <w:t>Don't feel like pressing the spin button repeatedly? No worries, Fire Lightning has an automatic spin feature that allows players to activate up to 1,000 spins at a time. Just sit back, relax, and watch the sparks fly.</w:t>
      </w:r>
    </w:p>
    <w:p>
      <w:r/>
      <w:r>
        <w:t>But be warned – Fire Lightning has a high volatility, which means that winning combinations may not happen frequently. But when they do, boy do they make an impact. The amounts won are significant, so it's worth the wait. Just be patient and don't let your temper get the best of you.</w:t>
      </w:r>
    </w:p>
    <w:p>
      <w:pPr>
        <w:pStyle w:val="Heading2"/>
      </w:pPr>
      <w:r>
        <w:t>Bet Ranges and Maximum Bet</w:t>
      </w:r>
    </w:p>
    <w:p>
      <w:r/>
      <w:r>
        <w:t>Are you ready to light up the reels of Fire Lightning? This casino slot game has a betting range that is perfect for all kinds of players, with a minimum bet of only €0.01 and a maximum bet of €2.5. That's right, even if you're on a budget, you can still enjoy this hot and fiery game!</w:t>
      </w:r>
    </w:p>
    <w:p>
      <w:r/>
      <w:r>
        <w:t>If you're feeling lucky and want to go all-in, Fire Lightning features a Ben Max button that allows you to quickly activate the maximum bet with just one click. That means less time fumbling with the settings and more time spinning those reels!</w:t>
      </w:r>
    </w:p>
    <w:p>
      <w:r/>
      <w:r>
        <w:t>Whether you prefer playing it safe with small bets or you're a high-roller looking to take a chance, Fire Lightning has got you covered. So why not take a chance and see if the flames of luck will be on your side?</w:t>
      </w:r>
    </w:p>
    <w:p>
      <w:pPr>
        <w:pStyle w:val="Heading2"/>
      </w:pPr>
      <w:r>
        <w:t>Experience the Thrill with Fire Lightning's Special Features and Bonuses!</w:t>
      </w:r>
    </w:p>
    <w:p>
      <w:r/>
      <w:r>
        <w:t xml:space="preserve">Get ready to light up the reels with Fire Lightning, a popular casino slot game that is loaded with several special features and bonuses! </w:t>
      </w:r>
    </w:p>
    <w:p>
      <w:r/>
      <w:r>
        <w:t>The sun symbol is the star of the show here, acting as a wild card and replacing all other symbols except for the special ones. It has the power to ignite big wins and explosive payouts, so keep your eyes peeled for this powerful symbol on the reels.</w:t>
      </w:r>
    </w:p>
    <w:p>
      <w:r/>
      <w:r>
        <w:t>But that's not all! The scatter symbol is another highlight of this game, and it can reward lucky players with up to 10 Free Spins. And let's not forget about the Fire Lightning symbol, which pays up to 1,000 times the bet and can set off a shower of generous payouts for those who land it.</w:t>
      </w:r>
    </w:p>
    <w:p>
      <w:r/>
      <w:r>
        <w:t>If you're feeling lucky, the Gamble option is a great way to ramp up the excitement and double your winnings from the previous game. Just guess the color of the covered card that appears in the center of the screen. But be warned - if you guess incorrectly, you'll lose all of your winnings and have to start the game again from scratch. So, it's time to channel your inner gambling fire and go for the win!</w:t>
      </w:r>
    </w:p>
    <w:p>
      <w:r/>
      <w:r>
        <w:t>All in all, Fire Lightning is a high-octane game that promises to offer an electrifying experience with its special features and bonuses. So, get ready to ignite big wins and light up the reels with this fantastic game!</w:t>
      </w:r>
    </w:p>
    <w:p>
      <w:pPr>
        <w:pStyle w:val="Heading2"/>
      </w:pPr>
      <w:r>
        <w:t>RTP, VOLATILITY, AND PAYOUTS</w:t>
      </w:r>
    </w:p>
    <w:p>
      <w:r/>
      <w:r>
        <w:t>Well, well, well. It looks like we have a game with some decent RTP and big payouts. Fire Lightning has high volatility, which means winning combinations occur from time to time, but boy oh boy, when they do, your bankroll will thank you.</w:t>
      </w:r>
      <w:r/>
    </w:p>
    <w:p>
      <w:r/>
      <w:r>
        <w:t>With a theoretical return to the player of 97.61%, you know this game is no joke. Players can test their luck while resting assured that they have a fair chance of taking home some generous prizes. Now, if only we could bring those odds to the real world; then we'd all be lining up to play this game.</w:t>
      </w:r>
      <w:r/>
    </w:p>
    <w:p>
      <w:r/>
      <w:r>
        <w:t>The deities give us the most massive payouts, providing anything from 200 times the bet to 400 for five symbols. That's a lot of divine help in your pocket! Plus, who doesn't want to hang out with some cool gods while playing slots? On the other hand, the shields with the inscriptions of the Greek alphabet are probably just worth their weight in bronze. But hey, maybe you'll get lucky, and Athena will take pity on you.</w:t>
      </w:r>
    </w:p>
    <w:p>
      <w:pPr>
        <w:pStyle w:val="Heading2"/>
      </w:pPr>
      <w:r>
        <w:t>FAQ</w:t>
      </w:r>
    </w:p>
    <w:p>
      <w:pPr>
        <w:pStyle w:val="Heading3"/>
      </w:pPr>
      <w:r>
        <w:t>What is Fire Lightning?</w:t>
      </w:r>
    </w:p>
    <w:p>
      <w:r/>
      <w:r>
        <w:t>Fire Lightning is an online slot game with an Ancient Greek mythology theme.</w:t>
      </w:r>
    </w:p>
    <w:p>
      <w:pPr>
        <w:pStyle w:val="Heading3"/>
      </w:pPr>
      <w:r>
        <w:t>What is the game grid and paylines like?</w:t>
      </w:r>
    </w:p>
    <w:p>
      <w:r/>
      <w:r>
        <w:t>The game grid features 5 reels and 3 rows. The paylines are variable and range from 1 to 20.</w:t>
      </w:r>
    </w:p>
    <w:p>
      <w:pPr>
        <w:pStyle w:val="Heading3"/>
      </w:pPr>
      <w:r>
        <w:t>Is there a maximum bet feature?</w:t>
      </w:r>
    </w:p>
    <w:p>
      <w:r/>
      <w:r>
        <w:t>Yes, you can activate the maximum bet with the 'Bet Max' button.</w:t>
      </w:r>
    </w:p>
    <w:p>
      <w:pPr>
        <w:pStyle w:val="Heading3"/>
      </w:pPr>
      <w:r>
        <w:t>Is there an autoplay feature?</w:t>
      </w:r>
    </w:p>
    <w:p>
      <w:r/>
      <w:r>
        <w:t>Yes, you can activate automatic spins up to a maximum of 1,000 and set stopping parameters.</w:t>
      </w:r>
    </w:p>
    <w:p>
      <w:pPr>
        <w:pStyle w:val="Heading3"/>
      </w:pPr>
      <w:r>
        <w:t>What is the volatility of the game like?</w:t>
      </w:r>
    </w:p>
    <w:p>
      <w:r/>
      <w:r>
        <w:t>The game has high volatility, which means you don't win frequently but you always get significant amounts.</w:t>
      </w:r>
    </w:p>
    <w:p>
      <w:pPr>
        <w:pStyle w:val="Heading3"/>
      </w:pPr>
      <w:r>
        <w:t>What is the RTP?</w:t>
      </w:r>
    </w:p>
    <w:p>
      <w:r/>
      <w:r>
        <w:t>The theoretical return to the player is 97.61%.</w:t>
      </w:r>
    </w:p>
    <w:p>
      <w:pPr>
        <w:pStyle w:val="Heading3"/>
      </w:pPr>
      <w:r>
        <w:t>What are the special symbols and bonuses?</w:t>
      </w:r>
    </w:p>
    <w:p>
      <w:r/>
      <w:r>
        <w:t>The Wild symbol replaces all symbols except the special ones. The Scatter symbol rewards up to 10 Free Spins. The Fire Lightning symbol offers large payouts, up to 1,000 times the bet. There is also a Gamble option.</w:t>
      </w:r>
    </w:p>
    <w:p>
      <w:pPr>
        <w:pStyle w:val="Heading3"/>
      </w:pPr>
      <w:r>
        <w:t>What is the minimum and maximum bet amount?</w:t>
      </w:r>
    </w:p>
    <w:p>
      <w:r/>
      <w:r>
        <w:t>The minimum bet amount is €0.01 and the maximum is €2.5.</w:t>
      </w:r>
    </w:p>
    <w:p>
      <w:pPr>
        <w:pStyle w:val="Heading2"/>
      </w:pPr>
      <w:r>
        <w:t>What we like</w:t>
      </w:r>
    </w:p>
    <w:p>
      <w:pPr>
        <w:pStyle w:val="ListBullet"/>
        <w:spacing w:line="240" w:lineRule="auto"/>
        <w:ind w:left="720"/>
      </w:pPr>
      <w:r/>
      <w:r>
        <w:t>Stunning graphics that transport players to ancient Greece</w:t>
      </w:r>
    </w:p>
    <w:p>
      <w:pPr>
        <w:pStyle w:val="ListBullet"/>
        <w:spacing w:line="240" w:lineRule="auto"/>
        <w:ind w:left="720"/>
      </w:pPr>
      <w:r/>
      <w:r>
        <w:t>Flexible bet ranges suitable for all players' budgets</w:t>
      </w:r>
    </w:p>
    <w:p>
      <w:pPr>
        <w:pStyle w:val="ListBullet"/>
        <w:spacing w:line="240" w:lineRule="auto"/>
        <w:ind w:left="720"/>
      </w:pPr>
      <w:r/>
      <w:r>
        <w:t>Several special features and bonuses to increase winning potential</w:t>
      </w:r>
    </w:p>
    <w:p>
      <w:pPr>
        <w:pStyle w:val="ListBullet"/>
        <w:spacing w:line="240" w:lineRule="auto"/>
        <w:ind w:left="720"/>
      </w:pPr>
      <w:r/>
      <w:r>
        <w:t>High RTP with generous payouts</w:t>
      </w:r>
    </w:p>
    <w:p>
      <w:pPr>
        <w:pStyle w:val="Heading2"/>
      </w:pPr>
      <w:r>
        <w:t>What we don't like</w:t>
      </w:r>
    </w:p>
    <w:p>
      <w:pPr>
        <w:pStyle w:val="ListBullet"/>
        <w:spacing w:line="240" w:lineRule="auto"/>
        <w:ind w:left="720"/>
      </w:pPr>
      <w:r/>
      <w:r>
        <w:t>High volatility can lead to long periods without winning combinations</w:t>
      </w:r>
    </w:p>
    <w:p>
      <w:pPr>
        <w:pStyle w:val="ListBullet"/>
        <w:spacing w:line="240" w:lineRule="auto"/>
        <w:ind w:left="720"/>
      </w:pPr>
      <w:r/>
      <w:r>
        <w:t>The Gamble option can be risky, with players potentially losing all winnings</w:t>
      </w:r>
    </w:p>
    <w:p>
      <w:r/>
      <w:r>
        <w:rPr>
          <w:i/>
        </w:rPr>
        <w:t>Prompt for DALLE: Create a cartoon-style image with a happy Maya warrior wearing glasses for the online slot game "Fire Lightning". The image should feature the warrior in a victorious pose with lightning bolts in the background to represent the power of the Greek gods and the exciting features of the game. The image should also include the game logo and name to ensure brand recognition. The colors should be bright and eye-catching to attract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