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7's to Burn Free | Slot Game Review</w:t>
      </w:r>
    </w:p>
    <w:p>
      <w:pPr>
        <w:pStyle w:val="Heading2"/>
      </w:pPr>
      <w:r>
        <w:t>Exploring the Sizzling Gameplay Mechanics and Features</w:t>
      </w:r>
    </w:p>
    <w:p>
      <w:r/>
      <w:r>
        <w:t>If you're looking for a classic slot machine with a twist, then 7's to Burn is the game for you. This 3-reel, 5-payline slot machine has some unusual features that can keep you entertained for hours. The betting range is pretty wide, from €0.10 to a whopping €500 per spin. Pretty crazy, right? So, if you're feeling lucky, take your chances and give it a spin.</w:t>
      </w:r>
    </w:p>
    <w:p>
      <w:r/>
      <w:r>
        <w:t>The normal mode is quite straightforward, with no automated gameplay feature. However, things get pretty heated in the high roller mode. To activate it, you have to play 5 consecutive spins, and each will cost you around €20.00. You might be thinking, 'oh boy, here comes the heat.' And you're not wrong. The high roller mode is where the real action begins.</w:t>
      </w:r>
    </w:p>
    <w:p>
      <w:r/>
      <w:r>
        <w:t xml:space="preserve">Now, let's talk about the burning sevens. Who doesn't love the sight of hot rocks as they burn and shine with all their might? These sevens act as the wild card in the game and make all the difference. But here's the catch, the wild card behaves differently depending on the mode you have chosen. They sure are sizzling, aren't they? </w:t>
      </w:r>
    </w:p>
    <w:p>
      <w:r/>
      <w:r>
        <w:t>If you're looking for a chance to win big, then 7's to Burn offers an RTP of 95.01%, making it a good choice to try your luck. Given the choice between this game and a classic slot machine, we'd choose 7's to Burn every time. Are you ready to light up the reels and take this game for a spin? Get ready for an experience that is sure to add some sizzle to your day!</w:t>
      </w:r>
    </w:p>
    <w:p>
      <w:pPr>
        <w:pStyle w:val="Heading2"/>
      </w:pPr>
      <w:r>
        <w:t>Winning Potential and Prizes</w:t>
      </w:r>
    </w:p>
    <w:p>
      <w:r/>
      <w:r>
        <w:t xml:space="preserve">Are you ready to put your luck to the test and potentially earn up to €125,000? Look no further than </w:t>
      </w:r>
      <w:r>
        <w:rPr>
          <w:i/>
        </w:rPr>
        <w:t>7’s to Burn</w:t>
      </w:r>
      <w:r>
        <w:t xml:space="preserve"> for your shot at hitting the jackpot. And if you're feeling adventurous, try out the high roller mode - sure, the first prize may be lower, but with more wild cards up for grabs, your chances of winning big are greater than ever.</w:t>
      </w:r>
    </w:p>
    <w:p>
      <w:r/>
      <w:r>
        <w:t xml:space="preserve">It's also worth noting that the game has an impressively high RTP, which means you'll not only have a great time spinning the reels, but you'll also be more likely to maximize your winnings. So why not give </w:t>
      </w:r>
      <w:r>
        <w:rPr>
          <w:i/>
        </w:rPr>
        <w:t>7's to Burn</w:t>
      </w:r>
      <w:r>
        <w:t xml:space="preserve"> a shot the next time you're feeling lucky?</w:t>
      </w:r>
    </w:p>
    <w:p>
      <w:r/>
      <w:r>
        <w:t>Just be sure to have a fire extinguisher handy - with all these sevens burning up the reels, things could get hot!</w:t>
      </w:r>
    </w:p>
    <w:p>
      <w:pPr>
        <w:pStyle w:val="Heading2"/>
      </w:pPr>
      <w:r>
        <w:t>Symbols and Design</w:t>
      </w:r>
    </w:p>
    <w:p>
      <w:r/>
      <w:r>
        <w:t>Are you ready to burn the casino down with 7's to Burn? This game has a mix of fruity and classic symbols, including double sevens, bells, stars, watermelons, plums, lemons, oranges, cherries, and BAR symbols. The backdrop of blazing flames provides an intense and riveting gaming experience.</w:t>
      </w:r>
    </w:p>
    <w:p>
      <w:r/>
      <w:r>
        <w:t>The wild card comes in hot with a pair of burning sevens, and it replaces regular seven symbols during standard play and all other symbols when in high roller mode. If you're going to gamble, might as well go all-in, right? The graphics are sharp, and the audio is lively, making this game a feast for the eyes and ears. And if you get lucky enough to trigger the bonus feature, get ready for a firework show of coins raining down on your screen.</w:t>
      </w:r>
    </w:p>
    <w:p>
      <w:r/>
      <w:r>
        <w:t>Overall, this game is a burning hot hit! It's perfect whether you're a seasoned gambler or just starting. So come on, put on your fireproof gear, and let the flames of fortune take you to new heights!</w:t>
      </w:r>
    </w:p>
    <w:p>
      <w:pPr>
        <w:pStyle w:val="Heading2"/>
      </w:pPr>
      <w:r>
        <w:t>Modes of Play</w:t>
      </w:r>
    </w:p>
    <w:p>
      <w:r/>
      <w:r>
        <w:t>Get ready to feel the heat with 7's to Burn and its two modes of play. First up we have the normal mode. Unlike some other slot games that have automatic saves or gameplay features, this mode requires you to be alert and cover one of the paylines in order to win. It's perfect for those of you who like to be in control and don't trust machines to do all the work.</w:t>
      </w:r>
    </w:p>
    <w:p>
      <w:r/>
      <w:r>
        <w:t>But if you're looking for a little more excitement, then high roller mode is for you. Imagine being a VIP in a swanky casino in Monaco, and that's the level of luxury you can expect in this mode. Of course, you'll have to play 5 consecutive spins at a cost of around €20.00 per spin, so save up some money and prepare to feel the rush. The wild card replaces all symbols to increase the player's chances of winning, which is a nice little bonus.</w:t>
      </w:r>
    </w:p>
    <w:p>
      <w:r/>
      <w:r>
        <w:t>Whether you're a beginner or an experienced gambler, 7's to Burn caters to everyone's needs. With a betting range of €0.10 to €500.00 per spin, you can choose to play it safe or go big and take risks. Who knows, you could end up winning the jackpot and retire early. Or you could lose everything and have to go back to your day job. Either way, you won't know until you try!</w:t>
      </w:r>
    </w:p>
    <w:p>
      <w:pPr>
        <w:pStyle w:val="Heading2"/>
      </w:pPr>
      <w:r>
        <w:t>DEVELOPER AND RELEASE DETAILS</w:t>
      </w:r>
    </w:p>
    <w:p>
      <w:r/>
      <w:r>
        <w:t>Looking for a hot slot game to play? Look no further than 7's to Burn, a sizzling game released in 2015 by the top-rated developers at Barcrest Games. Whether you're new to the world of online slot games or you're a seasoned player, you're sure to enjoy this fiery title that has been setting the casino world ablaze.</w:t>
      </w:r>
    </w:p>
    <w:p>
      <w:r/>
      <w:r>
        <w:t>7's to Burn offers players a chance to play for free online and win big, or to play for real money and really turn up the heat. With high-quality graphics and sound that will make you feel like you're in the midst of a roaring fire, this game is sure to ignite your passion for online slot games.</w:t>
      </w:r>
    </w:p>
    <w:p>
      <w:r/>
      <w:r>
        <w:t>Barcrest Games has always been known for creating top-notch games with good RTP and 7's to Burn is no exception. This classic slot game is a popular choice among slot game enthusiasts everywhere, and for good reason. So why not give it a spin and see what all the fuss is about? You might just find yourself burning with desire to play again and again!</w:t>
      </w:r>
    </w:p>
    <w:p>
      <w:pPr>
        <w:pStyle w:val="Heading2"/>
      </w:pPr>
      <w:r>
        <w:t>FAQ</w:t>
      </w:r>
    </w:p>
    <w:p>
      <w:pPr>
        <w:pStyle w:val="Heading3"/>
      </w:pPr>
      <w:r>
        <w:t>What is 7's to Burn slot machine?</w:t>
      </w:r>
    </w:p>
    <w:p>
      <w:r/>
      <w:r>
        <w:t xml:space="preserve">7's to Burn is a fruit machine slot game with traditional symbols such as Sevens, Stars, Bells, and other standard icons. </w:t>
      </w:r>
    </w:p>
    <w:p>
      <w:pPr>
        <w:pStyle w:val="Heading3"/>
      </w:pPr>
      <w:r>
        <w:t>What is the gameplay like?</w:t>
      </w:r>
    </w:p>
    <w:p>
      <w:r/>
      <w:r>
        <w:t xml:space="preserve">7's to Burn is a 3-reel, 5-payline slot that can be played in both normal and high roller modes to give all players the maximum advantage. You can place bets from €0.10 to €500.00 per spin. </w:t>
      </w:r>
    </w:p>
    <w:p>
      <w:pPr>
        <w:pStyle w:val="Heading3"/>
      </w:pPr>
      <w:r>
        <w:t>What is the RTP?</w:t>
      </w:r>
    </w:p>
    <w:p>
      <w:r/>
      <w:r>
        <w:t xml:space="preserve">The RTP is fairly high, at 95.01%. </w:t>
      </w:r>
    </w:p>
    <w:p>
      <w:pPr>
        <w:pStyle w:val="Heading3"/>
      </w:pPr>
      <w:r>
        <w:t>What are the symbols featured in the game?</w:t>
      </w:r>
    </w:p>
    <w:p>
      <w:r/>
      <w:r>
        <w:t xml:space="preserve">The game features both fruity and classic symbols from vintage slots including Double Sevens, Bells, Stars, Watermelons, Plums, Lemons, Oranges, Cherries, and BAR symbols. A pair of burning Sevens represents the wild card. </w:t>
      </w:r>
    </w:p>
    <w:p>
      <w:pPr>
        <w:pStyle w:val="Heading3"/>
      </w:pPr>
      <w:r>
        <w:t>What is the Burning Seven Wilds symbol?</w:t>
      </w:r>
    </w:p>
    <w:p>
      <w:r/>
      <w:r>
        <w:t xml:space="preserve">Burning Seven Wilds symbol is a pair of burning sevens that will replace regular seven symbols during standard gameplay. When playing in high roller mode, the wild card will replace all other symbols. </w:t>
      </w:r>
    </w:p>
    <w:p>
      <w:pPr>
        <w:pStyle w:val="Heading3"/>
      </w:pPr>
      <w:r>
        <w:t>What is the maximum payout for 7's to Burn?</w:t>
      </w:r>
    </w:p>
    <w:p>
      <w:r/>
      <w:r>
        <w:t xml:space="preserve">You can win up to €125,000 in a single spin! </w:t>
      </w:r>
    </w:p>
    <w:p>
      <w:pPr>
        <w:pStyle w:val="Heading3"/>
      </w:pPr>
      <w:r>
        <w:t>What is the high roller mode?</w:t>
      </w:r>
    </w:p>
    <w:p>
      <w:r/>
      <w:r>
        <w:t xml:space="preserve">During high roller mode, you can play 5 consecutive spins at a cost of around €20.00 per spin. The wild card will replace all other symbols. </w:t>
      </w:r>
    </w:p>
    <w:p>
      <w:pPr>
        <w:pStyle w:val="Heading3"/>
      </w:pPr>
      <w:r>
        <w:t>Can I play 7's to Burn for free?</w:t>
      </w:r>
    </w:p>
    <w:p>
      <w:r/>
      <w:r>
        <w:t xml:space="preserve">Yes, you can play the free 7's to Burn slot machine. In our online casinos, you can try out this and many other vintage-themed slot machines in real money mode. </w:t>
      </w:r>
    </w:p>
    <w:p>
      <w:pPr>
        <w:pStyle w:val="Heading2"/>
      </w:pPr>
      <w:r>
        <w:t>What we like</w:t>
      </w:r>
    </w:p>
    <w:p>
      <w:pPr>
        <w:pStyle w:val="ListBullet"/>
        <w:spacing w:line="240" w:lineRule="auto"/>
        <w:ind w:left="720"/>
      </w:pPr>
      <w:r/>
      <w:r>
        <w:t>Normal and high roller modes</w:t>
      </w:r>
    </w:p>
    <w:p>
      <w:pPr>
        <w:pStyle w:val="ListBullet"/>
        <w:spacing w:line="240" w:lineRule="auto"/>
        <w:ind w:left="720"/>
      </w:pPr>
      <w:r/>
      <w:r>
        <w:t>Sharply designed graphics and engaging audio</w:t>
      </w:r>
    </w:p>
    <w:p>
      <w:pPr>
        <w:pStyle w:val="ListBullet"/>
        <w:spacing w:line="240" w:lineRule="auto"/>
        <w:ind w:left="720"/>
      </w:pPr>
      <w:r/>
      <w:r>
        <w:t>Good RTP for maximizing winnings</w:t>
      </w:r>
    </w:p>
    <w:p>
      <w:pPr>
        <w:pStyle w:val="ListBullet"/>
        <w:spacing w:line="240" w:lineRule="auto"/>
        <w:ind w:left="720"/>
      </w:pPr>
      <w:r/>
      <w:r>
        <w:t>Wide betting range for all player types</w:t>
      </w:r>
    </w:p>
    <w:p>
      <w:pPr>
        <w:pStyle w:val="Heading2"/>
      </w:pPr>
      <w:r>
        <w:t>What we don't like</w:t>
      </w:r>
    </w:p>
    <w:p>
      <w:pPr>
        <w:pStyle w:val="ListBullet"/>
        <w:spacing w:line="240" w:lineRule="auto"/>
        <w:ind w:left="720"/>
      </w:pPr>
      <w:r/>
      <w:r>
        <w:t>No automatic gameplay features in normal mode</w:t>
      </w:r>
    </w:p>
    <w:p>
      <w:pPr>
        <w:pStyle w:val="ListBullet"/>
        <w:spacing w:line="240" w:lineRule="auto"/>
        <w:ind w:left="720"/>
      </w:pPr>
      <w:r/>
      <w:r>
        <w:t>High roller mode requires significant upfront cost</w:t>
      </w:r>
    </w:p>
    <w:p>
      <w:r/>
      <w:r>
        <w:rPr>
          <w:b/>
        </w:rPr>
        <w:t>Play 7's to Burn Free | Slot Game Review</w:t>
      </w:r>
    </w:p>
    <w:p>
      <w:r/>
      <w:r>
        <w:rPr>
          <w:i/>
        </w:rPr>
        <w:t>Read our review of 7's to Burn, a slot game with normal and high roller modes, sharp graphics, and good RTP. Play for free online.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