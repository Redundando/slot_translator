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Arctic Valor Online Slot Game for Free | Review</w:t>
      </w:r>
    </w:p>
    <w:p>
      <w:pPr>
        <w:pStyle w:val="Heading2"/>
      </w:pPr>
      <w:r>
        <w:t>Arctic Valor: The Norse Mythology Wonderland of Slot Games</w:t>
      </w:r>
    </w:p>
    <w:p>
      <w:r/>
      <w:r>
        <w:t>Arctic Valor has raised the bar for visually stunning and immersive slot games. The game's designers have done an exceptional job of bringing the mystical, icy world of Norse mythology to life on the reels. It's like stepping into a winter wonderland full of powerful Valkyries, frosty weapons, and epic music!</w:t>
      </w:r>
      <w:r/>
    </w:p>
    <w:p>
      <w:r/>
      <w:r>
        <w:t>The graphics and animations of Arctic Valor are nothing short of amazing. The icy cave background and the hanging icicles in the cave, which play an essential role in gameplay are simply breathtaking. You'll feel as though you've been transported to the frigid, beautiful wilderness of Scandinavia, where anything is possible.</w:t>
      </w:r>
      <w:r/>
    </w:p>
    <w:p>
      <w:r/>
      <w:r>
        <w:t>The background music of Arctic Valor is ominous, grand, and fits the theme perfectly. Listening to it while playing is like having a real orchestra playing behind you while you spin the reels, and it adds to the game's already intense, heart-pumping sensation!</w:t>
      </w:r>
      <w:r/>
    </w:p>
    <w:p>
      <w:r/>
      <w:r>
        <w:t xml:space="preserve">Arctic Valor provides players with a magnificent experience, with its stunning visuals and captivating sound effects. This game offers more than just gorgeous graphics, but also an array of features like free spins and bonus rounds that will keep you on the edge of your seat, hoping for epic payouts! It's a real treat for those who love a combination of visual appeal and great gameplay. </w:t>
      </w:r>
      <w:r/>
    </w:p>
    <w:p>
      <w:r/>
      <w:r>
        <w:t xml:space="preserve">Overall, Arctic Valor is one of the most visually stunning and immersive slot games out there and I recommend giving it a spin. You'll find yourself captivated by the game's beauty and immersed in its Norse mythology-inspired story! </w:t>
      </w:r>
    </w:p>
    <w:p>
      <w:pPr>
        <w:pStyle w:val="Heading2"/>
      </w:pPr>
      <w:r>
        <w:t>The Game's Unique and Rewarding Bonus Features: Icicles and Free Spins</w:t>
      </w:r>
    </w:p>
    <w:p>
      <w:r/>
      <w:r>
        <w:t>Arctic Valor is a fantastic online slot game that offers a unique and exciting gameplay experience. One of the standout features of the game is the Icicles function. It's like getting a surprise mini-game randomly during your play! You never know when the icicles will appear, but when they do, they can lead to some impressive wins. Plus, who doesn't love smashing things?</w:t>
      </w:r>
      <w:r/>
    </w:p>
    <w:p>
      <w:r/>
      <w:r>
        <w:t xml:space="preserve">The icicles can reveal multipliers for your prize money or new wildcard symbols that can lead to big wins. Altogether, the Icicles function adds an extra layer of excitement to an already thrilling game. It's the cherry on top of a delicious cake! </w:t>
      </w:r>
      <w:r/>
    </w:p>
    <w:p>
      <w:r/>
      <w:r>
        <w:t xml:space="preserve">Another exciting bonus feature of Arctic Valor is the Arctic Valor Bonus, which is triggered when three Scatter symbols appear on the reels. This bonus round gives lucky players seven free spins and even more opportunities to trigger the icicles. It's like the game is practically begging you to try to win big! </w:t>
      </w:r>
      <w:r/>
    </w:p>
    <w:p>
      <w:r/>
      <w:r>
        <w:t xml:space="preserve">During the free spins, icicles persist throughout the round, making the possibility of winning even greater. And speaking of winning, if a full stack of one Valkyrie lands, that stack will remain through the entire round. The chances of landing a full stack are higher during the free spins because the icicles are falling constantly. </w:t>
      </w:r>
      <w:r/>
    </w:p>
    <w:p>
      <w:r/>
      <w:r>
        <w:t>Overall, Arctic Valor is an innovative and exciting slot game that will keep you on the edge of your seat. The game offers plenty of chances to win big and keep you entertained for hours on end. What's not to love about smashing icicles and winning big prizes?</w:t>
      </w:r>
    </w:p>
    <w:p>
      <w:pPr>
        <w:pStyle w:val="Heading2"/>
      </w:pPr>
      <w:r>
        <w:t>Arctic Valor's 6 Reels, 4 Rows, and 10 Fixed Paylines That Pay Out in Both Directions Will Send Shivers Down Your Spine</w:t>
      </w:r>
    </w:p>
    <w:p>
      <w:r/>
      <w:r>
        <w:t>Arctic Valor's grid boasts not only 6 reels but also 4 rows, making it slightly larger than most slot games. The first time I saw this, I thought, 'Hey, somebody left the freezer open.' But I couldn't be more grateful for the chance to play a game that's both unique and exciting.</w:t>
      </w:r>
    </w:p>
    <w:p>
      <w:r/>
      <w:r>
        <w:t>But more than the size of the grid, the game has 10 fixed paylines that pay out in both directions, from left to right and right to left. It's like getting paid twice for pulling off just one winning combination! And with a minimum bet value of €0.15 and maximum bet of €15, you'll have plenty of wiggle room to play around with and find a bet value that's just right for you.</w:t>
      </w:r>
    </w:p>
    <w:p>
      <w:r/>
      <w:r>
        <w:t>The larger grid increases the chances of winning, and the high RTP (return to player) rate of 96.7% adds further to the game's generosity. With odds like these, it's no surprise that Arctic Valor is a favorite among new and seasoned players alike. It's time to grab a parka and get ready to spin that virtual ice bucket!</w:t>
      </w:r>
    </w:p>
    <w:p>
      <w:pPr>
        <w:pStyle w:val="Heading2"/>
      </w:pPr>
      <w:r>
        <w:t>The Game's High RTP of 96.7%</w:t>
      </w:r>
    </w:p>
    <w:p>
      <w:r/>
      <w:r>
        <w:t>If you're searching for a slot game with a high RTP, you're in luck with Arctic Valor. Its 96.7% level is more than enough to make you feel like the winner you are! With this high percentage, you could almost retire and sip on mai tais all day. Okay, maybe not quite, but pretty close.</w:t>
      </w:r>
    </w:p>
    <w:p>
      <w:r/>
      <w:r>
        <w:t>But winning isn't the only reason why playing Arctic Valor is a smart choice. The game's thrilling bonus features include free spins, wilds, and additional bonuses that can take your winnings to the next level! These bonus features are so cool, you'll feel like you're frolicking in the Arctic with all those fun and sneaky polar bears.</w:t>
      </w:r>
    </w:p>
    <w:p>
      <w:r/>
      <w:r>
        <w:t>Overall, Arctic Valor is a fantastic slot game with a significantly higher return to player rate. Even though it's chilly, the game is anything but boring. So why wait? Give it a spin and see for yourself why this Arctic-themed game is a hot choice!</w:t>
      </w:r>
    </w:p>
    <w:p>
      <w:pPr>
        <w:pStyle w:val="Heading2"/>
      </w:pPr>
      <w:r>
        <w:t>Arctic Valor's 4,096 Ways to Win and Its Appeal to Online Slot Enthusiasts</w:t>
      </w:r>
    </w:p>
    <w:p>
      <w:r/>
      <w:r>
        <w:t>Arctic Valor has enough ways to win that even a polar bear would be jealous. With an impressive 4,096 ways to win, this slot game is every online slot enthusiast's dream come true. Its unique Icicles feature is the cherry on top of an already delicious sundae. It's like getting an ice cream cone with extra sprinkles, and who doesn't love extra sprinkles?</w:t>
      </w:r>
      <w:r/>
    </w:p>
    <w:p>
      <w:r/>
      <w:r>
        <w:t>But let's not forget about the game's rewarding free spins feature. We all love the sound of those two little words, and with Arctic Valor, they can lead to some seriously cool winnings. Plus, with stunning graphics and immersive sound effects, it's like you're actually in the frozen tundra, but without the frostbite.</w:t>
      </w:r>
      <w:r/>
    </w:p>
    <w:p>
      <w:r/>
      <w:r>
        <w:t>High RTP? Check. Cool features? Check. This game truly has it all, and that's why it's an appealing choice for all types of slot enthusiasts. Whether you're a seasoned online gambler or just starting out, you'll be sure to enjoy what Arctic Valor has to offer. So grab your coat, hat, and gloves, and get ready for an adventure in the icy wilderness of Arctic Valor!</w:t>
      </w:r>
    </w:p>
    <w:p>
      <w:pPr>
        <w:pStyle w:val="Heading2"/>
      </w:pPr>
      <w:r>
        <w:t>FAQ</w:t>
      </w:r>
    </w:p>
    <w:p>
      <w:pPr>
        <w:pStyle w:val="Heading3"/>
      </w:pPr>
      <w:r>
        <w:t>How many paylines does Arctic Valor have?</w:t>
      </w:r>
    </w:p>
    <w:p>
      <w:r/>
      <w:r>
        <w:t>Arctic Valor has 10 fixed paylines.</w:t>
      </w:r>
    </w:p>
    <w:p>
      <w:pPr>
        <w:pStyle w:val="Heading3"/>
      </w:pPr>
      <w:r>
        <w:t>What is the minimum and maximum bet value in Arctic Valor?</w:t>
      </w:r>
    </w:p>
    <w:p>
      <w:r/>
      <w:r>
        <w:t>The minimum bet value is €0.15 and the maximum is €15.</w:t>
      </w:r>
    </w:p>
    <w:p>
      <w:pPr>
        <w:pStyle w:val="Heading3"/>
      </w:pPr>
      <w:r>
        <w:t>What is the RTP of Arctic Valor?</w:t>
      </w:r>
    </w:p>
    <w:p>
      <w:r/>
      <w:r>
        <w:t>The RTP of Arctic Valor is 96.7%.</w:t>
      </w:r>
    </w:p>
    <w:p>
      <w:pPr>
        <w:pStyle w:val="Heading3"/>
      </w:pPr>
      <w:r>
        <w:t>How many ways to win are there in Arctic Valor?</w:t>
      </w:r>
    </w:p>
    <w:p>
      <w:r/>
      <w:r>
        <w:t>There are 4,096 ways to win in Arctic Valor.</w:t>
      </w:r>
    </w:p>
    <w:p>
      <w:pPr>
        <w:pStyle w:val="Heading3"/>
      </w:pPr>
      <w:r>
        <w:t>What are the lowest paying symbols in Arctic Valor?</w:t>
      </w:r>
    </w:p>
    <w:p>
      <w:r/>
      <w:r>
        <w:t>The lowest paying symbols in Arctic Valor are three snowflakes with different colors.</w:t>
      </w:r>
    </w:p>
    <w:p>
      <w:pPr>
        <w:pStyle w:val="Heading3"/>
      </w:pPr>
      <w:r>
        <w:t>What are the highest paying symbols in Arctic Valor?</w:t>
      </w:r>
    </w:p>
    <w:p>
      <w:r/>
      <w:r>
        <w:t>The highest paying symbols in Arctic Valor are the four Valkyries.</w:t>
      </w:r>
    </w:p>
    <w:p>
      <w:pPr>
        <w:pStyle w:val="Heading3"/>
      </w:pPr>
      <w:r>
        <w:t>What is the function of the Icicles feature?</w:t>
      </w:r>
    </w:p>
    <w:p>
      <w:r/>
      <w:r>
        <w:t>The Icicles feature awards multipliers or extra Wild symbols when icicles break off from the frame and are destroyed.</w:t>
      </w:r>
    </w:p>
    <w:p>
      <w:pPr>
        <w:pStyle w:val="Heading3"/>
      </w:pPr>
      <w:r>
        <w:t>What happens when the Arctic Valor Bonus is triggered?</w:t>
      </w:r>
    </w:p>
    <w:p>
      <w:r/>
      <w:r>
        <w:t>When the Arctic Valor Bonus is triggered, 7 free spins are awarded during which icicles fall and a full stack of one of the Valkyries will remain for the entire play.</w:t>
      </w:r>
    </w:p>
    <w:p>
      <w:pPr>
        <w:pStyle w:val="Heading2"/>
      </w:pPr>
      <w:r>
        <w:t>What we like</w:t>
      </w:r>
    </w:p>
    <w:p>
      <w:pPr>
        <w:pStyle w:val="ListBullet"/>
        <w:spacing w:line="240" w:lineRule="auto"/>
        <w:ind w:left="720"/>
      </w:pPr>
      <w:r/>
      <w:r>
        <w:t>Stunning Norse mythology-inspired graphics and animations</w:t>
      </w:r>
    </w:p>
    <w:p>
      <w:pPr>
        <w:pStyle w:val="ListBullet"/>
        <w:spacing w:line="240" w:lineRule="auto"/>
        <w:ind w:left="720"/>
      </w:pPr>
      <w:r/>
      <w:r>
        <w:t>Unique and rewarding Icicles and free spins bonus features</w:t>
      </w:r>
    </w:p>
    <w:p>
      <w:pPr>
        <w:pStyle w:val="ListBullet"/>
        <w:spacing w:line="240" w:lineRule="auto"/>
        <w:ind w:left="720"/>
      </w:pPr>
      <w:r/>
      <w:r>
        <w:t>6 reels, 4 rows, and 10 fixed paylines pay out in both directions</w:t>
      </w:r>
    </w:p>
    <w:p>
      <w:pPr>
        <w:pStyle w:val="ListBullet"/>
        <w:spacing w:line="240" w:lineRule="auto"/>
        <w:ind w:left="720"/>
      </w:pPr>
      <w:r/>
      <w:r>
        <w:t>High RTP of 96.7%</w:t>
      </w:r>
    </w:p>
    <w:p>
      <w:pPr>
        <w:pStyle w:val="Heading2"/>
      </w:pPr>
      <w:r>
        <w:t>What we don't like</w:t>
      </w:r>
    </w:p>
    <w:p>
      <w:pPr>
        <w:pStyle w:val="ListBullet"/>
        <w:spacing w:line="240" w:lineRule="auto"/>
        <w:ind w:left="720"/>
      </w:pPr>
      <w:r/>
      <w:r>
        <w:t>Maximum bet of only €15</w:t>
      </w:r>
    </w:p>
    <w:p>
      <w:pPr>
        <w:pStyle w:val="ListBullet"/>
        <w:spacing w:line="240" w:lineRule="auto"/>
        <w:ind w:left="720"/>
      </w:pPr>
      <w:r/>
      <w:r>
        <w:t>Gameplay may be too complex for some players</w:t>
      </w:r>
    </w:p>
    <w:p>
      <w:r/>
      <w:r>
        <w:rPr>
          <w:b/>
        </w:rPr>
        <w:t>Play Arctic Valor Online Slot Game for Free | Review</w:t>
      </w:r>
    </w:p>
    <w:p>
      <w:r/>
      <w:r>
        <w:rPr>
          <w:i/>
        </w:rPr>
        <w:t>Experience the stunning visuals and rewarding bonus features of Arctic Valor, an online slot game inspired by Norse mythology. Play for free and read our review here.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