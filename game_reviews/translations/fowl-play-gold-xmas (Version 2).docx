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Gold Xmas for Free: Review &amp; Pros/Cons</w:t>
      </w:r>
    </w:p>
    <w:p>
      <w:pPr>
        <w:pStyle w:val="Heading2"/>
      </w:pPr>
      <w:r>
        <w:t>Gameplay</w:t>
      </w:r>
    </w:p>
    <w:p>
      <w:r/>
      <w:r>
        <w:t>Fowl Play Gold Xmas may have an RTP of 90%, but let's face it, who plays slots for the percentages anyway? It's all about the thrill of the game! This slot uses a 5x3 reel mechanism, which means that fifteen symbols are shown on each spin. While the game's volatility is on the lower side, with starting paylines of only 5, you can increase them up to 20 paylines to create even more combinations.</w:t>
      </w:r>
    </w:p>
    <w:p>
      <w:r/>
      <w:r>
        <w:t>Now, let's talk about the special symbols - the Fox and the Chicken on the Sled. The Fox symbol is wild, which means it can replace all other symbols in the game. So, it's like having a sneaky fox on your team, helping create more winning combinations. On the other hand, the Chicken on the Sled is the scatter symbol, and if you get it, you have unlocked the bonus round, where you can win even bigger prizes for your efforts. Who knew chickens could be so generous?</w:t>
      </w:r>
    </w:p>
    <w:p>
      <w:r/>
      <w:r>
        <w:t>All in all, the gameplay of Fowl Play Gold Xmas is essentially the same as its predecessor, only dressed with Christmas decorations and festive tunes. The game doesn't bring anything new to the table, but if you're looking for a fun and straightforward game to play this holiday season, then this one shouldn't disappoint.</w:t>
      </w:r>
    </w:p>
    <w:p>
      <w:pPr>
        <w:pStyle w:val="Heading2"/>
      </w:pPr>
      <w:r>
        <w:t>Symbols</w:t>
      </w:r>
    </w:p>
    <w:p>
      <w:r/>
      <w:r>
        <w:t>You know that Christmas is around the corner when foxes and chickens start dressing up in Christmas gear or get ready for the dinner table. In Fowl Play Gold Xmas, these festive creatures become the game's main symbols, joining the ranks of classic symbols like gingerbread men, colored balls, and presents.</w:t>
      </w:r>
    </w:p>
    <w:p>
      <w:r/>
      <w:r>
        <w:t xml:space="preserve">You can't miss the Fox, the game's Wild symbol, serving as a perfect helper to boost your chances of winning. And of course, let's not forget the Chicken on the Sled, the Scatter symbol that unlocks the bonus round. I must say, finally there is a version of chicken on the sled that doesn't involve hurting oneself. Thank you, Fowl Play Gold Xmas, for saving our backs and making us richer! </w:t>
      </w:r>
    </w:p>
    <w:p>
      <w:pPr>
        <w:pStyle w:val="Heading2"/>
      </w:pPr>
      <w:r>
        <w:t>Get in the Christmas Spirit with Fowl Play Gold Xmas</w:t>
      </w:r>
    </w:p>
    <w:p>
      <w:r/>
      <w:r>
        <w:t>Fowl Play Gold Xmas is here to bring you some holiday cheer! The game transports you to the North Pole with its colorful poles encasing the game grid. And trust me, the cute old man flying away on his sleigh in the upper left corner of the game will make you feel like Santa is right there with you.</w:t>
      </w:r>
      <w:r/>
    </w:p>
    <w:p>
      <w:r/>
      <w:r>
        <w:t xml:space="preserve">And let's talk about the game symbols themselves - gingerbread men, gifts, and colored balls all fit into the holiday theme, but what really caught my eye was the dressed-up foxes and chickens. It's like they're getting ready for their own holiday celebration! Although, let's be honest, it might be better for them to stay away from the chicken platter...or else they might turn into chick-en nuggets! </w:t>
      </w:r>
      <w:r/>
    </w:p>
    <w:p>
      <w:r/>
      <w:r>
        <w:t>But let's not forget about the music! Fowl Play Gold Xmas features a looped soundtrack of Christmas jingles that will have you humming along while spinning those reels. Who knows, maybe Santa himself will make a guest appearance and spin some reels with you?</w:t>
      </w:r>
    </w:p>
    <w:p>
      <w:pPr>
        <w:pStyle w:val="Heading2"/>
      </w:pPr>
      <w:r>
        <w:t>Volatility</w:t>
      </w:r>
    </w:p>
    <w:p>
      <w:r/>
      <w:r>
        <w:t>Fowl Play Gold Xmas has low volatility, meaning that players can expect wins more frequently, although not necessarily high in value. If you're looking for a game with a higher chance of winning, then this is the game for you! However, the game's starting paylines are only 5, so you may not have a huge variety of combinations to work with. Don't worry though, you can increase the number of paylines up to 20 to achieve more combinations.</w:t>
      </w:r>
    </w:p>
    <w:p>
      <w:r/>
      <w:r>
        <w:t>Just like Uncle Jerry's Christmas turkey, this slot game is juicy and could leave you with a satisfying appetite for more. But with the game's RTP of 90%, you might not walk away with a full wallet. That's okay though, you can always try again later. Maybe even put in a few more Christmas euros and hope Santa's feeling generous.</w:t>
      </w:r>
    </w:p>
    <w:p>
      <w:pPr>
        <w:pStyle w:val="Heading2"/>
      </w:pPr>
      <w:r>
        <w:t>Other Fowl Play Games</w:t>
      </w:r>
    </w:p>
    <w:p>
      <w:r/>
      <w:r>
        <w:t>Looking for other games in the Fowl Play series to keep you entertained? Look no further! Fowl Play Gold Xmas is a great addition to the series, featuring a Christmas-themed game with a low volatility.</w:t>
      </w:r>
    </w:p>
    <w:p>
      <w:r/>
      <w:r>
        <w:t>But if you're looking for something different, there are plenty of other titles in the series to choose from. The original game, Fowl Play Gold, is a classic that's still worth playing today. For those who enjoy ancient Rome, Fowl Play Centurion offers a fun and unique experience. And if you're a fan of Sherlock Holmes stories, you'll love Fowl Play London.</w:t>
      </w:r>
    </w:p>
    <w:p>
      <w:r/>
      <w:r>
        <w:t>No matter which game in the series you choose, you're guaranteed to have a clucking good time!</w:t>
      </w:r>
    </w:p>
    <w:p>
      <w:pPr>
        <w:pStyle w:val="Heading2"/>
      </w:pPr>
      <w:r>
        <w:t>FAQ</w:t>
      </w:r>
    </w:p>
    <w:p>
      <w:pPr>
        <w:pStyle w:val="Heading3"/>
      </w:pPr>
      <w:r>
        <w:t>What is Fowl Play Gold Xmas?</w:t>
      </w:r>
    </w:p>
    <w:p>
      <w:r/>
      <w:r>
        <w:t>Fowl Play Gold Xmas is an Italian slot machine game that features a continuous challenge between egg-laying hens and a fox trying to seize a rich booty, themed around Christmas with the symbols being gingerbread men, gifts, colored balls, and of course, foxes and chickens.</w:t>
      </w:r>
    </w:p>
    <w:p>
      <w:pPr>
        <w:pStyle w:val="Heading3"/>
      </w:pPr>
      <w:r>
        <w:t>What is the RTP of the game?</w:t>
      </w:r>
    </w:p>
    <w:p>
      <w:r/>
      <w:r>
        <w:t>The game uses an RTP of 90%, which is low compared to the market average around 95/96%, but it is not uncommon for Fowl Play series slots.</w:t>
      </w:r>
    </w:p>
    <w:p>
      <w:pPr>
        <w:pStyle w:val="Heading3"/>
      </w:pPr>
      <w:r>
        <w:t>What is the volatility level of Fowl Play Gold Xmas?</w:t>
      </w:r>
    </w:p>
    <w:p>
      <w:r/>
      <w:r>
        <w:t>The game has a low volatility level, so players can expect to see some wins, although not necessarily high in value.</w:t>
      </w:r>
    </w:p>
    <w:p>
      <w:pPr>
        <w:pStyle w:val="Heading3"/>
      </w:pPr>
      <w:r>
        <w:t>How many paylines does the game have?</w:t>
      </w:r>
    </w:p>
    <w:p>
      <w:r/>
      <w:r>
        <w:t>The game starts with only 5 paylines, which limits the number and variety of combinations, but players can increase the number of paylines up to 20.</w:t>
      </w:r>
    </w:p>
    <w:p>
      <w:pPr>
        <w:pStyle w:val="Heading3"/>
      </w:pPr>
      <w:r>
        <w:t>What are the special symbols in the game?</w:t>
      </w:r>
    </w:p>
    <w:p>
      <w:r/>
      <w:r>
        <w:t>The special symbols in the game are the Fox, which is a Wild symbol that can replace all other normal symbols in the game, and the Chicken on the Sled, which is a Scatter Symbol that allows access to the bonus mode.</w:t>
      </w:r>
    </w:p>
    <w:p>
      <w:pPr>
        <w:pStyle w:val="Heading3"/>
      </w:pPr>
      <w:r>
        <w:t>What is the betting range of Fowl Play Gold Xmas?</w:t>
      </w:r>
    </w:p>
    <w:p>
      <w:r/>
      <w:r>
        <w:t>Players can bet relatively low amounts if they want to take some time to get used to the game, but they can also increase the bet amount to obtain the opportunity to obtain many more combinations.</w:t>
      </w:r>
    </w:p>
    <w:p>
      <w:pPr>
        <w:pStyle w:val="Heading3"/>
      </w:pPr>
      <w:r>
        <w:t>Are there any other games similar to Fowl Play Gold Xmas?</w:t>
      </w:r>
    </w:p>
    <w:p>
      <w:r/>
      <w:r>
        <w:t>Other titles in the Fowl Play series are similar to Fowl Play Gold Xmas, such as Fowl Play Gold, Fowl Play Centurion, and Fowl Play London.</w:t>
      </w:r>
    </w:p>
    <w:p>
      <w:pPr>
        <w:pStyle w:val="Heading3"/>
      </w:pPr>
      <w:r>
        <w:t>What is the game interface like?</w:t>
      </w:r>
    </w:p>
    <w:p>
      <w:r/>
      <w:r>
        <w:t>The game interface features a colorful grid enclosed between two poles reminiscent of those of the North Pole, with the background being the North Pole where Santa's factory is located.</w:t>
      </w:r>
    </w:p>
    <w:p>
      <w:pPr>
        <w:pStyle w:val="Heading2"/>
      </w:pPr>
      <w:r>
        <w:t>What we like</w:t>
      </w:r>
    </w:p>
    <w:p>
      <w:pPr>
        <w:pStyle w:val="ListBullet"/>
        <w:spacing w:line="240" w:lineRule="auto"/>
        <w:ind w:left="720"/>
      </w:pPr>
      <w:r/>
      <w:r>
        <w:t>Christmas themed game</w:t>
      </w:r>
    </w:p>
    <w:p>
      <w:pPr>
        <w:pStyle w:val="ListBullet"/>
        <w:spacing w:line="240" w:lineRule="auto"/>
        <w:ind w:left="720"/>
      </w:pPr>
      <w:r/>
      <w:r>
        <w:t>Low volatility</w:t>
      </w:r>
    </w:p>
    <w:p>
      <w:pPr>
        <w:pStyle w:val="ListBullet"/>
        <w:spacing w:line="240" w:lineRule="auto"/>
        <w:ind w:left="720"/>
      </w:pPr>
      <w:r/>
      <w:r>
        <w:t>Special symbols for more winning chances</w:t>
      </w:r>
    </w:p>
    <w:p>
      <w:pPr>
        <w:pStyle w:val="ListBullet"/>
        <w:spacing w:line="240" w:lineRule="auto"/>
        <w:ind w:left="720"/>
      </w:pPr>
      <w:r/>
      <w:r>
        <w:t>Option to increase number of paylines</w:t>
      </w:r>
    </w:p>
    <w:p>
      <w:pPr>
        <w:pStyle w:val="Heading2"/>
      </w:pPr>
      <w:r>
        <w:t>What we don't like</w:t>
      </w:r>
    </w:p>
    <w:p>
      <w:pPr>
        <w:pStyle w:val="ListBullet"/>
        <w:spacing w:line="240" w:lineRule="auto"/>
        <w:ind w:left="720"/>
      </w:pPr>
      <w:r/>
      <w:r>
        <w:t>Low RTP of 90%</w:t>
      </w:r>
    </w:p>
    <w:p>
      <w:pPr>
        <w:pStyle w:val="ListBullet"/>
        <w:spacing w:line="240" w:lineRule="auto"/>
        <w:ind w:left="720"/>
      </w:pPr>
      <w:r/>
      <w:r>
        <w:t>Starting paylines of only 5</w:t>
      </w:r>
    </w:p>
    <w:p>
      <w:r/>
      <w:r>
        <w:rPr>
          <w:b/>
        </w:rPr>
        <w:t>Play Fowl Play Gold Xmas for Free: Review &amp; Pros/Cons</w:t>
      </w:r>
    </w:p>
    <w:p>
      <w:r/>
      <w:r>
        <w:rPr>
          <w:i/>
        </w:rPr>
        <w:t>Read our Fowl Play Gold Xmas review. Play for free and learn about this Christmas themed game's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