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Money Train Origins Dream Drop for Free - Review</w:t>
      </w:r>
    </w:p>
    <w:p>
      <w:pPr>
        <w:pStyle w:val="Heading2"/>
      </w:pPr>
      <w:r>
        <w:t>Get Ready to Rumble with Money Train Origins Dream Drop</w:t>
      </w:r>
    </w:p>
    <w:p>
      <w:r/>
      <w:r>
        <w:t xml:space="preserve">Are you ready to hop aboard the money train and roll down the reels with Money Train Origins Dream Drop? This classic 5x4 game grid features a whopping 40 fixed paylines that guarantee a chance to hit the jackpot! With a betting range that starts at 0.20 virtual coins, you're not risking much for the epic rewards up for grabs. </w:t>
      </w:r>
    </w:p>
    <w:p>
      <w:r/>
      <w:r>
        <w:t>As a high volatility slot game, Money Train Origins Dream Drop promises exciting gameplay with a chance to win big! The theoretical RTP stands at 94%, so you can rest easy knowing the odds are in your favor. Use the Quick Spin and Autoplay buttons to experience this game's features in your way.</w:t>
      </w:r>
    </w:p>
    <w:p>
      <w:r/>
      <w:r>
        <w:t>Match as many identical symbols as possible on an active payline to score some epic wins. With 8 basic symbols, including playing card suits, and four exciting characters, the Knife Wild Symbol appears to replace all symbols except for the Scatter. Plus, with a Dream Drop and safe bonus symbol, you'll have more respins opportunities each time a special symbol pops up. So, what are you waiting for? Get ready to rumble with Money Train Origins Dream Drop!</w:t>
      </w:r>
    </w:p>
    <w:p>
      <w:pPr>
        <w:pStyle w:val="Heading2"/>
      </w:pPr>
      <w:r>
        <w:t>Graphics and Design</w:t>
      </w:r>
    </w:p>
    <w:p>
      <w:r/>
      <w:r>
        <w:t>The best part about playing Money Train Origins Dream Drop is the Wild West theme. It's like stepping into a time machine and going back to the cowboy days where things were simpler, yet still just as dangerous. The symbols are expertly designed with vivid colors and shading that really pop, making it easy on the eyes and fun to watch. You'll feel like you're part of the game as you aim your guns and throw your knives, right from your own personal train car. The characters are also expertly integrated into the game, giving you a real sense of watching a mini animated film - just try not to get too distracted!</w:t>
      </w:r>
    </w:p>
    <w:p>
      <w:pPr>
        <w:pStyle w:val="Heading2"/>
      </w:pPr>
      <w:r>
        <w:t>Payday Potential: Money Train Origins Dream Drop Delivers!</w:t>
      </w:r>
    </w:p>
    <w:p>
      <w:r/>
      <w:r>
        <w:t>Are you ready to strike it rich? Money Train Origins Dream Drop offers the opportunity to win big with a maximum payout of 10,000 times your bet. That's enough money to make anyone's dreams come true (unless, of course, your dream is to own a private island - you might need to keep playing for that one).</w:t>
      </w:r>
      <w:r>
        <w:t xml:space="preserve"> </w:t>
      </w:r>
    </w:p>
    <w:p>
      <w:r/>
      <w:r>
        <w:t>Keep in mind, though, that this game is highly volatile. That means that while you might experience big wins frequently, there may be times when the reels just aren't on your side. Plus, with a theoretical return to player (RTP) of 94%, there are other slots out there with higher odds of winning.</w:t>
      </w:r>
      <w:r>
        <w:t xml:space="preserve"> </w:t>
      </w:r>
    </w:p>
    <w:p>
      <w:r/>
      <w:r>
        <w:t>So, should you take the risk? Why not give it a spin and find out for yourself? Who knows - with a little bit of luck, you could be one spin away from hitting the jackpot.</w:t>
      </w:r>
    </w:p>
    <w:p>
      <w:pPr>
        <w:pStyle w:val="Heading2"/>
      </w:pPr>
      <w:r>
        <w:t>Bonus Bonanza: Unveiling the Hidden Gems!</w:t>
      </w:r>
    </w:p>
    <w:p>
      <w:r/>
      <w:r>
        <w:t xml:space="preserve">If you're a bonus chaser, Money Train Origins Dream Drop is your paradise. The game offers a wide variety of exciting bonus symbols that promise to take your gambling adventure a notch higher. </w:t>
      </w:r>
    </w:p>
    <w:p>
      <w:r/>
      <w:r>
        <w:t xml:space="preserve">First up, the Dream Drop. Who doesn't love a good explosion, right? In this game, dynamite helps you fill the grid with glittering golden DD symbols that promise access to a jackpot. All you need is to find three identical symbols, and boom! The prize is yours. </w:t>
      </w:r>
    </w:p>
    <w:p>
      <w:r/>
      <w:r>
        <w:t xml:space="preserve">Next up, the 'safe.' This nifty little symbol gives you the chance to reactivate respins with every special symbol, giving you more chances to win big. </w:t>
      </w:r>
    </w:p>
    <w:p>
      <w:r/>
      <w:r>
        <w:t xml:space="preserve">But wait, there's more! Other fantastic bonus symbols include the multiplier, collector, payer, banker, healer, persistent collector, and persistent payer. And, if you manage to fill all the positions without using the healer, you walk away with a prize equal to 1,000x the bet. That's one heck of a bonus! </w:t>
      </w:r>
    </w:p>
    <w:p>
      <w:pPr>
        <w:pStyle w:val="Heading2"/>
      </w:pPr>
      <w:r>
        <w:t>MY FINAL TAKEAWAY: IT’S A YEE-HAW OR NO-WAY AFFAIR</w:t>
      </w:r>
    </w:p>
    <w:p>
      <w:r/>
      <w:r>
        <w:t>Wrangle up your cowboy hat and get ready to ride, because Money Train Origins Dream Drop is off the chart fun for anyone who loves the Wild West. I cow-poke you not, Relax Gaming hits the jackpot with their top-notch visuals and super-sized sound effects. Plus, with all the free spins and high-value bonus symbols, you’ll be lassoed in for hours on end.</w:t>
      </w:r>
    </w:p>
    <w:p>
      <w:r/>
      <w:r>
        <w:t>However, don’t be a saddle-sore loser without knowing what you’re in for! It’s important to know that the theoretical return to player (RTP) is a touch low on this one. So, if you don’t want to end up like a tumbleweed blowing in the wind, think before you saddle up. Overall though, I’d say it’s a rootin’-tootin’ good time!</w:t>
      </w:r>
    </w:p>
    <w:p>
      <w:pPr>
        <w:pStyle w:val="Heading2"/>
      </w:pPr>
      <w:r>
        <w:t>FAQ</w:t>
      </w:r>
    </w:p>
    <w:p>
      <w:pPr>
        <w:pStyle w:val="Heading3"/>
      </w:pPr>
      <w:r>
        <w:t>What is Money Train Origins Dream Drop?</w:t>
      </w:r>
    </w:p>
    <w:p>
      <w:r/>
      <w:r>
        <w:t>Money Train Origins Dream Drop is an online slot game from provider Relax Gaming. It is set in a train car from the Wild West and features high-definition symbols and a classic game grid of 5 reels and 4 rows on which 40 fixed paylines reside.</w:t>
      </w:r>
    </w:p>
    <w:p>
      <w:pPr>
        <w:pStyle w:val="Heading3"/>
      </w:pPr>
      <w:r>
        <w:t>What is the minimum and maximum bet for this game?</w:t>
      </w:r>
    </w:p>
    <w:p>
      <w:r/>
      <w:r>
        <w:t>The bet starts at 0.20 virtual coins and goes up to the highest sum equal to 10,000 times your bet.</w:t>
      </w:r>
    </w:p>
    <w:p>
      <w:pPr>
        <w:pStyle w:val="Heading3"/>
      </w:pPr>
      <w:r>
        <w:t>What is the volatility of the game?</w:t>
      </w:r>
    </w:p>
    <w:p>
      <w:r/>
      <w:r>
        <w:t>The volatility of Money Train Origins Dream Drop is high.</w:t>
      </w:r>
    </w:p>
    <w:p>
      <w:pPr>
        <w:pStyle w:val="Heading3"/>
      </w:pPr>
      <w:r>
        <w:t>What is the theoretical return to player (RTP) for this game?</w:t>
      </w:r>
    </w:p>
    <w:p>
      <w:r/>
      <w:r>
        <w:t>The theoretical return to player (RTP) for this game is 94%.</w:t>
      </w:r>
    </w:p>
    <w:p>
      <w:pPr>
        <w:pStyle w:val="Heading3"/>
      </w:pPr>
      <w:r>
        <w:t>What are the basic symbols in the game?</w:t>
      </w:r>
    </w:p>
    <w:p>
      <w:r/>
      <w:r>
        <w:t>There are 8 basic symbols divided equally between high and low-value ones. The first group includes the playing card suits, namely diamonds, clubs, hearts and spades. The second group is represented by four characters.</w:t>
      </w:r>
    </w:p>
    <w:p>
      <w:pPr>
        <w:pStyle w:val="Heading3"/>
      </w:pPr>
      <w:r>
        <w:t>What is the Wild symbol in the game?</w:t>
      </w:r>
    </w:p>
    <w:p>
      <w:r/>
      <w:r>
        <w:t>The knife is the Wild symbol in the game. It replaces all symbols except the Scatter and pays out as much as the highest value symbol.</w:t>
      </w:r>
    </w:p>
    <w:p>
      <w:pPr>
        <w:pStyle w:val="Heading3"/>
      </w:pPr>
      <w:r>
        <w:t>What are the bonuses in the game?</w:t>
      </w:r>
    </w:p>
    <w:p>
      <w:r/>
      <w:r>
        <w:t xml:space="preserve">There are two bonuses in the game - the Dream Drop and the Safe. The Dream Drop is introduced by the exploding dynamite, and once the grid is full of golden DD symbols, players can click on them to reveal the jackpot. The Safe rewards players with respins when three of them land on the reels and adds extra reels when a special symbol is collected. </w:t>
      </w:r>
    </w:p>
    <w:p>
      <w:pPr>
        <w:pStyle w:val="Heading3"/>
      </w:pPr>
      <w:r>
        <w:t>Is there an Autoplay option in the game?</w:t>
      </w:r>
    </w:p>
    <w:p>
      <w:r/>
      <w:r>
        <w:t>Yes, there is an Autoplay option in the game. Players can set from 5 to 1,000 automatic spins.</w:t>
      </w:r>
    </w:p>
    <w:p>
      <w:pPr>
        <w:pStyle w:val="Heading2"/>
      </w:pPr>
      <w:r>
        <w:t>What we like</w:t>
      </w:r>
    </w:p>
    <w:p>
      <w:pPr>
        <w:pStyle w:val="ListBullet"/>
        <w:spacing w:line="240" w:lineRule="auto"/>
        <w:ind w:left="720"/>
      </w:pPr>
      <w:r/>
      <w:r>
        <w:t>Exciting bonus symbols and rounds</w:t>
      </w:r>
    </w:p>
    <w:p>
      <w:pPr>
        <w:pStyle w:val="ListBullet"/>
        <w:spacing w:line="240" w:lineRule="auto"/>
        <w:ind w:left="720"/>
      </w:pPr>
      <w:r/>
      <w:r>
        <w:t>High payout potential</w:t>
      </w:r>
    </w:p>
    <w:p>
      <w:pPr>
        <w:pStyle w:val="ListBullet"/>
        <w:spacing w:line="240" w:lineRule="auto"/>
        <w:ind w:left="720"/>
      </w:pPr>
      <w:r/>
      <w:r>
        <w:t>Excellent Wild West design</w:t>
      </w:r>
    </w:p>
    <w:p>
      <w:pPr>
        <w:pStyle w:val="ListBullet"/>
        <w:spacing w:line="240" w:lineRule="auto"/>
        <w:ind w:left="720"/>
      </w:pPr>
      <w:r/>
      <w:r>
        <w:t>Engaging sound effects</w:t>
      </w:r>
    </w:p>
    <w:p>
      <w:pPr>
        <w:pStyle w:val="Heading2"/>
      </w:pPr>
      <w:r>
        <w:t>What we don't like</w:t>
      </w:r>
    </w:p>
    <w:p>
      <w:pPr>
        <w:pStyle w:val="ListBullet"/>
        <w:spacing w:line="240" w:lineRule="auto"/>
        <w:ind w:left="720"/>
      </w:pPr>
      <w:r/>
      <w:r>
        <w:t>Low theoretical return to player (RTP)</w:t>
      </w:r>
    </w:p>
    <w:p>
      <w:pPr>
        <w:pStyle w:val="ListBullet"/>
        <w:spacing w:line="240" w:lineRule="auto"/>
        <w:ind w:left="720"/>
      </w:pPr>
      <w:r/>
      <w:r>
        <w:t>Limited basic symbols</w:t>
      </w:r>
    </w:p>
    <w:p>
      <w:r/>
      <w:r>
        <w:rPr>
          <w:b/>
        </w:rPr>
        <w:t>Play Money Train Origins Dream Drop for Free - Review</w:t>
      </w:r>
    </w:p>
    <w:p>
      <w:r/>
      <w:r>
        <w:rPr>
          <w:i/>
        </w:rPr>
        <w:t>Read our review of Money Train Origins Dream Drop slot game and play for free with its exciting bonuses, high payout potential, and engaging Wild West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