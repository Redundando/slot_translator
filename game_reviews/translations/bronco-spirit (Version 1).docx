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Bronco Spirit Free - Review and Gameplay Mechanics</w:t>
      </w:r>
    </w:p>
    <w:p>
      <w:pPr>
        <w:pStyle w:val="Heading2"/>
      </w:pPr>
      <w:r>
        <w:t>Exploring the Gameplay Mechanics and Features of Bronco Spirit</w:t>
      </w:r>
    </w:p>
    <w:p>
      <w:r/>
      <w:r>
        <w:t>Giddy up, partner! Bronco Spirit is a slot game that boasts of five reels, four rows, and 75 fixed paylines. It's a medium to high volatility game that can net you some substantial winnings, albeit not as often as we'd like. But hey, that's the rodeo for you, right?</w:t>
      </w:r>
    </w:p>
    <w:p>
      <w:r/>
      <w:r>
        <w:t>The game's RTP, or Return to Player, stands at an impressive 96.51% - higher than the usual 96% average. With a minimum bet of twenty-five cents only and a maximum of €125 per spin, this slot game caters to both penny pinchers and high rollers.</w:t>
      </w:r>
    </w:p>
    <w:p>
      <w:r/>
      <w:r>
        <w:t>Bronco Spirit also features an Autoplay button that allows you to sit back and let the game do the work for you. Ah, the joys of technology. But wait, there's more! You can control the game's volume using the volume control button. How cool is that?</w:t>
      </w:r>
    </w:p>
    <w:p>
      <w:r/>
      <w:r>
        <w:t>If you want to know the values of the symbols in the game, simply click on the 'i' button to view the paytable. It's that easy! Whether you're a seasoned player or a newcomer to the world of online slots, Bronco Spirit offers a gameplay experience that's entertaining, engaging, and most importantly, profitable. So wrangle up that bronco and let's get spinning!</w:t>
      </w:r>
    </w:p>
    <w:p>
      <w:pPr>
        <w:pStyle w:val="Heading2"/>
      </w:pPr>
      <w:r>
        <w:t>Visual and Audio Presentation</w:t>
      </w:r>
    </w:p>
    <w:p>
      <w:r/>
      <w:r>
        <w:t>If you're looking for a slot game with impressive visuals, look no further than Bronco Spirit. This game's graphics are so well-crafted, it'll have you feeling like you're spinning the reels in the middle of a Native American desert.</w:t>
      </w:r>
    </w:p>
    <w:p>
      <w:r/>
      <w:r>
        <w:t>The game's initial screen features a stunning backdrop of a majestic horse, which sets the tone for the rest of the game. Once you're in the main game, you'll notice that the reels are set against the same desert background, and the protagonist stands proudly on the right side of the screen.</w:t>
      </w:r>
    </w:p>
    <w:p>
      <w:r/>
      <w:r>
        <w:t>The buttons in this game are easy to use, which is always a plus when you're just looking to jump in and play. The music volume and Autoplay buttons sit comfortably at the bottom of the screen. And if you're someone who likes to play on-the-go, you'll be happy to know that Bronco Spirit works seamlessly on both desktop and mobile devices. The game runs like butter on iOS and Android, without the need for annoying downloads or logins.</w:t>
      </w:r>
    </w:p>
    <w:p>
      <w:r/>
      <w:r>
        <w:t>All in all, Bronco Spirit's visual and audio presentation are something to behold, and the fact that it plays so smoothly on a variety of devices is just icing on the cake. Just make sure you don't get too caught up in the stunning graphics and forget that you're actually here to win some money!</w:t>
      </w:r>
    </w:p>
    <w:p>
      <w:pPr>
        <w:pStyle w:val="Heading2"/>
      </w:pPr>
      <w:r>
        <w:t>Understanding the Volatility and RTP of Bronco Spirit</w:t>
      </w:r>
    </w:p>
    <w:p>
      <w:r/>
      <w:r>
        <w:t>Bronco Spirit is a wild ride of ups and downs with its medium to high volatility scheme. Much like riding a bucking bronco, you never quite know what you're going to get. But hey, where's the fun in a predictable slot game with low stakes? We want to feel alive, and with Bronco Spirit, that's exactly what you get.</w:t>
      </w:r>
    </w:p>
    <w:p>
      <w:r/>
      <w:r>
        <w:t>Now, let's talk numbers. The game has an RTP of 96.51%, which means that for every $100 placed as bets, the game will pay out $96.51 on average. Sure, the winnings may not come as frequently, but when they do, they are substantial. Remember, patience is key—it's all about enjoying the ride and waiting for that big payout.</w:t>
      </w:r>
    </w:p>
    <w:p>
      <w:r/>
      <w:r>
        <w:t>Compared to the industry average of 96%, Bronco Spirit's RTP is definitely worth the ride. You may well find yourself winning some big bucks if you hold on tight and give it your all. Just be sure to hold on to your hat and enjoy the ride!</w:t>
      </w:r>
    </w:p>
    <w:p>
      <w:pPr>
        <w:pStyle w:val="Heading2"/>
      </w:pPr>
      <w:r>
        <w:t>Bonus and Wild Symbols: Free Spins and Golden Coins!</w:t>
      </w:r>
    </w:p>
    <w:p>
      <w:r/>
      <w:r>
        <w:t>Are you ready for a wild ride with Bronco Spirit slot game? One of the best features of this game is the Bonus and Wild symbols that offer an exciting, exhilarating experience for players.</w:t>
      </w:r>
    </w:p>
    <w:p>
      <w:r/>
      <w:r>
        <w:t xml:space="preserve">The Wild symbol is represented by a gold horse coin, and it works as a joker in combination with other symbols. This means that if you land a Wild symbol, it can help complete a winning combination by substituting for any other symbol. Keep your eyes peeled for that gold horse coin! </w:t>
      </w:r>
    </w:p>
    <w:p>
      <w:r/>
      <w:r>
        <w:t>The Scatter symbol, on the other hand, is represented by a beautiful sunset symbol, and it is the Bonus symbol that activates the game's free spins feature. Get three or more Bonus symbols anywhere on the reels to trigger the free spins feature. Three Bonus symbols will grant you five to fifteen free spins, four Bonus symbols will reward you with ten to thirty free spins, and five Bonus symbols will provide fifteen to forty-five free spins. Now that's what we call a bonus!</w:t>
      </w:r>
    </w:p>
    <w:p>
      <w:r/>
      <w:r>
        <w:t>But wait, there's more! Bronco Spirit slot game also features a progressive feature where you can purchase ten spins to collect golden coins on the right-hand side of the screen. Collect up to twenty golden coins and once the spins are over, the coins will be redistributed on the reels, increasing your chances of winning. We've heard it's the quickest way to increase your stash of golden coins since the days of the gold rush!</w:t>
      </w:r>
    </w:p>
    <w:p>
      <w:r/>
      <w:r>
        <w:t>In conclusion, the Bonus and Wild symbols in Bronco Spirit slot game are a great way to spice things up and increase your chances of winning. With free spins and golden coins at stake, you never know what rewards might come your way. Just remember, always keep your eyes on the gold horse coin and never stop dreaming of that big win!</w:t>
      </w:r>
    </w:p>
    <w:p>
      <w:pPr>
        <w:pStyle w:val="Heading2"/>
      </w:pPr>
      <w:r>
        <w:t>Accessibility and User Experience</w:t>
      </w:r>
    </w:p>
    <w:p>
      <w:r/>
      <w:r>
        <w:t>Bronco Spirit is a horse-themed online slot with all the trimmings you'd expect from a top-quality casino game. The best news? It's intuitive, accessible and user-friendly, perfect for both rookies and seasoned players alike. Here comes the funny part: If you've never played a slot game, don't worry. It's like riding a horse. Wait, that's actually not a good comparison- riding a horse can be dangerous and there's a pretty good chance you'll be thrown off! Anyway, back to the game.</w:t>
      </w:r>
      <w:r/>
    </w:p>
    <w:p>
      <w:r/>
      <w:r>
        <w:t xml:space="preserve">One of the best things about Bronco Spirit is how seamlessly it runs across all your devices. It's great on desktops, fantastic on mobiles and the great news is that it plays on both iOS and Android without the need for downloads or logins. The button layout is simple to navigate, with easy to use buttons to adjust the volume and activate the impressive Autoplay feature. Just sit back, and let the Bronco Spirit take over. </w:t>
      </w:r>
      <w:r/>
    </w:p>
    <w:p>
      <w:r/>
      <w:r>
        <w:t>To finish off, we need to talk privacy. When you're playing Bronco Spirit, you can be confident knowing that the game is safe and secure, with no data collection or sending of personal data required. It's like having a barn full of horses with no stablehand to keep tabs on them- you can keep riding free, safe in the knowledge that nobody is watching your every move. So saddle up, partner, and lets hit that spin button. It's Bronco Spirit time.</w:t>
      </w:r>
    </w:p>
    <w:p>
      <w:pPr>
        <w:pStyle w:val="Heading2"/>
      </w:pPr>
      <w:r>
        <w:t>FAQ</w:t>
      </w:r>
    </w:p>
    <w:p>
      <w:pPr>
        <w:pStyle w:val="Heading3"/>
      </w:pPr>
      <w:r>
        <w:t>What is the RTP of Bronco Spirit?</w:t>
      </w:r>
    </w:p>
    <w:p>
      <w:r/>
      <w:r>
        <w:t>The RTP of Bronco Spirit is 96.51%, higher than the average that stands around 96%.</w:t>
      </w:r>
    </w:p>
    <w:p>
      <w:pPr>
        <w:pStyle w:val="Heading3"/>
      </w:pPr>
      <w:r>
        <w:t>What is the minimum and maximum bet amount?</w:t>
      </w:r>
    </w:p>
    <w:p>
      <w:r/>
      <w:r>
        <w:t>The bet ranges from a minimum of twenty-five cents up to a maximum of €125 per spin.</w:t>
      </w:r>
    </w:p>
    <w:p>
      <w:pPr>
        <w:pStyle w:val="Heading3"/>
      </w:pPr>
      <w:r>
        <w:t>Does Bronco Spirit have a mobile version?</w:t>
      </w:r>
    </w:p>
    <w:p>
      <w:r/>
      <w:r>
        <w:t>Yes, Bronco Spirit exists in both desktop and mobile versions, working on both IOS and Android devices.</w:t>
      </w:r>
    </w:p>
    <w:p>
      <w:pPr>
        <w:pStyle w:val="Heading3"/>
      </w:pPr>
      <w:r>
        <w:t>What are the special symbols in Bronco Spirit?</w:t>
      </w:r>
    </w:p>
    <w:p>
      <w:r/>
      <w:r>
        <w:t>The gold coin depicting the horse is the Wild which acts as a joker. The Bonus symbol, which acts as a Scatter, is represented by the sunset and allows you to activate a variable number of free spins.</w:t>
      </w:r>
    </w:p>
    <w:p>
      <w:pPr>
        <w:pStyle w:val="Heading3"/>
      </w:pPr>
      <w:r>
        <w:t>What is the progressive feature in Bronco Spirit?</w:t>
      </w:r>
    </w:p>
    <w:p>
      <w:r/>
      <w:r>
        <w:t>By purchasing 10 spins, all the mustangs (the golden coins) are collected in a special box visible on the right-hand side of the screen, up to a maximum of twenty. Once the spins are over, the coins are redistributed among the reels offering further excellent opportunities to win.</w:t>
      </w:r>
    </w:p>
    <w:p>
      <w:pPr>
        <w:pStyle w:val="Heading3"/>
      </w:pPr>
      <w:r>
        <w:t>What is the theme of Bronco Spirit?</w:t>
      </w:r>
    </w:p>
    <w:p>
      <w:r/>
      <w:r>
        <w:t>The theme of Bronco Spirit is Native Americans, with symbols related to Native Americans such as the ax, campfire, pipe, drum, horse, and gold coin.</w:t>
      </w:r>
    </w:p>
    <w:p>
      <w:pPr>
        <w:pStyle w:val="Heading3"/>
      </w:pPr>
      <w:r>
        <w:t>What is the layout of Bronco Spirit?</w:t>
      </w:r>
    </w:p>
    <w:p>
      <w:r/>
      <w:r>
        <w:t>Bronco Spirit has a classic scheme: five reels by four rows with 75 fixed paylines.</w:t>
      </w:r>
    </w:p>
    <w:p>
      <w:pPr>
        <w:pStyle w:val="Heading3"/>
      </w:pPr>
      <w:r>
        <w:t>Is Bronco Spirit an easy-to-use slot game?</w:t>
      </w:r>
    </w:p>
    <w:p>
      <w:r/>
      <w:r>
        <w:t>Yes, Bronco Spirit is an intuitive and easy-to-use slot, recommended even for those who are not familiar with slot games.</w:t>
      </w:r>
    </w:p>
    <w:p>
      <w:pPr>
        <w:pStyle w:val="Heading2"/>
      </w:pPr>
      <w:r>
        <w:t>What we like</w:t>
      </w:r>
    </w:p>
    <w:p>
      <w:pPr>
        <w:pStyle w:val="ListBullet"/>
        <w:spacing w:line="240" w:lineRule="auto"/>
        <w:ind w:left="720"/>
      </w:pPr>
      <w:r/>
      <w:r>
        <w:t>Higher than average RTP of 96.51%</w:t>
      </w:r>
    </w:p>
    <w:p>
      <w:pPr>
        <w:pStyle w:val="ListBullet"/>
        <w:spacing w:line="240" w:lineRule="auto"/>
        <w:ind w:left="720"/>
      </w:pPr>
      <w:r/>
      <w:r>
        <w:t>Free spins bonus feature</w:t>
      </w:r>
    </w:p>
    <w:p>
      <w:pPr>
        <w:pStyle w:val="ListBullet"/>
        <w:spacing w:line="240" w:lineRule="auto"/>
        <w:ind w:left="720"/>
      </w:pPr>
      <w:r/>
      <w:r>
        <w:t>Well-crafted graphics with Native American theme</w:t>
      </w:r>
    </w:p>
    <w:p>
      <w:pPr>
        <w:pStyle w:val="ListBullet"/>
        <w:spacing w:line="240" w:lineRule="auto"/>
        <w:ind w:left="720"/>
      </w:pPr>
      <w:r/>
      <w:r>
        <w:t>Intuitive and user-friendly gameplay</w:t>
      </w:r>
    </w:p>
    <w:p>
      <w:pPr>
        <w:pStyle w:val="Heading2"/>
      </w:pPr>
      <w:r>
        <w:t>What we don't like</w:t>
      </w:r>
    </w:p>
    <w:p>
      <w:pPr>
        <w:pStyle w:val="ListBullet"/>
        <w:spacing w:line="240" w:lineRule="auto"/>
        <w:ind w:left="720"/>
      </w:pPr>
      <w:r/>
      <w:r>
        <w:t>Winnings may not be frequent due to medium to high volatility</w:t>
      </w:r>
    </w:p>
    <w:p>
      <w:pPr>
        <w:pStyle w:val="ListBullet"/>
        <w:spacing w:line="240" w:lineRule="auto"/>
        <w:ind w:left="720"/>
      </w:pPr>
      <w:r/>
      <w:r>
        <w:t>No progressive jackpot feature</w:t>
      </w:r>
    </w:p>
    <w:p>
      <w:r/>
      <w:r>
        <w:rPr>
          <w:b/>
        </w:rPr>
        <w:t>Play Bronco Spirit Free - Review and Gameplay Mechanics</w:t>
      </w:r>
    </w:p>
    <w:p>
      <w:r/>
      <w:r>
        <w:rPr>
          <w:i/>
        </w:rPr>
        <w:t>Check out our review of Bronco Spirit - Learn about this slot's RTP, bonus features, and where to play it for free.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