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Million Fortunes Megaways for Free – Review</w:t>
      </w:r>
    </w:p>
    <w:p>
      <w:pPr>
        <w:pStyle w:val="Heading2"/>
      </w:pPr>
      <w:r>
        <w:t>Gameplay Features</w:t>
      </w:r>
    </w:p>
    <w:p>
      <w:r/>
      <w:r>
        <w:t>1 Million Fortunes Megaways is not your typical slot game. It offers players an astonishing 1,058,841 ways to win! If you're having trouble wrapping your head around that number, imagine the amount of fortune that awaits you upon winning. Talk about a life-changing experience!</w:t>
      </w:r>
    </w:p>
    <w:p>
      <w:r/>
      <w:r>
        <w:t>But there's more. The game also features Wild symbols that could make or break your winning combinations. If you're lucky enough to land multiple winning combinations, the cascading mechanic kicks in, giving you the chance to win even more prizes in one go. It's like the game is rewarding you for being so darn good at it.</w:t>
      </w:r>
    </w:p>
    <w:p>
      <w:r/>
      <w:r>
        <w:t>And wait, there's more! Brace yourself for the free spin round where the excitement hits fever-pitch. During the free spin round, the reels are split to add another reel, which then comes with a progressive multiplier that starts from 1x the bet and then increases with every spin. This is your chance to hit the jackpot and become a millionaire!</w:t>
      </w:r>
    </w:p>
    <w:p>
      <w:r/>
      <w:r>
        <w:t>But hey, don't take my word for it. Experience the thrill and excitement for yourself by playing 1 Million Fortunes Megaways now! You never know, you might just become a millionaire before you know it!</w:t>
      </w:r>
    </w:p>
    <w:p>
      <w:pPr>
        <w:pStyle w:val="Heading2"/>
      </w:pPr>
      <w:r>
        <w:t>Design and Graphics</w:t>
      </w:r>
    </w:p>
    <w:p>
      <w:r/>
      <w:r>
        <w:t>Get ready to be transported to the world of Asia with the sensational slot game 1 Million Fortunes Megaways. The graphics and soundtrack of this game are so on point that you will feel like you are strolling the streets of China. The simplicity of the game's style is the perfect complement to the theme, making it easy to play even on mobile. Now, if only it came with a complementary fortune cookie!</w:t>
      </w:r>
    </w:p>
    <w:p>
      <w:r/>
      <w:r>
        <w:t>The symbols used in the game are not only beautiful, but they also add to the authenticity of the game. You will be greeted by the gold coin, which acts as the wild symbol, the lotus flower, and other icons that are infused with Asian culture, such as birds and turtles. The game also features playing card icons, but hey, we didn't come all the way to Asia to see those! There are other special icons that provide surprises, perfect to keep things interesting.</w:t>
      </w:r>
    </w:p>
    <w:p>
      <w:pPr>
        <w:pStyle w:val="Heading2"/>
      </w:pPr>
      <w:r>
        <w:t>Maximize Your Bankroll with "1 Million Fortunes Megaways"</w:t>
      </w:r>
    </w:p>
    <w:p>
      <w:r/>
      <w:r>
        <w:t xml:space="preserve">If you are looking for a slot game that offers a great chance of winning big, "1 Million Fortunes Megaways" by XYZ is the perfect game for you. The game is packed with exciting features that will keep you on the edge of your seat, including the chance to win up to 45,000x your bet amount. </w:t>
      </w:r>
    </w:p>
    <w:p>
      <w:r/>
      <w:r>
        <w:t xml:space="preserve">With so much at stake, it is no wonder why so many players love this game. Plus, the game has a fun and exciting theme that will transport you to a world full of riches and wealth. You will find yourself spinning the reels for hours, with the hopes of hitting that big jackpot. </w:t>
      </w:r>
    </w:p>
    <w:p>
      <w:r/>
      <w:r>
        <w:t xml:space="preserve">But, be careful! You can easily get lost in this world of fortune and forget to keep an eye on your bankroll. So, before you start spinning those reels, make sure to set a budget and stick to it. This way, you can enjoy all the thrills "1 Million Fortunes Megaways" has to offer without breaking the bank. </w:t>
      </w:r>
    </w:p>
    <w:p>
      <w:r/>
      <w:r>
        <w:t>All in all, "1 Million Fortunes Megaways" is a fantastic slot game that offers players the chance to strike it rich. With a little bit of luck and a lot of patience, you could be the next big winner. So, why not give it a spin and see where your fortunes will take you?</w:t>
      </w:r>
    </w:p>
    <w:p>
      <w:pPr>
        <w:pStyle w:val="Heading2"/>
      </w:pPr>
      <w:r>
        <w:t>Compatibility</w:t>
      </w:r>
    </w:p>
    <w:p>
      <w:r/>
      <w:r>
        <w:t>When it comes to compatibility, 1 Million Fortunes Megaways is as adaptable as a chameleon on a rainbow. This game works on all devices, so you can enjoy the thrill of the game on your computer, phone, tablet, or even your smart fridge if that's your thing. And don't worry, the graphics and sound quality won't disappear just because you're playing on a smaller screen!</w:t>
      </w:r>
      <w:r>
        <w:t xml:space="preserve"> </w:t>
      </w:r>
    </w:p>
    <w:p>
      <w:r/>
      <w:r>
        <w:t>Whether you're at home, on the go, or hiding in the bathroom from your boss (we won't tell), 1 Million Fortunes Megaways is always ready to bring the fun. So, feel free to spin the reels from anywhere and anytime, and let the game's lucky cascades and free spins make your day brighter and your pockets thicker.</w:t>
      </w:r>
      <w:r>
        <w:t xml:space="preserve"> </w:t>
      </w:r>
    </w:p>
    <w:p>
      <w:r/>
      <w:r>
        <w:t>Overall, the compatibility of this game is like the perfect partner - always there when you need it, and ready to make you feel good. So, go ahead and play 1 Million Fortunes Megaways on your favorite device, and let the good times roll!</w:t>
      </w:r>
    </w:p>
    <w:p>
      <w:pPr>
        <w:pStyle w:val="Heading2"/>
      </w:pPr>
      <w:r>
        <w:t>Bonus Features</w:t>
      </w:r>
    </w:p>
    <w:p>
      <w:r/>
      <w:r>
        <w:t>Who doesn't love good bonuses? 1 Million Fortunes Megaways has got you covered with their exciting bonus features! The game incorporates Wild symbols and a cascading mechanic which inevitably increases your chances of winning multiple prizes as you achieve more winning combinations. Just when you thought this game couldn't get any better, it throws a free spin round your way where the reels are split to add another one. Trust me, once you've got that kind of splitting action, you'll never look back.</w:t>
      </w:r>
      <w:r>
        <w:t xml:space="preserve"> </w:t>
      </w:r>
    </w:p>
    <w:p>
      <w:r/>
      <w:r>
        <w:t>But wait, there's more! The game pairs the free spin round with a progressive multiplier that starts at 1x the bet and increases with each spin. This means that with every round, your chances of hitting the jackpot get higher and higher. For players who can't wait to get there, the 'Buy Bonus' function can be their best friend. This feature allows players to purchase a variety of free spins at a price that varies depending on the bet they set. But remember, just as with all things in life, the more you pay, the better your chances of winning. So make sure you've got some extra cash in your pocket before you decide to go all in!</w:t>
      </w:r>
    </w:p>
    <w:p>
      <w:pPr>
        <w:pStyle w:val="Heading2"/>
      </w:pPr>
      <w:r>
        <w:t>FAQ</w:t>
      </w:r>
    </w:p>
    <w:p>
      <w:pPr>
        <w:pStyle w:val="Heading3"/>
      </w:pPr>
      <w:r>
        <w:t>What is the maximum number of ways to win?</w:t>
      </w:r>
    </w:p>
    <w:p>
      <w:r/>
      <w:r>
        <w:t>1 Million Fortunes Megaways features up to 1,058,841 ways to win.</w:t>
      </w:r>
    </w:p>
    <w:p>
      <w:pPr>
        <w:pStyle w:val="Heading3"/>
      </w:pPr>
      <w:r>
        <w:t>Which symbols are included in the game?</w:t>
      </w:r>
    </w:p>
    <w:p>
      <w:r/>
      <w:r>
        <w:t>The symbols are integrated parts of Asian culture, including gold coins, lotus flowers, birds, turtles, and classic playing card icons.</w:t>
      </w:r>
    </w:p>
    <w:p>
      <w:pPr>
        <w:pStyle w:val="Heading3"/>
      </w:pPr>
      <w:r>
        <w:t>Are there any Wild symbols in the game?</w:t>
      </w:r>
    </w:p>
    <w:p>
      <w:r/>
      <w:r>
        <w:t>Yes, Wild symbols can be found on reels 2 and 6 during the base game, and on reels 2 and 7 during the free spin round.</w:t>
      </w:r>
    </w:p>
    <w:p>
      <w:pPr>
        <w:pStyle w:val="Heading3"/>
      </w:pPr>
      <w:r>
        <w:t>What is the cascading mechanic?</w:t>
      </w:r>
    </w:p>
    <w:p>
      <w:r/>
      <w:r>
        <w:t>The cascading mechanic increases the chance of winning multiple prizes as one gets more winning combinations.</w:t>
      </w:r>
    </w:p>
    <w:p>
      <w:pPr>
        <w:pStyle w:val="Heading3"/>
      </w:pPr>
      <w:r>
        <w:t>How does the free spin round work?</w:t>
      </w:r>
    </w:p>
    <w:p>
      <w:r/>
      <w:r>
        <w:t>During the free spin round, the reels are split to add another one that's then paired with a progressive multiplier that starts from 1x the bet and increases with each spin.</w:t>
      </w:r>
    </w:p>
    <w:p>
      <w:pPr>
        <w:pStyle w:val="Heading3"/>
      </w:pPr>
      <w:r>
        <w:t>What is the maximum number of free spins?</w:t>
      </w:r>
    </w:p>
    <w:p>
      <w:r/>
      <w:r>
        <w:t>The maximum number of free spins is 14.</w:t>
      </w:r>
    </w:p>
    <w:p>
      <w:pPr>
        <w:pStyle w:val="Heading3"/>
      </w:pPr>
      <w:r>
        <w:t>Is there a 'Buy Bonus' function in the game?</w:t>
      </w:r>
    </w:p>
    <w:p>
      <w:r/>
      <w:r>
        <w:t>Yes, you can purchase a variety of free spins at a price that varies depending on the bet you set.</w:t>
      </w:r>
    </w:p>
    <w:p>
      <w:pPr>
        <w:pStyle w:val="Heading3"/>
      </w:pPr>
      <w:r>
        <w:t>What's the potential payout for this game?</w:t>
      </w:r>
    </w:p>
    <w:p>
      <w:r/>
      <w:r>
        <w:t>1 Million Fortunes Megaways allows you to win up to 45,000x the bet amount.</w:t>
      </w:r>
    </w:p>
    <w:p>
      <w:pPr>
        <w:pStyle w:val="Heading2"/>
      </w:pPr>
      <w:r>
        <w:t>What we like</w:t>
      </w:r>
    </w:p>
    <w:p>
      <w:pPr>
        <w:pStyle w:val="ListBullet"/>
        <w:spacing w:line="240" w:lineRule="auto"/>
        <w:ind w:left="720"/>
      </w:pPr>
      <w:r/>
      <w:r>
        <w:t>Up to 1,058,841 ways to win</w:t>
      </w:r>
    </w:p>
    <w:p>
      <w:pPr>
        <w:pStyle w:val="ListBullet"/>
        <w:spacing w:line="240" w:lineRule="auto"/>
        <w:ind w:left="720"/>
      </w:pPr>
      <w:r/>
      <w:r>
        <w:t>Cascading mechanic increases chance of winning</w:t>
      </w:r>
    </w:p>
    <w:p>
      <w:pPr>
        <w:pStyle w:val="ListBullet"/>
        <w:spacing w:line="240" w:lineRule="auto"/>
        <w:ind w:left="720"/>
      </w:pPr>
      <w:r/>
      <w:r>
        <w:t>Free spin round with progressive multiplier</w:t>
      </w:r>
    </w:p>
    <w:p>
      <w:pPr>
        <w:pStyle w:val="ListBullet"/>
        <w:spacing w:line="240" w:lineRule="auto"/>
        <w:ind w:left="720"/>
      </w:pPr>
      <w:r/>
      <w:r>
        <w:t>Available on all devices</w:t>
      </w:r>
    </w:p>
    <w:p>
      <w:pPr>
        <w:pStyle w:val="Heading2"/>
      </w:pPr>
      <w:r>
        <w:t>What we don't like</w:t>
      </w:r>
    </w:p>
    <w:p>
      <w:pPr>
        <w:pStyle w:val="ListBullet"/>
        <w:spacing w:line="240" w:lineRule="auto"/>
        <w:ind w:left="720"/>
      </w:pPr>
      <w:r/>
      <w:r>
        <w:t>Quite a simple design</w:t>
      </w:r>
    </w:p>
    <w:p>
      <w:pPr>
        <w:pStyle w:val="ListBullet"/>
        <w:spacing w:line="240" w:lineRule="auto"/>
        <w:ind w:left="720"/>
      </w:pPr>
      <w:r/>
      <w:r>
        <w:t>Price for purchasing free spins can be high</w:t>
      </w:r>
    </w:p>
    <w:p>
      <w:r/>
      <w:r>
        <w:rPr>
          <w:b/>
        </w:rPr>
        <w:t>Play 1 Million Fortunes Megaways for Free – Review</w:t>
      </w:r>
    </w:p>
    <w:p>
      <w:r/>
      <w:r>
        <w:rPr>
          <w:i/>
        </w:rPr>
        <w:t>Read our review of 1 Million Fortunes Megaways and play for free. Discover its features, design, compatibility,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