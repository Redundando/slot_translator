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Lucky Mushrooms DoubleMax for Free</w:t>
      </w:r>
    </w:p>
    <w:p>
      <w:pPr>
        <w:pStyle w:val="Heading2"/>
      </w:pPr>
      <w:r>
        <w:t>Gameplay</w:t>
      </w:r>
    </w:p>
    <w:p>
      <w:r/>
      <w:r>
        <w:t>Double Lucky Mushrooms DoubleMax is not your average slot game. With its 5x3 grid and 20 fixed paylines, it has an incredible potential for winning combinations. The game is perfect for both beginners and seasoned slot players, and the automatic spin feature only adds to the excitement.</w:t>
      </w:r>
    </w:p>
    <w:p>
      <w:r/>
      <w:r>
        <w:t>But be warned, if you're not careful with your bets, you'll end up with a smaller bankroll faster than you can say 'Double Lucky Mushrooms DoubleMax'! Luckily, the game offers a helpful feature that allows you to set limits on losses. So, don't be shy, go ahead and experiment with different betting strategies, but make sure to keep an eye on your wallet.</w:t>
      </w:r>
    </w:p>
    <w:p>
      <w:r/>
      <w:r>
        <w:t>In all seriousness, though, the Autoplay feature is a great addition, and the ability to set limits on losses shows that the game developers care about the players' well-being. So, hats off to them for not only creating an enjoyable game but also promoting responsible gambling.</w:t>
      </w:r>
    </w:p>
    <w:p>
      <w:pPr>
        <w:pStyle w:val="Heading2"/>
      </w:pPr>
      <w:r>
        <w:t>Graphics and Sound</w:t>
      </w:r>
    </w:p>
    <w:p>
      <w:r/>
      <w:r>
        <w:t>Are you tired of playing slot games with mediocre graphics and sound effects that sound like they were recorded in a basement? If so, then Double Lucky Mushrooms DoubleMax is the game for you!</w:t>
      </w:r>
    </w:p>
    <w:p>
      <w:r/>
      <w:r>
        <w:t>Not only are the graphics breathtakingly beautiful, but they will transport you to the lush green fields of Ireland with a magnificent rainbow visible in the distance. With large and easy to understand symbols, you'll never miss a potential combo that could fatten up your wallet.</w:t>
      </w:r>
    </w:p>
    <w:p>
      <w:r/>
      <w:r>
        <w:t>But it's not just the graphics that make this game a pleasure to play. The placement of the buttons outside of the screen ensures they won't distract you from the gameplay. And let's not forget about the sound! The relaxing flutes mixed with the calming sound of flowing rivers and chirping birds create the perfect atmosphere for an effortless and enjoyable gaming experience.</w:t>
      </w:r>
    </w:p>
    <w:p>
      <w:r/>
      <w:r>
        <w:t>Overall, Double Lucky Mushrooms DoubleMax hits the mark when it comes to graphics and sound. It's like taking a vacation to the beautiful Irish countryside without ever leaving your couch. Who knew making money could be so relaxing and beautiful?</w:t>
      </w:r>
    </w:p>
    <w:p>
      <w:pPr>
        <w:pStyle w:val="Heading2"/>
      </w:pPr>
      <w:r>
        <w:t>Mastering Paylines and Bet Amounts in Double Lucky Mushrooms DoubleMax</w:t>
      </w:r>
    </w:p>
    <w:p>
      <w:r/>
      <w:r>
        <w:t>Have you ever dreamed of finding a field packed with lucky mushrooms? Double Lucky Mushrooms DoubleMax offers every player the chance to explore a forest world filled with excitement and adventure. This slot game has 20 fixed paylines and a spin cost of only €0,20, but don't let the low cost fool you- the rewards are plentiful!</w:t>
      </w:r>
    </w:p>
    <w:p>
      <w:r/>
      <w:r>
        <w:t>When exploring the forest in Double Lucky Mushrooms DoubleMax, you'll encounter seven different regular symbols, with the lowest value assigned to the playing cards. Don't be fooled by their low value though, as these little guys can still pack a punch! Moving up the value scale, you'll find the green cylinder, mushrooms, and the game's elusive logo. Keep an eye out for matching symbols- they could be your ticket to hitting the jackpot!</w:t>
      </w:r>
    </w:p>
    <w:p>
      <w:r/>
      <w:r>
        <w:t>But don't worry if the low bet isn't for you. Double Lucky Mushrooms DoubleMax is designed for players of all levels, with the ability to raise the bet at will. You never know when luck will strike, so why not go all-in?</w:t>
      </w:r>
    </w:p>
    <w:p>
      <w:r/>
      <w:r>
        <w:t>This game will have you on the edge of your seat from start to finish. The vibrant graphics, lively sound effects, and rewarding bonuses provide every player with a chance to strike it lucky. What are you waiting for? Start spinning those reels today!</w:t>
      </w:r>
    </w:p>
    <w:p>
      <w:pPr>
        <w:pStyle w:val="Heading2"/>
      </w:pPr>
      <w:r>
        <w:t>High Volatility and Fair RTP: Double Lucky Mushrooms DoubleMax</w:t>
      </w:r>
    </w:p>
    <w:p>
      <w:r/>
      <w:r>
        <w:t>If you're the kind of player who seeks high risk and high reward, then Double Lucky Mushrooms DoubleMax is the online slot game for you! Brace yourself for a wild ride because the volatility in this game is no joke! But hey, we all know the greater the risk, the sweeter the reward.</w:t>
      </w:r>
    </w:p>
    <w:p>
      <w:r/>
      <w:r>
        <w:t xml:space="preserve">But just because this game is volatile doesn't mean they are not treating their players fairly. With a theoretical return to player (RTP) at 95.5%, the chances of striking it lucky are better than most games in the market. </w:t>
      </w:r>
    </w:p>
    <w:p>
      <w:r/>
      <w:r>
        <w:t xml:space="preserve">Whoever said online slot games are only for the faint-hearted has clearly never played Double Lucky Mushrooms DoubleMax! So go ahead and spin those reels, but remember, with great risk comes the potential for a greater reward. </w:t>
      </w:r>
    </w:p>
    <w:p>
      <w:pPr>
        <w:pStyle w:val="Heading2"/>
      </w:pPr>
      <w:r>
        <w:t>Experience the Game Without the Risk - Demo Version and Device Compatibility!</w:t>
      </w:r>
    </w:p>
    <w:p>
      <w:r/>
      <w:r>
        <w:t>If you're the type of person who likes a sneak peak before diving in, Double Lucky Mushrooms DoubleMax has got you covered! This game comes with a demo version available on our website that lets you try it out with virtual credits before putting your hard earned cash on the line.</w:t>
      </w:r>
    </w:p>
    <w:p>
      <w:r/>
      <w:r>
        <w:t>To be honest, we'd be lying if we said we didn't test it out ourselves before playing for real money. And let us tell you, it was totally worth it! We were able to get a first-hand experience of the fun and quirky features without any of the risk.</w:t>
      </w:r>
    </w:p>
    <w:p>
      <w:r/>
      <w:r>
        <w:t>And when it comes to device compatibility, you can play Double Lucky Mushrooms DoubleMax on anything - Android phones, iPhones, tablets, you name it! So whether you're waiting in line at the grocery store or relaxing at home on your couch, you can join in on the adventure wherever you want.</w:t>
      </w:r>
    </w:p>
    <w:p>
      <w:pPr>
        <w:pStyle w:val="Heading2"/>
      </w:pPr>
      <w:r>
        <w:t>FAQ</w:t>
      </w:r>
    </w:p>
    <w:p>
      <w:pPr>
        <w:pStyle w:val="Heading3"/>
      </w:pPr>
      <w:r>
        <w:t>What is the bet for each spin?</w:t>
      </w:r>
    </w:p>
    <w:p>
      <w:r/>
      <w:r>
        <w:t>Each spin costs €0,20, but the bet can be raised at will.</w:t>
      </w:r>
    </w:p>
    <w:p>
      <w:pPr>
        <w:pStyle w:val="Heading3"/>
      </w:pPr>
      <w:r>
        <w:t>Is there an Autoplay feature?</w:t>
      </w:r>
    </w:p>
    <w:p>
      <w:r/>
      <w:r>
        <w:t>Yes, but the Autoplay will stop automatically after losses reach the set limit.</w:t>
      </w:r>
    </w:p>
    <w:p>
      <w:pPr>
        <w:pStyle w:val="Heading3"/>
      </w:pPr>
      <w:r>
        <w:t>What is the RTP for Double Lucky Mushrooms DoubleMax?</w:t>
      </w:r>
    </w:p>
    <w:p>
      <w:r/>
      <w:r>
        <w:t>The theoretical RTP is 95.5%.</w:t>
      </w:r>
    </w:p>
    <w:p>
      <w:pPr>
        <w:pStyle w:val="Heading3"/>
      </w:pPr>
      <w:r>
        <w:t>Are there any Wild symbols in the game?</w:t>
      </w:r>
    </w:p>
    <w:p>
      <w:r/>
      <w:r>
        <w:t>Yes, there are two Wilds: the pot of gold coins and the expanding Wild clover.</w:t>
      </w:r>
    </w:p>
    <w:p>
      <w:pPr>
        <w:pStyle w:val="Heading3"/>
      </w:pPr>
      <w:r>
        <w:t>What does the Scatter symbol look like?</w:t>
      </w:r>
    </w:p>
    <w:p>
      <w:r/>
      <w:r>
        <w:t>The Scatter symbol is a fairy.</w:t>
      </w:r>
    </w:p>
    <w:p>
      <w:pPr>
        <w:pStyle w:val="Heading3"/>
      </w:pPr>
      <w:r>
        <w:t>What happens during Free Spins?</w:t>
      </w:r>
    </w:p>
    <w:p>
      <w:r/>
      <w:r>
        <w:t>Mushroom symbols take on a random monetary value, while fairy symbols turn into multipliers.</w:t>
      </w:r>
    </w:p>
    <w:p>
      <w:pPr>
        <w:pStyle w:val="Heading3"/>
      </w:pPr>
      <w:r>
        <w:t>Is there a demo version available for Double Lucky Mushrooms DoubleMax?</w:t>
      </w:r>
    </w:p>
    <w:p>
      <w:r/>
      <w:r>
        <w:t>Yes, there is a demo version available on our website for you to try out the game before betting with real money.</w:t>
      </w:r>
    </w:p>
    <w:p>
      <w:pPr>
        <w:pStyle w:val="Heading3"/>
      </w:pPr>
      <w:r>
        <w:t>Can I play Double Lucky Mushrooms DoubleMax on any device?</w:t>
      </w:r>
    </w:p>
    <w:p>
      <w:r/>
      <w:r>
        <w:t>Yes, you can play this HTML5 game on any device, whether it be Android or iOS.</w:t>
      </w:r>
    </w:p>
    <w:p>
      <w:pPr>
        <w:pStyle w:val="Heading2"/>
      </w:pPr>
      <w:r>
        <w:t>What we like</w:t>
      </w:r>
    </w:p>
    <w:p>
      <w:pPr>
        <w:pStyle w:val="ListBullet"/>
        <w:spacing w:line="240" w:lineRule="auto"/>
        <w:ind w:left="720"/>
      </w:pPr>
      <w:r/>
      <w:r>
        <w:t>Beautiful graphics and soothing music</w:t>
      </w:r>
    </w:p>
    <w:p>
      <w:pPr>
        <w:pStyle w:val="ListBullet"/>
        <w:spacing w:line="240" w:lineRule="auto"/>
        <w:ind w:left="720"/>
      </w:pPr>
      <w:r/>
      <w:r>
        <w:t>Automatic spins with set loss limits</w:t>
      </w:r>
    </w:p>
    <w:p>
      <w:pPr>
        <w:pStyle w:val="ListBullet"/>
        <w:spacing w:line="240" w:lineRule="auto"/>
        <w:ind w:left="720"/>
      </w:pPr>
      <w:r/>
      <w:r>
        <w:t>20 fixed paylines with the ability to raise bets</w:t>
      </w:r>
    </w:p>
    <w:p>
      <w:pPr>
        <w:pStyle w:val="ListBullet"/>
        <w:spacing w:line="240" w:lineRule="auto"/>
        <w:ind w:left="720"/>
      </w:pPr>
      <w:r/>
      <w:r>
        <w:t>High volatility and demo version available</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Only 5x3 grid</w:t>
      </w:r>
    </w:p>
    <w:p>
      <w:r/>
      <w:r>
        <w:rPr>
          <w:b/>
        </w:rPr>
        <w:t>Play Double Lucky Mushrooms DoubleMax for Free</w:t>
      </w:r>
    </w:p>
    <w:p>
      <w:r/>
      <w:r>
        <w:rPr>
          <w:i/>
        </w:rPr>
        <w:t>Read a review of Double Lucky Mushrooms DoubleMax, a high volatility slot game with beautiful graphics and try it out for free on any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