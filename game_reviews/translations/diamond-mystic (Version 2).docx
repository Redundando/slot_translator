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Mystic Slot Game for Free | Slot Review</w:t>
      </w:r>
    </w:p>
    <w:p>
      <w:pPr>
        <w:pStyle w:val="Heading2"/>
      </w:pPr>
      <w:r>
        <w:t>Gameplay and Simplicity</w:t>
      </w:r>
    </w:p>
    <w:p>
      <w:r/>
      <w:r>
        <w:t>Diamond Mystic is a real gem in the world of online slot games! Its gameplay and simplicity make it a perfect choice for both experienced and novice players alike. Unlike some other slot games that can be overwhelming, this one follows a simple layout with black and blue graphics, making it easy on the eyes. The simplicity of the game is reminiscent of scratch-off tickets or lotto games, and who doesn't love those?</w:t>
      </w:r>
      <w:r/>
    </w:p>
    <w:p>
      <w:r/>
      <w:r>
        <w:t>Adding to the simplicity is the fact that players can easily adjust their bets with plus or minus buttons. It's a simple process that requires no rocket science or complicated algorithms to comprehend. Bonus points for the user-friendly design that makes it easy for players to customize their playing experience to meet their needs.</w:t>
      </w:r>
      <w:r/>
    </w:p>
    <w:p>
      <w:r/>
      <w:r>
        <w:t>If you're feeling lazy, you can also opt to autoplay and watch the game spin on its own. The automation is a nice touch for those who want to sit back, relax, and let the game do all the work. You never know, you could end up winning big while sipping a cold drink and watching the reels spin by themselves.</w:t>
      </w:r>
      <w:r/>
    </w:p>
    <w:p>
      <w:r/>
      <w:r>
        <w:t>To top it off, there is a simple melody mixed with electronic sounds and flute playing in the background. The combination of sounds offers the perfect ambiance for relaxation and enjoyment while playing this game. Grab some snacks, find a comfortable position, and let Diamond Mystic whisk you away to a world of online gaming bliss.</w:t>
      </w:r>
    </w:p>
    <w:p>
      <w:pPr>
        <w:pStyle w:val="Heading2"/>
      </w:pPr>
      <w:r>
        <w:t>Impressive Payouts</w:t>
      </w:r>
    </w:p>
    <w:p>
      <w:r/>
      <w:r>
        <w:t>Are you someone who loves to bet small but still wants to hit big? If yes, then Diamond Mystic should be on your list. With a minimum bet of €0.01, you can hit the jackpot, literally. Matching six numbers in this game can earn you a whopping €600! Can you hear the cha-ching now?</w:t>
      </w:r>
      <w:r/>
    </w:p>
    <w:p>
      <w:r/>
      <w:r>
        <w:t xml:space="preserve">But wait, there's more! With just a slight increase to the maximum bet of €2.00, you could potentially win up to €120,000! You read that right, it's not a typo. That's more than enough money to book a holiday, buy yourself a new car, or even renovate your entire house. The possibilities are endless, just like the number of times you can hit that big win. </w:t>
      </w:r>
      <w:r/>
    </w:p>
    <w:p>
      <w:r/>
      <w:r>
        <w:t>Don't let the mystic theme scare you. This game is easy to play and suitable for both new and experienced players. Plus, with its impressive payouts, you can just sit back, relax and watch your winnings stack up. Who knows? Maybe this game could change your life and give you a chance to finally quit your job. Just kidding, please keep your day jobs but don't give up on your dreams of winning big!</w:t>
      </w:r>
    </w:p>
    <w:p>
      <w:pPr>
        <w:pStyle w:val="Heading2"/>
      </w:pPr>
      <w:r>
        <w:t>Betting Options</w:t>
      </w:r>
    </w:p>
    <w:p>
      <w:r/>
      <w:r>
        <w:t>When it comes to casino slot games, there's nothing more important than the betting options. And let me tell you, Diamond Mystic doesn't disappoint.</w:t>
      </w:r>
    </w:p>
    <w:p>
      <w:r/>
      <w:r>
        <w:t>With bets starting as low as €0.01 and maxing out at €2.00, this game allows for both high and low rollers to get in on the action. Personally, I like to go big or go home, but it's nice to know that the low betting range also allows for players to spin multiple times without breaking the bank. I mean, who doesn't love feeling like a high roller without actually having to risk it all?</w:t>
      </w:r>
    </w:p>
    <w:p>
      <w:r/>
      <w:r>
        <w:t>So go ahead, decide how much you want to bet and let the diamonds roll. Just remember to gamble responsibly - unless you're feeling lucky, in which case, go ahead and bet it all!</w:t>
      </w:r>
    </w:p>
    <w:p>
      <w:pPr>
        <w:pStyle w:val="Heading2"/>
      </w:pPr>
      <w:r>
        <w:t>Speed of Gameplay</w:t>
      </w:r>
    </w:p>
    <w:p>
      <w:r/>
      <w:r>
        <w:t>If you're one of those gamblers who's tired of slow and tedious slots, Diamond Mystic could be the perfect solution. This game is so fast-paced, you'll feel like you're on a roller coaster ride, without all the nausea and screaming. The speed of gameplay makes it easy for players to understand the mechanics right from the first spin. No need to read through pages of instructions, this game is as simple as they come.</w:t>
      </w:r>
    </w:p>
    <w:p>
      <w:r/>
      <w:r>
        <w:t xml:space="preserve">But don't let the simplicity fool you, Diamond Mystic offers tons of excitement and chances to win big. It's like a scratch-off ticket on steroids, with added bonuses and features. If you're looking for a refreshing change from the usual slot machines, this game is definitely worth checking out. </w:t>
      </w:r>
    </w:p>
    <w:p>
      <w:pPr>
        <w:pStyle w:val="Heading2"/>
      </w:pPr>
      <w:r>
        <w:t>INTERNAL MENU FEATURES</w:t>
      </w:r>
    </w:p>
    <w:p>
      <w:r/>
      <w:r>
        <w:t>Are you tired of hearing the same background music looping over and over again? Fear not, my friend! Diamond Mystic game developers have finally implemented a button to turn off the music. Now you can enjoy the game's stunning graphics in complete silence, just like a real mystic!</w:t>
      </w:r>
      <w:r/>
    </w:p>
    <w:p>
      <w:r/>
      <w:r>
        <w:t>If you want to see how much money is at stake, you can access the payout chart by clicking on the relevant button. Trust me, it's useful information that could help you plan out your betting strategy. But, let's be honest, we're all in it for the glittering, mysterious diamonds.</w:t>
      </w:r>
      <w:r/>
    </w:p>
    <w:p>
      <w:r/>
      <w:r>
        <w:t>Despite its current features, the game’s internal menu may benefit from adding some more features, such as providing the Return to Player (RTP) percentage. With this information, players could gain an enhanced understanding of the game's potential returns and make more informed decisions when betting. Otherwise, you're just shooting diamonds in the dark.</w:t>
      </w:r>
    </w:p>
    <w:p>
      <w:pPr>
        <w:pStyle w:val="Heading2"/>
      </w:pPr>
      <w:r>
        <w:t>FAQ</w:t>
      </w:r>
    </w:p>
    <w:p>
      <w:pPr>
        <w:pStyle w:val="Heading3"/>
      </w:pPr>
      <w:r>
        <w:t>How do I play Diamond Mystic?</w:t>
      </w:r>
    </w:p>
    <w:p>
      <w:r/>
      <w:r>
        <w:t xml:space="preserve">In Diamond Mystic, you choose a series of 12 numbers that appear on the main screen. If any of your numbers match the game’s numbers, you win the corresponding prize. </w:t>
      </w:r>
    </w:p>
    <w:p>
      <w:pPr>
        <w:pStyle w:val="Heading3"/>
      </w:pPr>
      <w:r>
        <w:t>What is the minimum and maximum bet for Diamond Mystic?</w:t>
      </w:r>
    </w:p>
    <w:p>
      <w:r/>
      <w:r>
        <w:t>Bets start at a minimum of €0.01 and max out at €2.00.</w:t>
      </w:r>
    </w:p>
    <w:p>
      <w:pPr>
        <w:pStyle w:val="Heading3"/>
      </w:pPr>
      <w:r>
        <w:t>Can I set the game to autoplay?</w:t>
      </w:r>
    </w:p>
    <w:p>
      <w:r/>
      <w:r>
        <w:t>Yes, players can opt to set automatic spins, ranging from a minimum of 10 to a maximum of 100.</w:t>
      </w:r>
    </w:p>
    <w:p>
      <w:pPr>
        <w:pStyle w:val="Heading3"/>
      </w:pPr>
      <w:r>
        <w:t>What is the payout percentage for Diamond Mystic?</w:t>
      </w:r>
    </w:p>
    <w:p>
      <w:r/>
      <w:r>
        <w:t>The game does not disclose the Return to Player percentage.</w:t>
      </w:r>
    </w:p>
    <w:p>
      <w:pPr>
        <w:pStyle w:val="Heading3"/>
      </w:pPr>
      <w:r>
        <w:t>What kind of payouts are available in Diamond Mystic?</w:t>
      </w:r>
    </w:p>
    <w:p>
      <w:r/>
      <w:r>
        <w:t>Diamond Mystic offers payouts based on the number of matches you get. Betting minimum of €0.01 can win from €0.01 up to a maximum of €120,000!</w:t>
      </w:r>
    </w:p>
    <w:p>
      <w:pPr>
        <w:pStyle w:val="Heading3"/>
      </w:pPr>
      <w:r>
        <w:t>Is Diamond Mystic easy to play?</w:t>
      </w:r>
    </w:p>
    <w:p>
      <w:r/>
      <w:r>
        <w:t>Yes, Diamond Mystic is very easy to play. It's perfect for those who want a change from the usual slot machines and for those who enjoy scratch-off tickets and lotto games.</w:t>
      </w:r>
    </w:p>
    <w:p>
      <w:pPr>
        <w:pStyle w:val="Heading3"/>
      </w:pPr>
      <w:r>
        <w:t>Is Diamond Mystic suitable for beginners?</w:t>
      </w:r>
    </w:p>
    <w:p>
      <w:r/>
      <w:r>
        <w:t>Diamond Mystic may not be the best choice for beginners, but anyone can learn to play this game quickly.</w:t>
      </w:r>
    </w:p>
    <w:p>
      <w:pPr>
        <w:pStyle w:val="Heading3"/>
      </w:pPr>
      <w:r>
        <w:t>Can I win big in Diamond Mystic?</w:t>
      </w:r>
    </w:p>
    <w:p>
      <w:r/>
      <w:r>
        <w:t>Yes, Diamond Mystic offers big payouts even with minimal bets. The returns continue to grow if you get more matching numbers.</w:t>
      </w:r>
    </w:p>
    <w:p>
      <w:pPr>
        <w:pStyle w:val="Heading2"/>
      </w:pPr>
      <w:r>
        <w:t>What we like</w:t>
      </w:r>
    </w:p>
    <w:p>
      <w:pPr>
        <w:pStyle w:val="ListBullet"/>
        <w:spacing w:line="240" w:lineRule="auto"/>
        <w:ind w:left="720"/>
      </w:pPr>
      <w:r/>
      <w:r>
        <w:t>Impressive payouts</w:t>
      </w:r>
    </w:p>
    <w:p>
      <w:pPr>
        <w:pStyle w:val="ListBullet"/>
        <w:spacing w:line="240" w:lineRule="auto"/>
        <w:ind w:left="720"/>
      </w:pPr>
      <w:r/>
      <w:r>
        <w:t>Low betting range</w:t>
      </w:r>
    </w:p>
    <w:p>
      <w:pPr>
        <w:pStyle w:val="ListBullet"/>
        <w:spacing w:line="240" w:lineRule="auto"/>
        <w:ind w:left="720"/>
      </w:pPr>
      <w:r/>
      <w:r>
        <w:t>Speed of gameplay</w:t>
      </w:r>
    </w:p>
    <w:p>
      <w:pPr>
        <w:pStyle w:val="ListBullet"/>
        <w:spacing w:line="240" w:lineRule="auto"/>
        <w:ind w:left="720"/>
      </w:pPr>
      <w:r/>
      <w:r>
        <w:t>Simplistic gameplay</w:t>
      </w:r>
    </w:p>
    <w:p>
      <w:pPr>
        <w:pStyle w:val="Heading2"/>
      </w:pPr>
      <w:r>
        <w:t>What we don't like</w:t>
      </w:r>
    </w:p>
    <w:p>
      <w:pPr>
        <w:pStyle w:val="ListBullet"/>
        <w:spacing w:line="240" w:lineRule="auto"/>
        <w:ind w:left="720"/>
      </w:pPr>
      <w:r/>
      <w:r>
        <w:t>Limited internal menu features</w:t>
      </w:r>
    </w:p>
    <w:p>
      <w:pPr>
        <w:pStyle w:val="ListBullet"/>
        <w:spacing w:line="240" w:lineRule="auto"/>
        <w:ind w:left="720"/>
      </w:pPr>
      <w:r/>
      <w:r>
        <w:t>Outdated graphics</w:t>
      </w:r>
    </w:p>
    <w:p>
      <w:r/>
      <w:r>
        <w:rPr>
          <w:b/>
        </w:rPr>
        <w:t>Play Diamond Mystic Slot Game for Free | Slot Review</w:t>
      </w:r>
    </w:p>
    <w:p>
      <w:r/>
      <w:r>
        <w:rPr>
          <w:i/>
        </w:rPr>
        <w:t>Read our Diamond Mystic slot game review to play for free. Get info on impressive payouts, simplicity, low betting range, and limited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