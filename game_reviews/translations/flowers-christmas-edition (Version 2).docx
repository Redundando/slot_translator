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Christmas Edition Free: Slot Machine Review</w:t>
      </w:r>
    </w:p>
    <w:p>
      <w:r/>
      <w:r>
        <w:rPr>
          <w:b/>
        </w:rPr>
        <w:t>Meta description</w:t>
      </w:r>
      <w:r>
        <w:t>: Explore the features and betting options of Flowers Christmas Edition, with a 96.32% RTP and Stacked Wilds for free. Play now for free on desktop or mobile.</w:t>
      </w:r>
    </w:p>
    <w:p>
      <w:pPr>
        <w:pStyle w:val="Heading2"/>
      </w:pPr>
      <w:r>
        <w:t>Gameplay and Features</w:t>
      </w:r>
    </w:p>
    <w:p>
      <w:r/>
      <w:r>
        <w:t>Ready to get in the holiday spirit? Flowers Christmas Edition is a merry slot machine with a festive twist on classic gameplay. Whether you're joining in for some good old-fashioned fun or trying to win some extra stocking stuffers, this game has something for everyone.</w:t>
      </w:r>
    </w:p>
    <w:p>
      <w:r/>
      <w:r>
        <w:t>The game's simple design features five reels, three rows and 30 paylines, making it easy to dive right in. Customize your bets by choosing levels from 1 to 10 and token values ranging from €0.01 to €0.5, with a total bet ranging from €0.03 to €150. It's like betting on whether or not grandma will give you a lump of coal or a crisp $20 bill in your holiday card - exciting and unpredictable!</w:t>
      </w:r>
    </w:p>
    <w:p>
      <w:r/>
      <w:r>
        <w:t>What makes Flowers Christmas Edition stand out from the rest? The prizes, of course! With a whopping 5,000 coins possible, you could be ringing in the new year with some extra bling in your pocket! Plus, the theoretical return to player (RTP) of the game is an excellent 96.32%, making your chances of winning even higher than your odds of getting snowed in on Christmas Eve.</w:t>
      </w:r>
    </w:p>
    <w:p>
      <w:r/>
      <w:r>
        <w:t>But wait, there's more! The game features Stacked Wilds during free spins, which gives you even more opportunities to hit it big. And, with a Scatter symbol that gives access to free spins with various multipliers, you might just find yourself shouting "ho ho ho" all the way to the bank.</w:t>
      </w:r>
    </w:p>
    <w:p>
      <w:r/>
      <w:r>
        <w:t>So, whether you're on the naughty or nice list this year, Flowers Christmas Edition is the perfect way to spice up your holiday season. Don't wait - spin those reels and see what kind of gifts you'll get from Santa's slot machine!</w:t>
      </w:r>
    </w:p>
    <w:p>
      <w:pPr>
        <w:pStyle w:val="Heading2"/>
      </w:pPr>
      <w:r>
        <w:t>Graphics and Interface</w:t>
      </w:r>
    </w:p>
    <w:p>
      <w:r/>
      <w:r>
        <w:t xml:space="preserve">Imagine visiting a garden covered in snow during the holiday season and being greeted by all kinds of flowers in the most charming way possible. That, my friend, is the initial screen of the Flowers Christmas Edition. And boy, it sure is delightful! With its snow-covered background and colorful flowers looking all festive, it’s sure to put you in the mood for the holidays. </w:t>
      </w:r>
    </w:p>
    <w:p>
      <w:r/>
      <w:r>
        <w:t xml:space="preserve">The developers of this slot game have gone above and beyond to add the perfect Christmas touch to the interface. The reels are framed with bright-colored lights and holly while the paylines are listed on either side of the reels. The game's settings buttons are conveniently located at the bottom of the user interface, making it easy for players to adjust settings to their liking. </w:t>
      </w:r>
    </w:p>
    <w:p>
      <w:r/>
      <w:r>
        <w:t>With the game available on desktop computers and mobile devices including iOS and Android, you can take your holiday-inspired gaming on the go!</w:t>
      </w:r>
    </w:p>
    <w:p>
      <w:pPr>
        <w:pStyle w:val="Heading2"/>
      </w:pPr>
      <w:r>
        <w:t>Betting Options That Will Make You Go Merry!</w:t>
      </w:r>
    </w:p>
    <w:p>
      <w:r/>
      <w:r>
        <w:t>Are you ready to start placing bets? In Flowers Christmas Edition, players have the freedom to customize their bets and get the opportunity to win big! From choosing levels from 1 to 10, to token values ranging from €0.01 to €0.5, you'll be able to make a bet that best fits your gaming needs. Heck, you can even go up to a whopping €150! Win big or go home, am I right?</w:t>
      </w:r>
      <w:r/>
    </w:p>
    <w:p>
      <w:r/>
      <w:r>
        <w:t>And why settle for the usual bets when you can freely choose a combination that will lead you to Christmas glory? You can now fully adjust each gaming experience, ensuring you get the most out of your gaming time. Get those creative juices flowing and you might just be on your way to winning big!</w:t>
      </w:r>
    </w:p>
    <w:p>
      <w:pPr>
        <w:pStyle w:val="Heading2"/>
      </w:pPr>
      <w:r>
        <w:t>Win Big with Free Spins and Multipliers!</w:t>
      </w:r>
    </w:p>
    <w:p>
      <w:r/>
      <w:r>
        <w:t>What's better than Christmas? Christmas with Flowers! Flowers Christmas Edition is a fantastic slot game with plenty of winning potential. The game features a Scatter symbol, which is represented by a snowflake that says 'free spins'. If you're lucky enough to land this symbol on the reels, you will trigger the free spins bonus round.</w:t>
      </w:r>
      <w:r/>
    </w:p>
    <w:p>
      <w:r/>
      <w:r>
        <w:t>The free spins bonus round is where you can really start to stack up those winnings. The round offers various multipliers which can greatly increase your payouts. So, if you're looking to make your Christmas even merrier, this game is the perfect choice!</w:t>
      </w:r>
      <w:r/>
    </w:p>
    <w:p>
      <w:r/>
      <w:r>
        <w:t>But that's not all! Flowers Christmas Edition also has a Wild symbol, which is represented by a snowflake. This symbol can replace all other symbols in the game, except for the Scatter symbol. If you manage to land five Wilds on the reels, you will earn an incredible 5,000 coins! During free spins, the Wilds take on a Stacked Wilds form, which offers even more opportunities to win big!</w:t>
      </w:r>
      <w:r/>
    </w:p>
    <w:p>
      <w:r/>
      <w:r>
        <w:t>So, what are you waiting for? Head on over to Flowers Christmas Edition and see if Lady Luck is on your side this holiday season!</w:t>
      </w:r>
    </w:p>
    <w:p>
      <w:pPr>
        <w:pStyle w:val="Heading2"/>
      </w:pPr>
      <w:r>
        <w:t>Return to Player Percentage (RTP)</w:t>
      </w:r>
    </w:p>
    <w:p>
      <w:r/>
      <w:r>
        <w:t xml:space="preserve">Ready, set, snow! Flowers Christmas Edition is here to spread the holiday cheer and some winter joy with your gambling experience. Before you start spinning, it's essential to know about the game's Return to Player Percentage (RTP), which is an excellent 96.32%, just a little above average. </w:t>
      </w:r>
      <w:r/>
    </w:p>
    <w:p>
      <w:r/>
      <w:r>
        <w:t>If you are an experienced online slot gamer, you know the importance of RTP as it affects the amount of cash awards that a game will give to its players after a particular period. Mathematical calculations govern this percentage - no room for Santa's magic here.</w:t>
      </w:r>
      <w:r/>
    </w:p>
    <w:p>
      <w:r/>
      <w:r>
        <w:t xml:space="preserve">Thankfully, Flowers Christmas Edition provides a viable way to score big bucks this winter. Just make sure to keep the RTP in mind, something that is challenging to forget when a Candy Cane appears on the reels, bringing you even more holiday cash and a reason to skip the dentist after all those sweets. </w:t>
      </w:r>
    </w:p>
    <w:p>
      <w:pPr>
        <w:pStyle w:val="Heading2"/>
      </w:pPr>
      <w:r>
        <w:t>FAQ</w:t>
      </w:r>
    </w:p>
    <w:p>
      <w:pPr>
        <w:pStyle w:val="Heading3"/>
      </w:pPr>
      <w:r>
        <w:t>Can I play Flowers Christmas Edition for free?</w:t>
      </w:r>
    </w:p>
    <w:p>
      <w:r/>
      <w:r>
        <w:t>Yes, you can play Flowers Christmas Edition in a demo version for free.</w:t>
      </w:r>
    </w:p>
    <w:p>
      <w:pPr>
        <w:pStyle w:val="Heading3"/>
      </w:pPr>
      <w:r>
        <w:t>Which devices are compatible with Flowers Christmas Edition?</w:t>
      </w:r>
    </w:p>
    <w:p>
      <w:r/>
      <w:r>
        <w:t>Flowers Christmas Edition is compatible with desktop computers and all mobile devices, including iOS and Android.</w:t>
      </w:r>
    </w:p>
    <w:p>
      <w:pPr>
        <w:pStyle w:val="Heading3"/>
      </w:pPr>
      <w:r>
        <w:t>What is the maximum payout of Flowers Christmas Edition?</w:t>
      </w:r>
    </w:p>
    <w:p>
      <w:r/>
      <w:r>
        <w:t>The maximum payout of Flowers Christmas Edition is 5,000 coins.</w:t>
      </w:r>
    </w:p>
    <w:p>
      <w:pPr>
        <w:pStyle w:val="Heading3"/>
      </w:pPr>
      <w:r>
        <w:t>What is the theoretical return to player (RTP) of Flowers Christmas Edition?</w:t>
      </w:r>
    </w:p>
    <w:p>
      <w:r/>
      <w:r>
        <w:t>The theoretical return to player (RTP) of Flowers Christmas Edition is 96.32%, above average.</w:t>
      </w:r>
    </w:p>
    <w:p>
      <w:pPr>
        <w:pStyle w:val="Heading3"/>
      </w:pPr>
      <w:r>
        <w:t>Are there any special symbols in Flowers Christmas Edition?</w:t>
      </w:r>
    </w:p>
    <w:p>
      <w:r/>
      <w:r>
        <w:t>Yes, there are special symbols in Flowers Christmas Edition, including a Wild and a Scatter.</w:t>
      </w:r>
    </w:p>
    <w:p>
      <w:pPr>
        <w:pStyle w:val="Heading3"/>
      </w:pPr>
      <w:r>
        <w:t>Can the Wild symbol replace all other symbols in Flowers Christmas Edition?</w:t>
      </w:r>
    </w:p>
    <w:p>
      <w:r/>
      <w:r>
        <w:t>Yes, the Wild symbol can replace all other symbols in Flowers Christmas Edition, except the Scatter.</w:t>
      </w:r>
    </w:p>
    <w:p>
      <w:pPr>
        <w:pStyle w:val="Heading3"/>
      </w:pPr>
      <w:r>
        <w:t>What is the Stacked Wild feature of Flowers Christmas Edition?</w:t>
      </w:r>
    </w:p>
    <w:p>
      <w:r/>
      <w:r>
        <w:t>During free spins, the Wild assumes the form of Stacked Wilds, allowing even higher payouts in Flowers Christmas Edition.</w:t>
      </w:r>
    </w:p>
    <w:p>
      <w:pPr>
        <w:pStyle w:val="Heading3"/>
      </w:pPr>
      <w:r>
        <w:t>Does Flowers Christmas Edition have a Christmas theme?</w:t>
      </w:r>
    </w:p>
    <w:p>
      <w:r/>
      <w:r>
        <w:t>Yes, Flowers Christmas Edition has a Christmas theme, with the same carnivorous plants and colorful flowers set in a snowy landscape.</w:t>
      </w:r>
    </w:p>
    <w:p>
      <w:pPr>
        <w:pStyle w:val="Heading2"/>
      </w:pPr>
      <w:r>
        <w:t>What we like</w:t>
      </w:r>
    </w:p>
    <w:p>
      <w:pPr>
        <w:pStyle w:val="ListBullet"/>
        <w:spacing w:line="240" w:lineRule="auto"/>
        <w:ind w:left="720"/>
      </w:pPr>
      <w:r/>
      <w:r>
        <w:t>Customizable betting options for all players</w:t>
      </w:r>
    </w:p>
    <w:p>
      <w:pPr>
        <w:pStyle w:val="ListBullet"/>
        <w:spacing w:line="240" w:lineRule="auto"/>
        <w:ind w:left="720"/>
      </w:pPr>
      <w:r/>
      <w:r>
        <w:t>Excellent return to player percentage of 96.32%</w:t>
      </w:r>
    </w:p>
    <w:p>
      <w:pPr>
        <w:pStyle w:val="ListBullet"/>
        <w:spacing w:line="240" w:lineRule="auto"/>
        <w:ind w:left="720"/>
      </w:pPr>
      <w:r/>
      <w:r>
        <w:t>Stacked Wilds during free spins increase potential payouts</w:t>
      </w:r>
    </w:p>
    <w:p>
      <w:pPr>
        <w:pStyle w:val="ListBullet"/>
        <w:spacing w:line="240" w:lineRule="auto"/>
        <w:ind w:left="720"/>
      </w:pPr>
      <w:r/>
      <w:r>
        <w:t>Scatter symbol offers access to free spins with multipliers</w:t>
      </w:r>
    </w:p>
    <w:p>
      <w:pPr>
        <w:pStyle w:val="Heading2"/>
      </w:pPr>
      <w:r>
        <w:t>What we don't like</w:t>
      </w:r>
    </w:p>
    <w:p>
      <w:pPr>
        <w:pStyle w:val="ListBullet"/>
        <w:spacing w:line="240" w:lineRule="auto"/>
        <w:ind w:left="720"/>
      </w:pPr>
      <w:r/>
      <w:r>
        <w:t>Gameplay and features are fairly standard for a slot machine</w:t>
      </w:r>
    </w:p>
    <w:p>
      <w:pPr>
        <w:pStyle w:val="ListBullet"/>
        <w:spacing w:line="240" w:lineRule="auto"/>
        <w:ind w:left="720"/>
      </w:pPr>
      <w:r/>
      <w:r>
        <w:t>Graphics may be underwhelming for some players</w:t>
      </w:r>
    </w:p>
    <w:p>
      <w:r/>
      <w:r>
        <w:rPr>
          <w:i/>
        </w:rPr>
        <w:t>Create a cartoon image featuring a happy Maya warrior with glasses, incorporating elements of Christmas and the game "Flowers Christmas Edition." Maya Warrior should be seen holding a flower or surrounded by the game's protagonist plants with sharp teeth and colorful flowers, set against a snowy background with Christmas-themed decorations such as colored lights and holly. The image should be vibrant and cheerful, reflecting the fun and intuitive gameplay of Flowers Christmas Edition.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