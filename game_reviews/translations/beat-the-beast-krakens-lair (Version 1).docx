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Beat the Beast Kraken's Lair for free</w:t>
      </w:r>
    </w:p>
    <w:p>
      <w:r/>
      <w:r>
        <w:rPr>
          <w:b/>
        </w:rPr>
        <w:t>Meta description</w:t>
      </w:r>
      <w:r>
        <w:t>: Discover Beat the Beast Kraken's Lair, an online slot game inspired by Norse mythology. Play for free with high volatility gameplay and expanding symbols.</w:t>
      </w:r>
    </w:p>
    <w:p>
      <w:pPr>
        <w:pStyle w:val="Heading2"/>
      </w:pPr>
      <w:r>
        <w:t>Can You Beat the Beast Kraken's Lair?</w:t>
      </w:r>
    </w:p>
    <w:p>
      <w:r/>
      <w:r>
        <w:t>If you're a fan of Norse mythology and online slot games, Beat The Beast: Kraken's Lair is the perfect game for you! With its high volatility gameplay and exciting features, you'll feel like a true Viking warrior as you spin the five reels and nine paylines.</w:t>
      </w:r>
    </w:p>
    <w:p>
      <w:r/>
      <w:r>
        <w:t>But be warned – the Kraken is no ordinary sea monster. This legendary creature is one of the most fearsome beasts in Norse mythology, and it won't go down without a fight. Do you have what it takes to defeat the Kraken and emerge victorious?</w:t>
      </w:r>
    </w:p>
    <w:p>
      <w:r/>
      <w:r>
        <w:t>As you play, you'll be treated to stunning graphics and exciting sound effects that transport you to the heart of the ocean, where the Kraken lies in wait. You'll also have the chance to trigger bonus features like free spins and expanding symbols, which can help you rack up big wins.</w:t>
      </w:r>
    </w:p>
    <w:p>
      <w:r/>
      <w:r>
        <w:t>So gather your fellow Vikings and get ready to set sail for Kraken's Lair. With a little bit of luck and a lot of courage, you just might be able to Beat the Beast!</w:t>
      </w:r>
    </w:p>
    <w:p>
      <w:pPr>
        <w:pStyle w:val="Heading2"/>
      </w:pPr>
      <w:r>
        <w:t>Unleash the Adventure with Beat The Beast: Kraken's Lair Slot Game</w:t>
      </w:r>
    </w:p>
    <w:p>
      <w:r/>
      <w:r>
        <w:t>Get ready to venture deep into the ocean, as Beat The Beast: Kraken's Lair takes you on a thrilling ride filled with treasure hunts and high adrenaline. If you are a fan of Norse mythology and love slots with exciting features, this game is the perfect match for you.</w:t>
      </w:r>
    </w:p>
    <w:p>
      <w:r/>
      <w:r>
        <w:t>This game has a unique set of symbols that includes a variety of poker cards ranging from Ace to 10, the deadly Kraken, Kraken idol, golden Kraken, medallion, and trident. The animations and sound effects of the game take the experience to the next level and keep you engaged throughout the gameplay.</w:t>
      </w:r>
    </w:p>
    <w:p>
      <w:r/>
      <w:r>
        <w:t>As you explore the depths of the ocean, be sure to check out the paytable and the game's features. With wilds, scatters, and free spins, this game has a lot in store for you. The golden Kraken is the wild symbol and can substitute any other symbol except the scatter to form winning combinations. The Kraken idol is the scatter symbol, and landing three or more of these on the reels triggers the free spins feature.</w:t>
      </w:r>
    </w:p>
    <w:p>
      <w:r/>
      <w:r>
        <w:t xml:space="preserve">The game's background music syncs with the gameplay's theme and enhances the overall experience. As you play, you will be swept away by the clashing symbols and an upbeat sound. With a high RTP, this game has the potential to offer handsome payouts. </w:t>
      </w:r>
    </w:p>
    <w:p>
      <w:r/>
      <w:r>
        <w:t>In conclusion, Beat The Beast: Kraken's Lair is a perfect blend of adventure, mythology, and slot gaming. If you want to have a great time and nab their treasure, make sure to check it out. But beware, you may end up hating the Kraken for not giving up his treasure quickly enough. Jokes apart, give it a spin and see if you can 'kraken' the code to winning big.</w:t>
      </w:r>
    </w:p>
    <w:p>
      <w:pPr>
        <w:pStyle w:val="Heading2"/>
      </w:pPr>
      <w:r>
        <w:t>Gameplay So Volatile, You'll Need a Seatbelt</w:t>
      </w:r>
    </w:p>
    <w:p>
      <w:r/>
      <w:r>
        <w:t>If you're looking for a thrilling gaming experience, Beat The Beast: Kraken's Lair is the game for you. With high volatility gameplay, this game packs a punch that will keep you on the edge of your seat. It's not for the faint of heart, but if you're looking for big risks and big rewards, look no further.</w:t>
      </w:r>
    </w:p>
    <w:p>
      <w:r/>
      <w:r>
        <w:t>And don't let the high volatility scare you off – the winning opportunities are plentiful. Beat The Beast: Kraken's Lair is an easy game to play, but it's packed with exciting features that make it an incredible experience. You'll feel like you're battling a Kraken of your own as you spin the reels and hope for the best.</w:t>
      </w:r>
    </w:p>
    <w:p>
      <w:r/>
      <w:r>
        <w:t>So prepare yourself for a wild ride – Beat The Beast: Kraken's Lair is not a game for the timid player. But if you're willing to take a chance, you could be rewarded with some serious treasure. Who knows, maybe you'll even discover the mythical Kraken's Lair and emerge victorious.</w:t>
      </w:r>
    </w:p>
    <w:p>
      <w:pPr>
        <w:pStyle w:val="Heading2"/>
      </w:pPr>
      <w:r>
        <w:t>Get Ready to Expand Your Wins!</w:t>
      </w:r>
    </w:p>
    <w:p>
      <w:r/>
      <w:r>
        <w:t>If you're looking for a thrilling slot game with a unique twist, Beat the Beast Kraken's Lair is the perfect pick! This online casino game boasts impressive graphics and impressive features, including the exciting Expanding Wild Feature.</w:t>
      </w:r>
      <w:r/>
    </w:p>
    <w:p>
      <w:r/>
      <w:r>
        <w:t>When you land a Kraken wild/scatter symbol and trigger the Expanding Wild Feature, you're in for a treat! Watch as one of the regular symbols expands to take up an entire reel, giving you the chance to land even more wins. It's like the Kraken itself has reached out to help you beat the game!</w:t>
      </w:r>
      <w:r/>
    </w:p>
    <w:p>
      <w:r/>
      <w:r>
        <w:t>With the Expanding Wild Feature, you never know what your next spin could bring. It could be a small win or a massive payout! So, why not take a dive into the depths of Kraken's Lair and see if you can beat the beast?</w:t>
      </w:r>
      <w:r/>
    </w:p>
    <w:p>
      <w:r/>
      <w:r>
        <w:t>We can't guarantee that you'll win big, but we can guarantee that you'll have a good time trying. And who knows, with a little bit of luck and the Expanding Wild Feature on your side, you might just come out on top! So, what are you waiting for? Let's go beat that Kraken!</w:t>
      </w:r>
    </w:p>
    <w:p>
      <w:pPr>
        <w:pStyle w:val="Heading2"/>
      </w:pPr>
      <w:r>
        <w:t>Unleash the Kraken: Guaranteed Wilds During Free Games!!!</w:t>
      </w:r>
    </w:p>
    <w:p>
      <w:r/>
      <w:r>
        <w:t xml:space="preserve">Get ready to enter the Kraken’s Lair where you could unleash the beast and win big! This casino slot game gives you the chance to spin the reels and see what the ancient sea monster has in store for you. </w:t>
      </w:r>
    </w:p>
    <w:p>
      <w:r/>
      <w:r>
        <w:t xml:space="preserve">But wait, there’s more! The free spin feature is one of the most exciting aspects of this game. When you land three or more Kraken wild/scatter symbols, you trigger the free spins round. During each free spin, at least one Kraken is randomly added to the reels! That means you have an even higher chance of receiving more prizes and more free spins. </w:t>
      </w:r>
    </w:p>
    <w:p>
      <w:r/>
      <w:r>
        <w:t xml:space="preserve">This game really steps up the excitement level with guaranteed wilds during the free games. With every spin, the Kraken adds a little more thrill to the reels, and we have to admit, we love it! </w:t>
      </w:r>
    </w:p>
    <w:p>
      <w:r/>
      <w:r>
        <w:t xml:space="preserve">So what are you waiting for? Dive into the depths of the ocean and take on the Kraken in this heart-pumping casino slot game. With guaranteed wilds during free games, you’re sure to come away with some serious loot in your pocket! </w:t>
      </w:r>
    </w:p>
    <w:p>
      <w:pPr>
        <w:pStyle w:val="Heading2"/>
      </w:pPr>
      <w:r>
        <w:t>MAXIMUM WIN OF 7,777X TOTAL BET</w:t>
      </w:r>
    </w:p>
    <w:p>
      <w:r/>
      <w:r>
        <w:t>Are you ready to dive into the ocean and face the Kraken in Beat The Beast: Kraken's Lair? Even better, are you ready to win big while doing so? Well, you're in luck because this game offers a maximum win of 7,777x your bet. That's enough to make any sea-loving pirate excited.</w:t>
      </w:r>
      <w:r/>
    </w:p>
    <w:p>
      <w:r/>
      <w:r>
        <w:t>Now, we know what you might be thinking. 'But what about a jackpot?' Well, this game doesn't have a progressive or fixed jackpot, but honestly, who needs one when you can win up to 7777,700 euros per spin with a 100 euro bet? With a winning potential that big, you'll be reeling in the treasure from the Kraken's Lair in no time. Just remember to watch out for those tentacles!</w:t>
      </w:r>
      <w:r/>
    </w:p>
    <w:p>
      <w:r/>
      <w:r>
        <w:t>Don't let the lack of a jackpot discourage you. The thrill of playing Beat The Beast: Kraken's Lair comes from the game's unique features and the possibility of hitting it big. The high-value symbols on the reels consist of underwater creatures, including a shark, an eel, a squid, and of course, the Kraken itself. The Kraken symbol is the most valuable of the lot and can earn you up to 50 times your stake.</w:t>
      </w:r>
      <w:r/>
    </w:p>
    <w:p>
      <w:r/>
      <w:r>
        <w:t>Overall, Beat The Beast: Kraken's Lair is a game that offers plenty of excitement, action, and the potential for a huge payday. So, what are you waiting for? Give it a spin and you might just be able to add some treasure to your undersea collection.</w:t>
      </w:r>
    </w:p>
    <w:p>
      <w:pPr>
        <w:pStyle w:val="Heading2"/>
      </w:pPr>
      <w:r>
        <w:t>Explore the Depths with These Underwater-Themed Slot Games</w:t>
      </w:r>
    </w:p>
    <w:p>
      <w:r/>
      <w:r>
        <w:t>Beat The Beast: Kraken's Lair is a treasure hunt for those who love adventure and the mystical world of the Kraken. Even if you don't believe in sea monsters, this game will make you feel like you're deep beneath the ocean waves.</w:t>
      </w:r>
      <w:r>
        <w:t xml:space="preserve"> </w:t>
      </w:r>
    </w:p>
    <w:p>
      <w:r/>
      <w:r>
        <w:t>The stunning graphics transport you to a world of sunken ships, lost treasures, and gold beyond your wildest dreams. The symbols on the reels are equally impressive, featuring the trident, pendant, treasure chest, and golden Kraken statue.</w:t>
      </w:r>
      <w:r>
        <w:t xml:space="preserve"> </w:t>
      </w:r>
    </w:p>
    <w:p>
      <w:r/>
      <w:r>
        <w:t>And the best part about this game? The winning potential is huge! With 9 pay lines and exciting features like the Kraken feature, expanding symbols, and bonus spins, you'll be sure to score big.</w:t>
      </w:r>
      <w:r>
        <w:t xml:space="preserve"> </w:t>
      </w:r>
    </w:p>
    <w:p>
      <w:r/>
      <w:r>
        <w:t>But wait, there's more! If you're a fan of Beat the Beast: Kraken's Lair, we suggest you try Beat the Beast: Mighty Sphinx slots. It follows a similar format but has its unique set of surprises and adventures. With the Mighty Sphinx by your side, you'll be on the hunt for gold and riches in no time.</w:t>
      </w:r>
      <w:r>
        <w:t xml:space="preserve"> </w:t>
      </w:r>
    </w:p>
    <w:p>
      <w:r/>
      <w:r>
        <w:t>So, take the plunge and dive into the world of online slot games with these amazing underwater adventures.</w:t>
      </w:r>
    </w:p>
    <w:p>
      <w:pPr>
        <w:pStyle w:val="Heading2"/>
      </w:pPr>
      <w:r>
        <w:t>FAQ</w:t>
      </w:r>
    </w:p>
    <w:p>
      <w:pPr>
        <w:pStyle w:val="Heading3"/>
      </w:pPr>
      <w:r>
        <w:t>What is Beat the Beast: Kraken's Lair?</w:t>
      </w:r>
    </w:p>
    <w:p>
      <w:r/>
      <w:r>
        <w:t>Beat the Beast: Kraken's Lair is a five-reel, nine-payline online slot game from Thunderkick set deep in the ocean where you try to defeat the legend of Norse mythology, the Kraken.</w:t>
      </w:r>
    </w:p>
    <w:p>
      <w:pPr>
        <w:pStyle w:val="Heading3"/>
      </w:pPr>
      <w:r>
        <w:t>What is the Kraken symbol?</w:t>
      </w:r>
    </w:p>
    <w:p>
      <w:r/>
      <w:r>
        <w:t>The Kraken symbol is the Wild symbol of Beat the Beast: Kraken's Lair, and with the optimal combination of symbols, you can win 7,777x your total bet.</w:t>
      </w:r>
    </w:p>
    <w:p>
      <w:pPr>
        <w:pStyle w:val="Heading3"/>
      </w:pPr>
      <w:r>
        <w:t>What are the graphics like in the game?</w:t>
      </w:r>
    </w:p>
    <w:p>
      <w:r/>
      <w:r>
        <w:t>The graphics in the game are stunning and high quality. It has a Norse mythological theme and focuses on defeating the Kraken. You are taken deep into the ocean to defeat this beast where you will see sunken ships.</w:t>
      </w:r>
    </w:p>
    <w:p>
      <w:pPr>
        <w:pStyle w:val="Heading3"/>
      </w:pPr>
      <w:r>
        <w:t>What are the symbols in the game?</w:t>
      </w:r>
    </w:p>
    <w:p>
      <w:r/>
      <w:r>
        <w:t>The symbols in the game include Poker cards (from Ace to 10), a Kraken, the Kraken idol, the golden Kraken, the medallion, and the trident.</w:t>
      </w:r>
    </w:p>
    <w:p>
      <w:pPr>
        <w:pStyle w:val="Heading3"/>
      </w:pPr>
      <w:r>
        <w:t>What is the Expanding Wild Feature?</w:t>
      </w:r>
    </w:p>
    <w:p>
      <w:r/>
      <w:r>
        <w:t>The Expanding Wild Feature is activated when you get a winning combination that includes a Kraken wild or scatter symbol. Then, one of the regular symbols that allows you to make your bet successful will expand and fill the entire reel, increasing your chances of receiving more prizes and more free spins.</w:t>
      </w:r>
    </w:p>
    <w:p>
      <w:pPr>
        <w:pStyle w:val="Heading3"/>
      </w:pPr>
      <w:r>
        <w:t>What is the maximum win in the game?</w:t>
      </w:r>
    </w:p>
    <w:p>
      <w:r/>
      <w:r>
        <w:t>The maximum win in the game is 7,777x your bet, which is a big number. If you play with the highest bet of 100 euros, you can win up to 7777,700 euros per spin.</w:t>
      </w:r>
    </w:p>
    <w:p>
      <w:pPr>
        <w:pStyle w:val="Heading3"/>
      </w:pPr>
      <w:r>
        <w:t>Is there a progressive or fixed jackpot in the game?</w:t>
      </w:r>
    </w:p>
    <w:p>
      <w:r/>
      <w:r>
        <w:t>No, there is no progressive or fixed jackpot in the game, but you can still win huge prizes from the depths of the ocean.</w:t>
      </w:r>
    </w:p>
    <w:p>
      <w:pPr>
        <w:pStyle w:val="Heading3"/>
      </w:pPr>
      <w:r>
        <w:t>What other games are similar to Beat the Beast: Kraken's Lair?</w:t>
      </w:r>
    </w:p>
    <w:p>
      <w:r/>
      <w:r>
        <w:t>Another similar game to Beat the Beast: Kraken's Lair is Beat the Beast: Mighty Sphinx slots, which has nine paylines and a potential win of 4444x multiplied by the triggering bet, as well as extra features that make it an exciting experience.</w:t>
      </w:r>
    </w:p>
    <w:p>
      <w:pPr>
        <w:pStyle w:val="Heading2"/>
      </w:pPr>
      <w:r>
        <w:t>What we like</w:t>
      </w:r>
    </w:p>
    <w:p>
      <w:pPr>
        <w:pStyle w:val="ListBullet"/>
        <w:spacing w:line="240" w:lineRule="auto"/>
        <w:ind w:left="720"/>
      </w:pPr>
      <w:r/>
      <w:r>
        <w:t>Norse mythology theme</w:t>
      </w:r>
    </w:p>
    <w:p>
      <w:pPr>
        <w:pStyle w:val="ListBullet"/>
        <w:spacing w:line="240" w:lineRule="auto"/>
        <w:ind w:left="720"/>
      </w:pPr>
      <w:r/>
      <w:r>
        <w:t>High volatility gameplay</w:t>
      </w:r>
    </w:p>
    <w:p>
      <w:pPr>
        <w:pStyle w:val="ListBullet"/>
        <w:spacing w:line="240" w:lineRule="auto"/>
        <w:ind w:left="720"/>
      </w:pPr>
      <w:r/>
      <w:r>
        <w:t>Expanding symbols</w:t>
      </w:r>
    </w:p>
    <w:p>
      <w:pPr>
        <w:pStyle w:val="ListBullet"/>
        <w:spacing w:line="240" w:lineRule="auto"/>
        <w:ind w:left="720"/>
      </w:pPr>
      <w:r/>
      <w:r>
        <w:t>Guaranteed wilds during free games</w:t>
      </w:r>
    </w:p>
    <w:p>
      <w:pPr>
        <w:pStyle w:val="Heading2"/>
      </w:pPr>
      <w:r>
        <w:t>What we don't like</w:t>
      </w:r>
    </w:p>
    <w:p>
      <w:pPr>
        <w:pStyle w:val="ListBullet"/>
        <w:spacing w:line="240" w:lineRule="auto"/>
        <w:ind w:left="720"/>
      </w:pPr>
      <w:r/>
      <w:r>
        <w:t>No progressive or fixed jackpot</w:t>
      </w:r>
    </w:p>
    <w:p>
      <w:pPr>
        <w:pStyle w:val="ListBullet"/>
        <w:spacing w:line="240" w:lineRule="auto"/>
        <w:ind w:left="720"/>
      </w:pPr>
      <w:r/>
      <w:r>
        <w:t>Only nine paylines</w:t>
      </w:r>
    </w:p>
    <w:p>
      <w:r/>
      <w:r>
        <w:rPr>
          <w:i/>
        </w:rPr>
        <w:t>Create a dynamic feature image for Beat the Beast Kraken's Lair that showcases the game's Norse mythological theme and cartoon-style graphics. The image should feature a happy Maya warrior with glasses who appears to be defeating the Kraken in a playful manner. The Maya warrior should be depicted in a vibrant and colorful style, with exaggerated features and a confident expression. The Kraken should be shown as a large and menacing sea monster with huge tentacles reaching out to grab the Maya warrior. The background of the image should be a sunken shipwreck in the ocean, with bubbles and seaweed adding to the overall underwater theme. The image should be eye-catching and playful, inviting players to join the adventure and battle the Kraken.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