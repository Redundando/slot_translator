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Boom Pirates Slot - Free Online Review</w:t>
      </w:r>
    </w:p>
    <w:p>
      <w:r/>
      <w:r>
        <w:rPr>
          <w:b/>
        </w:rPr>
        <w:t>Meta description</w:t>
      </w:r>
      <w:r>
        <w:t>: Join Captain Mary and her band of pirates in the Boom Pirates slot - a thrilling game with innovative mechanics, bonuses, and potential payouts of 3,800 times the bet. Play now for free.</w:t>
      </w:r>
    </w:p>
    <w:p>
      <w:pPr>
        <w:pStyle w:val="Heading2"/>
      </w:pPr>
      <w:r>
        <w:t>Gameplay Mechanics</w:t>
      </w:r>
    </w:p>
    <w:p>
      <w:r/>
      <w:r>
        <w:t>If you're looking for a swashbuckling adventure, look no further than Boom Pirates. This slot game features top-notch gameplay mechanics that allow you to increase your chances of winning up to 10,077,696 ways! That's more opportunities to win big than you can shake a foxy pirate hook at!</w:t>
      </w:r>
      <w:r/>
    </w:p>
    <w:p>
      <w:r/>
      <w:r>
        <w:t>The Foxify feature is one of the things that sets Boom Pirates apart from the rest of the casino slot games out there. With this feature, you can increase your range from 0.30 to 75 credits which means even larger payouts. Don't worry though, even if you don't end up winning big, you'll still have fun watching the pirates swashbuckle on your screen.</w:t>
      </w:r>
      <w:r/>
    </w:p>
    <w:p>
      <w:r/>
      <w:r>
        <w:t>With a medium volatility and an RTP of 96.19%, the game provides a balanced and fair gameplay experience. Although you won't always win, when you do, the payouts can be explosive! You might even find yourself doing a little dance as gold coins rain down from the Treasure Chests.</w:t>
      </w:r>
      <w:r/>
    </w:p>
    <w:p>
      <w:r/>
      <w:r>
        <w:t>If this sounds like your kind of adventure, hop on board and set sail with Boom Pirates. Just be warned, once you start playing this game, you might not be able to stop. It's that good!</w:t>
      </w:r>
    </w:p>
    <w:p>
      <w:pPr>
        <w:pStyle w:val="Heading2"/>
      </w:pPr>
      <w:r>
        <w:t>Graphics That Will Make You Wanna Walk The Plank</w:t>
      </w:r>
    </w:p>
    <w:p>
      <w:r/>
      <w:r>
        <w:t>Ahoy mateys! Let's talk about graphics! As an experienced online slot game writer, I'm quite impressed with the authentic pirate theme of Boom Pirates. The graphics, animation and sound effects are a true testament to the talented folks at Foxium. Are you ready to sail into a world of adventure?</w:t>
      </w:r>
    </w:p>
    <w:p>
      <w:r/>
      <w:r>
        <w:t>The wooden planks of the island, skull icons covering inactive positions on the reel and ships anchored offshore create an intense, yet fun-filled atmosphere that will have players feeling like Jack Sparrow himself. The day and night transitions add a realistic element to the game, making you feel like you're part of the pirate crew.</w:t>
      </w:r>
    </w:p>
    <w:p>
      <w:r/>
      <w:r>
        <w:t>With Boom Pirates, you're getting more than just the chance to win big, but also an immersive experience complete with the graphics, sound, and design that gets top marks in our book. So gather your crew, hoist the anchor and set sail towards treasure! Or, you know, just press a button and see what fortune awaits you. Either way, you're bound for an exciting adventure.</w:t>
      </w:r>
    </w:p>
    <w:p>
      <w:pPr>
        <w:pStyle w:val="Heading2"/>
      </w:pPr>
      <w:r>
        <w:t>SPECIAL FEATURES</w:t>
      </w:r>
    </w:p>
    <w:p>
      <w:r/>
      <w:r>
        <w:t>Ahoy mateys! Let's talk about the special features of Boom Pirates, the slot game that will make you feel like a true pirate. Get ready to experience the Wonderways reel extension feature, which lets you expand the number of reels and create even more winning combinations. It's like finding a treasure chest full of gold coins.</w:t>
      </w:r>
      <w:r>
        <w:t xml:space="preserve"> </w:t>
      </w:r>
    </w:p>
    <w:p>
      <w:r/>
      <w:r>
        <w:t>But that's not all, sea dogs! You can activate Mary's Swashbuckling Attack and watch her transform the symbols on the reels to increase your chances of winning. And if that's not enough for you landlubbers, there's also the Yo Ho Ho Free Spins. Set sail and spin the reels for free, because let's be honest, there's nothing better than free spins.</w:t>
      </w:r>
      <w:r>
        <w:t xml:space="preserve"> </w:t>
      </w:r>
    </w:p>
    <w:p>
      <w:r/>
      <w:r>
        <w:t>And if you're feeling adventurous and want to skip the Yo Ho Ho Free Spins adventure, you can always activate the Buy Feature option. Simply click on the orange gift box in the control area and let the game do the rest. It's like having your own parrot that can buy things for you. What more could you ask from a slot game?</w:t>
      </w:r>
    </w:p>
    <w:p>
      <w:pPr>
        <w:pStyle w:val="Heading2"/>
      </w:pPr>
      <w:r>
        <w:t>Payouts and RTP</w:t>
      </w:r>
    </w:p>
    <w:p>
      <w:r/>
      <w:r>
        <w:t>Are you ready to hear about the money, honey? Let's talk payouts and RTP in Boom Pirates! With medium volatility and an RTP of 96.19%, this game is a great choice for both cautious gamblers and seasoned pros.</w:t>
      </w:r>
    </w:p>
    <w:p>
      <w:r/>
      <w:r>
        <w:t>And let's not forget about the potential payout – a whooping 3,800 times your bet! That's enough to make Blackbeard himself blush. Keep your eyes peeled for matching symbols on adjacent reels from left to right, as this is the only way to win. If you hit five or nine on the reels, you could be looking at a payout of anywhere from 1.2 to 25 times your bet. Now THAT'S what we call treasure!</w:t>
      </w:r>
    </w:p>
    <w:p>
      <w:pPr>
        <w:pStyle w:val="Heading2"/>
      </w:pPr>
      <w:r>
        <w:t>Bonus Rounds</w:t>
      </w:r>
    </w:p>
    <w:p>
      <w:r/>
      <w:r>
        <w:t xml:space="preserve">Calling all pirates! Get ready to hoist the Jolly Roger and set sail in search of treasure with Boom Pirates. This casino slot game not only boasts exceptional graphics and sound effects but also has some of the most exciting bonus rounds in the market. </w:t>
      </w:r>
    </w:p>
    <w:p>
      <w:r/>
      <w:r>
        <w:t>The Yo Ho Ho Free Spins, activated by landing the 'YO HO HO' scatter symbols on the first, third, and fifth reels, will set the stage for the ultimate treasure hunt. In this bonus round, you'll be granted ten free spins, and the game window will increase to a massive nine reels and six rows, allowing for potential ways to win up to 10,077,696. And if that doesn't make you want to take to the high seas, we don't know what will!</w:t>
      </w:r>
    </w:p>
    <w:p>
      <w:r/>
      <w:r>
        <w:t xml:space="preserve">But that's not all. Before the start of the bonus round, the scenery changes to a nighttime setting with your ship ready to fire with cannons (cannons not included). And here's the kicker - these cannons can randomly start firing at the beginning of any free spin to uncover a random number of reel positions. We're not saying it's as good as finding gold doubloons, but it's pretty close. </w:t>
      </w:r>
    </w:p>
    <w:p>
      <w:pPr>
        <w:pStyle w:val="Heading2"/>
      </w:pPr>
      <w:r>
        <w:t>SOUND AND MUSIC</w:t>
      </w:r>
    </w:p>
    <w:p>
      <w:r/>
      <w:r>
        <w:t xml:space="preserve">Boom Pirates takes your experience to another level with its detailed sound system that enhances the gameplay. The graphics and design of the game are awesome, but the sound system is what makes the game stand out from the rest. </w:t>
      </w:r>
      <w:r/>
    </w:p>
    <w:p>
      <w:r/>
      <w:r>
        <w:t xml:space="preserve">The sound effects that play in the background match the pirate theme perfectly. You'll hear the clattering of ships and the loading and firing of cannons that make you feel like you're part of the pirate crew. And oh, did we forget to mention the pirate battle cry? You'll hear the famous 'Yo Ho Ho' as you spin the reels and try to land the big win. </w:t>
      </w:r>
      <w:r/>
    </w:p>
    <w:p>
      <w:r/>
      <w:r>
        <w:t xml:space="preserve">But that's not all! The background music that accompanies the sound effects is spot on. It's appropriately thematic and enhances the overall mood of the game. From the start of the game, you'll feel like you're on an adventure, sailing through dangerous waters with your fellow pirates searching for treasure. </w:t>
      </w:r>
      <w:r/>
    </w:p>
    <w:p>
      <w:r/>
      <w:r>
        <w:t xml:space="preserve">We highly recommend turning up your volume to get the full effect. But be warned, your neighbors may think you've joined a pirate crew yourself with all the shouting and cheering that will come from your room when the game's bonus features get triggered. </w:t>
      </w:r>
      <w:r/>
    </w:p>
    <w:p>
      <w:r/>
      <w:r>
        <w:t xml:space="preserve">If you're a fan of good sound systems, Boom Pirates is a no-brainer. It's an immersive gaming experience that'll have you feeling like a pirate captain in no time. And if you happen to hit the big wins with all the noise, you might awake some ghosts of old pirates too! </w:t>
      </w:r>
    </w:p>
    <w:p>
      <w:pPr>
        <w:pStyle w:val="Heading2"/>
      </w:pPr>
      <w:r>
        <w:t>Enjoy Boom Pirates Anywhere with Mobile Optimization</w:t>
      </w:r>
    </w:p>
    <w:p>
      <w:r/>
      <w:r>
        <w:t>If you're a busy pirate looking to enliven your sea voyages with a little gaming action, Boom Pirates has you covered. Not only can you enjoy this thrilling slot game on your desktop computer, but it's also optimized for mobile devices. And let's be real, gambling on your phone is the perfect way to pass the time while waiting for your crewmates to finish their grog.</w:t>
      </w:r>
    </w:p>
    <w:p>
      <w:r/>
      <w:r>
        <w:t>But don't just take our word for it - the game's quality remains consistent across different devices, so you can enjoy the same immersive pirate-themed experience on the go. So whether you're waiting for a fair wind or stranded in port, you won't have to give up the excitement of Boom Pirates just because you're not at your desk.</w:t>
      </w:r>
    </w:p>
    <w:p>
      <w:r/>
      <w:r>
        <w:t>And here's something else you'll love - no downloads are required to keep your gaming rolling. This means you don't have to worry about filling up your phone or tablet's storage with a pointless app you'll only use once. Instead, simply play the game using any browser that supports Adobe Flash. It's that easy.</w:t>
      </w:r>
    </w:p>
    <w:p>
      <w:r/>
      <w:r>
        <w:t>So next time someone accuses you of wasting time on your phone, tell them you're actually honing your skills as a fierce and savvy pirate. The proof will be in your treasure hoard, and the look of envy on their faces.</w:t>
      </w:r>
    </w:p>
    <w:p>
      <w:pPr>
        <w:pStyle w:val="Heading2"/>
      </w:pPr>
      <w:r>
        <w:t>Jackpots</w:t>
      </w:r>
    </w:p>
    <w:p>
      <w:r/>
      <w:r>
        <w:t>Boom Pirates may not have a progressive jackpot feature, but that doesn't mean the loot isn't hefty. With a potential payout of 3,800 times the bet, players have the chance to win big. And hey, who needs a progressive jackpot when you have a game that's groovy like a boogie and winning like a pirate?</w:t>
      </w:r>
    </w:p>
    <w:p>
      <w:r/>
      <w:r>
        <w:t>Regular bettors will be content with those nice payouts, but pros will want more. They're like pirates who won't settle for the regular treasure chest hidden in the sand; they want the big one buried deep down. However, regardless of your gaming level, the chance to win big is always thrilling and a little addictive – just like a good ol' pirate adventure.</w:t>
      </w:r>
    </w:p>
    <w:p>
      <w:pPr>
        <w:pStyle w:val="Heading2"/>
      </w:pPr>
      <w:r>
        <w:t>Theme and Storyline</w:t>
      </w:r>
    </w:p>
    <w:p>
      <w:r/>
      <w:r>
        <w:t>Ahoy, me hearties! If ye be looking for a slot game that will make ye feel like part of a pirate crew, then look no further than Boom Pirates. This game invites ye to join Captain Mary and her crew on a quest for treasure in the high seas. The graphics, animation, and soundtrack do a fine job of setting the scene, making you feel like you're one of the crew.</w:t>
      </w:r>
    </w:p>
    <w:p>
      <w:r/>
      <w:r>
        <w:t>Ye can almost taste the salt in the air and feel the sea spray on yer skin as you spin the reels. The symbols on the reels include treasure maps, cannons, and of course, pirates. Keep an eye out for special features like the Boom Pirates feature, which can trigger additional reels and paylines, and help you score some big booty!</w:t>
      </w:r>
    </w:p>
    <w:p>
      <w:pPr>
        <w:pStyle w:val="Heading2"/>
      </w:pPr>
      <w:r>
        <w:t>FAQ</w:t>
      </w:r>
    </w:p>
    <w:p>
      <w:pPr>
        <w:pStyle w:val="Heading3"/>
      </w:pPr>
      <w:r>
        <w:t>What is the RTP of Boom Pirates?</w:t>
      </w:r>
    </w:p>
    <w:p>
      <w:r/>
      <w:r>
        <w:t>The game has a medium volatility with an RTP of 96.19%.</w:t>
      </w:r>
    </w:p>
    <w:p>
      <w:pPr>
        <w:pStyle w:val="Heading3"/>
      </w:pPr>
      <w:r>
        <w:t>What is the maximum payout of Boom Pirates?</w:t>
      </w:r>
    </w:p>
    <w:p>
      <w:r/>
      <w:r>
        <w:t>The maximum payout you can get in Boom Pirates is 3,800 times your bet.</w:t>
      </w:r>
    </w:p>
    <w:p>
      <w:pPr>
        <w:pStyle w:val="Heading3"/>
      </w:pPr>
      <w:r>
        <w:t>What is the Wonderways Reel Extension feature?</w:t>
      </w:r>
    </w:p>
    <w:p>
      <w:r/>
      <w:r>
        <w:t>The Wonderways Reel Extension is a feature where the reels can expand up to a maximum of 10,077,696 different ways.</w:t>
      </w:r>
    </w:p>
    <w:p>
      <w:pPr>
        <w:pStyle w:val="Heading3"/>
      </w:pPr>
      <w:r>
        <w:t>Are there any wild symbols in Boom Pirates?</w:t>
      </w:r>
    </w:p>
    <w:p>
      <w:r/>
      <w:r>
        <w:t>There are no wild symbols in Boom Pirates, but there is a scatter combination that can activate free spins.</w:t>
      </w:r>
    </w:p>
    <w:p>
      <w:pPr>
        <w:pStyle w:val="Heading3"/>
      </w:pPr>
      <w:r>
        <w:t>What is the Yo Ho Ho Free Spins feature?</w:t>
      </w:r>
    </w:p>
    <w:p>
      <w:r/>
      <w:r>
        <w:t>The Yo Ho Ho Free Spins is a feature that can be activated by landing three scatter symbols on reels one, three, and five. It will trigger 10 free spins, which can be reactivated by hitting three scatter symbols during the feature.</w:t>
      </w:r>
    </w:p>
    <w:p>
      <w:pPr>
        <w:pStyle w:val="Heading3"/>
      </w:pPr>
      <w:r>
        <w:t>What is the Boom Pirates Buy Bonus Feature?</w:t>
      </w:r>
    </w:p>
    <w:p>
      <w:r/>
      <w:r>
        <w:t>The Boom Pirates Buy Bonus Feature is an option where you can buy your way into the Yo Ho Ho Free Spins feature by paying 100 times your default bet.</w:t>
      </w:r>
    </w:p>
    <w:p>
      <w:pPr>
        <w:pStyle w:val="Heading3"/>
      </w:pPr>
      <w:r>
        <w:t>What is the Round Bonus in Boom Pirates?</w:t>
      </w:r>
    </w:p>
    <w:p>
      <w:r/>
      <w:r>
        <w:t>The Round Bonus in Boom Pirates is a feature where the game window increases to the maximum size with nine reels and six rows, and all positions are covered by skull icons. The ship's cannons can randomly start firing at the beginning of any free spin to uncover a random number of reel positions.</w:t>
      </w:r>
    </w:p>
    <w:p>
      <w:pPr>
        <w:pStyle w:val="Heading3"/>
      </w:pPr>
      <w:r>
        <w:t>What other two extra features are there in Boom Pirates?</w:t>
      </w:r>
    </w:p>
    <w:p>
      <w:r/>
      <w:r>
        <w:t>The other two extra features in Boom Pirates are the Wonderways Reel Extension feature and Mary's Swashbuckling Attack feature. The Wonderways Reel Extension feature randomly expands the reels, while Mary's Swashbuckling Attack feature changes symbols for a guaranteed five of a kind.</w:t>
      </w:r>
    </w:p>
    <w:p>
      <w:pPr>
        <w:pStyle w:val="Heading2"/>
      </w:pPr>
      <w:r>
        <w:t>What we like</w:t>
      </w:r>
    </w:p>
    <w:p>
      <w:pPr>
        <w:pStyle w:val="ListBullet"/>
        <w:spacing w:line="240" w:lineRule="auto"/>
        <w:ind w:left="720"/>
      </w:pPr>
      <w:r/>
      <w:r>
        <w:t>Innovative Wonderways reel mechanics with up to 10,077,696 ways to win</w:t>
      </w:r>
    </w:p>
    <w:p>
      <w:pPr>
        <w:pStyle w:val="ListBullet"/>
        <w:spacing w:line="240" w:lineRule="auto"/>
        <w:ind w:left="720"/>
      </w:pPr>
      <w:r/>
      <w:r>
        <w:t>Great graphics, animation, and sound effects</w:t>
      </w:r>
    </w:p>
    <w:p>
      <w:pPr>
        <w:pStyle w:val="ListBullet"/>
        <w:spacing w:line="240" w:lineRule="auto"/>
        <w:ind w:left="720"/>
      </w:pPr>
      <w:r/>
      <w:r>
        <w:t>Loaded with special features and bonuses</w:t>
      </w:r>
    </w:p>
    <w:p>
      <w:pPr>
        <w:pStyle w:val="ListBullet"/>
        <w:spacing w:line="240" w:lineRule="auto"/>
        <w:ind w:left="720"/>
      </w:pPr>
      <w:r/>
      <w:r>
        <w:t>Playable on desktops and mobile devices without downloads</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No guarantee of triggering bonus rounds</w:t>
      </w:r>
    </w:p>
    <w:p>
      <w:r/>
      <w:r>
        <w:rPr>
          <w:i/>
        </w:rPr>
        <w:t>For the feature image of Boom Pirates, we want to highlight the main character of the game, Captain Mary. In a cartoon style, create an image of a happy Maya warrior wearing glasses, with a pirate hat and a peg leg, holding a treasure map and a sword. In the background, include a pirate ship sailing the high seas with the Jolly Roger flag flying high. The overall theme should be vibrant, colorful, and action-packed to capture the exciting and adventurous feeling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