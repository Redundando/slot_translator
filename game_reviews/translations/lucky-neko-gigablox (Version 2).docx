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Neko: Gigablox Slot for Free | Review</w:t>
      </w:r>
    </w:p>
    <w:p>
      <w:pPr>
        <w:pStyle w:val="Heading2"/>
      </w:pPr>
      <w:r>
        <w:t>Gameplay and Features</w:t>
      </w:r>
    </w:p>
    <w:p>
      <w:r/>
      <w:r>
        <w:t>So, you're all set to dive into the world of Lucky Neko: Gigablox - the slot machine of champions. With 6 reels and anywhere from 40 to 85 paylines, this game is ready to roll. One of the best features of Lucky Neko is that it has synced reels. What does that mean? It means that the symbols on the reels can come together to create monster symbols, occupying up to 4x4 squares on the grid. If you're a fan of the phrase 'bigger is better', then you're sure to love Gigablox. The game is easy to play and perfect for experienced gamblers and beginners alike, making winning a breeze!</w:t>
      </w:r>
    </w:p>
    <w:p>
      <w:pPr>
        <w:pStyle w:val="Heading2"/>
      </w:pPr>
      <w:r>
        <w:t>DESIGN AND THEME</w:t>
      </w:r>
    </w:p>
    <w:p>
      <w:r/>
      <w:r>
        <w:t>Get ready to be transported to Japan with Lucky Neko: Gigablox. This game is all about the country's culture and lucky daruma dolls, believed to bring good fortune to anyone who possesses them. The soothing soundtrack and peaceful ambiance make it feel like you're at a luxurious spa, but without the hefty price tag.</w:t>
      </w:r>
    </w:p>
    <w:p>
      <w:r/>
      <w:r>
        <w:t>The graphics are strikingly serene, with iconic Japanese elements like cherry blossom trees and playful lucky cats completing the Zen atmosphere. And with the foggy backdrop and impeccably maintained courtyard, the game will have you saying 'Namaste' in no time.</w:t>
      </w:r>
    </w:p>
    <w:p>
      <w:pPr>
        <w:pStyle w:val="Heading2"/>
      </w:pPr>
      <w:r>
        <w:t>Gigantic Wins with Gigablox!</w:t>
      </w:r>
    </w:p>
    <w:p>
      <w:r/>
      <w:r>
        <w:t>Are you tired of minuscule wins from slot games? Say no more! Lucky Neko: Gigablox has got you covered with its standout feature - Gigablox! Brace yourself to witness colossal 4x4 and 6x6 symbols during the base game and Free Spins feature respectively. These symbols are so enormous that they won't fit in your screen! (Just kidding, they will.)</w:t>
      </w:r>
      <w:r>
        <w:t xml:space="preserve"> </w:t>
      </w:r>
    </w:p>
    <w:p>
      <w:r/>
      <w:r>
        <w:t>With Gigablox, your wins will be as big as your excitement! Who knows? You might even win enough to make that trip to Japan and eat authentic sushi at your favorite restaurant (I know I would).</w:t>
      </w:r>
    </w:p>
    <w:p>
      <w:pPr>
        <w:pStyle w:val="Heading2"/>
      </w:pPr>
      <w:r>
        <w:t>Unleash the Free Spins!</w:t>
      </w:r>
    </w:p>
    <w:p>
      <w:r/>
      <w:r>
        <w:t>Alright, listen up! The moment you land five or more scatters on this casino slot game, you unlock the incredible Free Spins feature. And if you keep hitting those scatters, you'll get even more free spins. It's like they're begging you to spin those reels!</w:t>
      </w:r>
    </w:p>
    <w:p>
      <w:r/>
      <w:r>
        <w:t>During Free Spins, you get even more chances to win big, with the reel-set expanding to eight rows and six reels, and a whopping 85 paylines. Plus, keep an eye out for the mystical 'blessed' symbol - it'll multiply your chosen symbol by 5x during the bonus. Now we're talking some serious cash.</w:t>
      </w:r>
    </w:p>
    <w:p>
      <w:r/>
      <w:r>
        <w:t>So what are you waiting for? Unleash the free spins and let Lady Luck do her thing. We hope you're ready for an exciting ride!</w:t>
      </w:r>
    </w:p>
    <w:p>
      <w:pPr>
        <w:pStyle w:val="Heading2"/>
      </w:pPr>
      <w:r>
        <w:t>Other Japanese-Inspired Slot Games to Check Out</w:t>
      </w:r>
    </w:p>
    <w:p>
      <w:r/>
      <w:r>
        <w:t>If you're feeling lucky with Lucky Neko: Gigablox and want more Japan-inspired slots in your life, we have you covered! Yggdrasil Gaming's Hanzo's Dojo is one mean machine with its mini 3x1 slot feature. It's so good, you'll be shouting 'banzai!' in no time. Or, if bigger is better, Playtech's Big Shots is a great pick. The rewards are so massive, you might start feeling like Godzilla, with wins of up to 25,600x your bet on each free spin!</w:t>
      </w:r>
    </w:p>
    <w:p>
      <w:pPr>
        <w:pStyle w:val="Heading2"/>
      </w:pPr>
      <w:r>
        <w:t>FAQ</w:t>
      </w:r>
    </w:p>
    <w:p>
      <w:pPr>
        <w:pStyle w:val="Heading3"/>
      </w:pPr>
      <w:r>
        <w:t>What is Lucky Neko: Gigablox?</w:t>
      </w:r>
    </w:p>
    <w:p>
      <w:r/>
      <w:r>
        <w:t>Lucky Neko: Gigablox is an online slot game by Yggdrasil Gaming that's based on Japanese culture and symbols. It has 6 reels and up to 85 paylines, with bets starting from 8 cents per spin.</w:t>
      </w:r>
    </w:p>
    <w:p>
      <w:pPr>
        <w:pStyle w:val="Heading3"/>
      </w:pPr>
      <w:r>
        <w:t>What is the Gigablox feature?</w:t>
      </w:r>
    </w:p>
    <w:p>
      <w:r/>
      <w:r>
        <w:t>The Gigablox feature means symbols can appear as large as 4x4 in the base game and up to 6x6 during the Free Spins feature, resulting in bigger wins.</w:t>
      </w:r>
    </w:p>
    <w:p>
      <w:pPr>
        <w:pStyle w:val="Heading3"/>
      </w:pPr>
      <w:r>
        <w:t>What are the symbols in the game?</w:t>
      </w:r>
    </w:p>
    <w:p>
      <w:r/>
      <w:r>
        <w:t>The symbols include low-value club, diamond, spade, and heart symbols that appear on the daruma doll cases. The high-value symbols are the colorful daruma dolls, with the pink doll being the most rewarding. The golden cat is the wild symbol and replaces all regular symbols.</w:t>
      </w:r>
    </w:p>
    <w:p>
      <w:pPr>
        <w:pStyle w:val="Heading3"/>
      </w:pPr>
      <w:r>
        <w:t>How do the Free Spins work?</w:t>
      </w:r>
    </w:p>
    <w:p>
      <w:r/>
      <w:r>
        <w:t>Free Spins are triggered by landing five or more scatters, with the number of free spins increasing with each additional scatter. The bonus includes a 'blessed' symbol that multiplies the chosen symbol by 5x for the duration of the bonus. The reel-set increases to eight rows and six reels, with 85 paylines.</w:t>
      </w:r>
    </w:p>
    <w:p>
      <w:pPr>
        <w:pStyle w:val="Heading3"/>
      </w:pPr>
      <w:r>
        <w:t>What is the theoretical return for Lucky Neko: Gigablox?</w:t>
      </w:r>
    </w:p>
    <w:p>
      <w:r/>
      <w:r>
        <w:t>The theoretical return for Lucky Neko: Gigablox is 96.40%, with medium-high volatility.</w:t>
      </w:r>
    </w:p>
    <w:p>
      <w:pPr>
        <w:pStyle w:val="Heading3"/>
      </w:pPr>
      <w:r>
        <w:t>What other Japanese-themed slots would you recommend?</w:t>
      </w:r>
    </w:p>
    <w:p>
      <w:r/>
      <w:r>
        <w:t>For those who enjoy Japanese-themed slots, we recommend Hanzo's Dojo by Yggdrasil Gaming or Big Shots by Playtech for their large symbols potential for massive wins of up to 25,600x your bet on each free spin.</w:t>
      </w:r>
    </w:p>
    <w:p>
      <w:pPr>
        <w:pStyle w:val="Heading3"/>
      </w:pPr>
      <w:r>
        <w:t>What devices can Lucky Neko: Gigablox be played on?</w:t>
      </w:r>
    </w:p>
    <w:p>
      <w:r/>
      <w:r>
        <w:t>Lucky Neko: Gigablox is playable on all devices, including desktops, tablets, and mobile phones.</w:t>
      </w:r>
    </w:p>
    <w:p>
      <w:pPr>
        <w:pStyle w:val="Heading3"/>
      </w:pPr>
      <w:r>
        <w:t>What is the mood of the game?</w:t>
      </w:r>
    </w:p>
    <w:p>
      <w:r/>
      <w:r>
        <w:t>The game has a calming soundtrack and a spa-like feel, with graphics that are very zen. The cherry blossom trees and lucky cats add to the Japanese theme, and the foggy setting gives the impression that the game takes place at dawn.</w:t>
      </w:r>
    </w:p>
    <w:p>
      <w:pPr>
        <w:pStyle w:val="Heading2"/>
      </w:pPr>
      <w:r>
        <w:t>What we like</w:t>
      </w:r>
    </w:p>
    <w:p>
      <w:pPr>
        <w:pStyle w:val="ListBullet"/>
        <w:spacing w:line="240" w:lineRule="auto"/>
        <w:ind w:left="720"/>
      </w:pPr>
      <w:r/>
      <w:r>
        <w:t>Gigablox feature with symbols up to 6x6</w:t>
      </w:r>
    </w:p>
    <w:p>
      <w:pPr>
        <w:pStyle w:val="ListBullet"/>
        <w:spacing w:line="240" w:lineRule="auto"/>
        <w:ind w:left="720"/>
      </w:pPr>
      <w:r/>
      <w:r>
        <w:t>Free Spins bonus with blessed symbol multiplier</w:t>
      </w:r>
    </w:p>
    <w:p>
      <w:pPr>
        <w:pStyle w:val="ListBullet"/>
        <w:spacing w:line="240" w:lineRule="auto"/>
        <w:ind w:left="720"/>
      </w:pPr>
      <w:r/>
      <w:r>
        <w:t>Japanese-themed design adds to relaxing atmosphere</w:t>
      </w:r>
    </w:p>
    <w:p>
      <w:pPr>
        <w:pStyle w:val="ListBullet"/>
        <w:spacing w:line="240" w:lineRule="auto"/>
        <w:ind w:left="720"/>
      </w:pPr>
      <w:r/>
      <w:r>
        <w:t>40 to 85 paylines provide ample opportunities for wins</w:t>
      </w:r>
    </w:p>
    <w:p>
      <w:pPr>
        <w:pStyle w:val="Heading2"/>
      </w:pPr>
      <w:r>
        <w:t>What we don't like</w:t>
      </w:r>
    </w:p>
    <w:p>
      <w:pPr>
        <w:pStyle w:val="ListBullet"/>
        <w:spacing w:line="240" w:lineRule="auto"/>
        <w:ind w:left="720"/>
      </w:pPr>
      <w:r/>
      <w:r>
        <w:t>Not suitable for players who prefer more complex features</w:t>
      </w:r>
    </w:p>
    <w:p>
      <w:pPr>
        <w:pStyle w:val="ListBullet"/>
        <w:spacing w:line="240" w:lineRule="auto"/>
        <w:ind w:left="720"/>
      </w:pPr>
      <w:r/>
      <w:r>
        <w:t>May not be suitable for players who prefer higher volatility games</w:t>
      </w:r>
    </w:p>
    <w:p>
      <w:r/>
      <w:r>
        <w:rPr>
          <w:b/>
        </w:rPr>
        <w:t>Play Lucky Neko: Gigablox Slot for Free | Review</w:t>
      </w:r>
    </w:p>
    <w:p>
      <w:r/>
      <w:r>
        <w:rPr>
          <w:i/>
        </w:rPr>
        <w:t>Experience the relaxing atmosphere of Lucky Neko: Gigablox slot game. Play for free and read our review of the gameplay, features, and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