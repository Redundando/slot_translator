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Thieves Slot for Free - Review &amp; Bonus Info</w:t>
      </w:r>
    </w:p>
    <w:p>
      <w:r/>
      <w:r>
        <w:rPr>
          <w:b/>
        </w:rPr>
        <w:t>Meta description</w:t>
      </w:r>
      <w:r>
        <w:t>: Get the scoop on Book of Thieves - a slot game featuring HD graphics, Free Spins, and an expanding symbols mechanic. Play for free and learn about its special features!</w:t>
      </w:r>
    </w:p>
    <w:p>
      <w:pPr>
        <w:pStyle w:val="Heading2"/>
      </w:pPr>
      <w:r>
        <w:t>Gameplay mechanics and betting options</w:t>
      </w:r>
    </w:p>
    <w:p>
      <w:r/>
      <w:r>
        <w:t>Are you ready to join a team of cunning thieves and embark on a journey to riches? Then Book of Thieves is the perfect slot game for you. This game offers a unique mechanic in which an additional box receives a symbol after every spin, giving players an additional chance to win. And if luck is on your side and that symbol is part of a winning combination, it will expand across the entire reel, giving you an even bigger payout!</w:t>
      </w:r>
      <w:r/>
    </w:p>
    <w:p>
      <w:r/>
      <w:r>
        <w:t>But the fun doesn't stop there. With a starting bet of only €0.10, players can place a minimum of €0.01 per line, which is perfect for those who are new to the world of slot games. And if you're feeling lucky and want to sit back and watch the reels spin on their own, the Autoplay feature lets you activate between 5 and 200 automatic spins.</w:t>
      </w:r>
      <w:r/>
    </w:p>
    <w:p>
      <w:r/>
      <w:r>
        <w:t>Overall, Book of Thieves provides a great balance of excitement and accessibility. With simple betting options and unique gameplay mechanics, this game is perfect for both novice and experienced slot game players. With these features, it's time to become a master thief and snag those big payouts. But don't worry, we won't judge you for wearing a black and white striped shirt and a mask while playing.</w:t>
      </w:r>
    </w:p>
    <w:p>
      <w:pPr>
        <w:pStyle w:val="Heading2"/>
      </w:pPr>
      <w:r>
        <w:t>Symbols and Animations</w:t>
      </w:r>
    </w:p>
    <w:p>
      <w:r/>
      <w:r>
        <w:t>Get ready for an action-packed adventure with Book of Thieves starring the most amazing graphics and animations you've ever seen in an online slot game. The game has a unique look and feel, taking you on an exciting journey into the dark and mysterious world of thieves and treasure.</w:t>
      </w:r>
    </w:p>
    <w:p>
      <w:r/>
      <w:r>
        <w:t>The symbols in the game are beautifully rendered, featuring silver, gold, and copper coins, a dagger, a cup, and four daring characters. The book is the Scatter symbol, and the Wild replaces all symbols except the Scatter. We gotta say, the book is not only a valuable symbol but it's also a great read.</w:t>
      </w:r>
    </w:p>
    <w:p>
      <w:r/>
      <w:r>
        <w:t>What's cool about Book of Thieves is that you can find out the value of each symbol at any given moment, all you have to do is hover your mouse cursor over it, taking a quick glance at its worth when you're deciding which symbols to keep and which ones to leave behind. This game has a lot of personality, just like those quirky thieves that you can't help but fall in love with in the movies.</w:t>
      </w:r>
    </w:p>
    <w:p>
      <w:pPr>
        <w:pStyle w:val="Heading2"/>
      </w:pPr>
      <w:r>
        <w:t>Get Ready for the Heist: Special Symbols and Features in Book of Thieves</w:t>
      </w:r>
    </w:p>
    <w:p>
      <w:r/>
      <w:r>
        <w:t>Hold on to your hats, folks! The Book of Thieves slot game has some exciting and entertaining special symbols and features that are sure to steal your heart. (pun intended!)</w:t>
      </w:r>
    </w:p>
    <w:p>
      <w:r/>
      <w:r>
        <w:t>Discover the unique Free Spins feature by getting three Scatter symbols. This triggers the Free Spins round where you'll see three new positions above the grid. Don't let these positions go unnoticed because all symbols that stop in these spots will magically cause the same symbols on the reels to expand and enhance your winning opportunities. That's what we call a heavenly heist!</w:t>
      </w:r>
    </w:p>
    <w:p>
      <w:r/>
      <w:r>
        <w:t>And hey, if you're feeling extra adventurous and up for some more thrills, be sure to check out the Bonus feature. It can be easily accessed by clicking the Buy button located on the left side of the slot's grid. Go ahead, make it rain, and enjoy the best slot game experience.</w:t>
      </w:r>
    </w:p>
    <w:p>
      <w:r/>
      <w:r>
        <w:t>So, what are you waiting for? Get your hands on the Book of Thieves and let's execute the perfect heist together!</w:t>
      </w:r>
    </w:p>
    <w:p>
      <w:pPr>
        <w:pStyle w:val="Heading2"/>
      </w:pPr>
      <w:r>
        <w:t>Why Volatility and Return-to-Player rate Matters in Book of Thieves Slot Game</w:t>
      </w:r>
    </w:p>
    <w:p>
      <w:r/>
      <w:r>
        <w:t>Oh boy, Book of Thieves makes me feel like I'm inside a heist movie. The excitement is real, and so is winning big cash. But, before you go all-in, let's talk about the volatility and return-to-player rate.</w:t>
      </w:r>
      <w:r/>
    </w:p>
    <w:p>
      <w:r/>
      <w:r>
        <w:t>Book of Thieves has a volatility rate that's just right - not too high, not too low. It's like having a glass of Goldilocks-approved porridge. You get the same frequency of high and low payments, nothing too disastrous. This is a slot game where you don't have to leave your fate to the mercy of Lady Luck.</w:t>
      </w:r>
      <w:r/>
    </w:p>
    <w:p>
      <w:r/>
      <w:r>
        <w:t xml:space="preserve">If you're wondering about the casino's Return-to-player (RTP) rate, it's 96.19%. What does that mean? It means that for every €100 bet, the expected payout is on average €96.19. Keep that in mind when you play, and you'll have a better idea of what kind of payouts to expect. </w:t>
      </w:r>
      <w:r/>
    </w:p>
    <w:p>
      <w:r/>
      <w:r>
        <w:t>The RTP rate will show you that sometimes you'll earn big, and at other times, you'll have to be content with small returns. Just think of it as the pirates' treasure, you never know how much you'll get, but that makes the adventure more exciting right?</w:t>
      </w:r>
    </w:p>
    <w:p>
      <w:pPr>
        <w:pStyle w:val="Heading2"/>
      </w:pPr>
      <w:r>
        <w:t>Max Payout and Autoplay Option</w:t>
      </w:r>
    </w:p>
    <w:p>
      <w:r/>
      <w:r>
        <w:t>Hold onto your hats, folks! Are you ready to experience Book of Thieves? This game isn't for the faint of heart. With a maximum payout of 5,250 times the bet, you might need a few spare pairs of pants handy. And who wouldn't want an automatic spin feature? Autoplay allows you to activate between 5 to 200 automatic spins, so you can sit back, relax, and let the loot come your way without the constant click of the Play button. Talk about convenience!</w:t>
      </w:r>
    </w:p>
    <w:p>
      <w:r/>
      <w:r>
        <w:t>But don't get too comfortable because committing a heist in ancient Egypt isn't easy. It takes skill, cunning, and a bit of luck to navigate through the code and steal the pharaoh's treasures. If you're feeling lucky, then challenge yourself with Book of Thieves. It's a gamble, but the rewards are worth every spin.</w:t>
      </w:r>
    </w:p>
    <w:p>
      <w:r/>
      <w:r>
        <w:t xml:space="preserve">One thing to keep in mind is that if you're a little versed in the world of slot games, you might find that the gameplay is similar to others. But that doesn't mean you won't have a thrilling experience because with Book of Thieves you'll get lost in the world of Egyptology and all its timeless artifacts. You'll find scarabs, pharaohs, and even a few ancient books that might just grant you riches-- if you're lucky enough to unlock their secrets. </w:t>
      </w:r>
    </w:p>
    <w:p>
      <w:pPr>
        <w:pStyle w:val="Heading2"/>
      </w:pPr>
      <w:r>
        <w:t>FAQ</w:t>
      </w:r>
    </w:p>
    <w:p>
      <w:pPr>
        <w:pStyle w:val="Heading3"/>
      </w:pPr>
      <w:r>
        <w:t>What is Book of Thieves?</w:t>
      </w:r>
    </w:p>
    <w:p>
      <w:r/>
      <w:r>
        <w:t>Book of Thieves is an online slot game set in a medieval village with a dark atmosphere, featuring unscrupulous merchants, thieves, and murderers who will stop at nothing to get their hands on an ancient book.</w:t>
      </w:r>
    </w:p>
    <w:p>
      <w:pPr>
        <w:pStyle w:val="Heading3"/>
      </w:pPr>
      <w:r>
        <w:t>What are the features of Book of Thieves?</w:t>
      </w:r>
    </w:p>
    <w:p>
      <w:r/>
      <w:r>
        <w:t>Book of Thieves features a regular grid with 5 reels and 3 rows, 10 paylines, a symbol expansion feature, autoplay, an average volatility, and an RTP rate of 96.19%. The game also has a maximum payout of 5,250 times the bet.</w:t>
      </w:r>
    </w:p>
    <w:p>
      <w:pPr>
        <w:pStyle w:val="Heading3"/>
      </w:pPr>
      <w:r>
        <w:t>What are the symbols in Book of Thieves?</w:t>
      </w:r>
    </w:p>
    <w:p>
      <w:r/>
      <w:r>
        <w:t>Book of Thieves has low-level symbols consisting of silver, gold, and copper coins, and high-level symbols such as the dagger, cup, and four characters. The wild symbol can replace all other symbols except the scatter, which is represented by the book.</w:t>
      </w:r>
    </w:p>
    <w:p>
      <w:pPr>
        <w:pStyle w:val="Heading3"/>
      </w:pPr>
      <w:r>
        <w:t>What is the scatter in Book of Thieves?</w:t>
      </w:r>
    </w:p>
    <w:p>
      <w:r/>
      <w:r>
        <w:t>The scatter in Book of Thieves is represented by the book symbol. Getting three scatter symbols allow players to enjoy free spins, during which three new positions will appear above the grid, allowing symbols to expand when involved in a winning series.</w:t>
      </w:r>
    </w:p>
    <w:p>
      <w:pPr>
        <w:pStyle w:val="Heading3"/>
      </w:pPr>
      <w:r>
        <w:t>What is the bonus feature in Book of Thieves?</w:t>
      </w:r>
    </w:p>
    <w:p>
      <w:r/>
      <w:r>
        <w:t>The bonus feature in Book of Thieves can be purchased by clicking the Buy button to the left of the grid.</w:t>
      </w:r>
    </w:p>
    <w:p>
      <w:pPr>
        <w:pStyle w:val="Heading3"/>
      </w:pPr>
      <w:r>
        <w:t>What is the minimum bet in Book of Thieves?</w:t>
      </w:r>
    </w:p>
    <w:p>
      <w:r/>
      <w:r>
        <w:t>The minimum bet in Book of Thieves is €0.10, and with 10 paylines, players will be spending just €0.01 per line.</w:t>
      </w:r>
    </w:p>
    <w:p>
      <w:pPr>
        <w:pStyle w:val="Heading3"/>
      </w:pPr>
      <w:r>
        <w:t>What is the maximum payout in Book of Thieves?</w:t>
      </w:r>
    </w:p>
    <w:p>
      <w:r/>
      <w:r>
        <w:t>The maximum payout in Book of Thieves is 5,250 times the bet.</w:t>
      </w:r>
    </w:p>
    <w:p>
      <w:pPr>
        <w:pStyle w:val="Heading3"/>
      </w:pPr>
      <w:r>
        <w:t>What is the volatility level in Book of Thieves?</w:t>
      </w:r>
    </w:p>
    <w:p>
      <w:r/>
      <w:r>
        <w:t>The volatility level in Book of Thieves is average, meaning players can expect equal frequency of high and low payments.</w:t>
      </w:r>
    </w:p>
    <w:p>
      <w:pPr>
        <w:pStyle w:val="Heading2"/>
      </w:pPr>
      <w:r>
        <w:t>What we like</w:t>
      </w:r>
    </w:p>
    <w:p>
      <w:pPr>
        <w:pStyle w:val="ListBullet"/>
        <w:spacing w:line="240" w:lineRule="auto"/>
        <w:ind w:left="720"/>
      </w:pPr>
      <w:r/>
      <w:r>
        <w:t>Expanding symbols mechanic adds excitement to gameplay</w:t>
      </w:r>
    </w:p>
    <w:p>
      <w:pPr>
        <w:pStyle w:val="ListBullet"/>
        <w:spacing w:line="240" w:lineRule="auto"/>
        <w:ind w:left="720"/>
      </w:pPr>
      <w:r/>
      <w:r>
        <w:t>High-quality graphics and smooth animations</w:t>
      </w:r>
    </w:p>
    <w:p>
      <w:pPr>
        <w:pStyle w:val="ListBullet"/>
        <w:spacing w:line="240" w:lineRule="auto"/>
        <w:ind w:left="720"/>
      </w:pPr>
      <w:r/>
      <w:r>
        <w:t>Special features keep gameplay interesting</w:t>
      </w:r>
    </w:p>
    <w:p>
      <w:pPr>
        <w:pStyle w:val="ListBullet"/>
        <w:spacing w:line="240" w:lineRule="auto"/>
        <w:ind w:left="720"/>
      </w:pPr>
      <w:r/>
      <w:r>
        <w:t>Average volatility provides a good balance of payouts</w:t>
      </w:r>
    </w:p>
    <w:p>
      <w:pPr>
        <w:pStyle w:val="Heading2"/>
      </w:pPr>
      <w:r>
        <w:t>What we don't like</w:t>
      </w:r>
    </w:p>
    <w:p>
      <w:pPr>
        <w:pStyle w:val="ListBullet"/>
        <w:spacing w:line="240" w:lineRule="auto"/>
        <w:ind w:left="720"/>
      </w:pPr>
      <w:r/>
      <w:r>
        <w:t>Bonus feature requires purchase</w:t>
      </w:r>
    </w:p>
    <w:p>
      <w:pPr>
        <w:pStyle w:val="ListBullet"/>
        <w:spacing w:line="240" w:lineRule="auto"/>
        <w:ind w:left="720"/>
      </w:pPr>
      <w:r/>
      <w:r>
        <w:t>Small number of paylines may not appeal to all players</w:t>
      </w:r>
    </w:p>
    <w:p>
      <w:r/>
      <w:r>
        <w:rPr>
          <w:i/>
        </w:rPr>
        <w:t>Prompt: Design a feature image for Book of Thieves that conveys the game's medieval and mysterious atmosphere while highlighting the main character: a happy Maya warrior with glasses. Guidelines: - Create a cartoon-style image - Utilize a color scheme that fits the game's dark atmosphere - Incorporate the Maya warrior character with glasses in a way that makes them stand out - Feature the book symbol somewhere in the image to tie in with the game's theme - Consider adding elements like a medieval village or symbols from the game to enhance the image's overall design. Feel free to add your own creative flair to the image, and remember to stay true to the game's theme and 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