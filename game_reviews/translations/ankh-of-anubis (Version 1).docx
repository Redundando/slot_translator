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Ankh of Anubis Free | Review of Play’N’Go's Online Slot Game</w:t>
      </w:r>
    </w:p>
    <w:p>
      <w:pPr>
        <w:pStyle w:val="Heading2"/>
      </w:pPr>
      <w:r>
        <w:t>Game Overview and Theme</w:t>
      </w:r>
    </w:p>
    <w:p>
      <w:r/>
      <w:r>
        <w:t>Step right up folks, and let me take you on a journey to ancient Egypt with Ankh of Anubis! This slot game is brought to us by Play’N’Go and centers around Anubis, the god of mummification and the afterlife. And let me tell you, this game is wrapped up tighter than the pharaoh's tomb itself.</w:t>
      </w:r>
    </w:p>
    <w:p>
      <w:r/>
      <w:r>
        <w:t>While the theme may not be the most original out there, the graphics are definitely something to write home about. The hieroglyphs on the reels are so realistic that you can almost smell the sand and feel the sun beating down upon you. And if that wasn't enough, the futuristic pyramid background is a stunning touch.</w:t>
      </w:r>
    </w:p>
    <w:p>
      <w:r/>
      <w:r>
        <w:t>Overall, Ankh of Anubis has everything an online slot game needs: adventure, excitement, and Anubis - the jackal-headed god we all know and love. So, do yourself a favor and take a spin with Ankh of Anubis.</w:t>
      </w:r>
    </w:p>
    <w:p>
      <w:pPr>
        <w:pStyle w:val="Heading2"/>
      </w:pPr>
      <w:r>
        <w:t>Symbol Layout and Design</w:t>
      </w:r>
    </w:p>
    <w:p>
      <w:r/>
      <w:r>
        <w:t>If you're a fan of all things Egyptian, you'll love the symbols in Ankh of Anubis. You'll be transported to the land of pharaohs and mummies with each spin. From the ankh, which symbolizes the cross of life, to the golden scarab and amulets, the symbols are intricately designed to reflect ancient Egyptian culture. And let's not forget the playing card icons from Jack to Ace, which have also been given an Egyptian makeover.</w:t>
      </w:r>
      <w:r/>
    </w:p>
    <w:p>
      <w:r/>
      <w:r>
        <w:t xml:space="preserve">But here's the catch - It's no secret that slot machine symbols have been getting weirder and weirder as time goes on. From pigs in spacesuits to leprechauns juggling oranges, anything goes these days. It's refreshing to see a game embrace a theme wholeheartedly instead of giving in to the temptation to be zany. </w:t>
      </w:r>
      <w:r/>
    </w:p>
    <w:p>
      <w:r/>
      <w:r>
        <w:t xml:space="preserve">Also, have you ever noticed how most slot machine games follow the same layout? But Ankh of Anubis breaks that tradition with its unique symbol layout. It has three symbols on the outer reels and five on the center ones, setting itself apart from other games in the genre. It's rare to come across a game that dares to be different, and Ankh of Anubis does it with style. </w:t>
      </w:r>
    </w:p>
    <w:p>
      <w:pPr>
        <w:pStyle w:val="Heading2"/>
      </w:pPr>
      <w:r>
        <w:t>Get Ready to Unleash the Wild and Scatter Symbols!</w:t>
      </w:r>
    </w:p>
    <w:p>
      <w:r/>
      <w:r>
        <w:t>Are you ready to experience the ancient Egyptian mythology in a whole new level? Well, the Ankh of Anubis has got you covered with its wild and scatter symbols.</w:t>
      </w:r>
    </w:p>
    <w:p>
      <w:r/>
      <w:r>
        <w:t>First things first, let's talk about the Wild symbol. You will love seeing the head of the god Anubis with its canine features appearing on your reels. Not only does this symbol replace any other symbol except for the Scatter to form winning combinations, but it can also trigger a special function where it acquires greater value. That's right, you heard it here first, folks - the Wild symbol has got some real bite!</w:t>
      </w:r>
    </w:p>
    <w:p>
      <w:r/>
      <w:r>
        <w:t>Let's not forget about the Scatter symbol, the key to unlocking free spins. It's the symbol you want to keep your eyes on, as three or more of them will trigger those ever-elusive free spins. More spins means more chances to win big, so you'll be howling like a jackal with excitement when you land three or more scatters.</w:t>
      </w:r>
    </w:p>
    <w:p>
      <w:r/>
      <w:r>
        <w:t xml:space="preserve">In conclusion, the Wild and Scatter symbols add a fun element to the Ankh of Anubis game. With a chance to unleash the power of the gods, you'll feel like you're on a wild adventure in no time. So, what are you waiting for? Give it a spin and cross your fingers for some massive payouts! </w:t>
      </w:r>
    </w:p>
    <w:p>
      <w:pPr>
        <w:pStyle w:val="Heading2"/>
      </w:pPr>
      <w:r>
        <w:t>Unleash Big Wins with Free Spin and Multiplier Feature!</w:t>
      </w:r>
    </w:p>
    <w:p>
      <w:r/>
      <w:r>
        <w:t>If there's one thing better than hitting it big on a slot game, it's doing so without even having to spend more money. Enter the free spin and multiplier feature in Ankh of Anubis slot, where winning combinations lead to an exciting round of free games coupled with hefty multipliers.</w:t>
      </w:r>
    </w:p>
    <w:p>
      <w:r/>
      <w:r>
        <w:t>Triggered by the Scatter symbol, the free spin feature comes with varying number of free games. But don't let the randomness shy you away. Why? Because on every spin, you'll have the chance to make a fortune. Here's how it works- the first spin comes with a catch. Additional Scatters can't appear on the reels, but this is where the multipliers come to the rescue. The more wins you accumulate, the higher the multiplier gets and the more chances you have to hit it big.</w:t>
      </w:r>
    </w:p>
    <w:p>
      <w:r/>
      <w:r>
        <w:t>Hold on to your seat because this is where things get really exciting! During these free spins, the max you can win is a humongous 15,000 times your bet. Wow! That's enough to make anyone jump up and start dancing, even if they're not much of a dancer (or if they're a bad one, like me!).</w:t>
      </w:r>
    </w:p>
    <w:p>
      <w:r/>
      <w:r>
        <w:t>So, whether you're spinning the reels for fun or chasing big bucks, Ankh of Anubis' free spin and multiplier feature is the boost you need to make sure your visit to the casino ends with a bang!</w:t>
      </w:r>
    </w:p>
    <w:p>
      <w:pPr>
        <w:pStyle w:val="Heading2"/>
      </w:pPr>
      <w:r>
        <w:t>Autoplay Function and Return to Player</w:t>
      </w:r>
    </w:p>
    <w:p>
      <w:r/>
      <w:r>
        <w:t>Are you tired of clicking the spin button every time you want to play a slot game? Well, worry no more! Ankh of Anubis has got you covered with its autoplay function. Simply set the number of free spins you want and sit back, relax, and watch the reels spin.</w:t>
      </w:r>
    </w:p>
    <w:p>
      <w:r/>
      <w:r>
        <w:t>And what about your chances of winning, you ask? With a theoretical return to player of 96.2%, Ankh of Anubis is right up there with some of the best online slot games out there. Plus, with the game's Egyptian theme and stunning graphics, it's almost as if you're exploring the ancient tombs of the pharaohs yourself. Almost.</w:t>
      </w:r>
    </w:p>
    <w:p>
      <w:r/>
      <w:r>
        <w:t>So what are you waiting for? Give the autoplay function a spin and see if you can strike it lucky in this mystical world of Ankh of Anubis!</w:t>
      </w:r>
    </w:p>
    <w:p>
      <w:pPr>
        <w:pStyle w:val="Heading2"/>
      </w:pPr>
      <w:r>
        <w:t>FAQ</w:t>
      </w:r>
    </w:p>
    <w:p>
      <w:pPr>
        <w:pStyle w:val="Heading3"/>
      </w:pPr>
      <w:r>
        <w:t>What is the theme of Ankh of Anubis?</w:t>
      </w:r>
    </w:p>
    <w:p>
      <w:r/>
      <w:r>
        <w:t>The theme is Ancient Egypt and the god Anubis.</w:t>
      </w:r>
    </w:p>
    <w:p>
      <w:pPr>
        <w:pStyle w:val="Heading3"/>
      </w:pPr>
      <w:r>
        <w:t>Can I try Ankh of Anubis before betting real money?</w:t>
      </w:r>
    </w:p>
    <w:p>
      <w:r/>
      <w:r>
        <w:t>Yes, there is a demo version available.</w:t>
      </w:r>
    </w:p>
    <w:p>
      <w:pPr>
        <w:pStyle w:val="Heading3"/>
      </w:pPr>
      <w:r>
        <w:t>Are there any special features in Ankh of Anubis?</w:t>
      </w:r>
    </w:p>
    <w:p>
      <w:r/>
      <w:r>
        <w:t>Yes, there is a Wild symbol and a Scatter symbol that grants free spins.</w:t>
      </w:r>
    </w:p>
    <w:p>
      <w:pPr>
        <w:pStyle w:val="Heading3"/>
      </w:pPr>
      <w:r>
        <w:t>What is the significance of the symbols in Ankh of Anubis?</w:t>
      </w:r>
    </w:p>
    <w:p>
      <w:r/>
      <w:r>
        <w:t>The symbols are inspired by Egyptian culture and include amulets, the pyramid, and the Ankh symbol for the cross of life, among others.</w:t>
      </w:r>
    </w:p>
    <w:p>
      <w:pPr>
        <w:pStyle w:val="Heading3"/>
      </w:pPr>
      <w:r>
        <w:t>What is the Wild symbol in Ankh of Anubis?</w:t>
      </w:r>
    </w:p>
    <w:p>
      <w:r/>
      <w:r>
        <w:t>The Wild symbol is the head of the god Anubis with canine features, which can replace other symbols to form winning combinations and grants a special function.</w:t>
      </w:r>
    </w:p>
    <w:p>
      <w:pPr>
        <w:pStyle w:val="Heading3"/>
      </w:pPr>
      <w:r>
        <w:t>What is the Scatter symbol in Ankh of Anubis?</w:t>
      </w:r>
    </w:p>
    <w:p>
      <w:r/>
      <w:r>
        <w:t>The Scatter symbol is a key that grants free spins when it appears on the reels at least three times.</w:t>
      </w:r>
    </w:p>
    <w:p>
      <w:pPr>
        <w:pStyle w:val="Heading3"/>
      </w:pPr>
      <w:r>
        <w:t>What is the Autoplay function in Ankh of Anubis?</w:t>
      </w:r>
    </w:p>
    <w:p>
      <w:r/>
      <w:r>
        <w:t>The Autoplay function allows the player to set the number of spins to play automatically.</w:t>
      </w:r>
    </w:p>
    <w:p>
      <w:pPr>
        <w:pStyle w:val="Heading3"/>
      </w:pPr>
      <w:r>
        <w:t>What is the theoretical return to player of Ankh of Anubis?</w:t>
      </w:r>
    </w:p>
    <w:p>
      <w:r/>
      <w:r>
        <w:t>The theoretical return to player is 96.2%.</w:t>
      </w:r>
    </w:p>
    <w:p>
      <w:pPr>
        <w:pStyle w:val="Heading2"/>
      </w:pPr>
      <w:r>
        <w:t>What we like</w:t>
      </w:r>
    </w:p>
    <w:p>
      <w:pPr>
        <w:pStyle w:val="ListBullet"/>
        <w:spacing w:line="240" w:lineRule="auto"/>
        <w:ind w:left="720"/>
      </w:pPr>
      <w:r/>
      <w:r>
        <w:t>Well-crafted graphics and futuristic backdrop</w:t>
      </w:r>
    </w:p>
    <w:p>
      <w:pPr>
        <w:pStyle w:val="ListBullet"/>
        <w:spacing w:line="240" w:lineRule="auto"/>
        <w:ind w:left="720"/>
      </w:pPr>
      <w:r/>
      <w:r>
        <w:t>Rich multipliers during Free Spin feature</w:t>
      </w:r>
    </w:p>
    <w:p>
      <w:pPr>
        <w:pStyle w:val="ListBullet"/>
        <w:spacing w:line="240" w:lineRule="auto"/>
        <w:ind w:left="720"/>
      </w:pPr>
      <w:r/>
      <w:r>
        <w:t>Wild symbol has the potential to trigger special functions</w:t>
      </w:r>
    </w:p>
    <w:p>
      <w:pPr>
        <w:pStyle w:val="ListBullet"/>
        <w:spacing w:line="240" w:lineRule="auto"/>
        <w:ind w:left="720"/>
      </w:pPr>
      <w:r/>
      <w:r>
        <w:t>Autoplay Function for a smooth gaming experience</w:t>
      </w:r>
    </w:p>
    <w:p>
      <w:pPr>
        <w:pStyle w:val="Heading2"/>
      </w:pPr>
      <w:r>
        <w:t>What we don't like</w:t>
      </w:r>
    </w:p>
    <w:p>
      <w:pPr>
        <w:pStyle w:val="ListBullet"/>
        <w:spacing w:line="240" w:lineRule="auto"/>
        <w:ind w:left="720"/>
      </w:pPr>
      <w:r/>
      <w:r>
        <w:t>Lack of originality</w:t>
      </w:r>
    </w:p>
    <w:p>
      <w:pPr>
        <w:pStyle w:val="ListBullet"/>
        <w:spacing w:line="240" w:lineRule="auto"/>
        <w:ind w:left="720"/>
      </w:pPr>
      <w:r/>
      <w:r>
        <w:t>Scatter symbol is too difficult to trigger</w:t>
      </w:r>
    </w:p>
    <w:p>
      <w:r/>
      <w:r>
        <w:rPr>
          <w:b/>
        </w:rPr>
        <w:t>Play Ankh of Anubis Free | Review of Play’N’Go's Online Slot Game</w:t>
      </w:r>
    </w:p>
    <w:p>
      <w:r/>
      <w:r>
        <w:rPr>
          <w:i/>
        </w:rPr>
        <w:t>Discover all about Ankh of Anubis, an online slot game from Play’N’Go, with an Ancient Egypt theme centered on the god Anubis. Play it free and read our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