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Enchanted Eyes Online Slot Game for Free</w:t>
      </w:r>
    </w:p>
    <w:p>
      <w:pPr>
        <w:pStyle w:val="Heading2"/>
      </w:pPr>
      <w:r>
        <w:t>Enchanted Eyes: A Slot Game Full of Enchantment and Big Wins</w:t>
      </w:r>
    </w:p>
    <w:p>
      <w:r/>
      <w:r>
        <w:t>Enchanted Eyes online slot game is a magical creation from Ainsworth, which is a part of the Big Hit Bonanza games. As soon as you start playing, you will be transported to a mystical land filled with fantasy creatures and glittering treasures.</w:t>
      </w:r>
    </w:p>
    <w:p>
      <w:r/>
      <w:r>
        <w:t>The graphics of this game are simply breathtaking - they are so good that you might forget that you are playing a slot game at times! The ambiance is perfect, with a serene soundtrack playing in the background. It's like you are on a journey through a magical forest.</w:t>
      </w:r>
    </w:p>
    <w:p>
      <w:r/>
      <w:r>
        <w:t>Now coming to the gameplay, Enchanted Eyes provides you with several ways to win. Whether it's landing the right symbols on the reels or triggering the bonus feature, there's a lot of action happening on the screen. And the best part? You could win big - like really big - if luck is on your side!</w:t>
      </w:r>
    </w:p>
    <w:p>
      <w:r/>
      <w:r>
        <w:t>Enchanted Eyes is a fun and engaging slot game that is perfect for anyone who loves a bit of magic and mystery in their life. Give it a spin and watch as the enchanted forest comes alive on your screen. Who knows, you might even end up winning some glittering treasures of your own! So what are you waiting for? Time to start spinning those reels and get enchanted by the eyes!</w:t>
      </w:r>
    </w:p>
    <w:p>
      <w:pPr>
        <w:pStyle w:val="Heading2"/>
      </w:pPr>
      <w:r>
        <w:t>Ainsworth: More Than Just a Slot Game Developer</w:t>
      </w:r>
    </w:p>
    <w:p>
      <w:r/>
      <w:r>
        <w:t>When it comes to online slot games, players look for a developer that can provide them with the best experience. Fortunately, Ainsworth is one such developer that has managed to carve out a niche for itself in the crowded online casino world.</w:t>
      </w:r>
      <w:r>
        <w:t xml:space="preserve"> </w:t>
      </w:r>
    </w:p>
    <w:p>
      <w:r/>
      <w:r>
        <w:t>Ainsworth is a name that has been around for decades. And while the company may have started in a small office in Australia, it has since then gone on to become a global player in the gaming industry.</w:t>
      </w:r>
      <w:r>
        <w:t xml:space="preserve"> </w:t>
      </w:r>
    </w:p>
    <w:p>
      <w:r/>
      <w:r>
        <w:t>One of the things that players love most about Ainsworth is the quality of their slots. The graphics are always on point, and the gameplay is so smooth that you'll barely notice that it's all happening on a virtual screen. What's more, the company is always rolling out new titles, so there's always something fresh for players to look forward to.</w:t>
      </w:r>
      <w:r>
        <w:t xml:space="preserve"> </w:t>
      </w:r>
    </w:p>
    <w:p>
      <w:r/>
      <w:r>
        <w:t>But be warned: once you start playing an Ainsworth slot game, you might never want to stop. These games are seriously addictive, and I've lost more than a few hours getting lost in them.</w:t>
      </w:r>
      <w:r>
        <w:t xml:space="preserve"> </w:t>
      </w:r>
    </w:p>
    <w:p>
      <w:r/>
      <w:r>
        <w:t>All in all, Ainsworth is a top-notch developer of online slot games, and players would do well to check out their offerings. Whether you're new to the world of slots or a seasoned pro, there's something here for everyone.</w:t>
      </w:r>
    </w:p>
    <w:p>
      <w:pPr>
        <w:pStyle w:val="Heading2"/>
      </w:pPr>
      <w:r>
        <w:t>Egyptian-Themed Layout</w:t>
      </w:r>
    </w:p>
    <w:p>
      <w:r/>
      <w:r>
        <w:t>Well, well, well! Look who just got a fancy new Egyptian-themed slot game! That's right, Enchanted Eyes is here and it's got all the symbols you'd expect from the land of pharaohs and pyramids. With mesmerizing graphics and animations that make each spin feel like a treasure hunt, this game will keep you entertained for hours.</w:t>
      </w:r>
      <w:r/>
    </w:p>
    <w:p>
      <w:r/>
      <w:r>
        <w:t>The game's layout is filled with gold treasures just waiting to be won by lucky players. It's almost as if the game is saying, "come and get me!" And who can resist such a challenge? The game's allure is irresistible, and I found myself spinning again and again just to see what other treasures I could uncover.</w:t>
      </w:r>
      <w:r/>
    </w:p>
    <w:p>
      <w:r/>
      <w:r>
        <w:t>The pyramids are a particularly exciting symbol to see on the reels. They add an air of mystery and intrigue to the game, as if you're venturing into a secret tomb to uncover riches beyond your wildest dreams. And let me tell you, the payouts for hitting those pyramids are nothing to scoff at.</w:t>
      </w:r>
      <w:r/>
    </w:p>
    <w:p>
      <w:r/>
      <w:r>
        <w:t>Overall, Enchanted Eyes has done an excellent job at creating an Egyptian-themed layout that is both captivating and lucrative. So put on your explorer's hat and grab your pickaxe, it's time to unearth some treasures!</w:t>
      </w:r>
    </w:p>
    <w:p>
      <w:pPr>
        <w:pStyle w:val="Heading2"/>
      </w:pPr>
      <w:r>
        <w:t>Bonuses and Extra Ways to Win</w:t>
      </w:r>
    </w:p>
    <w:p>
      <w:r/>
      <w:r>
        <w:t>Are you looking for a game that's not only visually appealing but also offers extra ways to win big? Look no further than Enchanted Eyes! This game is packed with bonuses and extra features that will keep you entertained and engaged.</w:t>
      </w:r>
    </w:p>
    <w:p>
      <w:r/>
      <w:r>
        <w:t xml:space="preserve">One of the standout features is the respins, which you can activate by landing on the right combination of symbols. This means that you can keep spinning the reels without having to place another bet, giving you more chances to hit the jackpot. Plus, with multipliers in play, your winnings can grow even higher! </w:t>
      </w:r>
    </w:p>
    <w:p>
      <w:r/>
      <w:r>
        <w:t>But wait...there's more! Enchanted Eyes even offers a chance to reactivate bonuses while they are still in play. That means you could potentially trigger even more respins and multipliers, increasing your chances of winning big even further. It's like the game is giving you a virtual high-five for your good luck.</w:t>
      </w:r>
    </w:p>
    <w:p>
      <w:r/>
      <w:r>
        <w:t xml:space="preserve">So if you're in the market for a slot game with loads of bonuses and extra ways to win, Enchanted Eyes is the game for you. And if you don't win big, at least you'll have had a blast playing the game and enjoying its whimsical graphics and enchanting soundtrack! </w:t>
      </w:r>
      <w:r>
        <w:t>The Princess is the Queen of Wild Symbols in Enchanted Eyes</w:t>
      </w:r>
    </w:p>
    <w:p>
      <w:r/>
      <w:r>
        <w:t>If there's anyone players would want parachuting in to help them out in Enchanted Eyes, it's the Princess, who serves as the Wild symbol. She's the Queen of wild symbols, constantly coming in and taking the place of any other symbol that can help players complete a winning line. She's kind of like the fairy godmother in Cinderella, except she doesn't need to wave a magic wand to make good things happen.</w:t>
      </w:r>
    </w:p>
    <w:p>
      <w:r/>
      <w:r>
        <w:t xml:space="preserve"> Whether you're facing a dead end or a tough spot in the game and can't seem to get the right combination of symbols, the Princess will come to your rescue, and take you to the castle of fortune and riches. In fact, the Princess is so confident in her abilities that she won't hesitate to take over the entire game board, giving you the most massive payout you've ever seen.</w:t>
      </w:r>
    </w:p>
    <w:p>
      <w:r/>
      <w:r>
        <w:t>As the Wild symbol, the Princess symbol has the power to make the impossible seem easy. She works behind the scenes, making sure that winning combinations happen like clockwork. And she does it all with flair, which makes watching the game that much more enthralling and fun. With charismatic style and a touch of enchantment, the Princess is the standout in Enchanted Eyes and will make sure you have a magical gaming experience.</w:t>
      </w:r>
    </w:p>
    <w:p>
      <w:pPr>
        <w:pStyle w:val="Heading2"/>
      </w:pPr>
      <w:r>
        <w:t>Unleash the Power of the Egyptian Pyramid as a Scatter Symbol in Enchanted Eyes!</w:t>
      </w:r>
    </w:p>
    <w:p>
      <w:r/>
      <w:r>
        <w:t>Have you ever wondered what it would be like to unravel a mystery as grand as that of the famous Egyptian Pyramids? Look no further than Enchanted Eyes, where the Scatter symbol is none other than the majestic Egyptian Pyramid itself. Appearing on reels 2, 3, and 4, this Scatter symbol holds the key to unlocking the elusive Pyramid Scatter Wins and Big Hit feature.</w:t>
      </w:r>
    </w:p>
    <w:p>
      <w:r/>
      <w:r>
        <w:t>Six scatters are the minimum required to activate this feature, but don't despair if you think you've hit a losing streak. As the famous saying goes, 'It ain't over till the Pyramids sing.' Okay, we might have made that up, but you get the picture.</w:t>
      </w:r>
    </w:p>
    <w:p>
      <w:r/>
      <w:r>
        <w:t>So hold on to your hats, unleash the adventurer within, and follow the ancient path to uncovering the greatness of the Enchanted Eyes slot game.</w:t>
      </w:r>
    </w:p>
    <w:p>
      <w:pPr>
        <w:pStyle w:val="Heading2"/>
      </w:pPr>
      <w:r>
        <w:t>Unleashing the Magic of 'Enchanted Eyes' - Bonus Symbol</w:t>
      </w:r>
    </w:p>
    <w:p>
      <w:r/>
      <w:r>
        <w:t>The Enchanted Eyes slot game has a lot of exciting features that keep players coming back for more. One of the most sought after symbols on the reels is the Bonus symbol. This symbol, displayed on reels 2, 3, and 4, holds the key to unlocking some incredible bonuses, and winning big-time rewards.</w:t>
      </w:r>
      <w:r/>
    </w:p>
    <w:p>
      <w:r/>
      <w:r>
        <w:t>Matching three of these symbols is no mean feat, but don't lose hope just yet. Keep spinning those reels and make room (and budget) for a higher betting amount because that will help improve your chances of matching the Bonus symbol and triggering a bonus game that will only add to the thrill of the game.</w:t>
      </w:r>
      <w:r/>
    </w:p>
    <w:p>
      <w:r/>
      <w:r>
        <w:t>Let's face it, who doesn't love surprises? In Enchanted Eyes, you never know which of the random bonuses you might land when you hit that coveted combination of Bonus symbols. But let's just say that the odds are definitely in your favor for landing epic bonus features like Free Spins and the Enchanted Spin bonus.</w:t>
      </w:r>
      <w:r/>
    </w:p>
    <w:p>
      <w:r/>
      <w:r>
        <w:t>With all this in mind, it's easy to see why Enchanted Eyes is such a hit with slot game fans who crave an engrossing gameplay experience. So don't hold back, and keep spinning those reels in search of the Bonus symbol that could lead to the ultimate reward!</w:t>
      </w:r>
    </w:p>
    <w:p>
      <w:pPr>
        <w:pStyle w:val="Heading2"/>
      </w:pPr>
      <w:r>
        <w:t>Bonus Features</w:t>
      </w:r>
    </w:p>
    <w:p>
      <w:r/>
      <w:r>
        <w:t>Enchanted Eyes is a game that will tickle your fancy with its numerous bonus features. The Big Hit feature, for instance, is as exciting as getting a bonus on your paycheck. All you need to do is hit at least six scatter symbols, and you're good to go. Once the feature is activated, all triggering scatters lock in place like a vault, and any new scatters also get locked in place. Every new scatter that appears rewards you with a random prize, which is like finding money in your pocket you didn't know you had.</w:t>
      </w:r>
      <w:r/>
    </w:p>
    <w:p>
      <w:r/>
      <w:r>
        <w:t>If you think that's all, then you're in for a surprise! Enchanted Eyes also has a Big Hit Extra Bonus feature that's as rare as getting invited to a billionaire's yacht party. This bonus feature is randomly activated, and when it is, you get to play with nine locked-in scatters. Each of the nine scatters awards a random prize, which translates into big winnings and a high-five from your wallet.</w:t>
      </w:r>
      <w:r/>
    </w:p>
    <w:p>
      <w:r/>
      <w:r>
        <w:t>Free games are also available, and you can activate them through the Big Hit feature and the Big Hit Extra Bonus feature. During the free games, not only are the Princess Wild and Princess Bonus symbols present, but there's also a new paytable with higher payouts. It's like being in a royal casino, where everything is regal and magical.</w:t>
      </w:r>
      <w:r/>
    </w:p>
    <w:p>
      <w:r/>
      <w:r>
        <w:t>In conclusion, Enchanted Eyes is more packed than a student's backpack, but in a good way. With its many bonuses, and thrilling gameplay, it's a slot game that anyone can enjoy, from beginners to experts. So why don't you go ahead and play Enchanted Eyes? Who knows, you might just get lucky and hit the jackpot. Well, if you don't, at least you got entertained, and that's probably more than your ex can say.</w:t>
      </w:r>
    </w:p>
    <w:p>
      <w:pPr>
        <w:pStyle w:val="Heading2"/>
      </w:pPr>
      <w:r>
        <w:t>Bet Amounts and Bonus Prizes</w:t>
      </w:r>
    </w:p>
    <w:p>
      <w:r/>
      <w:r>
        <w:t>Are you ready to enter the mystical world of Enchanted Eyes? Well, the first step is choosing your bet level. Experienced players know that betting big means winning bigger prizes. But for those of you who like to play it safe, you can choose a lower bet level and minimize the risks. With a bet controller conveniently located at the bottom right of your screen, you can select a bet level anywhere between 1 and 40. It's more control than you get over the temperature in your car, and you don't even have to fiddle with buttons while driving.</w:t>
      </w:r>
    </w:p>
    <w:p>
      <w:r/>
      <w:r>
        <w:t>It's always a good idea to check the Return to Player rate (RTP) before placing your bets. The RTP for Enchanted Eyes is 94.31%, which means that you have a higher chance of winning and, hopefully, walking away with some cash in your pockets. You know, so you can afford to buy that new pair of enchanted boots you've had your eye on.</w:t>
      </w:r>
    </w:p>
    <w:p>
      <w:r/>
      <w:r>
        <w:t>And let's talk about the bonus prizes because what would a slot game be without some extra rewards? To win bonus prizes, you need to match the Bonus symbol at least three times. And the type of bonus you receive is random, but don't worry— we won't judge you if you get a little excited when you land on a bonus round. It's like finding an extra fry in the bottom of your bag. The chances of matching the bonus symbol increase with a higher bet. So, the question is, are you feeling lucky? Bet big and see what kind of enchanted rewards come your way!</w:t>
      </w:r>
    </w:p>
    <w:p>
      <w:pPr>
        <w:pStyle w:val="Heading2"/>
      </w:pPr>
      <w:r>
        <w:t>FAQ</w:t>
      </w:r>
    </w:p>
    <w:p>
      <w:pPr>
        <w:pStyle w:val="Heading3"/>
      </w:pPr>
      <w:r>
        <w:t>What is Enchanted Eyes?</w:t>
      </w:r>
    </w:p>
    <w:p>
      <w:r/>
      <w:r>
        <w:t>Enchanted Eyes is an online slot machine game by Ainsworth with 5 reels and 25 paylines, with an ancient Egyptian theme and various bonus features.</w:t>
      </w:r>
    </w:p>
    <w:p>
      <w:pPr>
        <w:pStyle w:val="Heading3"/>
      </w:pPr>
      <w:r>
        <w:t>What are the special symbols to watch out for in Enchanted Eyes?</w:t>
      </w:r>
    </w:p>
    <w:p>
      <w:r/>
      <w:r>
        <w:t>The special symbols to watch out for are the Princess (Wild symbol), the Egyptian Pyramid (Scatter), and the Bonus Symbol.</w:t>
      </w:r>
    </w:p>
    <w:p>
      <w:pPr>
        <w:pStyle w:val="Heading3"/>
      </w:pPr>
      <w:r>
        <w:t>What are the bonus features in Enchanted Eyes?</w:t>
      </w:r>
    </w:p>
    <w:p>
      <w:r/>
      <w:r>
        <w:t>Enchanted Eyes offers numerous bonus features, such as Pyramid Scatter Wins and the Big Hit feature, where free games and locked scatters can lead to bigger prizes. There is also a Big Hit Extra Bonus feature and various types of bonuses to win in the game.</w:t>
      </w:r>
    </w:p>
    <w:p>
      <w:pPr>
        <w:pStyle w:val="Heading3"/>
      </w:pPr>
      <w:r>
        <w:t>How do I activate the bonus features in Enchanted Eyes?</w:t>
      </w:r>
    </w:p>
    <w:p>
      <w:r/>
      <w:r>
        <w:t>To activate the bonus features, you need to hit at least six scatters. After that, the bonuses will trigger, and there is always a chance to reactivate them while playing the game.</w:t>
      </w:r>
    </w:p>
    <w:p>
      <w:pPr>
        <w:pStyle w:val="Heading3"/>
      </w:pPr>
      <w:r>
        <w:t>What is the Big Hit feature in Enchanted Eyes?</w:t>
      </w:r>
    </w:p>
    <w:p>
      <w:r/>
      <w:r>
        <w:t xml:space="preserve">The Big Hit feature in Enchanted Eyes can award one or two free games for every scatter that activated the feature, with three free respins. During the feature, all triggering scatters will be locked in place, and each new scatter has its own random prize of 1, 2, 3, 5, 10, 25 or 50. </w:t>
      </w:r>
    </w:p>
    <w:p>
      <w:pPr>
        <w:pStyle w:val="Heading3"/>
      </w:pPr>
      <w:r>
        <w:t>What is the Big Hit Extra Bonus feature in Enchanted Eyes?</w:t>
      </w:r>
    </w:p>
    <w:p>
      <w:r/>
      <w:r>
        <w:t xml:space="preserve">The Big Hit Extra Bonus feature in Enchanted Eyes can be randomly activated at any point in the pay-to-play game. The feature comes with 3 respins and can award nine to 18 free games. The prizes won during the feature can include bonus prizes, multiplied bets and free games. </w:t>
      </w:r>
    </w:p>
    <w:p>
      <w:pPr>
        <w:pStyle w:val="Heading3"/>
      </w:pPr>
      <w:r>
        <w:t>What are Enchanted Eyes Free Games?</w:t>
      </w:r>
    </w:p>
    <w:p>
      <w:r/>
      <w:r>
        <w:t>Enchanted Eyes Free Games are awarded from the Big Hit feature and the Extra Hit Big Hit feature. During the free games, both Princess Wild and Princess Bonus will appear on reels 2, 3, and 4, and there is also a new paytable with higher prizes. Bonuses can be activated during free games, similar to the bonus in the base game.</w:t>
      </w:r>
    </w:p>
    <w:p>
      <w:pPr>
        <w:pStyle w:val="Heading3"/>
      </w:pPr>
      <w:r>
        <w:t>What is the RTP of Enchanted Eyes?</w:t>
      </w:r>
    </w:p>
    <w:p>
      <w:r/>
      <w:r>
        <w:t>The RTP of Enchanted Eyes is stated to be 94.31%, which means you could win € 94.31 for every € 100 you bet.</w:t>
      </w:r>
    </w:p>
    <w:p>
      <w:pPr>
        <w:pStyle w:val="Heading2"/>
      </w:pPr>
      <w:r>
        <w:t>What we like</w:t>
      </w:r>
    </w:p>
    <w:p>
      <w:pPr>
        <w:pStyle w:val="ListBullet"/>
        <w:spacing w:line="240" w:lineRule="auto"/>
        <w:ind w:left="720"/>
      </w:pPr>
      <w:r/>
      <w:r>
        <w:t>Stunning graphics</w:t>
      </w:r>
    </w:p>
    <w:p>
      <w:pPr>
        <w:pStyle w:val="ListBullet"/>
        <w:spacing w:line="240" w:lineRule="auto"/>
        <w:ind w:left="720"/>
      </w:pPr>
      <w:r/>
      <w:r>
        <w:t>Numerous bonuses and ways to win</w:t>
      </w:r>
    </w:p>
    <w:p>
      <w:pPr>
        <w:pStyle w:val="ListBullet"/>
        <w:spacing w:line="240" w:lineRule="auto"/>
        <w:ind w:left="720"/>
      </w:pPr>
      <w:r/>
      <w:r>
        <w:t>Egyptian-themed layout</w:t>
      </w:r>
    </w:p>
    <w:p>
      <w:pPr>
        <w:pStyle w:val="ListBullet"/>
        <w:spacing w:line="240" w:lineRule="auto"/>
        <w:ind w:left="720"/>
      </w:pPr>
      <w:r/>
      <w:r>
        <w:t>Wild and Scatter symbols</w:t>
      </w:r>
    </w:p>
    <w:p>
      <w:pPr>
        <w:pStyle w:val="Heading2"/>
      </w:pPr>
      <w:r>
        <w:t>What we don't like</w:t>
      </w:r>
    </w:p>
    <w:p>
      <w:pPr>
        <w:pStyle w:val="ListBullet"/>
        <w:spacing w:line="240" w:lineRule="auto"/>
        <w:ind w:left="720"/>
      </w:pPr>
      <w:r/>
      <w:r>
        <w:t>Low RTP at 94.31%</w:t>
      </w:r>
    </w:p>
    <w:p>
      <w:pPr>
        <w:pStyle w:val="ListBullet"/>
        <w:spacing w:line="240" w:lineRule="auto"/>
        <w:ind w:left="720"/>
      </w:pPr>
      <w:r/>
      <w:r>
        <w:t>Bonus type received is random</w:t>
      </w:r>
    </w:p>
    <w:p>
      <w:r/>
      <w:r>
        <w:rPr>
          <w:b/>
        </w:rPr>
        <w:t>Play Enchanted Eyes Online Slot Game for Free</w:t>
      </w:r>
    </w:p>
    <w:p>
      <w:r/>
      <w:r>
        <w:rPr>
          <w:i/>
        </w:rPr>
        <w:t>Read our detailed review of Enchanted Eyes online slot game, play for free and discover numerous bonuses and ways to win in this stunning Egyptian-themed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