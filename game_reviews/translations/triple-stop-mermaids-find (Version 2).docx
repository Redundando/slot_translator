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Triple Stop Mermaids Find for Free - Slot Game Review</w:t>
      </w:r>
    </w:p>
    <w:p>
      <w:r/>
      <w:r>
        <w:rPr>
          <w:b/>
        </w:rPr>
        <w:t>Meta description</w:t>
      </w:r>
      <w:r>
        <w:t>: Read our review of Triple Stop Mermaids Find, a unique and exciting slot game with a captivating mermaid theme. Play for free and experience the game's Triple Stop feature.</w:t>
      </w:r>
    </w:p>
    <w:p>
      <w:pPr>
        <w:pStyle w:val="Heading2"/>
      </w:pPr>
      <w:r>
        <w:t>Triple the Fun with Triple Stop Feature</w:t>
      </w:r>
    </w:p>
    <w:p>
      <w:r/>
      <w:r>
        <w:t xml:space="preserve">Have you ever wished you had more control over the outcome of a slot game spin? Well, Triple Stop Mermaids Find has got you covered with its amazing Triple Stop Feature! This feature allows players to manually stop the reels during the spin, giving them a chance to influence the outcome of the game. It's like having a secret weapon that only you know how to use. </w:t>
      </w:r>
      <w:r/>
    </w:p>
    <w:p>
      <w:r/>
      <w:r>
        <w:t>Not only does the Triple Stop feature add a new level of excitement to the game, but it also provides a sense of control over the game's fate. You'll feel like a casino mastermind when you successfully use this feature to your advantage. Trust me; it's a feeling worth experiencing.</w:t>
      </w:r>
      <w:r/>
    </w:p>
    <w:p>
      <w:r/>
      <w:r>
        <w:t>As a self-proclaimed slot game connoisseur, I can tell you that the Triple Stop Feature is truly a game-changer. It's like having a remote control for your spinning reels, and who wouldn't want that kind of power? Say goodbye to the days of watching the reels spin out of control and say hello to the days of strategic slot gaming.</w:t>
      </w:r>
      <w:r/>
    </w:p>
    <w:p>
      <w:r/>
      <w:r>
        <w:t>Of course, the Triple Stop Feature is not for the faint of heart. It takes a bit of practice and timing to use it effectively. But don't worry, with a little bit of patience and a whole lot of luck, you'll soon be using this feature to your advantage.</w:t>
      </w:r>
      <w:r/>
    </w:p>
    <w:p>
      <w:r/>
      <w:r>
        <w:t>So, whether you're a seasoned slot game player or a newbie to the online casino world, give Triple Stop Mermaids Find a spin and experience the thrill of the Triple Stop feature for yourself. Who knows? You might just become the next big slot game mastermind.</w:t>
      </w:r>
    </w:p>
    <w:p>
      <w:pPr>
        <w:pStyle w:val="Heading2"/>
      </w:pPr>
      <w:r>
        <w:t>Experience a Sea Adventure with Captivating Visuals and Sound Effects</w:t>
      </w:r>
    </w:p>
    <w:p>
      <w:r/>
      <w:r>
        <w:t>The world of Triple Stop Mermaids Find is an underwater paradise. As you play the game, you'll be greeted by mesmerizing visuals with symbols that vividly depict the mythical world of mermaids. Whether it's the swaying seaweed, the glittering jewels or the stunning mermaid princess, every aspect of this game is visually appealing. The transition animations from one stage to the next are stunning and create an immersive playing experience.</w:t>
      </w:r>
      <w:r/>
    </w:p>
    <w:p>
      <w:r/>
      <w:r>
        <w:t>The sound effects of this game deserve a standing ovation. The sound of the waves crashing against the shore, the seagulls crying, and the bubbles popping as you make a winning combination - it's all there. The game's sound effects are so captivating that they create a fantastic marriage between the player's senses and the game itself. Every sound effect in the game is well-crafted and enhances the overall ambiance of the gameplay.</w:t>
      </w:r>
      <w:r/>
    </w:p>
    <w:p>
      <w:r/>
      <w:r>
        <w:t>There are lots of things to love about Triple Stop Mermaids Find, but the visual aesthetics and sound effects are two of the most outstanding features. The creators of the game have done an exceptional job of creating a visually and aurally arresting world that engages players in a way that few other slot games can. If you're looking for a game that will take you on a sea adventure and engage all of your senses, then look no further than Triple Stop Mermaids Find!</w:t>
      </w:r>
    </w:p>
    <w:p>
      <w:pPr>
        <w:pStyle w:val="Heading2"/>
      </w:pPr>
      <w:r>
        <w:t>Underwater Adventure: Mermaid Theme</w:t>
      </w:r>
    </w:p>
    <w:p>
      <w:r/>
      <w:r>
        <w:t>Are you a fan of The Little Mermaid or Aquaman? Do you love the sea, but hate getting sand in your pants? If so, Triple Stop Mermaids Find is the perfect game for you! This thrilling casino slot game will transport you to an underwater world filled with mermaids and treasure.</w:t>
      </w:r>
    </w:p>
    <w:p>
      <w:r/>
      <w:r>
        <w:t>The mermaid theme is expertly woven into every aspect of the game, from the symbols on the reels to the soothing background music. The underwater sound effects add an extra layer of immersion that makes you feel like you're really diving deep into the ocean. And let's not forget about the mermaids themselves! These characters are stunningly designed and will make you wish you could join them in the water.</w:t>
      </w:r>
    </w:p>
    <w:p>
      <w:r/>
      <w:r>
        <w:t>Overall, Triple Stop Mermaids Find is a fantastic choice for anyone who loves the idea of exploring an underwater world and discovering treasure. It's a game that's sure to keep you entertained for hours, while providing plenty of chances to win big. So put on your diving gear and get ready for an adventure of a lifetime with these beautiful mermaids!</w:t>
      </w:r>
    </w:p>
    <w:p>
      <w:pPr>
        <w:pStyle w:val="Heading2"/>
      </w:pPr>
      <w:r>
        <w:t>Unique Features</w:t>
      </w:r>
    </w:p>
    <w:p>
      <w:r/>
      <w:r>
        <w:t>Are you tired of playing the same old slot games with no unique features to spice things up? Then look no further than Triple Stop Mermaids Find! Not only does it have the Triple Stop feature, but it also has a whole host of other unique features that will keep you entertained for hours on end.</w:t>
      </w:r>
    </w:p>
    <w:p>
      <w:r/>
      <w:r>
        <w:t>From the fascinating variety of symbols to the exciting bonus rounds, Triple Stop Mermaids Find has something for everyone. One minute you're hitting the Triple Stop and the next you're swimming in a sea of bonuses. It's like a treasure hunt, but instead of searching for gold, you're searching for big payouts and thrilling gameplay.</w:t>
      </w:r>
    </w:p>
    <w:p>
      <w:r/>
      <w:r>
        <w:t>So go ahead, dive into the depths of Triple Stop Mermaids Find and let yourself be swept away by its unique features. Who knows, you might even find a mermaid or two along the way!</w:t>
      </w:r>
    </w:p>
    <w:p>
      <w:pPr>
        <w:pStyle w:val="Heading2"/>
      </w:pPr>
      <w:r>
        <w:t>Gameplay Experience</w:t>
      </w:r>
    </w:p>
    <w:p>
      <w:r/>
      <w:r>
        <w:t xml:space="preserve">Ahoy there, mateys! Sink or swim, Triple Stop Mermaids Find will have even the saltiest of seadogs clamoring to dive back in for more. Aye, the gameplay in this here game is top-notch, with an array of unique features and a mermaid theme that's more enchanting than a siren's song. </w:t>
      </w:r>
    </w:p>
    <w:p>
      <w:r/>
      <w:r>
        <w:t xml:space="preserve">But shiver me timbers, it's not just the visuals and sound effects that'll keep yer heart racing. The Triple Stop feature puts the helm in the player's hands, allowing them to control their spins in a way that feels truly empowering. And the overall excitement of the game is enough to make even the most seasoned of gamblers feel like a fresh-faced landlubber again. </w:t>
      </w:r>
    </w:p>
    <w:p>
      <w:r/>
      <w:r>
        <w:t xml:space="preserve">All in all, I'd say that Triple Stop Mermaids Find is a true treasure of the seven seas. Whether you're an experienced gambler or just casting off, this game is sure to make a splash. </w:t>
      </w:r>
    </w:p>
    <w:p>
      <w:pPr>
        <w:pStyle w:val="Heading2"/>
      </w:pPr>
      <w:r>
        <w:t>FAQ</w:t>
      </w:r>
    </w:p>
    <w:p>
      <w:pPr>
        <w:pStyle w:val="Heading3"/>
      </w:pPr>
      <w:r>
        <w:t>How do I play Triple Stop Mermaids Find?</w:t>
      </w:r>
    </w:p>
    <w:p>
      <w:r/>
      <w:r>
        <w:t>To play Triple Stop Mermaids Find, you simply need to choose your bet amount and spin the reels. The goal is to match symbols on the reels to win prizes.</w:t>
      </w:r>
    </w:p>
    <w:p>
      <w:pPr>
        <w:pStyle w:val="Heading3"/>
      </w:pPr>
      <w:r>
        <w:t>What is the Triple Stop feature?</w:t>
      </w:r>
    </w:p>
    <w:p>
      <w:r/>
      <w:r>
        <w:t>The Triple Stop feature allows players to stop the reels manually, adding an extra layer of excitement to the game.</w:t>
      </w:r>
    </w:p>
    <w:p>
      <w:pPr>
        <w:pStyle w:val="Heading3"/>
      </w:pPr>
      <w:r>
        <w:t>What symbols are on the reels in Triple Stop Mermaids Find?</w:t>
      </w:r>
    </w:p>
    <w:p>
      <w:r/>
      <w:r>
        <w:t>The symbols on the reels in Triple Stop Mermaids Find include mermaid tails, pearls, and shells.</w:t>
      </w:r>
    </w:p>
    <w:p>
      <w:pPr>
        <w:pStyle w:val="Heading3"/>
      </w:pPr>
      <w:r>
        <w:t>Is Triple Stop Mermaids Find only for experienced gamblers?</w:t>
      </w:r>
    </w:p>
    <w:p>
      <w:r/>
      <w:r>
        <w:t>Triple Stop Mermaids Find is suitable for both experienced and new gamblers alike. The game is easy to play and has unique features that will appeal to all types of players.</w:t>
      </w:r>
    </w:p>
    <w:p>
      <w:pPr>
        <w:pStyle w:val="Heading3"/>
      </w:pPr>
      <w:r>
        <w:t>What is the theme of Triple Stop Mermaids Find?</w:t>
      </w:r>
    </w:p>
    <w:p>
      <w:r/>
      <w:r>
        <w:t>The theme of Triple Stop Mermaids Find revolves around mermaids and the symbols on the reels reflect this with mermaid tails, pearls, and shells.</w:t>
      </w:r>
    </w:p>
    <w:p>
      <w:pPr>
        <w:pStyle w:val="Heading3"/>
      </w:pPr>
      <w:r>
        <w:t>Does Triple Stop Mermaids Find have good graphics?</w:t>
      </w:r>
    </w:p>
    <w:p>
      <w:r/>
      <w:r>
        <w:t>Yes, Triple Stop Mermaids Find has captivating graphics that will immerse players into the game. The visuals are expertly designed to create an exciting and visually stunning gaming experience.</w:t>
      </w:r>
    </w:p>
    <w:p>
      <w:pPr>
        <w:pStyle w:val="Heading3"/>
      </w:pPr>
      <w:r>
        <w:t>Can I win real money playing Triple Stop Mermaids Find?</w:t>
      </w:r>
    </w:p>
    <w:p>
      <w:r/>
      <w:r>
        <w:t>Yes, Triple Stop Mermaids Find is a real money slot game that allows players to win cash prizes. Be sure to check with your online casino provider to find out if they offer this game with real money.</w:t>
      </w:r>
    </w:p>
    <w:p>
      <w:pPr>
        <w:pStyle w:val="Heading3"/>
      </w:pPr>
      <w:r>
        <w:t>Are there any bonuses in Triple Stop Mermaids Find?</w:t>
      </w:r>
    </w:p>
    <w:p>
      <w:r/>
      <w:r>
        <w:t>Triple Stop Mermaids Find does not have any specific bonus games, but the Triple Stop feature could be considered a bonus since it adds an extra layer of excitement to the game.</w:t>
      </w:r>
    </w:p>
    <w:p>
      <w:pPr>
        <w:pStyle w:val="Heading2"/>
      </w:pPr>
      <w:r>
        <w:t>What we like</w:t>
      </w:r>
    </w:p>
    <w:p>
      <w:pPr>
        <w:pStyle w:val="ListBullet"/>
        <w:spacing w:line="240" w:lineRule="auto"/>
        <w:ind w:left="720"/>
      </w:pPr>
      <w:r/>
      <w:r>
        <w:t>Triple Stop feature adds excitement and control</w:t>
      </w:r>
    </w:p>
    <w:p>
      <w:pPr>
        <w:pStyle w:val="ListBullet"/>
        <w:spacing w:line="240" w:lineRule="auto"/>
        <w:ind w:left="720"/>
      </w:pPr>
      <w:r/>
      <w:r>
        <w:t>Captivating visuals and sound effects</w:t>
      </w:r>
    </w:p>
    <w:p>
      <w:pPr>
        <w:pStyle w:val="ListBullet"/>
        <w:spacing w:line="240" w:lineRule="auto"/>
        <w:ind w:left="720"/>
      </w:pPr>
      <w:r/>
      <w:r>
        <w:t>Beautifully executed mermaid theme</w:t>
      </w:r>
    </w:p>
    <w:p>
      <w:pPr>
        <w:pStyle w:val="ListBullet"/>
        <w:spacing w:line="240" w:lineRule="auto"/>
        <w:ind w:left="720"/>
      </w:pPr>
      <w:r/>
      <w:r>
        <w:t>Boasts unique features and bonus rounds</w:t>
      </w:r>
    </w:p>
    <w:p>
      <w:pPr>
        <w:pStyle w:val="Heading2"/>
      </w:pPr>
      <w:r>
        <w:t>What we don't like</w:t>
      </w:r>
    </w:p>
    <w:p>
      <w:pPr>
        <w:pStyle w:val="ListBullet"/>
        <w:spacing w:line="240" w:lineRule="auto"/>
        <w:ind w:left="720"/>
      </w:pPr>
      <w:r/>
      <w:r>
        <w:t>May not appeal to those who don't like mermaids</w:t>
      </w:r>
    </w:p>
    <w:p>
      <w:pPr>
        <w:pStyle w:val="ListBullet"/>
        <w:spacing w:line="240" w:lineRule="auto"/>
        <w:ind w:left="720"/>
      </w:pPr>
      <w:r/>
      <w:r>
        <w:t>No progressive jackpot</w:t>
      </w:r>
    </w:p>
    <w:p>
      <w:r/>
      <w:r>
        <w:rPr>
          <w:i/>
        </w:rPr>
        <w:t>Prompt: Can you create a feature image for the game "Triple Stop Mermaids Find" that fits the theme of the game and includes a happy Maya warrior with glasses? The image should be in a cartoon style and should capture the exciting and adventurous atmosphere of the game. Be sure to incorporate the mermaid theme and the Triple Stop feature, as well as the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