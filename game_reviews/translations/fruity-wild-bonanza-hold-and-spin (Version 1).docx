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Wild Bonanza Hold and Spin for Free - Review</w:t>
      </w:r>
    </w:p>
    <w:p>
      <w:pPr>
        <w:pStyle w:val="Heading2"/>
      </w:pPr>
      <w:r>
        <w:t>Gameplay Mechanics</w:t>
      </w:r>
    </w:p>
    <w:p>
      <w:r/>
      <w:r>
        <w:t>Get ready for a fruit-tastic adventure with Fruity Wild Bonanza Hold and Spin slot game! This game features a unique 6x6 reel set that's sure to keep you spinning and winning all day long. And don't worry about triggering paylines, because this game uses a scatter payout engine that gives you even more chances to win.</w:t>
      </w:r>
    </w:p>
    <w:p>
      <w:r/>
      <w:r>
        <w:t>If you're looking for a game that will keep you on the edge of your seat, this is definitely it. The Hold and Spin feature is one of our favorites. It gives you the opportunity to hold a certain number of symbols on the reels while the others spin. This can really ramp up the excitement and boost your winnings.</w:t>
      </w:r>
    </w:p>
    <w:p>
      <w:r/>
      <w:r>
        <w:t>And let's not forget about the Wilds in this game. These fruity symbols can substitute for any other symbol on the reels, making it easier to create winning combinations. Plus, they're just plain fun to look at! Who doesn't love a grinning watermelon, am I right?</w:t>
      </w:r>
    </w:p>
    <w:p>
      <w:r/>
      <w:r>
        <w:t>In conclusion, Fruity Wild Bonanza Hold and Spin is a game that offers exciting gameplay mechanics and plenty of chances to win big. The unique reel set and scatter payout engine make it stand out from other slot games, while the Hold and Spin feature and Wilds keep the action and entertainment levels high. Give it a spin and see for yourself why this game is so popular!</w:t>
      </w:r>
    </w:p>
    <w:p>
      <w:pPr>
        <w:pStyle w:val="Heading2"/>
      </w:pPr>
      <w:r>
        <w:t>Symbols and Their Values</w:t>
      </w:r>
    </w:p>
    <w:p>
      <w:r/>
      <w:r>
        <w:t xml:space="preserve">Fruity Wild Bonanza Hold and Spin is like your local grocery store on payday - there are more fruits than you can handle! Unlike most online slots, this one doesn't have any card nominal values, but that doesn't mean you can't make some big bucks out of it. The low-paying symbols are lemon, orange, plum, and grape. I'm sorry to disappoint you, but there are no bananas here. The melon, which is a bit of a snob, strawberry, the charming lucky red 7, star, and crown are more profitable symbols. And boy, you'll want to pray to the slot gods for those crowns. In addition, there are Scatter, Prize and Multiplier icons that activate different bonus features. Make sure you grab on to them just like your life depends on it, and maybe it does! </w:t>
      </w:r>
    </w:p>
    <w:p>
      <w:pPr>
        <w:pStyle w:val="Heading2"/>
      </w:pPr>
      <w:r>
        <w:t>JACKPOTS</w:t>
      </w:r>
    </w:p>
    <w:p>
      <w:r/>
      <w:r>
        <w:t>Are you feeling lucky? Fruity Wild Bonanza Hold and Spin has not one, not two, not three, but four juicy jackpots waiting to be won. That's right, FOUR! It's like being at a never-ending slot game buffet. It's the ultimate feast for the risk-takers who dare to dream big.</w:t>
      </w:r>
      <w:r>
        <w:t xml:space="preserve"> </w:t>
      </w:r>
    </w:p>
    <w:p>
      <w:r/>
      <w:r>
        <w:t>With a maximum payout of 20,000x the bet, you can practically taste the fruit as you spin the reels. Imagine the possibilities of what you could do with that kind of money. Buy a tropical island? Hire a personal chef to make you smoothies all day long? The options are endless!</w:t>
      </w:r>
      <w:r>
        <w:t xml:space="preserve"> </w:t>
      </w:r>
    </w:p>
    <w:p>
      <w:r/>
      <w:r>
        <w:t>Just make sure to stay hydrated because your palms will be sweating and your heart will be racing as you chase after those sweet, sweet jackpots. We recommend wearing a bib while playing because if you hit the grand prize, your mouth might start drooling uncontrollably. Don't say we didn't warn you.</w:t>
      </w:r>
    </w:p>
    <w:p>
      <w:pPr>
        <w:pStyle w:val="Heading2"/>
      </w:pPr>
      <w:r>
        <w:t>Bet Wins: Spin for a Chance to Strike it Rich!</w:t>
      </w:r>
    </w:p>
    <w:p>
      <w:r/>
      <w:r>
        <w:t>If you're looking for a fun and engaging slot game, look no further than Fruity Wild Bonanza Hold and Spin. This video slot is packed with exciting features that are sure to keep you entertained for hours. The best part? This game can offer bet wins of up to 20,000x the bet!</w:t>
      </w:r>
      <w:r/>
    </w:p>
    <w:p>
      <w:r/>
      <w:r>
        <w:t>That's right, with every spin, you have the opportunity to strike it rich and walk away with some serious cash. Players can place bets between €0.20 and €20 or choose their preferred total bet manually. Whatever your budget, Fruity Wild Bonanza Hold and Spin has got you covered.</w:t>
      </w:r>
      <w:r/>
    </w:p>
    <w:p>
      <w:r/>
      <w:r>
        <w:t>So what are you waiting for? Get spinning and see if Lady Luck is on your side. You never know, the next big win could be just a spin away!</w:t>
      </w:r>
      <w:r/>
    </w:p>
    <w:p>
      <w:r/>
      <w:r>
        <w:t>And if luck isn't on your side, don't worry – you can always try again! Because let's be honest, spinning the reels on Fruity Wild Bonanza Hold and Spin is just too much fun to pass up!</w:t>
      </w:r>
    </w:p>
    <w:p>
      <w:pPr>
        <w:pStyle w:val="Heading2"/>
      </w:pPr>
      <w:r>
        <w:t>Bonus Features</w:t>
      </w:r>
    </w:p>
    <w:p>
      <w:r/>
      <w:r>
        <w:t>If you're looking for a slot game that has more bonuses than your grandpa's Christmas sweater has sequins, then Fruity Wild Bonanza Hold and Spin might be just what you're looking for.</w:t>
      </w:r>
    </w:p>
    <w:p>
      <w:r/>
      <w:r>
        <w:t>With so many bonus features to activate, you'll never be short of exciting ways to win big. In fact, the game is so jam-packed with bonuses that you'll probably forget how to play the regular game (don't worry, the spin button is still where you left it).</w:t>
      </w:r>
    </w:p>
    <w:p>
      <w:r/>
      <w:r>
        <w:t>When you enter Hold &amp; Spin mode, the real action begins. The Hold &amp; Spin mode is triggered when more than three scatters land on the reels, and players can trigger three re-spins that reset every time a new icon is displayed. The symbols that can land in the feature include: Prizes, Multipliers, and Collectors, so there's always a chance to walk away with some serious cash.</w:t>
      </w:r>
    </w:p>
    <w:p>
      <w:r/>
      <w:r>
        <w:t>If you're feeling super lucky, Fruity Wild Bonanza Hold and Spin also has Super Bet and Buy Bonus features. The Super Bet feature allows you to increase your bet to increase your chances of triggering the Hold &amp; Spin mode. And the Buy Bonus feature lets you skip straight to the good stuff by buying your way into the Hold &amp; Spin mode. It's like cutting in line at a theme park, but without the dirty looks.</w:t>
      </w:r>
    </w:p>
    <w:p>
      <w:pPr>
        <w:pStyle w:val="Heading2"/>
      </w:pPr>
      <w:r>
        <w:t>Compatibility with Devices</w:t>
      </w:r>
    </w:p>
    <w:p>
      <w:r/>
      <w:r>
        <w:t>Are you one of those people who just can’t seem to put their smartphones away, even while sitting at a slot machine? You’re not alone, my friend. Fruity Wild Bonanza Hold and Spin by Stakelogic is the game you need to satisfy that insatiable urge to spin those reels on your phone.</w:t>
      </w:r>
      <w:r/>
    </w:p>
    <w:p>
      <w:r/>
      <w:r>
        <w:t>But first things first – let’s talk about compatibility! As a writer and a player, I understand how frustrating it can be when a game just won’t load on your device. Fear not, dear reader! Fruity Wild Bonanza Hold and Spin works perfectly on any device and any mobile casino site. Whether you’re an Android or iOS user, this game is ready to rock and roll.</w:t>
      </w:r>
      <w:r/>
    </w:p>
    <w:p>
      <w:r/>
      <w:r>
        <w:t>And let’s be honest – with a game as juicy as this one, you’re not going to want to miss a single spin. With vibrant graphics and colorful fruits spinning across the reels, you might just forget you’re playing on a mobile device and think you’re in a farmer’s market instead. With that said, it’s important that the game doesn’t lag or crash, and thankfully, that’s not an issue with Fruity Wild Bonanza Hold and Spin.</w:t>
      </w:r>
      <w:r/>
    </w:p>
    <w:p>
      <w:r/>
      <w:r>
        <w:t>In conclusion, if you’re someone who demands seamless compatibility and an unforgettable gaming experience, Fruity Wild Bonanza Hold and Spin is the game for you. Go ahead, give it a spin! Well, not literally. You know what we mean.</w:t>
      </w:r>
    </w:p>
    <w:p>
      <w:pPr>
        <w:pStyle w:val="Heading2"/>
      </w:pPr>
      <w:r>
        <w:t>Developer: Stakelogic</w:t>
      </w:r>
    </w:p>
    <w:p>
      <w:r/>
      <w:r>
        <w:t>When it comes to online slot games, the developer behind it is just as important as the game itself. And boy, does Stakelogic know how to create wild, fruity fun with its Fruity Wild Bonanza Hold and Spin.</w:t>
      </w:r>
    </w:p>
    <w:p>
      <w:r/>
      <w:r>
        <w:t>Stakelogic has been making waves in the online casino industry for quite some time with their innovative games. But with Fruity Wild Bonanza, they've really outdone themselves.</w:t>
      </w:r>
    </w:p>
    <w:p>
      <w:r/>
      <w:r>
        <w:t>Of course, with a name like Stakelogic, you'd expect nothing less than a game with heaps of excitement and some impressive gameplay mechanics. And Fruity Wild Bonanza delivers on all fronts, promising you hours of adventure and entertainment.</w:t>
      </w:r>
    </w:p>
    <w:p>
      <w:r/>
      <w:r>
        <w:t>But let's be real here - the real star of the show is the fruit. From strawberries to peaches, this game has got it all. And it's not just any old fruit, either - these bad boys are ripe, juicy, and ready to give you some serious wins. It's like a fruity Fiesta in your living room!</w:t>
      </w:r>
    </w:p>
    <w:p>
      <w:r/>
      <w:r>
        <w:t>So whether you're a fan of Stakelogic or just love a good game of slots, Fruity Wild Bonanza Hold and Spin should definitely be on your list. After all, who doesn't love a bit of fruity fun?</w:t>
      </w:r>
    </w:p>
    <w:p>
      <w:pPr>
        <w:pStyle w:val="Heading2"/>
      </w:pPr>
      <w:r>
        <w:t>FAQ</w:t>
      </w:r>
    </w:p>
    <w:p>
      <w:pPr>
        <w:pStyle w:val="Heading3"/>
      </w:pPr>
      <w:r>
        <w:t>Can I play Fruity Wild Bonanza Hold &amp; Spin for free?</w:t>
      </w:r>
    </w:p>
    <w:p>
      <w:r/>
      <w:r>
        <w:t>Yes, you can play the Fruity Wild Bonanza Hold &amp; Spin slot for free in demo mode at online casinos.</w:t>
      </w:r>
    </w:p>
    <w:p>
      <w:pPr>
        <w:pStyle w:val="Heading3"/>
      </w:pPr>
      <w:r>
        <w:t>Is Fruity Wild Bonanza Hold &amp; Spin mobile-friendly?</w:t>
      </w:r>
    </w:p>
    <w:p>
      <w:r/>
      <w:r>
        <w:t>Yes, Fruity Wild Bonanza Hold &amp; Spin can be played on any mobile device and casino site.</w:t>
      </w:r>
    </w:p>
    <w:p>
      <w:pPr>
        <w:pStyle w:val="Heading3"/>
      </w:pPr>
      <w:r>
        <w:t>How can I win playing Fruity Wild Bonanza Hold &amp; Spin?</w:t>
      </w:r>
    </w:p>
    <w:p>
      <w:r/>
      <w:r>
        <w:t>Winning in Fruity Wild Bonanza Hold &amp; Spin is based on luck, but you can increase your chances by checking the payout table and using the game's bonus features.</w:t>
      </w:r>
    </w:p>
    <w:p>
      <w:pPr>
        <w:pStyle w:val="Heading3"/>
      </w:pPr>
      <w:r>
        <w:t>What is the minimum bet in Fruity Wild Bonanza Hold &amp; Spin?</w:t>
      </w:r>
    </w:p>
    <w:p>
      <w:r/>
      <w:r>
        <w:t>The minimum bet in Fruity Wild Bonanza Hold &amp; Spin is €0.20.</w:t>
      </w:r>
    </w:p>
    <w:p>
      <w:pPr>
        <w:pStyle w:val="Heading3"/>
      </w:pPr>
      <w:r>
        <w:t>What is the maximum bet in Fruity Wild Bonanza Hold &amp; Spin?</w:t>
      </w:r>
    </w:p>
    <w:p>
      <w:r/>
      <w:r>
        <w:t>The maximum bet in Fruity Wild Bonanza Hold &amp; Spin is €20.</w:t>
      </w:r>
    </w:p>
    <w:p>
      <w:pPr>
        <w:pStyle w:val="Heading3"/>
      </w:pPr>
      <w:r>
        <w:t>What is the RTP of Fruity Wild Bonanza Hold &amp; Spin?</w:t>
      </w:r>
    </w:p>
    <w:p>
      <w:r/>
      <w:r>
        <w:t>The RTP of Fruity Wild Bonanza Hold &amp; Spin is 95.74%.</w:t>
      </w:r>
    </w:p>
    <w:p>
      <w:pPr>
        <w:pStyle w:val="Heading3"/>
      </w:pPr>
      <w:r>
        <w:t>What are the special symbols in Fruity Wild Bonanza Hold &amp; Spin?</w:t>
      </w:r>
    </w:p>
    <w:p>
      <w:r/>
      <w:r>
        <w:t>Fruity Wild Bonanza Hold &amp; Spin has Scatter, Prize, Multiplier, and Collector symbols that can activate different bonuses and perks.</w:t>
      </w:r>
    </w:p>
    <w:p>
      <w:pPr>
        <w:pStyle w:val="Heading3"/>
      </w:pPr>
      <w:r>
        <w:t>What is the Hold &amp; Spin feature in Fruity Wild Bonanza Hold &amp; Spin?</w:t>
      </w:r>
    </w:p>
    <w:p>
      <w:r/>
      <w:r>
        <w:t>Hold &amp; Spin is a feature in Fruity Wild Bonanza Hold &amp; Spin that activates when more than 3 Scatter symbols land on the reels, and it allows you to win various bet multipliers.</w:t>
      </w:r>
    </w:p>
    <w:p>
      <w:pPr>
        <w:pStyle w:val="Heading2"/>
      </w:pPr>
      <w:r>
        <w:t>What we like</w:t>
      </w:r>
    </w:p>
    <w:p>
      <w:pPr>
        <w:pStyle w:val="ListBullet"/>
        <w:spacing w:line="240" w:lineRule="auto"/>
        <w:ind w:left="720"/>
      </w:pPr>
      <w:r/>
      <w:r>
        <w:t>Up to four jackpots available</w:t>
      </w:r>
    </w:p>
    <w:p>
      <w:pPr>
        <w:pStyle w:val="ListBullet"/>
        <w:spacing w:line="240" w:lineRule="auto"/>
        <w:ind w:left="720"/>
      </w:pPr>
      <w:r/>
      <w:r>
        <w:t>Multiple bonus features to activate</w:t>
      </w:r>
    </w:p>
    <w:p>
      <w:pPr>
        <w:pStyle w:val="ListBullet"/>
        <w:spacing w:line="240" w:lineRule="auto"/>
        <w:ind w:left="720"/>
      </w:pPr>
      <w:r/>
      <w:r>
        <w:t>Scatter payout engine</w:t>
      </w:r>
    </w:p>
    <w:p>
      <w:pPr>
        <w:pStyle w:val="ListBullet"/>
        <w:spacing w:line="240" w:lineRule="auto"/>
        <w:ind w:left="720"/>
      </w:pPr>
      <w:r/>
      <w:r>
        <w:t>Compatible with any device</w:t>
      </w:r>
    </w:p>
    <w:p>
      <w:pPr>
        <w:pStyle w:val="Heading2"/>
      </w:pPr>
      <w:r>
        <w:t>What we don't like</w:t>
      </w:r>
    </w:p>
    <w:p>
      <w:pPr>
        <w:pStyle w:val="ListBullet"/>
        <w:spacing w:line="240" w:lineRule="auto"/>
        <w:ind w:left="720"/>
      </w:pPr>
      <w:r/>
      <w:r>
        <w:t>No card nominal values</w:t>
      </w:r>
    </w:p>
    <w:p>
      <w:pPr>
        <w:pStyle w:val="ListBullet"/>
        <w:spacing w:line="240" w:lineRule="auto"/>
        <w:ind w:left="720"/>
      </w:pPr>
      <w:r/>
      <w:r>
        <w:t>Limited betting range</w:t>
      </w:r>
    </w:p>
    <w:p>
      <w:r/>
      <w:r>
        <w:rPr>
          <w:b/>
        </w:rPr>
        <w:t>Play Fruity Wild Bonanza Hold and Spin for Free - Review</w:t>
      </w:r>
    </w:p>
    <w:p>
      <w:r/>
      <w:r>
        <w:rPr>
          <w:i/>
        </w:rPr>
        <w:t>Read our review of Fruity Wild Bonanza Hold and Spin. Play this online slot game for free and discover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