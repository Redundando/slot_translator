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Fetching Fruits for Free - Review</w:t>
      </w:r>
    </w:p>
    <w:p>
      <w:pPr>
        <w:pStyle w:val="Heading2"/>
      </w:pPr>
      <w:r>
        <w:t>Gameplay Mechanics</w:t>
      </w:r>
    </w:p>
    <w:p>
      <w:r/>
      <w:r>
        <w:t>The gameplay mechanics of Fetching Fruits are as smooth as a baby's bottom. The symbols are easy to follow, and the paylines, well, I could understand them even after a pint of ale. The 5x3 game grid is a classic design, just like a black dress at a fancy party, with 5 fixed paylines that give you the confidence of having a cup of hot cocoa on a cold winter night.</w:t>
      </w:r>
    </w:p>
    <w:p>
      <w:r/>
      <w:r>
        <w:t>Winning combinations develop from the first reel on the left to the right, just like the progression of your favorite TV show's plotline. And let me tell you, the thrill of watching the reels spin as you hope for the perfect combination is like waiting for your food delivery to arrive.</w:t>
      </w:r>
    </w:p>
    <w:p>
      <w:pPr>
        <w:pStyle w:val="Heading2"/>
      </w:pPr>
      <w:r>
        <w:t>Symbol Values and Paylines</w:t>
      </w:r>
    </w:p>
    <w:p>
      <w:r/>
      <w:r>
        <w:t>If you're looking for a slot game that's both fun and rewarding, look no further than Fetching Fruits! With its nine symbols and low minimum bet of only €0.05, this game is perfect for both seasoned players and beginners.</w:t>
      </w:r>
    </w:p>
    <w:p>
      <w:r/>
      <w:r>
        <w:t>The symbols in this game are divided into high-level and low-level symbols. Low-level symbols, such as cherries and lemons, have smaller payouts, while high-level symbols, such as the bell, offer players significant rewards. If you're lucky enough to hit a bell symbol combination, you could win up to €50!</w:t>
      </w:r>
    </w:p>
    <w:p>
      <w:r/>
      <w:r>
        <w:t>Players can win by combining 3 to 5 identical symbols on one of the game's paylines. With so many different ways to win, Fetching Fruits is a game that's sure to keep you fresh and entertained for hours!</w:t>
      </w:r>
    </w:p>
    <w:p>
      <w:r/>
      <w:r>
        <w:t>So what are you waiting for? Give Fetching Fruits a spin and see if you can hit the jackpot!</w:t>
      </w:r>
    </w:p>
    <w:p>
      <w:pPr>
        <w:pStyle w:val="Heading2"/>
      </w:pPr>
      <w:r>
        <w:t>BETTING OPTIONS</w:t>
      </w:r>
    </w:p>
    <w:p>
      <w:r/>
      <w:r>
        <w:t>Are you a high roller or a penny pincher? It doesn't matter because Fetching Fruits has betting options for everyone! Whether you're feeling lucky and want to bet big or you just want to play it safe and stick with a smaller bet, this game has you covered.</w:t>
      </w:r>
    </w:p>
    <w:p>
      <w:r/>
      <w:r>
        <w:t>With a range of betting options from €0,05 up to €10, you can choose the one that best fits your playing style. And let's be real, the sweetest part of it all is the more you bet, the sweeter your winnings! Just remember to gamble responsibly, folks.</w:t>
      </w:r>
    </w:p>
    <w:p>
      <w:r/>
      <w:r>
        <w:t>For those of you who want to hit the jackpot quickly, Fetching Fruits has got a maximum bet option available. It's perfect for the bold and daring ones who like to take risks and push their luck to the limit. Who knows what kind of fruity fortunes await you?</w:t>
      </w:r>
    </w:p>
    <w:p>
      <w:pPr>
        <w:pStyle w:val="Heading2"/>
      </w:pPr>
      <w:r>
        <w:t>Autoplay Feature</w:t>
      </w:r>
    </w:p>
    <w:p>
      <w:r/>
      <w:r>
        <w:t xml:space="preserve">Alright, let's talk about something that will make all of us lazy. Fetching Fruits has an Autoplay feature that is perfect for those moments when you just want to sit back, relax and watch the reels go round and round. It's like having a personal slot machine assistant. </w:t>
      </w:r>
    </w:p>
    <w:p>
      <w:r/>
      <w:r>
        <w:t>With Autoplay, players can choose to have anywhere from 10 to 100 automatic spins, while setting a win or loss limit. So, if you're feeling lucky, set the limit and let the game do the rest. And if you're not feeling so lucky, well... at least you won't be able to blame yourself for losing all your cash.</w:t>
      </w:r>
    </w:p>
    <w:p>
      <w:r/>
      <w:r>
        <w:t>Overall, the Autoplay feature in Fetching Fruits is impressive. It's almost as if the designers knew that we wanted an excuse to just sit back and do nothing while still having a chance to win big. So, if you're feeling lazy or just want to take a break, try out the Autoplay feature and let the game do the work for you.</w:t>
      </w:r>
    </w:p>
    <w:p>
      <w:pPr>
        <w:pStyle w:val="Heading2"/>
      </w:pPr>
      <w:r>
        <w:t>LACK OF IMPORTANT REFERENCES IN INTERNAL MENU</w:t>
      </w:r>
    </w:p>
    <w:p>
      <w:r/>
      <w:r>
        <w:t>Fetching Fruits is like a beautiful car without a speedometer. Sure, you can drive it, but you don't really know how fast you're going. This is the same feeling you get when you play the game with no mention of volatility or RTP. It's like playing a game of chess with no rules - still fun, but a bit frustrating.</w:t>
      </w:r>
    </w:p>
    <w:p>
      <w:r/>
      <w:r>
        <w:t>Not only that, but the internal menu is about as bare as a nudist beach in January. Other slots offer useful features like game history and detailed paytables. In Fetching Fruits, however, you're left to fend for yourself. It's like playing a round of golf with only a putter and a ball - you can do it, but it won't be pretty.</w:t>
      </w:r>
    </w:p>
    <w:p>
      <w:r/>
      <w:r>
        <w:t>But hey, don't let this discourage you from giving the game a spin - after all, it's called Fetching Fruits for a reason. Who knows, you might just strike gold (or should we say fruit?) and win big despite the lackluster internal menu. It's like meeting a date who has a great personality, even if they don't have the best fashion sense.</w:t>
      </w:r>
    </w:p>
    <w:p>
      <w:pPr>
        <w:pStyle w:val="Heading2"/>
      </w:pPr>
      <w:r>
        <w:t>FAQ</w:t>
      </w:r>
    </w:p>
    <w:p>
      <w:pPr>
        <w:pStyle w:val="Heading3"/>
      </w:pPr>
      <w:r>
        <w:t>What is the minimum bet on Fetching Fruits?</w:t>
      </w:r>
    </w:p>
    <w:p>
      <w:r/>
      <w:r>
        <w:t>The minimum bet on Fetching Fruits is €0.05.</w:t>
      </w:r>
    </w:p>
    <w:p>
      <w:pPr>
        <w:pStyle w:val="Heading3"/>
      </w:pPr>
      <w:r>
        <w:t>How many paylines does Fetching Fruits have?</w:t>
      </w:r>
    </w:p>
    <w:p>
      <w:r/>
      <w:r>
        <w:t>Fetching Fruits has 5 fixed paylines.</w:t>
      </w:r>
    </w:p>
    <w:p>
      <w:pPr>
        <w:pStyle w:val="Heading3"/>
      </w:pPr>
      <w:r>
        <w:t>What is the maximum bet on Fetching Fruits?</w:t>
      </w:r>
    </w:p>
    <w:p>
      <w:r/>
      <w:r>
        <w:t>The maximum bet on Fetching Fruits is €10.</w:t>
      </w:r>
    </w:p>
    <w:p>
      <w:pPr>
        <w:pStyle w:val="Heading3"/>
      </w:pPr>
      <w:r>
        <w:t>What symbols pay the least in Fetching Fruits?</w:t>
      </w:r>
    </w:p>
    <w:p>
      <w:r/>
      <w:r>
        <w:t>Cherries and lemons are the symbols that pay the least in Fetching Fruits.</w:t>
      </w:r>
    </w:p>
    <w:p>
      <w:pPr>
        <w:pStyle w:val="Heading3"/>
      </w:pPr>
      <w:r>
        <w:t>Is there an Autoplay feature on Fetching Fruits?</w:t>
      </w:r>
    </w:p>
    <w:p>
      <w:r/>
      <w:r>
        <w:t>Yes, Fetching Fruits has an Autoplay feature that allows players to select between 10 and 100 automatic spins.</w:t>
      </w:r>
    </w:p>
    <w:p>
      <w:pPr>
        <w:pStyle w:val="Heading3"/>
      </w:pPr>
      <w:r>
        <w:t>What is the highest paying symbol on Fetching Fruits?</w:t>
      </w:r>
    </w:p>
    <w:p>
      <w:r/>
      <w:r>
        <w:t>The bell is the highest paying symbol on Fetching Fruits, with a maximum payout of €50.</w:t>
      </w:r>
    </w:p>
    <w:p>
      <w:pPr>
        <w:pStyle w:val="Heading3"/>
      </w:pPr>
      <w:r>
        <w:t>What are the pros of Fetching Fruits?</w:t>
      </w:r>
    </w:p>
    <w:p>
      <w:r/>
      <w:r>
        <w:t>The smooth gameplay mechanics and simple symbols are some of the pros of Fetching Fruits.</w:t>
      </w:r>
    </w:p>
    <w:p>
      <w:pPr>
        <w:pStyle w:val="Heading3"/>
      </w:pPr>
      <w:r>
        <w:t>What are the cons of Fetching Fruits?</w:t>
      </w:r>
    </w:p>
    <w:p>
      <w:r/>
      <w:r>
        <w:t>The bare internal menu without important references such as volatility and RTP is one of the cons of Fetching Fruits.</w:t>
      </w:r>
    </w:p>
    <w:p>
      <w:pPr>
        <w:pStyle w:val="Heading2"/>
      </w:pPr>
      <w:r>
        <w:t>What we like</w:t>
      </w:r>
    </w:p>
    <w:p>
      <w:pPr>
        <w:pStyle w:val="ListBullet"/>
        <w:spacing w:line="240" w:lineRule="auto"/>
        <w:ind w:left="720"/>
      </w:pPr>
      <w:r/>
      <w:r>
        <w:t>Smooth and uninterrupted gameplay mechanics</w:t>
      </w:r>
    </w:p>
    <w:p>
      <w:pPr>
        <w:pStyle w:val="ListBullet"/>
        <w:spacing w:line="240" w:lineRule="auto"/>
        <w:ind w:left="720"/>
      </w:pPr>
      <w:r/>
      <w:r>
        <w:t>Easy-to-follow symbols and paylines</w:t>
      </w:r>
    </w:p>
    <w:p>
      <w:pPr>
        <w:pStyle w:val="ListBullet"/>
        <w:spacing w:line="240" w:lineRule="auto"/>
        <w:ind w:left="720"/>
      </w:pPr>
      <w:r/>
      <w:r>
        <w:t>Autoplay feature available</w:t>
      </w:r>
    </w:p>
    <w:p>
      <w:pPr>
        <w:pStyle w:val="ListBullet"/>
        <w:spacing w:line="240" w:lineRule="auto"/>
        <w:ind w:left="720"/>
      </w:pPr>
      <w:r/>
      <w:r>
        <w:t>Flexible betting options</w:t>
      </w:r>
    </w:p>
    <w:p>
      <w:pPr>
        <w:pStyle w:val="Heading2"/>
      </w:pPr>
      <w:r>
        <w:t>What we don't like</w:t>
      </w:r>
    </w:p>
    <w:p>
      <w:pPr>
        <w:pStyle w:val="ListBullet"/>
        <w:spacing w:line="240" w:lineRule="auto"/>
        <w:ind w:left="720"/>
      </w:pPr>
      <w:r/>
      <w:r>
        <w:t>Lack of important references in internal menu</w:t>
      </w:r>
    </w:p>
    <w:p>
      <w:pPr>
        <w:pStyle w:val="ListBullet"/>
        <w:spacing w:line="240" w:lineRule="auto"/>
        <w:ind w:left="720"/>
      </w:pPr>
      <w:r/>
      <w:r>
        <w:t>Bare internal menu lacking useful features</w:t>
      </w:r>
    </w:p>
    <w:p>
      <w:r/>
      <w:r>
        <w:rPr>
          <w:b/>
        </w:rPr>
        <w:t>Play Fetching Fruits for Free - Review</w:t>
      </w:r>
    </w:p>
    <w:p>
      <w:r/>
      <w:r>
        <w:rPr>
          <w:i/>
        </w:rPr>
        <w:t>Read our review of Fetching Fruits, a free slot game with smooth gameplay mechanics, flexible betting options, and an autoplay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