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 of Zeus Free - Enjoy the Mythical Adventure</w:t>
      </w:r>
    </w:p>
    <w:p>
      <w:pPr>
        <w:pStyle w:val="Heading2"/>
      </w:pPr>
      <w:r>
        <w:t>Graphics</w:t>
      </w:r>
    </w:p>
    <w:p>
      <w:r/>
      <w:r>
        <w:t>Might of Zeus is a visual feast featuring graphics so captivating, even Medusa would turn to stone just to get a glimpse. Speaking of Medusa, she's just one of the mythological gods haunting the reels, along with Zeus himself, represented by the Wild Sphere symbol. It's like a trip to ancient Greece, but without the jet lag!</w:t>
      </w:r>
    </w:p>
    <w:p>
      <w:r/>
      <w:r>
        <w:t>And don't worry about losing any of that eye-popping quality on your mobile device. The graphics team optimised this game for smaller screens, so you can experience all the beauty on the go. Who says your commute can't be a cultural experience?</w:t>
      </w:r>
    </w:p>
    <w:p>
      <w:pPr>
        <w:pStyle w:val="Heading2"/>
      </w:pPr>
      <w:r>
        <w:t>Functionality and Bonuses:</w:t>
      </w:r>
    </w:p>
    <w:p>
      <w:r/>
      <w:r>
        <w:t>Are you ready for a godly slot challenge? The Mighty Zeus graces us with his presence on the 5 reels and 50 paylines of Might of Zeus. Offering medium to high volatility and a 95.04% RTP, this game will keep you on your toes. Keep a lookout for the Wild symbol, which might just help you score some extra winnings. And if you're lucky enough to collect them, the Wild Collection feature will be waiting to reward you.</w:t>
      </w:r>
    </w:p>
    <w:p>
      <w:r/>
      <w:r>
        <w:t xml:space="preserve">But that's not all, folks! The Spin of Zeus function will also keep you spinning with excitement, giving you a chance to land a huge jackpot. Speaking of jackpots, the Jackpot Wheel feature is sure to awaken the inner gambler in you, offering you four jackpots to choose from: Mini, Minor, Major, and Grand. Zeus might be the god of thunder, but Might of Zeus is definitely the game of thunderous wins! </w:t>
      </w:r>
    </w:p>
    <w:p>
      <w:pPr>
        <w:pStyle w:val="Heading2"/>
      </w:pPr>
      <w:r>
        <w:t>The Wild and the Zeus: The Ultimate Combo</w:t>
      </w:r>
    </w:p>
    <w:p>
      <w:r/>
      <w:r>
        <w:t>Ready to strike lightning in the casino world? You better hold on to your seats as we unveil the mighty power of the Wild Symbol and Collection Feature in the latest online slot sensation, Might of Zeus.</w:t>
      </w:r>
    </w:p>
    <w:p>
      <w:r/>
      <w:r>
        <w:t>With the Sphere symbol in hand, Zeus is on your side, replacing all other icons to boost your chances of hitting it big. And the fun doesn't stop there! You can collect Wilds to unleash their powers during the Bonus Spin of Zeus feature, leading to even greater rewards and excitement.</w:t>
      </w:r>
    </w:p>
    <w:p>
      <w:r/>
      <w:r>
        <w:t>But wait, there's more! The thunderous lightning symbol can trigger the Wild Collection feature, paying out up to 30 times your bet. You'll be struck with joy when you see this electrifying symbol in combinations of three or more.</w:t>
      </w:r>
    </w:p>
    <w:p>
      <w:pPr>
        <w:pStyle w:val="Heading2"/>
      </w:pPr>
      <w:r>
        <w:t>JACKPOT WHEEL FEATURE</w:t>
      </w:r>
    </w:p>
    <w:p>
      <w:r/>
      <w:r>
        <w:t>Who doesn't love Jackpot? And, who doesn't love a wheel? In the game Might of Zeus, you get both in one feature, the Jackpot Wheel. To activate this feature, you'll need to get five Wilds to appear on the same row. Then, it's time to spin the wheel and hope for the best! With four different jackpots - Mini, Minor, Major, and Grand - the excitement never stops. Who knows? You could be as lucky as Zeus himself.</w:t>
      </w:r>
    </w:p>
    <w:p>
      <w:r/>
      <w:r>
        <w:t>Take a trip to ancient Greece and join forces with the gods for a mythical adventure. With the Jackpot Wheel feature, you can win big and become one of the gods. Just be sure to bring your lucky charm and hold on tight because things are about to get wild.</w:t>
      </w:r>
    </w:p>
    <w:p>
      <w:pPr>
        <w:pStyle w:val="Heading2"/>
      </w:pPr>
      <w:r>
        <w:t>Mobile Optimization</w:t>
      </w:r>
    </w:p>
    <w:p>
      <w:r/>
      <w:r>
        <w:t xml:space="preserve">Do you love the thrill of playing slots but hate being chained to your desktop computer? Look no further than Might of Zeus – the game that's optimized for mobile devices! </w:t>
      </w:r>
    </w:p>
    <w:p>
      <w:r/>
      <w:r>
        <w:t xml:space="preserve">No more experiencing Zeus's fury only from the comfort of your own home – now you can play it while waiting in line for your morning coffee or avoiding eye contact on the subway. And don't worry, the graphics have been optimized too, so even on smaller screens, you won't miss a single lightning bolt. </w:t>
      </w:r>
    </w:p>
    <w:p>
      <w:r/>
      <w:r>
        <w:t xml:space="preserve">So, what are you waiting for? Whip out that smartphone or tablet and channel your inner Greek god. Who knows, maybe today is the day you'll hit one of the four special jackpots. </w:t>
      </w:r>
    </w:p>
    <w:p>
      <w:pPr>
        <w:pStyle w:val="Heading2"/>
      </w:pPr>
      <w:r>
        <w:t>FAQ</w:t>
      </w:r>
    </w:p>
    <w:p>
      <w:pPr>
        <w:pStyle w:val="Heading3"/>
      </w:pPr>
      <w:r>
        <w:t>What is the RTP of the Might of Zeus game?</w:t>
      </w:r>
    </w:p>
    <w:p>
      <w:r/>
      <w:r>
        <w:t xml:space="preserve">The RTP of the Might of Zeus game is 95.04%. This means that for every $100 you bet, you can expect to win $95.04 in the long run. </w:t>
      </w:r>
    </w:p>
    <w:p>
      <w:pPr>
        <w:pStyle w:val="Heading3"/>
      </w:pPr>
      <w:r>
        <w:t>What are the special features of the Might of Zeus slot game?</w:t>
      </w:r>
    </w:p>
    <w:p>
      <w:r/>
      <w:r>
        <w:t>The Might of Zeus game offers special features like Wilds, Wild Collection, Spin of Zeus features, and a Jackpot Wheel feature where you can win one of the four jackpots available.</w:t>
      </w:r>
    </w:p>
    <w:p>
      <w:pPr>
        <w:pStyle w:val="Heading3"/>
      </w:pPr>
      <w:r>
        <w:t>What are the Wild symbols, and how do they work in the game?</w:t>
      </w:r>
    </w:p>
    <w:p>
      <w:r/>
      <w:r>
        <w:t>In the Might of Zeus game, Wilds can appear anywhere on the reels and can replace other symbols, except for the Scatter, to form winning combinations. The Wild symbol also triggers the Wild Collection and Spin of Zeus features to earn more rewards.</w:t>
      </w:r>
    </w:p>
    <w:p>
      <w:pPr>
        <w:pStyle w:val="Heading3"/>
      </w:pPr>
      <w:r>
        <w:t>Are there any Scatters in the Might of Zeus slot game?</w:t>
      </w:r>
    </w:p>
    <w:p>
      <w:r/>
      <w:r>
        <w:t>No, there are no Scatters in the Might of Zeus slot game.</w:t>
      </w:r>
    </w:p>
    <w:p>
      <w:pPr>
        <w:pStyle w:val="Heading3"/>
      </w:pPr>
      <w:r>
        <w:t>How many paylines does the Might of Zeus game have?</w:t>
      </w:r>
    </w:p>
    <w:p>
      <w:r/>
      <w:r>
        <w:t xml:space="preserve">The Might of Zeus game has 50 paylines. </w:t>
      </w:r>
    </w:p>
    <w:p>
      <w:pPr>
        <w:pStyle w:val="Heading3"/>
      </w:pPr>
      <w:r>
        <w:t>What is the volatility level of the Might of Zeus game?</w:t>
      </w:r>
    </w:p>
    <w:p>
      <w:r/>
      <w:r>
        <w:t>The Might of Zeus game has a medium to high volatility level. This means that the game offers payouts less frequently, but with higher amounts.</w:t>
      </w:r>
    </w:p>
    <w:p>
      <w:pPr>
        <w:pStyle w:val="Heading3"/>
      </w:pPr>
      <w:r>
        <w:t>Is there a mobile version of the Might of Zeus game?</w:t>
      </w:r>
    </w:p>
    <w:p>
      <w:r/>
      <w:r>
        <w:t>Yes, the Might of Zeus game has been optimized for mobile devices, allowing you to play on your smartphone or tablet without losing quality.</w:t>
      </w:r>
    </w:p>
    <w:p>
      <w:pPr>
        <w:pStyle w:val="Heading3"/>
      </w:pPr>
      <w:r>
        <w:t>What is the maximum payout of the Might of Zeus slot game?</w:t>
      </w:r>
    </w:p>
    <w:p>
      <w:r/>
      <w:r>
        <w:t xml:space="preserve">The maximum payout of the Might of Zeus game is 2000x your bet. This can be achieved by hitting five Wilds and unlocking the Jackpot Wheel feature to win one of the four jackpots. </w:t>
      </w:r>
    </w:p>
    <w:p>
      <w:pPr>
        <w:pStyle w:val="Heading2"/>
      </w:pPr>
      <w:r>
        <w:t>What we like</w:t>
      </w:r>
    </w:p>
    <w:p>
      <w:pPr>
        <w:pStyle w:val="ListBullet"/>
        <w:spacing w:line="240" w:lineRule="auto"/>
        <w:ind w:left="720"/>
      </w:pPr>
      <w:r/>
      <w:r>
        <w:t>Captivating graphics with ancient Greece theme</w:t>
      </w:r>
    </w:p>
    <w:p>
      <w:pPr>
        <w:pStyle w:val="ListBullet"/>
        <w:spacing w:line="240" w:lineRule="auto"/>
        <w:ind w:left="720"/>
      </w:pPr>
      <w:r/>
      <w:r>
        <w:t>Exciting game layout with medium to high volatility</w:t>
      </w:r>
    </w:p>
    <w:p>
      <w:pPr>
        <w:pStyle w:val="ListBullet"/>
        <w:spacing w:line="240" w:lineRule="auto"/>
        <w:ind w:left="720"/>
      </w:pPr>
      <w:r/>
      <w:r>
        <w:t>Variety of functions and bonuses to keep you engaged</w:t>
      </w:r>
    </w:p>
    <w:p>
      <w:pPr>
        <w:pStyle w:val="ListBullet"/>
        <w:spacing w:line="240" w:lineRule="auto"/>
        <w:ind w:left="720"/>
      </w:pPr>
      <w:r/>
      <w:r>
        <w:t>Mobile optimized for gameplay on the go</w:t>
      </w:r>
    </w:p>
    <w:p>
      <w:pPr>
        <w:pStyle w:val="Heading2"/>
      </w:pPr>
      <w:r>
        <w:t>What we don't like</w:t>
      </w:r>
    </w:p>
    <w:p>
      <w:pPr>
        <w:pStyle w:val="ListBullet"/>
        <w:spacing w:line="240" w:lineRule="auto"/>
        <w:ind w:left="720"/>
      </w:pPr>
      <w:r/>
      <w:r>
        <w:t>Limited availability of paylines</w:t>
      </w:r>
    </w:p>
    <w:p>
      <w:pPr>
        <w:pStyle w:val="ListBullet"/>
        <w:spacing w:line="240" w:lineRule="auto"/>
        <w:ind w:left="720"/>
      </w:pPr>
      <w:r/>
      <w:r>
        <w:t>Potential for high-risk gameplay</w:t>
      </w:r>
    </w:p>
    <w:p>
      <w:r/>
      <w:r>
        <w:rPr>
          <w:b/>
        </w:rPr>
        <w:t>Play Might of Zeus Free - Enjoy the Mythical Adventure</w:t>
      </w:r>
    </w:p>
    <w:p>
      <w:r/>
      <w:r>
        <w:rPr>
          <w:i/>
        </w:rPr>
        <w:t>Read our review of Might of Zeus and play for free. With exciting bonuses and jackpots, experience the might of Zeus on your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