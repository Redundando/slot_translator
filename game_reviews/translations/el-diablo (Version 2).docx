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Diablo Slot Game for Free - Unique Mexican Theme</w:t>
      </w:r>
    </w:p>
    <w:p>
      <w:r/>
      <w:r>
        <w:rPr>
          <w:b/>
        </w:rPr>
        <w:t>Meta description</w:t>
      </w:r>
      <w:r>
        <w:t>: Read our review on El Diablo Slot Game. Play for free and increase your chances of winning up to 500x your bet by triggering the Free Spins feature.</w:t>
      </w:r>
    </w:p>
    <w:p>
      <w:pPr>
        <w:pStyle w:val="Heading2"/>
      </w:pPr>
      <w:r>
        <w:t>Game Overview</w:t>
      </w:r>
    </w:p>
    <w:p>
      <w:r/>
      <w:r>
        <w:t>Get ready to encounter the devil himself in this exciting slot game developed by G Games. El Diablo is a classic 5x3 reels game that takes you to the heart of a Mexican Calavera world, where you'll encounter all sorts of colorful characters along the way.</w:t>
      </w:r>
    </w:p>
    <w:p>
      <w:r/>
      <w:r>
        <w:t>But don't let the devil scare you! In fact, you'll be hoping to encounter him on the reels as he appears as the stacked wilds, giving you a chance to win big. And if that wasn't enough, the game also offers enhanced multipliers that can further boost your winnings.</w:t>
      </w:r>
    </w:p>
    <w:p>
      <w:r/>
      <w:r>
        <w:t>Overall, El Diablo is a fun and engaging slot game that is sure to keep you entertained for hours. Just remember to keep an eye out for the devil - he might just bring you luck!</w:t>
      </w:r>
    </w:p>
    <w:p>
      <w:pPr>
        <w:pStyle w:val="Heading2"/>
      </w:pPr>
      <w:r>
        <w:t>Gameplay Features</w:t>
      </w:r>
    </w:p>
    <w:p>
      <w:r/>
      <w:r>
        <w:t>Do you want to experience the fiery thrill of hell while winning big bucks? Then El Diablo online slot is just what you need! The game has 5 fixed paylines starting from the leftmost reel. Bets range from 0.1 to 200 credits, which is suitable for both cautious and daring players. As an avid player myself, I appreciate the convenience of Autospin and Turbo mode - it adds a little spice to the spinning and makes it more comfortable to play.</w:t>
      </w:r>
    </w:p>
    <w:p>
      <w:r/>
      <w:r>
        <w:t>One of the most exciting features for me in the El Diablo online slot is the Free Spins feature. It is triggered by landing three or more bonus symbols anywhere on the reels. During free spins, a giant 3x3 symbol fills the middle reels, increasing the chances to win big. I must admit that the rush of adrenaline that I feel when the free spins round starts is quite exhilarating!</w:t>
      </w:r>
    </w:p>
    <w:p>
      <w:r/>
      <w:r>
        <w:t>The game's RTP ranges from 94.25% to 95%, and the volatility is medium, which means that players can expect both frequent and significant wins. However, beware, as El Diablo is not for the faint of heart - it comes with some big surprises that can either make your day or engulf you in flames!</w:t>
      </w:r>
    </w:p>
    <w:p>
      <w:pPr>
        <w:pStyle w:val="Heading2"/>
      </w:pPr>
      <w:r>
        <w:t>Payouts and RTP</w:t>
      </w:r>
    </w:p>
    <w:p>
      <w:r/>
      <w:r>
        <w:t>Are you ready to be seduced by the devil himself in El Diablo? This hot and spicy slot game is sure to leave you wanting more, especially when it comes to the payouts and RTP.</w:t>
      </w:r>
    </w:p>
    <w:p>
      <w:r/>
      <w:r>
        <w:t>With bets ranging from 0.10 to 200 credits, you'll have plenty of opportunities to strike it lucky. The highest paying symbol in the game is, of course, the devil. And let's be honest, who wouldn't want to get lucky with him? Landing the devil symbol can get you 20x, 50x, or 100x your bet, which is enough to make anyone's heart skip a beat.</w:t>
      </w:r>
    </w:p>
    <w:p>
      <w:r/>
      <w:r>
        <w:t>But hold on tight, because that's not all! El Diablo's maximum win threshold is a tantalizing 500x for the total bet. That's right, you could potentially win big and live the high life with your newfound riches. However, if you're looking for a slot game with a higher RTP, you may be a bit disappointed. El Diablo's theoretical RTP is up to 95%, which isn't as high as some of the recent releases from rival studios.</w:t>
      </w:r>
    </w:p>
    <w:p>
      <w:r/>
      <w:r>
        <w:t>But don't let that discourage you from taking a spin on this devilishly fun game. El Diablo's free spins feature can increase your chances of winning on multiple paylines simultaneously. So what are you waiting for? Put your bets down and let's see if you have what it takes to outsmart the devil and earn those payouts!</w:t>
      </w:r>
    </w:p>
    <w:p>
      <w:pPr>
        <w:pStyle w:val="Heading2"/>
      </w:pPr>
      <w:r>
        <w:t>Graphics and Interface</w:t>
      </w:r>
    </w:p>
    <w:p>
      <w:r/>
      <w:r>
        <w:t>El Diablo might just be the devilishly good, visually stunning online slot game you've been searching for. Its beautiful graphics are so colorful and detailed that you might find yourself mesmerized by the whimsical Mexican Calavera world it presents. A word of caution though - don't stare too long at the flashy graphics, or you might end up with a headache that even the devil himself can't cure!</w:t>
      </w:r>
    </w:p>
    <w:p>
      <w:r/>
      <w:r>
        <w:t>In all seriousness, the developers have done an exceptional job in creating a visual style that's extremely attractive and stands out from other typical slot games. And even though the graphics might make this game seem like it has a steep learning curve, the user interface is actually very easy to navigate and intuitive.</w:t>
      </w:r>
    </w:p>
    <w:p>
      <w:r/>
      <w:r>
        <w:t>One noteworthy feature is the adjustable autospin, which allows you to set different limits for each round, making it easy to customize your gameplay. So, whether you want to keep it simple and let the game do most of the work, or you prefer to have more control over your betting, El Diablo's interface has got you covered.</w:t>
      </w:r>
    </w:p>
    <w:p>
      <w:pPr>
        <w:pStyle w:val="Heading2"/>
      </w:pPr>
      <w:r>
        <w:t>Overall Impression</w:t>
      </w:r>
    </w:p>
    <w:p>
      <w:r/>
      <w:r>
        <w:t xml:space="preserve">Are you ready to make a deal with the devil? Well, not really, but it sure feels like it when you play El Diablo. This game is perfect for those who love a good slot machine and a devilish visual appeal. </w:t>
      </w:r>
    </w:p>
    <w:p>
      <w:r/>
      <w:r>
        <w:t>With its lower RTP, you may be a little hesitant to try this game, but don't be fooled by the numbers. The Free Spins feature can make all the difference, and you could potentially win up to 500x your bet. I guess you could say it's a hell of a deal.</w:t>
      </w:r>
    </w:p>
    <w:p>
      <w:r/>
      <w:r>
        <w:t>Overall, El Diablo is a solid slot game that's great for anyone looking for a good time. Whether you're new to slot machines or an experienced player, this game is straightforward and easy to understand. So, what are you waiting for? Give it a spin and see if you can make a deal with the devil.</w:t>
      </w:r>
    </w:p>
    <w:p>
      <w:pPr>
        <w:pStyle w:val="Heading2"/>
      </w:pPr>
      <w:r>
        <w:t>FAQ</w:t>
      </w:r>
    </w:p>
    <w:p>
      <w:pPr>
        <w:pStyle w:val="Heading3"/>
      </w:pPr>
      <w:r>
        <w:t>How many paylines does El Diablo have?</w:t>
      </w:r>
    </w:p>
    <w:p>
      <w:r/>
      <w:r>
        <w:t>El Diablo has 5 fixed paylines that start from the leftmost reel.</w:t>
      </w:r>
    </w:p>
    <w:p>
      <w:pPr>
        <w:pStyle w:val="Heading3"/>
      </w:pPr>
      <w:r>
        <w:t>What is the maximum win threshold in El Diablo?</w:t>
      </w:r>
    </w:p>
    <w:p>
      <w:r/>
      <w:r>
        <w:t>The maximum win threshold in El Diablo is 500x for the total bet.</w:t>
      </w:r>
    </w:p>
    <w:p>
      <w:pPr>
        <w:pStyle w:val="Heading3"/>
      </w:pPr>
      <w:r>
        <w:t>Does El Diablo have a Free Spins feature?</w:t>
      </w:r>
    </w:p>
    <w:p>
      <w:r/>
      <w:r>
        <w:t>Yes, El Diablo has a Free Spins feature that triggers 10 free spins when three Bonus Scatter symbols appear on reels 1, 3, and 5.</w:t>
      </w:r>
    </w:p>
    <w:p>
      <w:pPr>
        <w:pStyle w:val="Heading3"/>
      </w:pPr>
      <w:r>
        <w:t>What is the most valuable symbol in El Diablo?</w:t>
      </w:r>
    </w:p>
    <w:p>
      <w:r/>
      <w:r>
        <w:t>The devil symbol is the most valuable symbol in El Diablo, and guarantees 20x, 50x, and 100x your bet.</w:t>
      </w:r>
    </w:p>
    <w:p>
      <w:pPr>
        <w:pStyle w:val="Heading3"/>
      </w:pPr>
      <w:r>
        <w:t>What is the RTP of El Diablo?</w:t>
      </w:r>
    </w:p>
    <w:p>
      <w:r/>
      <w:r>
        <w:t>The RTP of El Diablo is between 94.25% to 95%.</w:t>
      </w:r>
    </w:p>
    <w:p>
      <w:pPr>
        <w:pStyle w:val="Heading3"/>
      </w:pPr>
      <w:r>
        <w:t>Can I play El Diablo on my smartphone?</w:t>
      </w:r>
    </w:p>
    <w:p>
      <w:r/>
      <w:r>
        <w:t>Yes, El Diablo is compatible with both iOS and Android devices, making it accessible on smartphones and tablets.</w:t>
      </w:r>
    </w:p>
    <w:p>
      <w:pPr>
        <w:pStyle w:val="Heading3"/>
      </w:pPr>
      <w:r>
        <w:t>Is El Diablo suitable for novice players?</w:t>
      </w:r>
    </w:p>
    <w:p>
      <w:r/>
      <w:r>
        <w:t>Yes, El Diablo has an easy-to-use interface that makes it suitable for beginners.</w:t>
      </w:r>
    </w:p>
    <w:p>
      <w:pPr>
        <w:pStyle w:val="Heading3"/>
      </w:pPr>
      <w:r>
        <w:t>What is the maximum bet in El Diablo?</w:t>
      </w:r>
    </w:p>
    <w:p>
      <w:r/>
      <w:r>
        <w:t>The maximum bet in El Diablo is 200 credits.</w:t>
      </w:r>
    </w:p>
    <w:p>
      <w:pPr>
        <w:pStyle w:val="Heading2"/>
      </w:pPr>
      <w:r>
        <w:t>What we like</w:t>
      </w:r>
    </w:p>
    <w:p>
      <w:pPr>
        <w:pStyle w:val="ListBullet"/>
        <w:spacing w:line="240" w:lineRule="auto"/>
        <w:ind w:left="720"/>
      </w:pPr>
      <w:r/>
      <w:r>
        <w:t>Mexican Calavera theme immerses players in a unique world</w:t>
      </w:r>
    </w:p>
    <w:p>
      <w:pPr>
        <w:pStyle w:val="ListBullet"/>
        <w:spacing w:line="240" w:lineRule="auto"/>
        <w:ind w:left="720"/>
      </w:pPr>
      <w:r/>
      <w:r>
        <w:t>Giant 3x3 symbol fills middle reels during free spins</w:t>
      </w:r>
    </w:p>
    <w:p>
      <w:pPr>
        <w:pStyle w:val="ListBullet"/>
        <w:spacing w:line="240" w:lineRule="auto"/>
        <w:ind w:left="720"/>
      </w:pPr>
      <w:r/>
      <w:r>
        <w:t>Autospin and Turbo Mode make spinning the reels more comfortable</w:t>
      </w:r>
    </w:p>
    <w:p>
      <w:pPr>
        <w:pStyle w:val="ListBullet"/>
        <w:spacing w:line="240" w:lineRule="auto"/>
        <w:ind w:left="720"/>
      </w:pPr>
      <w:r/>
      <w:r>
        <w:t>Visually pleasing with easy-to-use interface</w:t>
      </w:r>
    </w:p>
    <w:p>
      <w:pPr>
        <w:pStyle w:val="Heading2"/>
      </w:pPr>
      <w:r>
        <w:t>What we don't like</w:t>
      </w:r>
    </w:p>
    <w:p>
      <w:pPr>
        <w:pStyle w:val="ListBullet"/>
        <w:spacing w:line="240" w:lineRule="auto"/>
        <w:ind w:left="720"/>
      </w:pPr>
      <w:r/>
      <w:r>
        <w:t>Theoretical RTP is slightly lower than some rival studios</w:t>
      </w:r>
    </w:p>
    <w:p>
      <w:pPr>
        <w:pStyle w:val="ListBullet"/>
        <w:spacing w:line="240" w:lineRule="auto"/>
        <w:ind w:left="720"/>
      </w:pPr>
      <w:r/>
      <w:r>
        <w:t>Only five paylines which can be limiting</w:t>
      </w:r>
    </w:p>
    <w:p>
      <w:r/>
      <w:r>
        <w:rPr>
          <w:i/>
        </w:rPr>
        <w:t>Create a cartoon-style feature image for El Diablo, featuring a happy Maya warrior with glasses. The image should be colorful and eye-catching, with the Maya warrior holding a stack of flaming reels in one hand and a devil symbol in the other. The background should feature fiery colors and elements, such as flames and smoke, to represent the devilish theme of the slot game. The Maya warrior should be depicted with a big smile, showing that the game is both fun and exciting. Make sure to include the game logo and name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