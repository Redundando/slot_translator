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Alice Riches - Unique Online Slot Game for Free!</w:t>
      </w:r>
    </w:p>
    <w:p>
      <w:r/>
      <w:r>
        <w:rPr>
          <w:b/>
        </w:rPr>
        <w:t>Meta description</w:t>
      </w:r>
      <w:r>
        <w:t>: Discover the futuristic twist on Alice in Wonderland with the unique online slot game. Play Alice Riches for free and enjoy the quirky gameplay features.</w:t>
      </w:r>
    </w:p>
    <w:p>
      <w:pPr>
        <w:pStyle w:val="Heading2"/>
      </w:pPr>
      <w:r>
        <w:t>Graphics of Alice Riches</w:t>
      </w:r>
    </w:p>
    <w:p>
      <w:r/>
      <w:r>
        <w:t>Ah, Alice Riches. What can we say about the graphics in this game? Well, for starters, we can say that they're pretty darn cool. This slot game takes the classic story of Alice in Wonderland and throws in a bit of punk rock and futuristic style. You'll see all of your favorite characters as you've never seen them before.</w:t>
      </w:r>
      <w:r/>
    </w:p>
    <w:p>
      <w:r/>
      <w:r>
        <w:t xml:space="preserve">Punk Alice, the White Rabbit holding his watch, and the evil Queen of Hearts are just a few of the symbols you'll see when you play this game. And let's not forget about the backdrop. The urban landscape with a maze is the perfect setting for this edgy take on a beloved tale. </w:t>
      </w:r>
      <w:r/>
    </w:p>
    <w:p>
      <w:r/>
      <w:r>
        <w:t>All in all, the graphics in Alice Riches are spot on. They capture the essence of the story perfectly while also bringing something new and unique to the table. So if you're looking to play a slot game that's easy on the eyes (and we're not just talking about the payouts), then Alice Riches is definitely worth a spin.</w:t>
      </w:r>
    </w:p>
    <w:p>
      <w:pPr>
        <w:pStyle w:val="Heading2"/>
      </w:pPr>
      <w:r>
        <w:t>Gameplay Features</w:t>
      </w:r>
    </w:p>
    <w:p>
      <w:r/>
      <w:r>
        <w:t>Alice Riches certainly isn't lacking in features to keep its players entertained! Who doesn't love a good free spins round? I know I do! During Alice Riches' free spins round, triggered when you land three or more Queen of Hearts symbols on the reels, you could receive between 8 and 15 free spins. And that's not all - during this round, the third reel is jam-packed with Scatter and Wild symbols, giving you even more chances to hit it big!</w:t>
      </w:r>
    </w:p>
    <w:p>
      <w:r/>
      <w:r>
        <w:t>If you're really feeling lucky, you'll want to keep an eye out for the hat icons. If you manage to collect six of these on the cylinder, you'll trigger the respin feature AND an extra multiplier as well. That's some serious bankroll boost potential!</w:t>
      </w:r>
    </w:p>
    <w:p>
      <w:r/>
      <w:r>
        <w:t>Even in the base game, there are fantastic payouts to be had - such as up to 100x your bet for landing five Alice symbols. I don't know about you, but if I could land that payout, I'd feel like I had tumbled down my own rabbit hole into a land of riches. All in all, Alice Riches is definitely a slot game worth checking out for its exciting features and big win potential.</w:t>
      </w:r>
    </w:p>
    <w:p>
      <w:pPr>
        <w:pStyle w:val="Heading2"/>
      </w:pPr>
      <w:r>
        <w:t>Paylines</w:t>
      </w:r>
    </w:p>
    <w:p>
      <w:r/>
      <w:r>
        <w:t>Alice Riches has 50 active paylines, which is a lot more than most slot games. You've got more chances to win than there are rabbits in Wonderland! And speaking of Wonderland, the classic 5x3 structure of Alice Riches gives players an easy-to-understand interface that's as intuitive as following a white rabbit down a hole.</w:t>
      </w:r>
    </w:p>
    <w:p>
      <w:r/>
      <w:r>
        <w:t>But don't fret, it's not all tea parties and croquet with the Queen of Hearts. You've got to pay attention to the paylines, which pay from left to right starting from the first reel. It's not exactly rocket science, but it helps if you've got a little bit of mathematical skill. And if you don't, you can always play for fun and count your winnings as imaginary friends.</w:t>
      </w:r>
    </w:p>
    <w:p>
      <w:r/>
      <w:r>
        <w:t>Players can adjust their bets to suit their playing style and bankroll. Whether you're a cautious Caterpillar or a bold Mad Hatter, there's a bet level that will suit you. And with 50 paylines to keep you entertained, you'll be grinning like a Cheshire cat in no time!</w:t>
      </w:r>
    </w:p>
    <w:p>
      <w:pPr>
        <w:pStyle w:val="Heading2"/>
      </w:pPr>
      <w:r>
        <w:t>RTP: Alice Riches</w:t>
      </w:r>
    </w:p>
    <w:p>
      <w:r/>
      <w:r>
        <w:t>If you're like me and couldn't calculate your way out of a wet paper bag, let me break things down for you. Alice Riches has a Return To Player (RTP) rate of 96.23%. For those of you who failed math class like I did, this means that for every $100 you bet, you'll get back an average of $96.23. Not too shabby!</w:t>
      </w:r>
    </w:p>
    <w:p>
      <w:r/>
      <w:r>
        <w:t>Compared to other online slot games, Alice Riches has a higher than average RTP, which makes it a good pick for players who are looking for a game with a relatively low-risk factor. Of course, like any casino game, you're never guaranteed to win, unless you have an invisible Cheshire Cat up your sleeve.</w:t>
      </w:r>
    </w:p>
    <w:p>
      <w:r/>
      <w:r>
        <w:t>So, if you're looking to fill your pockets with riches, Alice Riches is a fun and potentially profitable way to go. Just make sure to watch those sneaky Queen of Hearts - we hear she cheats at cards!</w:t>
      </w:r>
    </w:p>
    <w:p>
      <w:pPr>
        <w:pStyle w:val="Heading2"/>
      </w:pPr>
      <w:r>
        <w:t>Overall Experience</w:t>
      </w:r>
    </w:p>
    <w:p>
      <w:r/>
      <w:r>
        <w:t>Are you ready to jump down the rabbit hole and enter the whimsical world of Alice Riches? This online slot game offers an experience that is both thrilling and entertaining.</w:t>
      </w:r>
    </w:p>
    <w:p>
      <w:r/>
      <w:r>
        <w:t>The game boasts some beautiful graphics that instantly transport you to a magical land filled with wonder and amazement. The vivid colors and stunning animations help create an immersive experience for players, which is essential for any great slot game.</w:t>
      </w:r>
    </w:p>
    <w:p>
      <w:r/>
      <w:r>
        <w:t>The gameplay features are easy to understand and make for some great entertainment. The bonuses and free spins are a lot of fun and can lead to some excellent payouts. Overall, the rewards system is relatively generous and allows players to enjoy extended play sessions without breaking the bank.</w:t>
      </w:r>
    </w:p>
    <w:p>
      <w:r/>
      <w:r>
        <w:t>But what sets Alice Riches apart from other online slot games is its innovative take on the Alice in Wonderland story. It's packed with fun and quirky elements that make you feel like you're right alongside Alice on her wild adventures. The entire game is designed around the theme of the story, and it shows in every detail.</w:t>
      </w:r>
    </w:p>
    <w:p>
      <w:r/>
      <w:r>
        <w:t>So, whether you're an avid online slot game player or just looking for a fun way to pass the time, Alice Riches is undoubtedly worth checking out. With all its unique features and impressive gameplay, it might just be the most enjoyable online slot game you've ever played. One thing's for sure, you'll be grinning like the Cheshire Cat in no time!</w:t>
      </w:r>
    </w:p>
    <w:p>
      <w:pPr>
        <w:pStyle w:val="Heading2"/>
      </w:pPr>
      <w:r>
        <w:t>FAQ</w:t>
      </w:r>
    </w:p>
    <w:p>
      <w:pPr>
        <w:pStyle w:val="Heading3"/>
      </w:pPr>
      <w:r>
        <w:t>What is Alice Riches?</w:t>
      </w:r>
    </w:p>
    <w:p>
      <w:r/>
      <w:r>
        <w:t>Alice Riches is an online slot game inspired by the classic Disney film Alice in Wonderland. It features a punk-inspired take on the story and offers players the chance to land big wins with its 50 active paylines.</w:t>
      </w:r>
    </w:p>
    <w:p>
      <w:pPr>
        <w:pStyle w:val="Heading3"/>
      </w:pPr>
      <w:r>
        <w:t>What are the graphics like in Alice Riches?</w:t>
      </w:r>
    </w:p>
    <w:p>
      <w:r/>
      <w:r>
        <w:t>The graphics in Alice Riches are a standout feature, offering a punk-inspired take on the classic Alice in Wonderland story with a futuristic twist. The symbols range from punk Alice to the White Rabbit and the Queen of Hearts, and the lively soundtrack adds to the overall gaming experience.</w:t>
      </w:r>
    </w:p>
    <w:p>
      <w:pPr>
        <w:pStyle w:val="Heading3"/>
      </w:pPr>
      <w:r>
        <w:t>What are the special features of Alice Riches?</w:t>
      </w:r>
    </w:p>
    <w:p>
      <w:r/>
      <w:r>
        <w:t>Alice Riches offers special features like free spins, respins, and a bonus round. The Queen of Hearts is the Scatter symbol and grants access to the free spins feature. The Cheshire Cat is the Wild symbol and can help form winning combinations. The cylinder initiates the Epic Rewards bonus, which includes a respin feature and an extra multiplier.</w:t>
      </w:r>
    </w:p>
    <w:p>
      <w:pPr>
        <w:pStyle w:val="Heading3"/>
      </w:pPr>
      <w:r>
        <w:t>Can I win big in Alice Riches?</w:t>
      </w:r>
    </w:p>
    <w:p>
      <w:r/>
      <w:r>
        <w:t>Yes, players have the chance to win big in Alice Riches. For example, landing five Alice symbols will award up to 100x your bet, while five White Rabbit symbols will earn 80x your bet and the potion symbol will earn you 40x your bet.</w:t>
      </w:r>
    </w:p>
    <w:p>
      <w:pPr>
        <w:pStyle w:val="Heading3"/>
      </w:pPr>
      <w:r>
        <w:t>What is the RTP of Alice Riches?</w:t>
      </w:r>
    </w:p>
    <w:p>
      <w:r/>
      <w:r>
        <w:t>The RTP of Alice Riches is 96.23%, making it a great choice for players looking for a slot game with a good chance of winning.</w:t>
      </w:r>
    </w:p>
    <w:p>
      <w:pPr>
        <w:pStyle w:val="Heading3"/>
      </w:pPr>
      <w:r>
        <w:t>What is the free spins feature in Alice Riches?</w:t>
      </w:r>
    </w:p>
    <w:p>
      <w:r/>
      <w:r>
        <w:t>The free spins feature in Alice Riches is triggered by landing three or more Queen of Hearts symbols on the reels. Depending on how many times you land her, you'll get 8, 12, or 15 free spins. During this round, the third reel becomes special and will only display Scatter and Wild symbols.</w:t>
      </w:r>
    </w:p>
    <w:p>
      <w:pPr>
        <w:pStyle w:val="Heading3"/>
      </w:pPr>
      <w:r>
        <w:t>What is the Epic Rewards bonus in Alice Riches?</w:t>
      </w:r>
    </w:p>
    <w:p>
      <w:r/>
      <w:r>
        <w:t>The Epic Rewards bonus in Alice Riches is triggered by collecting six hat icons. This bonus includes a respin feature and an extra multiplier that will help you secure a super-sized win.</w:t>
      </w:r>
    </w:p>
    <w:p>
      <w:pPr>
        <w:pStyle w:val="Heading3"/>
      </w:pPr>
      <w:r>
        <w:t>Is Alice Riches a good game for experienced gamblers?</w:t>
      </w:r>
    </w:p>
    <w:p>
      <w:r/>
      <w:r>
        <w:t>Yes, Alice Riches is a great game for experienced gamblers. Its RTP of 96.23% and range of special features, such as free spins, respins, and bonus rounds, make it a satisfying choice for those looking for a quirky and innovative slot game.</w:t>
      </w:r>
    </w:p>
    <w:p>
      <w:pPr>
        <w:pStyle w:val="Heading2"/>
      </w:pPr>
      <w:r>
        <w:t>What we like</w:t>
      </w:r>
    </w:p>
    <w:p>
      <w:pPr>
        <w:pStyle w:val="ListBullet"/>
        <w:spacing w:line="240" w:lineRule="auto"/>
        <w:ind w:left="720"/>
      </w:pPr>
      <w:r/>
      <w:r>
        <w:t>Well-designed graphics that capture the essence of the story</w:t>
      </w:r>
    </w:p>
    <w:p>
      <w:pPr>
        <w:pStyle w:val="ListBullet"/>
        <w:spacing w:line="240" w:lineRule="auto"/>
        <w:ind w:left="720"/>
      </w:pPr>
      <w:r/>
      <w:r>
        <w:t>Variety of special features to keep players entertained</w:t>
      </w:r>
    </w:p>
    <w:p>
      <w:pPr>
        <w:pStyle w:val="ListBullet"/>
        <w:spacing w:line="240" w:lineRule="auto"/>
        <w:ind w:left="720"/>
      </w:pPr>
      <w:r/>
      <w:r>
        <w:t>50 active paylines and easy-to-understand gameplay</w:t>
      </w:r>
    </w:p>
    <w:p>
      <w:pPr>
        <w:pStyle w:val="ListBullet"/>
        <w:spacing w:line="240" w:lineRule="auto"/>
        <w:ind w:left="720"/>
      </w:pPr>
      <w:r/>
      <w:r>
        <w:t>Above average RTP of 96.23%</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No bonus game feature</w:t>
      </w:r>
    </w:p>
    <w:p>
      <w:r/>
      <w:r>
        <w:rPr>
          <w:i/>
        </w:rPr>
        <w:t>Prompt: Create a feature image for Alice Riches that captures the game's punk-inspired take on Alice in Wonderland. The image should be in cartoon style and feature a happy Maya warrior with glasses, as Maya warriors often symbolize adventure and fortune. The Maya warrior should be holding a bottle that reads "Drink Me" and standing next to symbols from the game such as the Cheshire Cat and the White Rabbit. The background should be an urban landscape with a maze, just like in the game. The image should be vibrant and fun, with a futuristic twist that reflects the game's exciting gameplay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