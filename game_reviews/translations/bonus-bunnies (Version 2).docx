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Bonus Bunnies Slot for Free - Review 2021</w:t>
      </w:r>
    </w:p>
    <w:p>
      <w:r/>
      <w:r>
        <w:rPr>
          <w:b/>
        </w:rPr>
        <w:t>Meta description</w:t>
      </w:r>
      <w:r>
        <w:t>: Read our Bonus Bunnies slot review and play for free. Features, RTP, bonus rounds, and mobile compatibility discussed. Get ready to earn those carrots!</w:t>
      </w:r>
    </w:p>
    <w:p>
      <w:pPr>
        <w:pStyle w:val="Heading2"/>
      </w:pPr>
      <w:r>
        <w:t>Exploring the Fun-filled Gameplay Features of Bonus Bunnies</w:t>
      </w:r>
    </w:p>
    <w:p>
      <w:r/>
      <w:r>
        <w:t>The Bonus Bunnies slot game presents a unique 4-reel and 30-payline structure, which offers players a thrilling and entertaining experience from the very beginning. As soon as you start playing, you'll notice that the game features a wild symbol that can expand to cover the whole reel it lands on, providing you with a chance of activating a lucrative wild expansion.</w:t>
      </w:r>
      <w:r/>
    </w:p>
    <w:p>
      <w:r/>
      <w:r>
        <w:t>However, the real fun begins when you trigger the double bonus round, where you could earn a shiny golden key that acts as a 3x, 4x, or 5x multiplier if you manage to fill all the reels. It's not every day that you get a chance to become a millionaire bunny, but with a maximum payout of 6,950 times your bet, Bonus Bunnies provides that rare opportunity!</w:t>
      </w:r>
      <w:r/>
    </w:p>
    <w:p>
      <w:r/>
      <w:r>
        <w:t>But wait, there's more! If you're looking for a game with a high Return-to-Player (RTP) rate, Bonus Bunnies won't disappoint you. With an RTP of 96.2%, you can be sure that over the long run, you'll be playing with a fair chance of winning your bets back.</w:t>
      </w:r>
      <w:r/>
    </w:p>
    <w:p>
      <w:r/>
      <w:r>
        <w:t>We think the bunnies are feeling quite generous, considering the massive win potentials and a great RTP rate. With that said, we wouldn't be surprised if they were getting ready to hop off the reels and reward you with another big win. After all, who doesn't love to play with bunnies who are eager to help you make money?</w:t>
      </w:r>
    </w:p>
    <w:p>
      <w:pPr>
        <w:pStyle w:val="Heading2"/>
      </w:pPr>
      <w:r>
        <w:t>Graphics and Design</w:t>
      </w:r>
    </w:p>
    <w:p>
      <w:r/>
      <w:r>
        <w:t xml:space="preserve">Allow me to hop into the review section of Bonus Bunnies and check out its graphics and design. The game's cartoon-style design is what initially set it apart from other online slot games. The lush green fields provide a joyful and breezy vibe to the players, giving them the feeling of being outside and enjoying the sunshine. </w:t>
      </w:r>
      <w:r/>
    </w:p>
    <w:p>
      <w:r/>
      <w:r>
        <w:t>As players rotate the reels, they will find themselves surrounded by different fruit and vegetable symbols, including some Ace to 10 playing cards. Among the valuable symbols are the Red Onion, Eggplant, Peas, and the ultimate symbol of prosperity, the Tomato. Get four of those symbols in a combination, and they'll reward you a handsome payout of up to 15x your bet. Not bad for a few veggies, eh?</w:t>
      </w:r>
      <w:r/>
    </w:p>
    <w:p>
      <w:r/>
      <w:r>
        <w:t>However, the highlight of the graphics is the bonus animation that features three bunnies with their infectious energy. Watching them on the screen is the perfect antidote for anyone who needs an instant mood lift during a long day of playing. Not to mention, even the mobile version of the game provides a smooth and delightful visual experience that adapts perfectly to a small screen. So, if you're stuck in a boring meeting, just pull out your phone and start spinning with the Bonus Bunnies.</w:t>
      </w:r>
    </w:p>
    <w:p>
      <w:pPr>
        <w:pStyle w:val="Heading2"/>
      </w:pPr>
      <w:r>
        <w:t>Mobile Compatibility</w:t>
      </w:r>
    </w:p>
    <w:p>
      <w:r/>
      <w:r>
        <w:t>Are you tired of having to play on a desktop computer like it's the '90s? Fear not, Bonus Bunnies has got you covered! This game is fully compatible with smartphone devices, meaning you can play anywhere, anytime. In fact, I'm writing this review from my phone while simultaneously hitting jackpot after jackpot.</w:t>
      </w:r>
    </w:p>
    <w:p>
      <w:r/>
      <w:r>
        <w:t>No need to worry about losing quality or features, though. The game maintains its high level of excellence on mobile as it does on desktop. So whether you're on your morning commute or hiding from your boss during a meeting, you can enjoy Bonus Bunnies to your heart's content.</w:t>
      </w:r>
    </w:p>
    <w:p>
      <w:r/>
      <w:r>
        <w:t>Whether you're an Android bunny or an Apple bunny, Bonus Bunnies welcomes everyone to the party. So grab your carrots, put on your lucky rabbit's foot, and start spinning those reels!</w:t>
      </w:r>
    </w:p>
    <w:p>
      <w:pPr>
        <w:pStyle w:val="Heading2"/>
      </w:pPr>
      <w:r>
        <w:t>Winning Frequency and RTP</w:t>
      </w:r>
    </w:p>
    <w:p>
      <w:r/>
      <w:r>
        <w:t>If you're like us, you want your gambling games like you want your carrot cake: profitable and available in 18.12% frequency. Bonus Bunnies delivers on both. With an RTP of 96.14%, players can expect solid returns from this game. And with every fifth spin potentially resulting in a winning combination, your pockets are sure to inflate faster than a bunny hopping on a trampoline.</w:t>
      </w:r>
    </w:p>
    <w:p>
      <w:r/>
      <w:r>
        <w:t>Of course, winning big isn't just about the numbers. The game's design and features are sure to keep players entertained as they wait for those elusive lucky spins. Our personal favorite is the bonus round where the bunnies hop around the farm collecting carrots and adding extra rewards to your totals. It's like watching a slow-motion replay of the Easter Bunny delivering candy while high on sugar.</w:t>
      </w:r>
    </w:p>
    <w:p>
      <w:pPr>
        <w:pStyle w:val="Heading2"/>
      </w:pPr>
      <w:r>
        <w:t>Bonus Round and Carrot Link Spins</w:t>
      </w:r>
    </w:p>
    <w:p>
      <w:r/>
      <w:r>
        <w:t>Bonus Bunnies, or as I like to call it, 'The Carrot Heist', is a thrilling slot game that comes with a bonus round featuring not one, not two, but three bunnies! That's right, three times the furry fun and three times the chance to hit that jackpot.</w:t>
      </w:r>
    </w:p>
    <w:p>
      <w:r/>
      <w:r>
        <w:t>Now, I know what you're thinking, 'What could be more fun than watching rabbits jump around on my screen?' Well, how about triggering the Double Bonus feature that unlocks a golden key? That little nugget can act as a 3x, 4x, or 5x multiplier, making it possible to rake in up to 6,950 times the bet. I don't know about you, but that sounds like some serious carrot money to me.</w:t>
      </w:r>
    </w:p>
    <w:p>
      <w:r/>
      <w:r>
        <w:t>But wait, there's more! Bonus Bunnies also has the Carrot Link Spins feature, where bonus symbols turn into carrots. And let's be honest, who doesn't love a good carrot? These little carrots hide numerous prizes, giving you even more chances to win big. So, whether you're a fan of furry creatures or just love the idea of stealing carrots from bunnies, Bonus Bunnies is the slot game for you.</w:t>
      </w:r>
    </w:p>
    <w:p>
      <w:pPr>
        <w:pStyle w:val="Heading2"/>
      </w:pPr>
      <w:r>
        <w:t>FAQ</w:t>
      </w:r>
    </w:p>
    <w:p>
      <w:pPr>
        <w:pStyle w:val="Heading3"/>
      </w:pPr>
      <w:r>
        <w:t>What is Bonus Bunnies?</w:t>
      </w:r>
    </w:p>
    <w:p>
      <w:r/>
      <w:r>
        <w:t>Bonus Bunnies is a slot game created by Nolimit City featuring a cute bunny as the protagonist. It has 4 reels and 30 paylines and offers wild symbols that expand to cover the entire reel, as well as the chance to activate a wild expansion and get a golden key multiplier.</w:t>
      </w:r>
    </w:p>
    <w:p>
      <w:pPr>
        <w:pStyle w:val="Heading3"/>
      </w:pPr>
      <w:r>
        <w:t>What is the RTP of Bonus Bunnies?</w:t>
      </w:r>
    </w:p>
    <w:p>
      <w:r/>
      <w:r>
        <w:t>The RTP of Bonus Bunnies is 96.14%, which is quite impressive for a slot game.</w:t>
      </w:r>
    </w:p>
    <w:p>
      <w:pPr>
        <w:pStyle w:val="Heading3"/>
      </w:pPr>
      <w:r>
        <w:t>What is the maximum payout of Bonus Bunnies?</w:t>
      </w:r>
    </w:p>
    <w:p>
      <w:r/>
      <w:r>
        <w:t>The maximum payout of Bonus Bunnies is 6,950 times your bet.</w:t>
      </w:r>
    </w:p>
    <w:p>
      <w:pPr>
        <w:pStyle w:val="Heading3"/>
      </w:pPr>
      <w:r>
        <w:t>What is the frequency of winning spins?</w:t>
      </w:r>
    </w:p>
    <w:p>
      <w:r/>
      <w:r>
        <w:t>The frequency of winning spins in Bonus Bunnies is 18.12%, meaning that every 5 spins, you can realize a lucky combination with the right bet.</w:t>
      </w:r>
    </w:p>
    <w:p>
      <w:pPr>
        <w:pStyle w:val="Heading3"/>
      </w:pPr>
      <w:r>
        <w:t>What are the most valuable symbols in Bonus Bunnies?</w:t>
      </w:r>
    </w:p>
    <w:p>
      <w:r/>
      <w:r>
        <w:t>The most valuable symbols in Bonus Bunnies are the Red Onion, the Eggplant, the Peas, and the Tomato, which pays the most if you find 3 or 4 on the payline.</w:t>
      </w:r>
    </w:p>
    <w:p>
      <w:pPr>
        <w:pStyle w:val="Heading3"/>
      </w:pPr>
      <w:r>
        <w:t>What is the Carrot Link Spins function in Bonus Bunnies?</w:t>
      </w:r>
    </w:p>
    <w:p>
      <w:r/>
      <w:r>
        <w:t>The Carrot Link Spins function in Bonus Bunnies is a bonus round where bonus symbols transform into carrots that hide a prize. You can get three spins on a new machine this way.</w:t>
      </w:r>
    </w:p>
    <w:p>
      <w:pPr>
        <w:pStyle w:val="Heading3"/>
      </w:pPr>
      <w:r>
        <w:t>What is the design of Bonus Bunnies like?</w:t>
      </w:r>
    </w:p>
    <w:p>
      <w:r/>
      <w:r>
        <w:t>The design of Bonus Bunnies is cartoon-style dominated by green fields and fruit and vegetable symbols that alternate with playing cards ranging from Ace to 10. It has a fun and positive energy throughout the game.</w:t>
      </w:r>
    </w:p>
    <w:p>
      <w:pPr>
        <w:pStyle w:val="Heading3"/>
      </w:pPr>
      <w:r>
        <w:t>Can I play Bonus Bunnies on my smartphone?</w:t>
      </w:r>
    </w:p>
    <w:p>
      <w:r/>
      <w:r>
        <w:t>Yes, you can play Bonus Bunnies on your smartphone, and the game adapts perfectly even to the smallest screens.</w:t>
      </w:r>
    </w:p>
    <w:p>
      <w:pPr>
        <w:pStyle w:val="Heading2"/>
      </w:pPr>
      <w:r>
        <w:t>What we like</w:t>
      </w:r>
    </w:p>
    <w:p>
      <w:pPr>
        <w:pStyle w:val="ListBullet"/>
        <w:spacing w:line="240" w:lineRule="auto"/>
        <w:ind w:left="720"/>
      </w:pPr>
      <w:r/>
      <w:r>
        <w:t>Frequent winning spins with 18.12% frequency</w:t>
      </w:r>
    </w:p>
    <w:p>
      <w:pPr>
        <w:pStyle w:val="ListBullet"/>
        <w:spacing w:line="240" w:lineRule="auto"/>
        <w:ind w:left="720"/>
      </w:pPr>
      <w:r/>
      <w:r>
        <w:t>High RTP of 96.14%</w:t>
      </w:r>
    </w:p>
    <w:p>
      <w:pPr>
        <w:pStyle w:val="ListBullet"/>
        <w:spacing w:line="240" w:lineRule="auto"/>
        <w:ind w:left="720"/>
      </w:pPr>
      <w:r/>
      <w:r>
        <w:t>Mobile compatible with no quality loss</w:t>
      </w:r>
    </w:p>
    <w:p>
      <w:pPr>
        <w:pStyle w:val="ListBullet"/>
        <w:spacing w:line="240" w:lineRule="auto"/>
        <w:ind w:left="720"/>
      </w:pPr>
      <w:r/>
      <w:r>
        <w:t>Entertaining bonus rounds and multiplier feature</w:t>
      </w:r>
    </w:p>
    <w:p>
      <w:pPr>
        <w:pStyle w:val="Heading2"/>
      </w:pPr>
      <w:r>
        <w:t>What we don't like</w:t>
      </w:r>
    </w:p>
    <w:p>
      <w:pPr>
        <w:pStyle w:val="ListBullet"/>
        <w:spacing w:line="240" w:lineRule="auto"/>
        <w:ind w:left="720"/>
      </w:pPr>
      <w:r/>
      <w:r>
        <w:t>Lack of variety with only 4 reels</w:t>
      </w:r>
    </w:p>
    <w:p>
      <w:pPr>
        <w:pStyle w:val="ListBullet"/>
        <w:spacing w:line="240" w:lineRule="auto"/>
        <w:ind w:left="720"/>
      </w:pPr>
      <w:r/>
      <w:r>
        <w:t>Low maximum bet amount limits higher stake players</w:t>
      </w:r>
    </w:p>
    <w:p>
      <w:r/>
      <w:r>
        <w:rPr>
          <w:i/>
        </w:rPr>
        <w:t>Create a feature image for Bonus Bunnies that captures the fun and playful energy of the game while highlighting the bunny protagonist. The image should be in cartoon style and feature a Maya warrior with glasses who looks happy and inviting. The warrior should have a playful expression, and the image should convey a sense of fun and excitement. The background should feature green fields and fruit and vegetable symbols from the game, and there should be three rabbits in the image wreaking havoc. Overall, the image should be bright, colorful, and evoke a sense of whimsy and charm.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