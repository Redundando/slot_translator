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Captain’s Quest Treasure Island Free Slot Game</w:t>
      </w:r>
    </w:p>
    <w:p>
      <w:pPr>
        <w:pStyle w:val="Heading2"/>
      </w:pPr>
      <w:r>
        <w:t>Exploring the Wonders of Captain’s Quest Treasure Island Gameplay Mechanics and Features</w:t>
      </w:r>
    </w:p>
    <w:p>
      <w:r/>
      <w:r>
        <w:t>Captain’s Quest Treasure Island is a 5-reel, 3-row slot game, with 10 fixed paylines that can take you on an unforgettable voyage of gameplay. The reels will surely steer your ship towards fun and adventure and with the right combination of identical symbols, you might just find the treasure you've been looking for!</w:t>
      </w:r>
    </w:p>
    <w:p>
      <w:r/>
      <w:r>
        <w:t>With a low minimum bet of € 0.10, you won't have to worry about breaking the bank. You can start your quest for treasure with a small bet. However, if you're feeling lucky, you can play for higher stakes and aim for the jackpot. And the Autoplay function is perfect for those who prefer to sit back and enjoy the ride, allowing up to 100 automatic spins that can be paused at any time.</w:t>
      </w:r>
    </w:p>
    <w:p>
      <w:r/>
      <w:r>
        <w:t>And let's not forget about the captain himself! He's not only the leader of your crew, but he's also the Wild and the Scatter. You can't miss him as he expands across the entire reel when he lands. And when at least three appear on the reels, he'll unlock the Free Spins round! Who said only pirates love free things? The Free Spins start with a x2 multiplier on the reels where the Wilds landed, and their value increases with each additional captain symbol that appears during the bonus round. You can even purchase this feature through the appropriate button for even more chances and excitement!</w:t>
      </w:r>
    </w:p>
    <w:p>
      <w:r/>
      <w:r>
        <w:t>Just like navigating through the treacherous seas, Captain’s Quest Treasure Island is a game of high volatility, but with an RTP value of 96%, it's a risk worth taking. With its unique gameplay mechanics and features, this game will surely entertain you for hours on end. So hoist the sails, mateys! It's time to start your quest for the treasure and see where the winds will take you!</w:t>
      </w:r>
    </w:p>
    <w:p>
      <w:pPr>
        <w:pStyle w:val="Heading2"/>
      </w:pPr>
      <w:r>
        <w:t>Visual Design and Graphics</w:t>
      </w:r>
    </w:p>
    <w:p>
      <w:r/>
      <w:r>
        <w:t>Avast ye mateys! Get ready to set sail on the Caribbean Sea in search of treasures with Captain’s Quest Treasure Island by iSoftBet. The game boasts meticulous graphic design that immerses players in the world of pirates. The game’s grid is located on the deck of the ship, and as the reels spin, players get the feeling that they are on a ship sailing the high seas.</w:t>
      </w:r>
    </w:p>
    <w:p>
      <w:r/>
      <w:r>
        <w:t>But the real graphic treat comes when players enter the Bonus game and are transported to a deserted island where the treasure is hidden. The attention to detail in the visuals makes you feel like you are really on the island, running through the palm trees and diving into the ocean to find the treasure.</w:t>
      </w:r>
    </w:p>
    <w:p>
      <w:r/>
      <w:r>
        <w:t>As for the game layout, the start button, the bet selector, balance, and win count are all conveniently positioned on the right-hand side of the screen. The symbols themselves include doubloons that bear the poker card suits, a telescope, a parrot, a helm, and of course, the treasure, along with the captain symbol, which serves as both the Wild and Scatter. It is safe to say that iSoftBet has done a great job with the game’s aesthetic and theme, ensuring pirate fans and adventurers alike will be hooked from the start.</w:t>
      </w:r>
    </w:p>
    <w:p>
      <w:r/>
      <w:r>
        <w:t>Overall, the visuals of Captain’s Quest Treasure Island are impressive. The game’s attention to detail and graphical design offer players an immersive experience that is hard to come by in today’s world of online slots. So, grab your pirate hat and brace yourself for an adventure when you spin the reels of this game.</w:t>
      </w:r>
    </w:p>
    <w:p>
      <w:pPr>
        <w:pStyle w:val="Heading2"/>
      </w:pPr>
      <w:r>
        <w:t>Sounds Ahoy! The Music and Audio of Captain’s Quest Treasure Island</w:t>
      </w:r>
    </w:p>
    <w:p>
      <w:r/>
      <w:r>
        <w:t>If you're a fan of pirates, you know that music and sound are essential to the experience of being a swashbuckler. Captain’s Quest Treasure Island delivers on this front with a soundtrack that would make even Jack Sparrow bob his head. The music is lively and fun, making it easy to imagine yourself searching for treasure out on the high seas.</w:t>
      </w:r>
    </w:p>
    <w:p>
      <w:r/>
      <w:r>
        <w:t>But it’s the sound effects that really set the tone for this game. From the creaking of the ship's deck to the crash of waves against the bow, every sound effect makes you feel like you're right there on the ship with the crew. And when you hit the big win, the sound of coins raining down is pure ear candy.</w:t>
      </w:r>
    </w:p>
    <w:p>
      <w:r/>
      <w:r>
        <w:t>Overall, the sounds and music of Captain’s Quest Treasure Island work together perfectly to create a fully immersive gaming experience. So put on your eye patch, grab a mug of grog, and let the sounds of this game transport you to a world of adventure and riches.</w:t>
      </w:r>
    </w:p>
    <w:p>
      <w:pPr>
        <w:pStyle w:val="Heading2"/>
      </w:pPr>
      <w:r>
        <w:t>BETTING OPTIONS AND AUTOPLAY FUNCTION</w:t>
      </w:r>
    </w:p>
    <w:p>
      <w:r/>
      <w:r>
        <w:t>Captain’s Quest Treasure Island offers a low minimum bet of €0.10, which is perfect for penny pinchers or those who want to enjoy the gameplay without breaking the bank. However, the maximum bet is determined by the casino operator, so high rollers might want to check with customer service before diving in headfirst.</w:t>
      </w:r>
    </w:p>
    <w:p>
      <w:r/>
      <w:r>
        <w:t>But what really caught our eye was the Autoplay function. This feature allows players to set up to 100 automatic spins, which is a godsend for the lazy or easily distracted. It's like having a virtual butler playing the game for you while you relax and kick back. The best part is that you can pause Autoplay at any time, so you can always come back to your senses and take control of the situation.</w:t>
      </w:r>
    </w:p>
    <w:p>
      <w:r/>
      <w:r>
        <w:t xml:space="preserve"> Not only is Autoplay super convenient, it's also a great way to keep the game running even when you're not playing. It's like having a little casino in your pocket, just waiting for you to come back and try your luck again.</w:t>
      </w:r>
    </w:p>
    <w:p>
      <w:r/>
      <w:r>
        <w:t>All in all, the betting options and Autoplay function in Captain’s Quest Treasure Island are excellent. The low minimum bet, combined with the Autoplay feature, gives players a lot of freedom to customize their gaming experience and keep things interesting.</w:t>
      </w:r>
    </w:p>
    <w:p>
      <w:pPr>
        <w:pStyle w:val="Heading2"/>
      </w:pPr>
      <w:r>
        <w:t>Volatility and RTP Value</w:t>
      </w:r>
    </w:p>
    <w:p>
      <w:r/>
      <w:r>
        <w:t>If you're looking for a slot game that packs a punch, Captain’s Quest Treasure Island is a real heavyweight in the ring. With its high volatility, you could be in for some nail-biting moments as you wait for those big payouts. But don't worry, the game has an RTP value of 96%, so you're still bound to get some decent returns.</w:t>
      </w:r>
    </w:p>
    <w:p>
      <w:r/>
      <w:r>
        <w:t>Now, we know that some of you may be put off by the low frequency of wins, but hear us out. When you do hit the jackpot, it's usually a big one. It's like waiting for that one friend who's always late to turn up; they may keep you waiting, but when they arrive, the party starts.</w:t>
      </w:r>
    </w:p>
    <w:p>
      <w:r/>
      <w:r>
        <w:t>Speaking of partying, we suggest you keep an eye out for the captain symbol, as it serves as both the Wild and Scatter. This symbol can help you trigger the Free Spins bonus, which could see you raking in the treasure quicker than Blackbeard himself.</w:t>
      </w:r>
    </w:p>
    <w:p>
      <w:pPr>
        <w:pStyle w:val="Heading2"/>
      </w:pPr>
      <w:r>
        <w:t>FAQ</w:t>
      </w:r>
    </w:p>
    <w:p>
      <w:pPr>
        <w:pStyle w:val="Heading3"/>
      </w:pPr>
      <w:r>
        <w:t>What is the minimum bet in Captain’s Quest Treasure Island?</w:t>
      </w:r>
    </w:p>
    <w:p>
      <w:r/>
      <w:r>
        <w:t>The minimum bet in Captain’s Quest Treasure Island is €0.10.</w:t>
      </w:r>
    </w:p>
    <w:p>
      <w:pPr>
        <w:pStyle w:val="Heading3"/>
      </w:pPr>
      <w:r>
        <w:t>Is there an Autoplay function in Captain’s Quest Treasure Island?</w:t>
      </w:r>
    </w:p>
    <w:p>
      <w:r/>
      <w:r>
        <w:t>Yes, the Autoplay function allows you to set from 5 to 100 automatic spins that can be interrupted at any time.</w:t>
      </w:r>
    </w:p>
    <w:p>
      <w:pPr>
        <w:pStyle w:val="Heading3"/>
      </w:pPr>
      <w:r>
        <w:t>What is the volatility of Captain’s Quest Treasure Island?</w:t>
      </w:r>
    </w:p>
    <w:p>
      <w:r/>
      <w:r>
        <w:t>The volatility of Captain’s Quest Treasure Island is high.</w:t>
      </w:r>
    </w:p>
    <w:p>
      <w:pPr>
        <w:pStyle w:val="Heading3"/>
      </w:pPr>
      <w:r>
        <w:t>What is the special feature of the captain symbol in Captain’s Quest Treasure Island?</w:t>
      </w:r>
    </w:p>
    <w:p>
      <w:r/>
      <w:r>
        <w:t>The captain symbol covers the function of Wild and Scatter. This is an expanding symbol that replaces all symbols, and when at least three appear, we are rewarded with Free Spins with a x2 multiplier on the reels where the Wilds landed. Additional captain symbols during the bonus increase the value of the multipliers. This function can also be purchased through the appropriate button.</w:t>
      </w:r>
    </w:p>
    <w:p>
      <w:pPr>
        <w:pStyle w:val="Heading3"/>
      </w:pPr>
      <w:r>
        <w:t>What is the maximum number of automatic spins I can set in the Autoplay function?</w:t>
      </w:r>
    </w:p>
    <w:p>
      <w:r/>
      <w:r>
        <w:t>In Captain’s Quest Treasure Island, you can set up to 100 automatic spins in the Autoplay function.</w:t>
      </w:r>
    </w:p>
    <w:p>
      <w:pPr>
        <w:pStyle w:val="Heading3"/>
      </w:pPr>
      <w:r>
        <w:t>Can I adjust the paylines in Captain’s Quest Treasure Island?</w:t>
      </w:r>
    </w:p>
    <w:p>
      <w:r/>
      <w:r>
        <w:t>No, in Captain’s Quest Treasure Island the lines are ten and fixed.</w:t>
      </w:r>
    </w:p>
    <w:p>
      <w:pPr>
        <w:pStyle w:val="Heading3"/>
      </w:pPr>
      <w:r>
        <w:t>What kind of symbols do I need to form paying combinations in Captain’s Quest Treasure Island?</w:t>
      </w:r>
    </w:p>
    <w:p>
      <w:r/>
      <w:r>
        <w:t>To form paying combinations in Captain’s Quest Treasure Island, you need to create combos of identical symbols starting from the right reel and proceeding to the left. The doubloons with the poker card suits are the symbols of lower value, followed by the telescope, the parrot, the helm and finally the treasure.</w:t>
      </w:r>
    </w:p>
    <w:p>
      <w:pPr>
        <w:pStyle w:val="Heading3"/>
      </w:pPr>
      <w:r>
        <w:t>What type of music accompanies each Spin in Captain’s Quest Treasure Island?</w:t>
      </w:r>
    </w:p>
    <w:p>
      <w:r/>
      <w:r>
        <w:t>Each Spin in Captain’s Quest Treasure Island is accompanied by music typical of pirate movies, essential for raising adrenaline and giving us a dream gaming experience!</w:t>
      </w:r>
    </w:p>
    <w:p>
      <w:pPr>
        <w:pStyle w:val="Heading2"/>
      </w:pPr>
      <w:r>
        <w:t>What we like</w:t>
      </w:r>
    </w:p>
    <w:p>
      <w:pPr>
        <w:pStyle w:val="ListBullet"/>
        <w:spacing w:line="240" w:lineRule="auto"/>
        <w:ind w:left="720"/>
      </w:pPr>
      <w:r/>
      <w:r>
        <w:t>Low minimum bet of €0.10</w:t>
      </w:r>
    </w:p>
    <w:p>
      <w:pPr>
        <w:pStyle w:val="ListBullet"/>
        <w:spacing w:line="240" w:lineRule="auto"/>
        <w:ind w:left="720"/>
      </w:pPr>
      <w:r/>
      <w:r>
        <w:t>Auto play function for up to 100 automatic spins</w:t>
      </w:r>
    </w:p>
    <w:p>
      <w:pPr>
        <w:pStyle w:val="ListBullet"/>
        <w:spacing w:line="240" w:lineRule="auto"/>
        <w:ind w:left="720"/>
      </w:pPr>
      <w:r/>
      <w:r>
        <w:t>High volatility provides higher payouts</w:t>
      </w:r>
    </w:p>
    <w:p>
      <w:pPr>
        <w:pStyle w:val="ListBullet"/>
        <w:spacing w:line="240" w:lineRule="auto"/>
        <w:ind w:left="720"/>
      </w:pPr>
      <w:r/>
      <w:r>
        <w:t>Intricate and immersive pirate theme with meticulous graphic design</w:t>
      </w:r>
    </w:p>
    <w:p>
      <w:pPr>
        <w:pStyle w:val="Heading2"/>
      </w:pPr>
      <w:r>
        <w:t>What we don't like</w:t>
      </w:r>
    </w:p>
    <w:p>
      <w:pPr>
        <w:pStyle w:val="ListBullet"/>
        <w:spacing w:line="240" w:lineRule="auto"/>
        <w:ind w:left="720"/>
      </w:pPr>
      <w:r/>
      <w:r>
        <w:t>Free Spins bonus round can only be triggered by the captain symbol</w:t>
      </w:r>
    </w:p>
    <w:p>
      <w:pPr>
        <w:pStyle w:val="ListBullet"/>
        <w:spacing w:line="240" w:lineRule="auto"/>
        <w:ind w:left="720"/>
      </w:pPr>
      <w:r/>
      <w:r>
        <w:t>Bonus spins round cannot be purchased using coins</w:t>
      </w:r>
    </w:p>
    <w:p>
      <w:r/>
      <w:r>
        <w:rPr>
          <w:b/>
        </w:rPr>
        <w:t>Play Captain’s Quest Treasure Island Free Slot Game</w:t>
      </w:r>
    </w:p>
    <w:p>
      <w:r/>
      <w:r>
        <w:rPr>
          <w:i/>
        </w:rPr>
        <w:t>Read our review of Captain’s Quest Treasure Island, the pirate-themed slot game. Play now for free and experience the high volatility, Free Spins bonus rounds, and immersive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