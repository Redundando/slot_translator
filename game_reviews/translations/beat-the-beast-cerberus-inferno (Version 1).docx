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Beat the Beast: Cerberus' Inferno for Free</w:t>
      </w:r>
    </w:p>
    <w:p>
      <w:pPr>
        <w:pStyle w:val="Heading2"/>
      </w:pPr>
      <w:r>
        <w:t>Gameplay</w:t>
      </w:r>
    </w:p>
    <w:p>
      <w:r/>
      <w:r>
        <w:t>Are you ready to burn bright like a diamond in the hottest inferno in town? Then Beat the Beast: Cerberus' Inferno is the slot game for you! With 5-reels and 9-paylines, this game is perfect for those looking for a quick and fun way to pass the time. And if you're worried about breaking the bank, fear not! Bets start at just 10 cents, so you can bet big without breaking the bank.</w:t>
      </w:r>
    </w:p>
    <w:p>
      <w:r/>
      <w:r>
        <w:t>The gameplay is super straightforward, which is perfect for both slot game newbies and seasoned players alike. You have the option to adjust bet levels to suit your budget, and you can also enable the autoplay feature if you need to step away from the game for a moment. And if you're feeling especially adventurous, just hit the menu button to access even more options.</w:t>
      </w:r>
    </w:p>
    <w:p>
      <w:r/>
      <w:r>
        <w:t>Overall, the gameplay in Beat the Beast: Cerberus' Inferno is easy to pick up, but engaging enough to keep you coming back for more. So why not give it a spin and see if you can beat the heat?</w:t>
      </w:r>
    </w:p>
    <w:p>
      <w:pPr>
        <w:pStyle w:val="Heading2"/>
      </w:pPr>
      <w:r>
        <w:t>Theme</w:t>
      </w:r>
    </w:p>
    <w:p>
      <w:r/>
      <w:r>
        <w:t xml:space="preserve">Oh, Greek mythology. The gift that keeps on giving. And when we talk about Greek mythology slot games, one simply can't ignore Beat the Beast: Cerberus' Inferno. The game is based on the epic tale of the three-headed dog, Cerberus, who guarded the gates of the underworld. And who knew, guarding the gates of hell could pay off so well. </w:t>
      </w:r>
    </w:p>
    <w:p>
      <w:r/>
      <w:r>
        <w:t>The game's background is downright menacing. It's like staring into the fiery pits of hell. With every spin, you can almost hear Cerberus' growl in the distance. The symbols also add to the game's fiery theme, with golden statues, weapons, and warrior helmets. And let's not forget about the star of the show, Cerberus himself. That dog has never looked so fierce.</w:t>
      </w:r>
    </w:p>
    <w:p>
      <w:pPr>
        <w:pStyle w:val="Heading2"/>
      </w:pPr>
      <w:r>
        <w:t>Symbols</w:t>
      </w:r>
    </w:p>
    <w:p>
      <w:r/>
      <w:r>
        <w:t>Let's talk about the symbols in Beat the Beast: Cerberus' Inferno. If you're familiar with online slot games, you'll recognize the standard high cards from 10 to Ace included here. But why settle for boring old cards when you can also spin warrior helmets and weapons on the reels? And as you might expect from a game with this theme, there are plenty of Cerberus artifacts in the mix, including a shiny golden statue and medallion embellished with the snarling dog's three heads</w:t>
      </w:r>
    </w:p>
    <w:p>
      <w:r/>
      <w:r>
        <w:t>Speaking of our three-headed friend, Cerberus is definitely the star of the show here. Not only is the hellish hound a visually striking presence on the reels, but he's also a versatile symbol with dual roles. Spin a Cerberus and it will not only act as a Wild symbol, but also a Scatter symbol, which can trigger some pretty impressive bonus features.</w:t>
      </w:r>
    </w:p>
    <w:p>
      <w:r/>
      <w:r>
        <w:t>But what would Cerberus be without his multiple heads? We're relieved to report that all three appear in the game, ready to sink their teeth into some big wins. We don't recommend trying to pet them, but hey, feel free to give it a shot if you're feeling lucky.</w:t>
      </w:r>
    </w:p>
    <w:p>
      <w:pPr>
        <w:pStyle w:val="Heading2"/>
      </w:pPr>
      <w:r>
        <w:t>FEATURES</w:t>
      </w:r>
    </w:p>
    <w:p>
      <w:r/>
      <w:r>
        <w:t>If you're looking for an exciting slot game that's sure to get your heart racing, look no further than Beat the Beast: Cerberus' Inferno. This thrilling game features some of the most impressive graphics and sound effects we've seen in a while, making it an absolute must-play for anyone who loves online slots.</w:t>
      </w:r>
    </w:p>
    <w:p>
      <w:r/>
      <w:r>
        <w:t>One of the standout features of this game is the stacked wilds, which can help you rack up some seriously impressive payouts. And if you're lucky enough to trigger the bonus game, you'll be rewarded with free spins on reels that offer an incredible 243 ways to win. Who says there's no such thing as a free ride?</w:t>
      </w:r>
    </w:p>
    <w:p>
      <w:r/>
      <w:r>
        <w:t>Of course, the real star of the show here is the Cerberus Emblem symbol. Acting as both the Wild and Scatter, this sneaky little devil can substitute for all other symbols to create some truly epic winning combinations. And if you manage to land five of them in combination, you'll be in for a serious payout of 150x the bet. That's enough to make any slot player's day!</w:t>
      </w:r>
    </w:p>
    <w:p>
      <w:pPr>
        <w:pStyle w:val="Heading2"/>
      </w:pPr>
      <w:r>
        <w:t>Get ready for some Big-Payin' growls with Beat the Beast: Cerberus’ Inferno</w:t>
      </w:r>
    </w:p>
    <w:p>
      <w:r/>
      <w:r>
        <w:t>Let's talk numbers, folks! This game is definitely not for the faint-hearted with a maximum payout of 6,666x the stake. Yeah, that’s right, 6,666x. Is that a coincidence that there are three heads on the Cerberus? Or is it a warning that you need to have three times the courage to win big on this slot game?</w:t>
      </w:r>
      <w:r/>
    </w:p>
    <w:p>
      <w:r/>
      <w:r>
        <w:t>What about the RTP? 96.15%. Sounds pretty average, huh? However, don’t be fooled by that number. It's been tested and proven fair and with a lot of opportunities to win. This game may just take you to that big win that you’ve been waiting for.</w:t>
      </w:r>
      <w:r/>
    </w:p>
    <w:p>
      <w:r/>
      <w:r>
        <w:t>The flaming Cerberus symbol is the one that you want to see- it's the highest paying symbol of the game. It pays out 1.5x, 10x, 30x, or 150x the total bet for 2, 3, 4, or 5 in combination and trust me, you won't miss it; it's on fire, quite literally. We suggest that you wear your sunglasses while playing this game.</w:t>
      </w:r>
    </w:p>
    <w:p>
      <w:pPr>
        <w:pStyle w:val="Heading2"/>
      </w:pPr>
      <w:r>
        <w:t>Betting Options</w:t>
      </w:r>
    </w:p>
    <w:p>
      <w:r/>
      <w:r>
        <w:t>Are you a high-roller or a low-stakes player? Either way, Beat the Beast: Cerberus' Inferno has you covered! This online slot game caters to players of all budget levels, with betting options ranging from 10 cents to a max bet of 100.00 euros. That's right, even if you're on a tight budget, you can still enjoy the excitement of this fiery game.</w:t>
      </w:r>
    </w:p>
    <w:p>
      <w:r/>
      <w:r>
        <w:t>And if you're feeling lucky, you can always crank up your wagers by clicking on the poker chip button. Just make sure to not blow all your winnings on a fancy dinner. Or, you know, go ahead and do that - it's your money after all!</w:t>
      </w:r>
    </w:p>
    <w:p>
      <w:pPr>
        <w:pStyle w:val="Heading2"/>
      </w:pPr>
      <w:r>
        <w:t>Autoplay Feature</w:t>
      </w:r>
    </w:p>
    <w:p>
      <w:r/>
      <w:r>
        <w:t>Prepare for some hands-free, lazy spinning action with the autoplay feature in 'Beat the Beast: Cerberus’ Inferno'. This is perfect for those times when you're feeling a little bit too relaxed, or maybe a little bit too tipsy and you don't trust yourself to hit the spin button accurately. Just set the number of spins you want, and kick back and watch the magic happen!</w:t>
      </w:r>
    </w:p>
    <w:p>
      <w:r/>
      <w:r>
        <w:t>Of course, you still have the option to stop autoplay if anything super-important happens - like if your cat suddenly jumps on your keyboard, or if the pizza delivery guy arrives with your long-awaited dinner (which, let's face it, is probably more important than any slot game). You can tailor specific conditions which will stop the autoplay, such as hitting a feature or winning a certain amount of money.</w:t>
      </w:r>
    </w:p>
    <w:p>
      <w:r/>
      <w:r>
        <w:t xml:space="preserve">All in all, the autoplay feature is the perfect way to get some much-needed rest while still having the chance to win big! </w:t>
      </w:r>
    </w:p>
    <w:p>
      <w:pPr>
        <w:pStyle w:val="Heading2"/>
      </w:pPr>
      <w:r>
        <w:t>FAQ</w:t>
      </w:r>
    </w:p>
    <w:p>
      <w:pPr>
        <w:pStyle w:val="Heading3"/>
      </w:pPr>
      <w:r>
        <w:t>What is Beat the Beast: Cerberus’ Inferno?</w:t>
      </w:r>
    </w:p>
    <w:p>
      <w:r/>
      <w:r>
        <w:t>Beat the Beast: Cerberus’ Inferno is a Greek mythological themed slot game developed by Thunderkick and is the third in the Beat the Beast series. It has 5 reels and 9 paylines and can be played on all devices from 10 cents per spin.</w:t>
      </w:r>
    </w:p>
    <w:p>
      <w:pPr>
        <w:pStyle w:val="Heading3"/>
      </w:pPr>
      <w:r>
        <w:t>What are the features of Beat the Beast: Cerberus’ Inferno?</w:t>
      </w:r>
    </w:p>
    <w:p>
      <w:r/>
      <w:r>
        <w:t>Beat the Beast: Cerberus’ Inferno has stacked wilds and a bonus game feature where you play for free spins on a set of 243 ways to win the set of reels. The Cerberus Emblem symbol is both the wild and scatter symbol and substitutes any symbol to form winning combinations.</w:t>
      </w:r>
    </w:p>
    <w:p>
      <w:pPr>
        <w:pStyle w:val="Heading3"/>
      </w:pPr>
      <w:r>
        <w:t>What is the RTP of Beat the Beast: Cerberus’ Inferno?</w:t>
      </w:r>
    </w:p>
    <w:p>
      <w:r/>
      <w:r>
        <w:t>The RTP (return to player) of Beat the Beast: Cerberus’ Inferno is 96.15%.</w:t>
      </w:r>
    </w:p>
    <w:p>
      <w:pPr>
        <w:pStyle w:val="Heading3"/>
      </w:pPr>
      <w:r>
        <w:t>What is the maximum payout of Beat the Beast: Cerberus’ Inferno?</w:t>
      </w:r>
    </w:p>
    <w:p>
      <w:r/>
      <w:r>
        <w:t>The maximum payout of Beat the Beast: Cerberus’ Inferno is 6,666x your stake for each free spin.</w:t>
      </w:r>
    </w:p>
    <w:p>
      <w:pPr>
        <w:pStyle w:val="Heading3"/>
      </w:pPr>
      <w:r>
        <w:t>What is the minimum and maximum bet for Beat the Beast: Cerberus’ Inferno?</w:t>
      </w:r>
    </w:p>
    <w:p>
      <w:r/>
      <w:r>
        <w:t>The minimum bet for Beat the Beast: Cerberus’ Inferno is 10 cents and the maximum bet is 100 euros, preceded by multiple bet amounts.</w:t>
      </w:r>
    </w:p>
    <w:p>
      <w:pPr>
        <w:pStyle w:val="Heading3"/>
      </w:pPr>
      <w:r>
        <w:t>What are the symbols present in Beat the Beast: Cerberus’ Inferno?</w:t>
      </w:r>
    </w:p>
    <w:p>
      <w:r/>
      <w:r>
        <w:t>The symbols present in Beat the Beast: Cerberus’ Inferno are high cards ranging from ten to ace, warrior helmets, weapons, and a few Cerberus artifacts: golden statue, medallion, and the three-headed beast itself which appears as a Scatter symbol.</w:t>
      </w:r>
    </w:p>
    <w:p>
      <w:pPr>
        <w:pStyle w:val="Heading3"/>
      </w:pPr>
      <w:r>
        <w:t>What similar slot machines are there to Beat the Beast: Cerberus’ Inferno?</w:t>
      </w:r>
    </w:p>
    <w:p>
      <w:r/>
      <w:r>
        <w:t>Beat The Beast: Kraken's Lair is a similar 5-reel, 9-payline online slot also developed by Thunderkick. It is based on the Kraken, an ancient sea creature from Norse mythology.</w:t>
      </w:r>
    </w:p>
    <w:p>
      <w:pPr>
        <w:pStyle w:val="Heading3"/>
      </w:pPr>
      <w:r>
        <w:t>What options are available for the autoplay feature?</w:t>
      </w:r>
    </w:p>
    <w:p>
      <w:r/>
      <w:r>
        <w:t>The autoplay feature allows players to relax and let the game spin without having to make any manual inputs. There are additional options that allow you to set conditions, which can stop the autoplay game when one of these conditions is met, such as requiring the autoplay feature to stop as soon as a bonus feature is obtained.</w:t>
      </w:r>
    </w:p>
    <w:p>
      <w:pPr>
        <w:pStyle w:val="Heading2"/>
      </w:pPr>
      <w:r>
        <w:t>What we like</w:t>
      </w:r>
    </w:p>
    <w:p>
      <w:pPr>
        <w:pStyle w:val="ListBullet"/>
        <w:spacing w:line="240" w:lineRule="auto"/>
        <w:ind w:left="720"/>
      </w:pPr>
      <w:r/>
      <w:r>
        <w:t>Simple and straightforward gameplay</w:t>
      </w:r>
    </w:p>
    <w:p>
      <w:pPr>
        <w:pStyle w:val="ListBullet"/>
        <w:spacing w:line="240" w:lineRule="auto"/>
        <w:ind w:left="720"/>
      </w:pPr>
      <w:r/>
      <w:r>
        <w:t>Interesting Greek mythology theme</w:t>
      </w:r>
    </w:p>
    <w:p>
      <w:pPr>
        <w:pStyle w:val="ListBullet"/>
        <w:spacing w:line="240" w:lineRule="auto"/>
        <w:ind w:left="720"/>
      </w:pPr>
      <w:r/>
      <w:r>
        <w:t>Stacked wilds and bonus game with free spins</w:t>
      </w:r>
    </w:p>
    <w:p>
      <w:pPr>
        <w:pStyle w:val="ListBullet"/>
        <w:spacing w:line="240" w:lineRule="auto"/>
        <w:ind w:left="720"/>
      </w:pPr>
      <w:r/>
      <w:r>
        <w:t>Wide range of betting options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 feature</w:t>
      </w:r>
    </w:p>
    <w:p>
      <w:r/>
      <w:r>
        <w:rPr>
          <w:b/>
        </w:rPr>
        <w:t>Play Beat the Beast: Cerberus' Inferno for Free</w:t>
      </w:r>
    </w:p>
    <w:p>
      <w:r/>
      <w:r>
        <w:rPr>
          <w:i/>
        </w:rPr>
        <w:t>Read our review of Beat the Beast: Cerberus' Inferno and play this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