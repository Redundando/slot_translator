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Castle of Terror Free &amp; Read Our Review - Big Time Gaming Slots</w:t>
      </w:r>
    </w:p>
    <w:p>
      <w:pPr>
        <w:pStyle w:val="Heading2"/>
      </w:pPr>
      <w:r>
        <w:t>Gameplay and Graphics of Castle of Terror</w:t>
      </w:r>
    </w:p>
    <w:p>
      <w:r/>
      <w:r>
        <w:t>Brace yourself for a spooky adventure with Castle of Terror, a horror-themed video slot that will send shivers down your spine! This freaky vampire-themed game is brought to you by Big Time Gaming, a well-known developer in the online casino world. With 6 reels, 4 rows, and a whopping 4,096 paylines, you're in for a thrilling ride!</w:t>
      </w:r>
      <w:r/>
    </w:p>
    <w:p>
      <w:r/>
      <w:r>
        <w:t>The game's winning combinations are achieved by lining up two or more symbols, starting from the leftmost reel and moving to the right. Keep your eyes peeled for symbols like fangs, gothic castles, and of course, bloodthirsty vampires! And if you get lucky, you might trigger some special features that will increase your chances of winning!</w:t>
      </w:r>
      <w:r/>
    </w:p>
    <w:p>
      <w:r/>
      <w:r>
        <w:t>What really sets Castle of Terror apart from other slot games is its exceptional graphics and gameplay. The eerie feeling of a haunted castle is depicted in every aspect of the game design, from the spooky symbols to the haunting soundtrack that plays in the background. This game is not for the faint of heart!</w:t>
      </w:r>
      <w:r/>
    </w:p>
    <w:p>
      <w:r/>
      <w:r>
        <w:t>So if you're feeling brave enough to enter the castle of terror and come out with some big wins, then give this game a spin. Who knows, you might just slay the vampires and walk away with some fang-tastic rewards!</w:t>
      </w:r>
    </w:p>
    <w:p>
      <w:pPr>
        <w:pStyle w:val="Heading2"/>
      </w:pPr>
      <w:r>
        <w:t>Unleash the Fun with Paylines and Payout Potential</w:t>
      </w:r>
    </w:p>
    <w:p>
      <w:r/>
      <w:r>
        <w:t>Are you ready to face the terror and break the castle's curse? Castle of Terror awaits you with a thrilling slot game that will keep you on the edge of your seat. Offering an impressive theoretical return to player (RTP) of 96.72% and high volatility, the game is designed to provide maximum excitement and entertainment.</w:t>
      </w:r>
    </w:p>
    <w:p>
      <w:r/>
      <w:r>
        <w:t>But, that's not all! Castle of Terror also comes with a whopping maximum win potential of 61720x that can leave you screaming in joy. With lower-paying symbols like 9, 10, J, Q, K, and A, the game features higher-paying symbols that include four key characters of the Castle of Terror - the Gardener, the Maid, the Gentleman, and the Lady.</w:t>
      </w:r>
    </w:p>
    <w:p>
      <w:r/>
      <w:r>
        <w:t>Speaking of the Lady, she is an essential symbol on the reels, and if you are lucky enough to land her, you are in for a treat. She represents a high-paying symbol that pays out 50 times your bet for a spread of six, making her the perfect ally in your quest for riches. The Holy Water Feature is another exciting element of the game, which can turn up to 243 slots into Wilds, increasing your winning chances.</w:t>
      </w:r>
    </w:p>
    <w:p>
      <w:r/>
      <w:r>
        <w:t>So prepare to take on the challenge, spin the reels, and watch as the winning possibilities unfold before you. Castle of Terror is not for the faint-hearted, but if you are brave enough to face the ghosts and witches, then the rewards are out of this world. Let's conquer the castle and claim the treasures waiting for us!</w:t>
      </w:r>
    </w:p>
    <w:p>
      <w:pPr>
        <w:pStyle w:val="Heading2"/>
      </w:pPr>
      <w:r>
        <w:t>Bonuses and Features</w:t>
      </w:r>
    </w:p>
    <w:p>
      <w:r/>
      <w:r>
        <w:t xml:space="preserve">Are you ready to face your fears and brave the Castle of Terror? Well, hold on tight because this online slot game is packed with exciting bonus features that will make your heart race and your palms sweat! </w:t>
      </w:r>
    </w:p>
    <w:p>
      <w:r/>
      <w:r>
        <w:t xml:space="preserve">The Holy Water Feature is one of the most thrilling features in the game. It can turn up to 243 slots into Wilds, increasing the win multiplier by 1x. Holy water never tasted so good! </w:t>
      </w:r>
    </w:p>
    <w:p>
      <w:r/>
      <w:r>
        <w:t xml:space="preserve">And who doesn't love free spins? The Bonus Scatter symbol takes you there. When you land 3 or more Castles, you launch 12 free spins, plus three additional spins for each Scatter after the third. All hail the Castle! </w:t>
      </w:r>
    </w:p>
    <w:p>
      <w:r/>
      <w:r>
        <w:t xml:space="preserve">If you are feeling extra lucky, go ahead and try the Bonus Buy Feature. Here you can purchase 12 free spins for 70 times your current bet or 12 enhanced free spins for 200x. Enhanced FS has an initial win multiplier of 2x, which increases by 2x every time a character transforms into a Wild icon. That's like a bonus on top of a bonus. </w:t>
      </w:r>
    </w:p>
    <w:p>
      <w:r/>
      <w:r>
        <w:t>The Castle of Terror is definitely worth a visit if you are looking for some spooky fun and a chance to win big. Play now and let the terror begin!</w:t>
      </w:r>
    </w:p>
    <w:p>
      <w:pPr>
        <w:pStyle w:val="Heading2"/>
      </w:pPr>
      <w:r>
        <w:t>BETTING RANGE AND MOBILE OPTIMIZATION</w:t>
      </w:r>
    </w:p>
    <w:p>
      <w:r/>
      <w:r>
        <w:t>Do you dare to enter the Castle of Terror? Well, now you can without having to break the bank! This game allows players to enter the haunted castle with bets ranging from 0.20 credits up to a maximum of 15 credits per spin. Who knew terror could be so affordable?</w:t>
      </w:r>
    </w:p>
    <w:p>
      <w:r/>
      <w:r>
        <w:t>But wait, there's more! Are you tired of being chained to your desktop, unable to explore the haunted halls of the castle on the go? Fear not, as Castle of Terror is optimized for mobile devices and can be loaded onto any iOS and Android device. This means you can finally ditch your desk and play while on the toilet at work. Don't worry, we won't tell your boss.</w:t>
      </w:r>
    </w:p>
    <w:p>
      <w:r/>
      <w:r>
        <w:t>Speaking of toilet breaks, just because you're playing on a smaller screen doesn't mean you'll be sacrificing any quality. The gameplay and graphics remain as exceptional on mobile devices as they are on desktops. Now you can experience the terror in the comfort of your own bathroom... or bedroom... or wherever you decide to play. Just don't blame us if you end up screaming and waking up your entire household.</w:t>
      </w:r>
    </w:p>
    <w:p>
      <w:pPr>
        <w:pStyle w:val="Heading2"/>
      </w:pPr>
      <w:r>
        <w:t>Enjoy Free or Real Money Play with Castle of Terror</w:t>
      </w:r>
    </w:p>
    <w:p>
      <w:r/>
      <w:r>
        <w:t>Are you ready to explore the spooky castle and win big? You can now try the Castle of Terror slot game for free on Slotjava without signing up and easily switch to real money play mode on any online casino collaborating with Big Time Gaming. If you're not willing to take any risks just yet, you can get a feel for the game and its features without spending a penny.</w:t>
      </w:r>
    </w:p>
    <w:p>
      <w:r/>
      <w:r>
        <w:t xml:space="preserve">But let's be real - the real thrill comes from the possibility of hitting the jackpot! Playing for real money can be quite exciting, especially when there's a no deposit welcome bonus involved. Just remember to always gamble responsibly and keep an eye on your budget. Don't let the terror of Castle of Terror take over your finances too! </w:t>
      </w:r>
    </w:p>
    <w:p>
      <w:r/>
      <w:r>
        <w:t>And before you start spinning those reels, make sure to consult the paytable to see the symbols and their values. Who knows, you might come across a sneaky bat or spider symbol that can trigger a bonus game or free spins. Don't miss out on potential wins - always stay informed!</w:t>
      </w:r>
    </w:p>
    <w:p>
      <w:pPr>
        <w:pStyle w:val="Heading2"/>
      </w:pPr>
      <w:r>
        <w:t>FAQ</w:t>
      </w:r>
    </w:p>
    <w:p>
      <w:pPr>
        <w:pStyle w:val="Heading3"/>
      </w:pPr>
      <w:r>
        <w:t>Can I play Castle of Terror slot for free?</w:t>
      </w:r>
    </w:p>
    <w:p>
      <w:r/>
      <w:r>
        <w:t>Yes, you can play Castle of Terror for free on Slotjava or any online casino site that collaborates with Big Time Gaming.</w:t>
      </w:r>
    </w:p>
    <w:p>
      <w:pPr>
        <w:pStyle w:val="Heading3"/>
      </w:pPr>
      <w:r>
        <w:t>Can I play Castle of Terror slot on mobile?</w:t>
      </w:r>
    </w:p>
    <w:p>
      <w:r/>
      <w:r>
        <w:t>Yes, Castle of Terror is optimized for mobile devices and can be played on any iOS and Android device.</w:t>
      </w:r>
    </w:p>
    <w:p>
      <w:pPr>
        <w:pStyle w:val="Heading3"/>
      </w:pPr>
      <w:r>
        <w:t>What is the maximum win potential in Castle of Terror?</w:t>
      </w:r>
    </w:p>
    <w:p>
      <w:r/>
      <w:r>
        <w:t>The maximum win potential in Castle of Terror is 61720x your bet amount.</w:t>
      </w:r>
    </w:p>
    <w:p>
      <w:pPr>
        <w:pStyle w:val="Heading3"/>
      </w:pPr>
      <w:r>
        <w:t>What is the RTP of Castle of Terror?</w:t>
      </w:r>
    </w:p>
    <w:p>
      <w:r/>
      <w:r>
        <w:t>Theoretical return to player (RTP) of Castle of Terror is 96.72%</w:t>
      </w:r>
    </w:p>
    <w:p>
      <w:pPr>
        <w:pStyle w:val="Heading3"/>
      </w:pPr>
      <w:r>
        <w:t>What is the minimum bet amount in Castle of Terror?</w:t>
      </w:r>
    </w:p>
    <w:p>
      <w:r/>
      <w:r>
        <w:t>The minimum bet amount in Castle of Terror is 0.20 credits per spin.</w:t>
      </w:r>
    </w:p>
    <w:p>
      <w:pPr>
        <w:pStyle w:val="Heading3"/>
      </w:pPr>
      <w:r>
        <w:t>What are the bonus features in Castle of Terror?</w:t>
      </w:r>
    </w:p>
    <w:p>
      <w:r/>
      <w:r>
        <w:t>The bonus features in Castle of Terror include Holy Water feature, Silver and Gold Castle Scatter feature, and a Bonus Buy feature.</w:t>
      </w:r>
    </w:p>
    <w:p>
      <w:pPr>
        <w:pStyle w:val="Heading3"/>
      </w:pPr>
      <w:r>
        <w:t>What is the highest-paying symbol in Castle of Terror?</w:t>
      </w:r>
    </w:p>
    <w:p>
      <w:r/>
      <w:r>
        <w:t>The highest-paying symbol in Castle of Terror is The Lady, which pays out 50 times your bet for a spread of six.</w:t>
      </w:r>
    </w:p>
    <w:p>
      <w:pPr>
        <w:pStyle w:val="Heading3"/>
      </w:pPr>
      <w:r>
        <w:t>Is Castle of Terror a high volatility slot?</w:t>
      </w:r>
    </w:p>
    <w:p>
      <w:r/>
      <w:r>
        <w:t>Yes, Castle of Terror is a high volatility slot game.</w:t>
      </w:r>
    </w:p>
    <w:p>
      <w:pPr>
        <w:pStyle w:val="Heading2"/>
      </w:pPr>
      <w:r>
        <w:t>What we like</w:t>
      </w:r>
    </w:p>
    <w:p>
      <w:pPr>
        <w:pStyle w:val="ListBullet"/>
        <w:spacing w:line="240" w:lineRule="auto"/>
        <w:ind w:left="720"/>
      </w:pPr>
      <w:r/>
      <w:r>
        <w:t>Exceptional gameplay and graphics</w:t>
      </w:r>
    </w:p>
    <w:p>
      <w:pPr>
        <w:pStyle w:val="ListBullet"/>
        <w:spacing w:line="240" w:lineRule="auto"/>
        <w:ind w:left="720"/>
      </w:pPr>
      <w:r/>
      <w:r>
        <w:t>High payout potential and RTP of 96.72%</w:t>
      </w:r>
    </w:p>
    <w:p>
      <w:pPr>
        <w:pStyle w:val="ListBullet"/>
        <w:spacing w:line="240" w:lineRule="auto"/>
        <w:ind w:left="720"/>
      </w:pPr>
      <w:r/>
      <w:r>
        <w:t>Exciting bonus features, including enhanced free spins</w:t>
      </w:r>
    </w:p>
    <w:p>
      <w:pPr>
        <w:pStyle w:val="ListBullet"/>
        <w:spacing w:line="240" w:lineRule="auto"/>
        <w:ind w:left="720"/>
      </w:pPr>
      <w:r/>
      <w:r>
        <w:t>Available for free play without registration</w:t>
      </w:r>
    </w:p>
    <w:p>
      <w:pPr>
        <w:pStyle w:val="Heading2"/>
      </w:pPr>
      <w:r>
        <w:t>What we don't like</w:t>
      </w:r>
    </w:p>
    <w:p>
      <w:pPr>
        <w:pStyle w:val="ListBullet"/>
        <w:spacing w:line="240" w:lineRule="auto"/>
        <w:ind w:left="720"/>
      </w:pPr>
      <w:r/>
      <w:r>
        <w:t>Only suited for players who enjoy horror-themed slots</w:t>
      </w:r>
    </w:p>
    <w:p>
      <w:pPr>
        <w:pStyle w:val="ListBullet"/>
        <w:spacing w:line="240" w:lineRule="auto"/>
        <w:ind w:left="720"/>
      </w:pPr>
      <w:r/>
      <w:r>
        <w:t>Higher volatility may not be suitable for all players</w:t>
      </w:r>
    </w:p>
    <w:p>
      <w:r/>
      <w:r>
        <w:rPr>
          <w:b/>
        </w:rPr>
        <w:t>Play Castle of Terror Free &amp; Read Our Review - Big Time Gaming Slots</w:t>
      </w:r>
    </w:p>
    <w:p>
      <w:r/>
      <w:r>
        <w:rPr>
          <w:i/>
        </w:rPr>
        <w:t>Play Castle of Terror for free. Read our review of this horror-themed slot by Big Time Gaming, with exciting bonus features, high RTP and payout potential.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