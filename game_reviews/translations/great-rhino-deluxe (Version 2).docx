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Deluxe for Free - Review and Features</w:t>
      </w:r>
    </w:p>
    <w:p>
      <w:pPr>
        <w:pStyle w:val="Heading2"/>
      </w:pPr>
      <w:r>
        <w:t>Get Hooked on Gameplay Features</w:t>
      </w:r>
    </w:p>
    <w:p>
      <w:r/>
      <w:r>
        <w:t>Great Rhino Deluxe is not your average slot game. It's a wild adventure that revolves around rhino symbols. In fact, when you get two or more rhino symbols, you'll enter the Super Respin mode. It's like being on a roller coaster - only this time, you get to control the speed and the direction. Each time you activate the Super Respin feature, you'll get a free respin. The rhino symbols will keep spinning, and with each spin, the excitement intensifies.</w:t>
      </w:r>
      <w:r/>
    </w:p>
    <w:p>
      <w:r/>
      <w:r>
        <w:t>But that's not all, folks. In the Super Respin mode, you'll also encounter a rhino-like symbol that comes with a multiplier. That's right - this rhino is not just cool to look at, it's also a money-making machine. Just when you think the ride is over, you'll discover that three scatter symbols can earn you ten free spins. That's like getting VIP tickets to a sold-out concert - only without the crowds and the overpriced drinks.</w:t>
      </w:r>
    </w:p>
    <w:p>
      <w:pPr>
        <w:pStyle w:val="Heading2"/>
      </w:pPr>
      <w:r>
        <w:t>Graphics and Design</w:t>
      </w:r>
    </w:p>
    <w:p>
      <w:r/>
      <w:r>
        <w:t>Are you ready to be transported to the African savannah? Great Rhino Deluxe offers incredible graphics and design to take you on an adventure. The background is filled with golden tall grass, mountains, and wildlife like zebras and rhinos. The symbols are not your typical playing cards, instead they are decorated with unique African tribal designs and special animals like flamingos, hyenas, crocodiles, leopards, gorillas, and, of course, rhinos! The purple square surrounding the rhino symbol will make you feel like royalty, while the circular medal-like design showcases the other special animals in a tribal style. And let's not forget about the background music! It perfectly captures the rhythms and sounds of the savannah, complete with occasional animal noises. If you close your eyes, you might just forget you're not actually on a safari.</w:t>
      </w:r>
    </w:p>
    <w:p>
      <w:pPr>
        <w:pStyle w:val="Heading2"/>
      </w:pPr>
      <w:r>
        <w:t>Don't Be a One-Slot Wonder: Similar Slots to Great Rhino Deluxe</w:t>
      </w:r>
    </w:p>
    <w:p>
      <w:r/>
      <w:r>
        <w:t xml:space="preserve">If you're one of those players who just can't get enough of the African savannah, we've got some good news for you. Great Rhino Deluxe has got some dizzying competition out there. For starters, there's Savanna Wild. It will transport you to a magical world where wild animals roam free and big wins are just a spin away. And if you're feeling adventurous, why not give Golden Yak a try? It's the perfect slot for players who love the open grasslands and the thrill of the hunt as they search for that elusive jackpot. </w:t>
      </w:r>
    </w:p>
    <w:p>
      <w:pPr>
        <w:pStyle w:val="Heading2"/>
      </w:pPr>
      <w:r>
        <w:t>ROARINGLY GREAT RTP</w:t>
      </w:r>
    </w:p>
    <w:p>
      <w:r/>
      <w:r>
        <w:t>Hold your horses and get ready to spin the reels of Great Rhino Deluxe because this slot game has an RTP of 96.5%! That means you have a high chance of winning some big bucks... or at least enough for a fancy latte.</w:t>
      </w:r>
    </w:p>
    <w:p>
      <w:r/>
      <w:r>
        <w:t>At this rate, you might be mistaken for a zookeeper with how well you can handle the rhino-sized payouts. Experienced gamblers will adore the opportunity to maximize their winnings and newcomers will be pleasantly surprised by the generous RTP.</w:t>
      </w:r>
    </w:p>
    <w:p>
      <w:pPr>
        <w:pStyle w:val="Heading2"/>
      </w:pPr>
      <w:r>
        <w:t>Great Rhino Deluxe: For Slots Lovers on the Wild Side</w:t>
      </w:r>
    </w:p>
    <w:p>
      <w:r/>
      <w:r>
        <w:t>Are you ready for a wild adventure? Great Rhino Deluxe is the perfect slot game for those who are looking for an adrenaline-filled experience that takes them on a journey through the savanna. With top-notch graphics and design, you'll feel like you're right there in the heart of the action.</w:t>
      </w:r>
    </w:p>
    <w:p>
      <w:r/>
      <w:r>
        <w:t>But it's not just the stunning visuals that make this game a winner. The Super Respin and free spin features will keep you on the edge of your seat, wondering what's coming next. And with an RTP of 96.5%, experienced gamblers know that this is a slot game that's not to be missed.</w:t>
      </w:r>
    </w:p>
    <w:p>
      <w:r/>
      <w:r>
        <w:t>So if you're looking for a high-quality, thrilling slot game that's guaranteed to give you a wild ride, Great Rhino Deluxe is the perfect choice. Just be sure to hold onto your hat!</w:t>
      </w:r>
    </w:p>
    <w:p>
      <w:pPr>
        <w:pStyle w:val="Heading2"/>
      </w:pPr>
      <w:r>
        <w:t>FAQ</w:t>
      </w:r>
    </w:p>
    <w:p>
      <w:pPr>
        <w:pStyle w:val="Heading3"/>
      </w:pPr>
      <w:r>
        <w:t>What is the theme of Great Rhino Deluxe?</w:t>
      </w:r>
    </w:p>
    <w:p>
      <w:r/>
      <w:r>
        <w:t>Great Rhino Deluxe is themed around the African savannah and its wildlife.</w:t>
      </w:r>
    </w:p>
    <w:p>
      <w:pPr>
        <w:pStyle w:val="Heading3"/>
      </w:pPr>
      <w:r>
        <w:t>How many reels and rows does the grid have?</w:t>
      </w:r>
    </w:p>
    <w:p>
      <w:r/>
      <w:r>
        <w:t>The grid consists of 5 reels and 3 rows.</w:t>
      </w:r>
    </w:p>
    <w:p>
      <w:pPr>
        <w:pStyle w:val="Heading3"/>
      </w:pPr>
      <w:r>
        <w:t>What symbols are present in the game?</w:t>
      </w:r>
    </w:p>
    <w:p>
      <w:r/>
      <w:r>
        <w:t>There are classic playing cards and African animals, such as flamingos, hyenas, crocodiles, leopards, gorillas, and rhinoceroses.</w:t>
      </w:r>
    </w:p>
    <w:p>
      <w:pPr>
        <w:pStyle w:val="Heading3"/>
      </w:pPr>
      <w:r>
        <w:t>What are the special symbols in the game?</w:t>
      </w:r>
    </w:p>
    <w:p>
      <w:r/>
      <w:r>
        <w:t>The special symbols are the Wild symbol, which is a golden medal with a rhino on it, and the scatter symbol, which is an acacia at sunset.</w:t>
      </w:r>
    </w:p>
    <w:p>
      <w:pPr>
        <w:pStyle w:val="Heading3"/>
      </w:pPr>
      <w:r>
        <w:t>What are the features of the game?</w:t>
      </w:r>
    </w:p>
    <w:p>
      <w:r/>
      <w:r>
        <w:t>The game features classic free spins, where 10 free spins can be obtained by obtaining 3 scatter symbols, and Super Respin mode, where 2 or more rhinos activate a respin, and a symbol similar to the rhino symbol with a multiplier appears.</w:t>
      </w:r>
    </w:p>
    <w:p>
      <w:pPr>
        <w:pStyle w:val="Heading3"/>
      </w:pPr>
      <w:r>
        <w:t>What is the RTP of Great Rhino Deluxe?</w:t>
      </w:r>
    </w:p>
    <w:p>
      <w:r/>
      <w:r>
        <w:t>The RTP of Great Rhino Deluxe is 96.5%.</w:t>
      </w:r>
    </w:p>
    <w:p>
      <w:pPr>
        <w:pStyle w:val="Heading3"/>
      </w:pPr>
      <w:r>
        <w:t>Are there any similar slots to Great Rhino Deluxe?</w:t>
      </w:r>
    </w:p>
    <w:p>
      <w:r/>
      <w:r>
        <w:t>Yes, similar slots include Savanna Wild and Golden Yak.</w:t>
      </w:r>
    </w:p>
    <w:p>
      <w:pPr>
        <w:pStyle w:val="Heading3"/>
      </w:pPr>
      <w:r>
        <w:t>What is the overall experience of Great Rhino Deluxe like?</w:t>
      </w:r>
    </w:p>
    <w:p>
      <w:r/>
      <w:r>
        <w:t>Great Rhino Deluxe offers a high-quality artistic design and takes players on a thrilling adventure in the African savannah.</w:t>
      </w:r>
    </w:p>
    <w:p>
      <w:pPr>
        <w:pStyle w:val="Heading2"/>
      </w:pPr>
      <w:r>
        <w:t>What we like</w:t>
      </w:r>
    </w:p>
    <w:p>
      <w:pPr>
        <w:pStyle w:val="ListBullet"/>
        <w:spacing w:line="240" w:lineRule="auto"/>
        <w:ind w:left="720"/>
      </w:pPr>
      <w:r/>
      <w:r>
        <w:t>Super Respin and free spin features</w:t>
      </w:r>
    </w:p>
    <w:p>
      <w:pPr>
        <w:pStyle w:val="ListBullet"/>
        <w:spacing w:line="240" w:lineRule="auto"/>
        <w:ind w:left="720"/>
      </w:pPr>
      <w:r/>
      <w:r>
        <w:t>High-quality graphics and design</w:t>
      </w:r>
    </w:p>
    <w:p>
      <w:pPr>
        <w:pStyle w:val="ListBullet"/>
        <w:spacing w:line="240" w:lineRule="auto"/>
        <w:ind w:left="720"/>
      </w:pPr>
      <w:r/>
      <w:r>
        <w:t>RTP of 96.5%</w:t>
      </w:r>
    </w:p>
    <w:p>
      <w:pPr>
        <w:pStyle w:val="ListBullet"/>
        <w:spacing w:line="240" w:lineRule="auto"/>
        <w:ind w:left="720"/>
      </w:pPr>
      <w:r/>
      <w:r>
        <w:t>Exciting gameplay</w:t>
      </w:r>
    </w:p>
    <w:p>
      <w:pPr>
        <w:pStyle w:val="Heading2"/>
      </w:pPr>
      <w:r>
        <w:t>What we don't like</w:t>
      </w:r>
    </w:p>
    <w:p>
      <w:pPr>
        <w:pStyle w:val="ListBullet"/>
        <w:spacing w:line="240" w:lineRule="auto"/>
        <w:ind w:left="720"/>
      </w:pPr>
      <w:r/>
      <w:r>
        <w:t>Limited variety in gameplay features</w:t>
      </w:r>
    </w:p>
    <w:p>
      <w:pPr>
        <w:pStyle w:val="ListBullet"/>
        <w:spacing w:line="240" w:lineRule="auto"/>
        <w:ind w:left="720"/>
      </w:pPr>
      <w:r/>
      <w:r>
        <w:t>Not suitable for beginners</w:t>
      </w:r>
    </w:p>
    <w:p>
      <w:r/>
      <w:r>
        <w:rPr>
          <w:b/>
        </w:rPr>
        <w:t>Play Great Rhino Deluxe for Free - Review and Features</w:t>
      </w:r>
    </w:p>
    <w:p>
      <w:r/>
      <w:r>
        <w:rPr>
          <w:i/>
        </w:rPr>
        <w:t>Experience the African savannah with Great Rhino Deluxe slot game. Try it for free and enjoy Super Respin and free spin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