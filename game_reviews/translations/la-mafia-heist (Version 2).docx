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Mafia Heist Slot Game Free | Pros &amp; Cons</w:t>
      </w:r>
    </w:p>
    <w:p>
      <w:pPr>
        <w:pStyle w:val="Heading2"/>
      </w:pPr>
      <w:r>
        <w:t xml:space="preserve"> Game on! Gameplay Mechanics and Features </w:t>
      </w:r>
    </w:p>
    <w:p>
      <w:r/>
      <w:r>
        <w:t>Get ready for La Mafia Heist, where you'll need to match at least three identical symbols on a payline, starting from the left reel and heading to the right. You have 40 fixed paylines to work with, so choose bonuses and perks wisely—maybe if you're lucky, you just might walk away with a jackpot.</w:t>
      </w:r>
    </w:p>
    <w:p>
      <w:r/>
      <w:r>
        <w:t>Not looking forward to hitting the spin button repeatedly? Fear not! La Mafia Heist features an Autoplay feature, enabling players to choose between 10 and 500 automated spins!</w:t>
      </w:r>
    </w:p>
    <w:p>
      <w:r/>
      <w:r>
        <w:t>This game's theoretical return to player (RTP) sits at 96.35% with high volatility. With two bonus games and four jackpots available, get ready for some high-stakes heist action.</w:t>
      </w:r>
    </w:p>
    <w:p>
      <w:pPr>
        <w:pStyle w:val="Heading2"/>
      </w:pPr>
      <w:r>
        <w:t>Graphics and Design</w:t>
      </w:r>
    </w:p>
    <w:p>
      <w:r/>
      <w:r>
        <w:t>La Mafia Heist is like reading a comic book with a night light on. The graphics are so detailed, you can almost smell the cigar smoke and feel the fedoras. The characters' facial expressions will leave you wondering what schemes they're planning. The center of the screen is filled with the game grid, while on the left side, there's a bank door with a car parked in front, giving off a getaway vibe. The only button available is on the right side with a wheel that would make Tony Soprano envious.</w:t>
      </w:r>
    </w:p>
    <w:p>
      <w:pPr>
        <w:pStyle w:val="Heading2"/>
      </w:pPr>
      <w:r>
        <w:t>Volatility and RTP</w:t>
      </w:r>
    </w:p>
    <w:p>
      <w:r/>
      <w:r>
        <w:t>Hold onto your hats, folks! La Mafia Heist is not for the faint of heart. With high volatility and an RTP of 96.35%, this game is perfect for those who like to live dangerously and chase those big payouts. But be warned, this game is like the Mafia - it takes no prisoners!</w:t>
      </w:r>
    </w:p>
    <w:p>
      <w:pPr>
        <w:pStyle w:val="Heading2"/>
      </w:pPr>
      <w:r>
        <w:t>Symbols and paylines: the good, the bad, and the mafia</w:t>
      </w:r>
    </w:p>
    <w:p>
      <w:r/>
      <w:r>
        <w:t>La Mafia Heist's symbols are like the mafia's hierarchy - divided into low-level and high-level ones. The low-level symbols include the usual suspects: playing cards from ten to Ace. The high-level symbols, on the other hand, are the four animated characters that run the show. Don't mess with these guys, they're connected.</w:t>
      </w:r>
      <w:r>
        <w:t xml:space="preserve"> </w:t>
      </w:r>
    </w:p>
    <w:p>
      <w:r/>
      <w:r>
        <w:t xml:space="preserve">But wait, there's more! The Wild symbol is none other than a money bag - because when you're in the mafia, cash is king. It can substitute for all symbols except for the special ones. The Scatter symbol is the safe, which can unlock free spins when you land 3, 4, or 5 of them. Don't worry, you won't have to break into a real safe to activate the bonus round. </w:t>
      </w:r>
    </w:p>
    <w:p>
      <w:r/>
      <w:r>
        <w:t xml:space="preserve"> And finally, the game also has Big Block symbols - no, not like Tetris, but almost as exciting! They land on the third reel and are 3x3 in size. You guessed it - they add a unique twist to the game by randomly landing and giving you a chance to make bank.</w:t>
      </w:r>
    </w:p>
    <w:p>
      <w:pPr>
        <w:pStyle w:val="Heading2"/>
      </w:pPr>
      <w:r>
        <w:t>Bonuses and Jackpots Galore in La Mafia Heist</w:t>
      </w:r>
    </w:p>
    <w:p>
      <w:r/>
      <w:r>
        <w:t>If you're looking for a game that offers excitement, look no further than La Mafia Heist. This game is packed full of bonuses and jackpots that will keep you entertained for hours on end.</w:t>
      </w:r>
    </w:p>
    <w:p>
      <w:r/>
      <w:r>
        <w:t>There are two bonus games that players can trigger by landing six gold bars. The Gold Reserve feature is one to look out for, where players can win gold bars with a value between 0.8x to 100x. And don't forget about the free spins feature, where reels 2, 3, and 4 merge into one gigantic reel. This reel only contains Big Block symbols, adding to the heart-pounding excitement.</w:t>
      </w:r>
    </w:p>
    <w:p>
      <w:r/>
      <w:r>
        <w:t>But that's not all, this game also boasts four jackpots that players can win in each spin. So, channel your inner criminal, and make the heist of a lifetime with La Mafia Heist.</w:t>
      </w:r>
    </w:p>
    <w:p>
      <w:pPr>
        <w:pStyle w:val="Heading2"/>
      </w:pPr>
      <w:r>
        <w:t>FAQ</w:t>
      </w:r>
    </w:p>
    <w:p>
      <w:pPr>
        <w:pStyle w:val="Heading3"/>
      </w:pPr>
      <w:r>
        <w:t>What is the minimum bet for each spin?</w:t>
      </w:r>
    </w:p>
    <w:p>
      <w:r/>
      <w:r>
        <w:t>Each spin costs at least €0.20.</w:t>
      </w:r>
    </w:p>
    <w:p>
      <w:pPr>
        <w:pStyle w:val="Heading3"/>
      </w:pPr>
      <w:r>
        <w:t>What is the theoretical RTP of La Mafia Heist?</w:t>
      </w:r>
    </w:p>
    <w:p>
      <w:r/>
      <w:r>
        <w:t>The theoretical return to player (RTP) is 96.35%.</w:t>
      </w:r>
    </w:p>
    <w:p>
      <w:pPr>
        <w:pStyle w:val="Heading3"/>
      </w:pPr>
      <w:r>
        <w:t>How many automatic spins can I set in Autoplay mode?</w:t>
      </w:r>
    </w:p>
    <w:p>
      <w:r/>
      <w:r>
        <w:t>In Autoplay mode, you can set between 10 and 500 automatic spins.</w:t>
      </w:r>
    </w:p>
    <w:p>
      <w:pPr>
        <w:pStyle w:val="Heading3"/>
      </w:pPr>
      <w:r>
        <w:t>What's the volatility level of this game?</w:t>
      </w:r>
    </w:p>
    <w:p>
      <w:r/>
      <w:r>
        <w:t>La Mafia Heist has high volatility.</w:t>
      </w:r>
    </w:p>
    <w:p>
      <w:pPr>
        <w:pStyle w:val="Heading3"/>
      </w:pPr>
      <w:r>
        <w:t>Which symbols are included in the high-level category?</w:t>
      </w:r>
    </w:p>
    <w:p>
      <w:r/>
      <w:r>
        <w:t>The high-level symbols include the four characters that animate the slot.</w:t>
      </w:r>
    </w:p>
    <w:p>
      <w:pPr>
        <w:pStyle w:val="Heading3"/>
      </w:pPr>
      <w:r>
        <w:t>What is the Wild symbol in La Mafia Heist?</w:t>
      </w:r>
    </w:p>
    <w:p>
      <w:r/>
      <w:r>
        <w:t>The Wild symbol in La Mafia Heist is the money bags symbol.</w:t>
      </w:r>
    </w:p>
    <w:p>
      <w:pPr>
        <w:pStyle w:val="Heading3"/>
      </w:pPr>
      <w:r>
        <w:t>What is the Scatter symbol?</w:t>
      </w:r>
    </w:p>
    <w:p>
      <w:r/>
      <w:r>
        <w:t>The Scatter symbol is the safe symbol. When 3, 4, or 5 land, they respectively give 8, 12, or 15 free spins.</w:t>
      </w:r>
    </w:p>
    <w:p>
      <w:pPr>
        <w:pStyle w:val="Heading3"/>
      </w:pPr>
      <w:r>
        <w:t>Does La Mafia Heist have any special features?</w:t>
      </w:r>
    </w:p>
    <w:p>
      <w:r/>
      <w:r>
        <w:t>Yes, La Mafia Heist has two bonus games. One is a free spins feature triggered by the safe symbol landing, and the other is the Gold Reserve feature triggered by six gold bars landing.</w:t>
      </w:r>
    </w:p>
    <w:p>
      <w:pPr>
        <w:pStyle w:val="Heading2"/>
      </w:pPr>
      <w:r>
        <w:t>What we like</w:t>
      </w:r>
    </w:p>
    <w:p>
      <w:pPr>
        <w:pStyle w:val="ListBullet"/>
        <w:spacing w:line="240" w:lineRule="auto"/>
        <w:ind w:left="720"/>
      </w:pPr>
      <w:r/>
      <w:r>
        <w:t>Autoplay function for convenience</w:t>
      </w:r>
    </w:p>
    <w:p>
      <w:pPr>
        <w:pStyle w:val="ListBullet"/>
        <w:spacing w:line="240" w:lineRule="auto"/>
        <w:ind w:left="720"/>
      </w:pPr>
      <w:r/>
      <w:r>
        <w:t>Comic book style graphics help immerse players in game's theme</w:t>
      </w:r>
    </w:p>
    <w:p>
      <w:pPr>
        <w:pStyle w:val="ListBullet"/>
        <w:spacing w:line="240" w:lineRule="auto"/>
        <w:ind w:left="720"/>
      </w:pPr>
      <w:r/>
      <w:r>
        <w:t>Two bonus games and four jackpots offer plenty of chances to win big</w:t>
      </w:r>
    </w:p>
    <w:p>
      <w:pPr>
        <w:pStyle w:val="ListBullet"/>
        <w:spacing w:line="240" w:lineRule="auto"/>
        <w:ind w:left="720"/>
      </w:pPr>
      <w:r/>
      <w:r>
        <w:t>High volatility and RTP caters to players who enjoy higher risks</w:t>
      </w:r>
    </w:p>
    <w:p>
      <w:pPr>
        <w:pStyle w:val="Heading2"/>
      </w:pPr>
      <w:r>
        <w:t>What we don't like</w:t>
      </w:r>
    </w:p>
    <w:p>
      <w:pPr>
        <w:pStyle w:val="ListBullet"/>
        <w:spacing w:line="240" w:lineRule="auto"/>
        <w:ind w:left="720"/>
      </w:pPr>
      <w:r/>
      <w:r>
        <w:t>Only one button available for all game functions</w:t>
      </w:r>
    </w:p>
    <w:p>
      <w:pPr>
        <w:pStyle w:val="ListBullet"/>
        <w:spacing w:line="240" w:lineRule="auto"/>
        <w:ind w:left="720"/>
      </w:pPr>
      <w:r/>
      <w:r>
        <w:t>No information on minimum and maximum bets available</w:t>
      </w:r>
    </w:p>
    <w:p>
      <w:r/>
      <w:r>
        <w:rPr>
          <w:b/>
        </w:rPr>
        <w:t>Play La Mafia Heist Slot Game Free | Pros &amp; Cons</w:t>
      </w:r>
    </w:p>
    <w:p>
      <w:r/>
      <w:r>
        <w:rPr>
          <w:i/>
        </w:rPr>
        <w:t>Read our La Mafia Heist slot game review to learn the pros and cons and play for free. With high volatility and four jackpots, this game offers plenty of chances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