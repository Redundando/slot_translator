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Digger Free - Game Review</w:t>
      </w:r>
    </w:p>
    <w:p>
      <w:pPr>
        <w:pStyle w:val="Heading2"/>
      </w:pPr>
      <w:r>
        <w:t>Gameplay</w:t>
      </w:r>
    </w:p>
    <w:p>
      <w:r/>
      <w:r>
        <w:t>Are you ready to dig for big wins with Diamond Digger? This game offers a 3x3 setup with five pay lines and multipliers, promising an exciting and straightforward gaming experience. It's like the slot equivalent of playing minesweeper, only instead of avoiding bombs, you're uncovering diamonds and other precious gems. Can you dig it?</w:t>
      </w:r>
    </w:p>
    <w:p>
      <w:r/>
      <w:r>
        <w:t>The game is easy to navigate, even for those who are new to online slots. You don't need to be a diamond in the rough to figure it out - just spin the reels and watch your potential winnings pile up. Speaking of which, the game's multipliers can really add up, so keep an eye out for those shining stars.</w:t>
      </w:r>
    </w:p>
    <w:p>
      <w:pPr>
        <w:pStyle w:val="Heading2"/>
      </w:pPr>
      <w:r>
        <w:t>Graphics and Soundtrack</w:t>
      </w:r>
    </w:p>
    <w:p>
      <w:r/>
      <w:r>
        <w:t xml:space="preserve">Are you looking for a casino slot game that offers a visually stimulating experience? Look no further than Diamond Digger! The graphics in this game are top-notch. The attention to detail is so impressive, you'll feel like you're digging for diamonds in a real mineshaft. And let's talk about the soundtrack. It's funky, it's catchy, and it may just have you tapping your foot along to the beat as you play. </w:t>
      </w:r>
      <w:r/>
    </w:p>
    <w:p>
      <w:r/>
      <w:r>
        <w:t>When it comes to sound, Diamond Digger has got you covered. The sound effects are on point too. Every time you spin the reels, you'll hear the satisfying sound of rocks tumbling down; it's a small detail that goes a long way in making you feel like you're really in the mineshaft, digging for those diamonds. What's more, it's hard not to chuckle at the cute animations that accompany winning lines, especially the diamond symbol that sparkles and winks at you.</w:t>
      </w:r>
    </w:p>
    <w:p>
      <w:pPr>
        <w:pStyle w:val="Heading2"/>
      </w:pPr>
      <w:r>
        <w:t>Diamond Symbol</w:t>
      </w:r>
    </w:p>
    <w:p>
      <w:r/>
      <w:r>
        <w:t>Diamond Digger is one of those games where diamonds are a girl's or boy's best friend! Ready to dig some precious stones? You're in the right place! In this game, diamonds reign supreme, with beautifully designed gemstones highlighted in various colors and formations. You'll have plenty of chances to score big when you line up the glimmering diamonds.</w:t>
      </w:r>
    </w:p>
    <w:p>
      <w:r/>
      <w:r>
        <w:t>But don't get too caught up in admiring the sparkling stones - after all, you're here to win! Keep your focus on aligning the diamonds to help you rack up those precious multipliers. While the game doesn't offer significant payouts, those multipliers can make all the difference. You never know - your next spin could be the one that strikes it rich!</w:t>
      </w:r>
    </w:p>
    <w:p>
      <w:r/>
      <w:r>
        <w:t>So, if you're looking for a slot game that will make you feel like a real treasure hunter, give Diamond Digger a spin! Just remember - while diamonds may be forever, your luck at the reels might not be, so cross your fingers and hope for the best!</w:t>
      </w:r>
    </w:p>
    <w:p>
      <w:pPr>
        <w:pStyle w:val="Heading2"/>
      </w:pPr>
      <w:r>
        <w:t>BETTING OPTIONS</w:t>
      </w:r>
    </w:p>
    <w:p>
      <w:r/>
      <w:r>
        <w:t>Are you a high roller, huh? Well, you might want to take your bets elsewhere if you're looking for stakes that make your palms sweat. The minimum and maximum bets in Diamond Digger are, shall we say... cute? They're lower than the average slot machine, which might not appeal to those looking to bet big and win big. But hey, if you're a casual player or trying to stick to a budget, these betting options could be just right for you. And who knows, maybe it'll be 'diamonds are forever' for your wallet.</w:t>
      </w:r>
    </w:p>
    <w:p>
      <w:pPr>
        <w:pStyle w:val="Heading2"/>
      </w:pPr>
      <w:r>
        <w:t>Target Audience</w:t>
      </w:r>
    </w:p>
    <w:p>
      <w:r/>
      <w:r>
        <w:t>If you're new to the wild world of online slot games, Diamond Digger is just the game for you! With its user-friendly interface and straightforward gameplay, you'll be striking it rich in no time. Just be careful not to get too greedy - the payouts may not be earth-shattering, but they're definitely nothing to sneeze at.</w:t>
      </w:r>
    </w:p>
    <w:p>
      <w:r/>
      <w:r>
        <w:t>That said, if you're a pro-level, high-stakes gamer looking for a thrill ride, Diamond Digger might be a little underwhelming for you. You won't find any cutting-edge, mind-blowing special features or multipliers here. But if you're just looking for a stress-free way to relax, it's perfect. Think of it like a bath bomb - it won't change your life, but it'll sure make your day better.</w:t>
      </w:r>
    </w:p>
    <w:p>
      <w:r/>
      <w:r>
        <w:t>Overall, Diamond Digger is an excellent choice for casual gamers who want to unwind and win a little cash in their spare time. And hey, if you happen to strike it rich while you're at it, all the better!</w:t>
      </w:r>
    </w:p>
    <w:p>
      <w:pPr>
        <w:pStyle w:val="Heading2"/>
      </w:pPr>
      <w:r>
        <w:t>FAQ</w:t>
      </w:r>
    </w:p>
    <w:p>
      <w:pPr>
        <w:pStyle w:val="Heading3"/>
      </w:pPr>
      <w:r>
        <w:t>What is Diamond Digger?</w:t>
      </w:r>
    </w:p>
    <w:p>
      <w:r/>
      <w:r>
        <w:t>Diamond Digger is a virtual slot machine game developed by G Games that features a 3x3 setup with five pay lines and multipliers.</w:t>
      </w:r>
    </w:p>
    <w:p>
      <w:pPr>
        <w:pStyle w:val="Heading3"/>
      </w:pPr>
      <w:r>
        <w:t>Who developed Diamond Digger?</w:t>
      </w:r>
    </w:p>
    <w:p>
      <w:r/>
      <w:r>
        <w:t>Diamond Digger was developed by G Games.</w:t>
      </w:r>
    </w:p>
    <w:p>
      <w:pPr>
        <w:pStyle w:val="Heading3"/>
      </w:pPr>
      <w:r>
        <w:t>What is the minimum and maximum bet for Diamond Digger?</w:t>
      </w:r>
    </w:p>
    <w:p>
      <w:r/>
      <w:r>
        <w:t>The minimum and maximum bets for Diamond Digger are a bit low for avid slot machine players.</w:t>
      </w:r>
    </w:p>
    <w:p>
      <w:pPr>
        <w:pStyle w:val="Heading3"/>
      </w:pPr>
      <w:r>
        <w:t>What is the theme of Diamond Digger?</w:t>
      </w:r>
    </w:p>
    <w:p>
      <w:r/>
      <w:r>
        <w:t>The theme of Diamond Digger centers around diamonds of various colors and formations that offer multipliers when they align.</w:t>
      </w:r>
    </w:p>
    <w:p>
      <w:pPr>
        <w:pStyle w:val="Heading3"/>
      </w:pPr>
      <w:r>
        <w:t>Is Diamond Digger easy to use for beginners?</w:t>
      </w:r>
    </w:p>
    <w:p>
      <w:r/>
      <w:r>
        <w:t>Yes, Diamond Digger is easy to use for beginners, thanks to its user-friendly layout.</w:t>
      </w:r>
    </w:p>
    <w:p>
      <w:pPr>
        <w:pStyle w:val="Heading3"/>
      </w:pPr>
      <w:r>
        <w:t>Are there significant payouts in Diamond Digger?</w:t>
      </w:r>
    </w:p>
    <w:p>
      <w:r/>
      <w:r>
        <w:t>No, Diamond Digger doesn't offer significant payouts.</w:t>
      </w:r>
    </w:p>
    <w:p>
      <w:pPr>
        <w:pStyle w:val="Heading3"/>
      </w:pPr>
      <w:r>
        <w:t>Does Diamond Digger have good graphics and sound?</w:t>
      </w:r>
    </w:p>
    <w:p>
      <w:r/>
      <w:r>
        <w:t>Yes, Diamond Digger boasts excellent graphics and an acceptably good soundtrack.</w:t>
      </w:r>
    </w:p>
    <w:p>
      <w:pPr>
        <w:pStyle w:val="Heading3"/>
      </w:pPr>
      <w:r>
        <w:t>Is Diamond Digger recommended for novices?</w:t>
      </w:r>
    </w:p>
    <w:p>
      <w:r/>
      <w:r>
        <w:t>Yes, Diamond Digger is recommended for novices looking to dip their toes into online gaming.</w:t>
      </w:r>
    </w:p>
    <w:p>
      <w:pPr>
        <w:pStyle w:val="Heading2"/>
      </w:pPr>
      <w:r>
        <w:t>What we like</w:t>
      </w:r>
    </w:p>
    <w:p>
      <w:pPr>
        <w:pStyle w:val="ListBullet"/>
        <w:spacing w:line="240" w:lineRule="auto"/>
        <w:ind w:left="720"/>
      </w:pPr>
      <w:r/>
      <w:r>
        <w:t>User-friendly gameplay, ideal for novice gamers</w:t>
      </w:r>
    </w:p>
    <w:p>
      <w:pPr>
        <w:pStyle w:val="ListBullet"/>
        <w:spacing w:line="240" w:lineRule="auto"/>
        <w:ind w:left="720"/>
      </w:pPr>
      <w:r/>
      <w:r>
        <w:t>Enticing graphics and enjoyable soundtrack</w:t>
      </w:r>
    </w:p>
    <w:p>
      <w:pPr>
        <w:pStyle w:val="ListBullet"/>
        <w:spacing w:line="240" w:lineRule="auto"/>
        <w:ind w:left="720"/>
      </w:pPr>
      <w:r/>
      <w:r>
        <w:t>Diamond symbol and multipliers for potential wins</w:t>
      </w:r>
    </w:p>
    <w:p>
      <w:pPr>
        <w:pStyle w:val="ListBullet"/>
        <w:spacing w:line="240" w:lineRule="auto"/>
        <w:ind w:left="720"/>
      </w:pPr>
      <w:r/>
      <w:r>
        <w:t>Lower minimum and maximum bets for casual players</w:t>
      </w:r>
    </w:p>
    <w:p>
      <w:pPr>
        <w:pStyle w:val="Heading2"/>
      </w:pPr>
      <w:r>
        <w:t>What we don't like</w:t>
      </w:r>
    </w:p>
    <w:p>
      <w:pPr>
        <w:pStyle w:val="ListBullet"/>
        <w:spacing w:line="240" w:lineRule="auto"/>
        <w:ind w:left="720"/>
      </w:pPr>
      <w:r/>
      <w:r>
        <w:t>Lack of substantial payouts may not appeal to high rollers</w:t>
      </w:r>
    </w:p>
    <w:p>
      <w:pPr>
        <w:pStyle w:val="ListBullet"/>
        <w:spacing w:line="240" w:lineRule="auto"/>
        <w:ind w:left="720"/>
      </w:pPr>
      <w:r/>
      <w:r>
        <w:t>Limited betting options</w:t>
      </w:r>
    </w:p>
    <w:p>
      <w:r/>
      <w:r>
        <w:rPr>
          <w:b/>
        </w:rPr>
        <w:t>Play Diamond Digger Free - Game Review</w:t>
      </w:r>
    </w:p>
    <w:p>
      <w:r/>
      <w:r>
        <w:rPr>
          <w:i/>
        </w:rPr>
        <w:t>Read our unbiased review of Diamond Digger, a 3x3 slot game with multipliers. Play for free and experience enticing graphics and user-friendly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