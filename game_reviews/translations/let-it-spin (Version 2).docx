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Let it Spin Slot Game by Blooming Games</w:t>
      </w:r>
    </w:p>
    <w:p>
      <w:pPr>
        <w:pStyle w:val="Heading2"/>
      </w:pPr>
      <w:r>
        <w:t>Let It Spin - What You Need to Know About Gameplay</w:t>
      </w:r>
    </w:p>
    <w:p>
      <w:r/>
      <w:r>
        <w:t>To win big in 'Let It Spin', you'll need to get matching symbols on a payline, starting from the left reel. It's like a slot version of a soda vending machine - the more you match, the bigger the prize! Just be sure to pay the minimum €0.30 fee to play - unless you want to end up like the guy who tried to win the jackpot with just a penny.</w:t>
      </w:r>
    </w:p>
    <w:p>
      <w:r/>
      <w:r>
        <w:t>This game is medium volatility, which means it strikes a balance between big wins and frequent payouts. Personally, we prefer a game with higher volatility - it's more thrilling to chase after huge paydays! But hey, if you're more of a steady-earnings-are-better kind of player, this game might be for you. You can even set automatic spins that will stop when you reach a certain winning or losing threshold, so you can just sit back and watch the coins pile up. And if you're feeling particularly impatient, there's always the Turbo button - just don't blame us if you get dizzy!</w:t>
      </w:r>
    </w:p>
    <w:p>
      <w:r/>
      <w:r>
        <w:t xml:space="preserve"> And the cherry on top? A 95% RTP, which means that the game will return 95% of the bets it receives over time. Not bad, not bad at all.</w:t>
      </w:r>
    </w:p>
    <w:p>
      <w:pPr>
        <w:pStyle w:val="Heading2"/>
      </w:pPr>
      <w:r>
        <w:t>The Symbols That Spin Your Way to Riches!</w:t>
      </w:r>
    </w:p>
    <w:p>
      <w:r/>
      <w:r>
        <w:t>If you're ready to spin your way to riches, look no further than Let it Spin! Inside colorful balls, you'll find the playing card symbols that bring in lower payouts. But if you're looking for the big wins, keep an eye out for the golden bells, reindeer, teddy bears, and of course, Santa Claus! And don't forget about the Wild symbol! This festive jester can replace any symbol (except the Scatter) to help you get that winning combo you've been dreaming of. Speaking of the Scatter, if you land enough snowflakes, you could win up to 20 free spins! If you're feeling extra lucky, you can also pay to play with free spins at a cost of 70x the bet. Now that's what we call jackpot magic!</w:t>
      </w:r>
    </w:p>
    <w:p>
      <w:pPr>
        <w:pStyle w:val="Heading2"/>
      </w:pPr>
      <w:r>
        <w:t>Special Features and Bonuses</w:t>
      </w:r>
    </w:p>
    <w:p>
      <w:r/>
      <w:r>
        <w:t>Let it Spin's got two surprises up its sleeve, and boy are they jolly good ones! Whenever Santa Claus gives out a classic 'Oh! Oh! Oh!', you know something exciting's about to happen. The first function, Cold Breeze, brings in up to 20 Wilds when a chilly breeze enters from the window behind the reels. It's like getting a visit from Jack Frost, except he left behind a bunch of Wild symbols instead of frostbite. The second function, Bursting Wild, replicates Jolly symbols on the reels until they cover the entire reel. Looks like the Jolly have been hitting the eggnog a bit too hard! But it's all good, as it ups your chances of hitting a winning combination. Who knew Santa Claus could be so generous, eh?</w:t>
      </w:r>
    </w:p>
    <w:p>
      <w:pPr>
        <w:pStyle w:val="Heading2"/>
      </w:pPr>
      <w:r>
        <w:t>Catch Let It Spin wherever, whenever</w:t>
      </w:r>
    </w:p>
    <w:p>
      <w:r/>
      <w:r>
        <w:t>Good news, punters! You can now play Let It Spin on your trusty PC or your mobile phone. Convenience is key, after all, so now you can spin the reels wherever and whenever you want!</w:t>
      </w:r>
    </w:p>
    <w:p>
      <w:pPr>
        <w:pStyle w:val="Heading2"/>
      </w:pPr>
      <w:r>
        <w:t>FAQ</w:t>
      </w:r>
    </w:p>
    <w:p>
      <w:pPr>
        <w:pStyle w:val="Heading3"/>
      </w:pPr>
      <w:r>
        <w:t>How many reels and pay lines does Let it Spin have?</w:t>
      </w:r>
    </w:p>
    <w:p>
      <w:r/>
      <w:r>
        <w:t>Let it Spin has 6 reels and 30 fixed pay lines.</w:t>
      </w:r>
    </w:p>
    <w:p>
      <w:pPr>
        <w:pStyle w:val="Heading3"/>
      </w:pPr>
      <w:r>
        <w:t>What is the minimum cost per spin in Let it Spin?</w:t>
      </w:r>
    </w:p>
    <w:p>
      <w:r/>
      <w:r>
        <w:t>The minimum cost per spin is €0.30.</w:t>
      </w:r>
    </w:p>
    <w:p>
      <w:pPr>
        <w:pStyle w:val="Heading3"/>
      </w:pPr>
      <w:r>
        <w:t>What is the maximum win in Let it Spin?</w:t>
      </w:r>
    </w:p>
    <w:p>
      <w:r/>
      <w:r>
        <w:t>The maximum win in Let it Spin is 2,500 times the bet.</w:t>
      </w:r>
    </w:p>
    <w:p>
      <w:pPr>
        <w:pStyle w:val="Heading3"/>
      </w:pPr>
      <w:r>
        <w:t>Can I play Let it Spin on my mobile device?</w:t>
      </w:r>
    </w:p>
    <w:p>
      <w:r/>
      <w:r>
        <w:t>Yes, this game is available on both PCs and any mobile device.</w:t>
      </w:r>
    </w:p>
    <w:p>
      <w:pPr>
        <w:pStyle w:val="Heading3"/>
      </w:pPr>
      <w:r>
        <w:t>What is the RTP data of Let it Spin?</w:t>
      </w:r>
    </w:p>
    <w:p>
      <w:r/>
      <w:r>
        <w:t>The RTP data of Let it Spin stands at a good 95%.</w:t>
      </w:r>
    </w:p>
    <w:p>
      <w:pPr>
        <w:pStyle w:val="Heading3"/>
      </w:pPr>
      <w:r>
        <w:t>What special symbols does Let it Spin have?</w:t>
      </w:r>
    </w:p>
    <w:p>
      <w:r/>
      <w:r>
        <w:t>Let it Spin has Wild and Scatter symbols.</w:t>
      </w:r>
    </w:p>
    <w:p>
      <w:pPr>
        <w:pStyle w:val="Heading3"/>
      </w:pPr>
      <w:r>
        <w:t>Does Let it Spin have a Bonus Game?</w:t>
      </w:r>
    </w:p>
    <w:p>
      <w:r/>
      <w:r>
        <w:t>Yes, Let it Spin has a Bonus Game that can be purchased at a cost of 70x the bet.</w:t>
      </w:r>
    </w:p>
    <w:p>
      <w:pPr>
        <w:pStyle w:val="Heading3"/>
      </w:pPr>
      <w:r>
        <w:t>What type of volatility does Let it Spin have?</w:t>
      </w:r>
    </w:p>
    <w:p>
      <w:r/>
      <w:r>
        <w:t>Let it Spin has medium volatility.</w:t>
      </w:r>
    </w:p>
    <w:p>
      <w:pPr>
        <w:pStyle w:val="Heading2"/>
      </w:pPr>
      <w:r>
        <w:t>What we like</w:t>
      </w:r>
    </w:p>
    <w:p>
      <w:pPr>
        <w:pStyle w:val="ListBullet"/>
        <w:spacing w:line="240" w:lineRule="auto"/>
        <w:ind w:left="720"/>
      </w:pPr>
      <w:r/>
      <w:r>
        <w:t>Unique random functions triggered by Santa Claus' voice</w:t>
      </w:r>
    </w:p>
    <w:p>
      <w:pPr>
        <w:pStyle w:val="ListBullet"/>
        <w:spacing w:line="240" w:lineRule="auto"/>
        <w:ind w:left="720"/>
      </w:pPr>
      <w:r/>
      <w:r>
        <w:t>Playable on both PCs and mobile devices</w:t>
      </w:r>
    </w:p>
    <w:p>
      <w:pPr>
        <w:pStyle w:val="ListBullet"/>
        <w:spacing w:line="240" w:lineRule="auto"/>
        <w:ind w:left="720"/>
      </w:pPr>
      <w:r/>
      <w:r>
        <w:t>Free spins and other bonuses</w:t>
      </w:r>
    </w:p>
    <w:p>
      <w:pPr>
        <w:pStyle w:val="ListBullet"/>
        <w:spacing w:line="240" w:lineRule="auto"/>
        <w:ind w:left="720"/>
      </w:pPr>
      <w:r/>
      <w:r>
        <w:t>Beautiful Christmas theme and graphics</w:t>
      </w:r>
    </w:p>
    <w:p>
      <w:pPr>
        <w:pStyle w:val="Heading2"/>
      </w:pPr>
      <w:r>
        <w:t>What we don't like</w:t>
      </w:r>
    </w:p>
    <w:p>
      <w:pPr>
        <w:pStyle w:val="ListBullet"/>
        <w:spacing w:line="240" w:lineRule="auto"/>
        <w:ind w:left="720"/>
      </w:pPr>
      <w:r/>
      <w:r>
        <w:t>Low RTP at 95%</w:t>
      </w:r>
    </w:p>
    <w:p>
      <w:pPr>
        <w:pStyle w:val="ListBullet"/>
        <w:spacing w:line="240" w:lineRule="auto"/>
        <w:ind w:left="720"/>
      </w:pPr>
      <w:r/>
      <w:r>
        <w:t>Buying free spins can be costly</w:t>
      </w:r>
    </w:p>
    <w:p>
      <w:r/>
      <w:r>
        <w:rPr>
          <w:b/>
        </w:rPr>
        <w:t>Play Free Let it Spin Slot Game by Blooming Games</w:t>
      </w:r>
    </w:p>
    <w:p>
      <w:r/>
      <w:r>
        <w:rPr>
          <w:i/>
        </w:rPr>
        <w:t>Read our review of Let it Spin slot game by Blooming Games. Play online for free and enjoy cool bonuses, unique features and beautiful Christmas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