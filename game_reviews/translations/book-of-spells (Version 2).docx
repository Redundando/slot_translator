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Spells for Free - Review and Ratings</w:t>
      </w:r>
    </w:p>
    <w:p>
      <w:r/>
      <w:r>
        <w:rPr>
          <w:b/>
        </w:rPr>
        <w:t>Meta description</w:t>
      </w:r>
      <w:r>
        <w:t>: Discover the magic of Book of Spells and play for free. Read our review on this 5-reel, 9-payline slot game, including the pros and cons and sound design.</w:t>
      </w:r>
    </w:p>
    <w:p>
      <w:pPr>
        <w:pStyle w:val="Heading2"/>
      </w:pPr>
      <w:r>
        <w:t>Unleash Your Inner Wizard with the Book of Spells!</w:t>
      </w:r>
    </w:p>
    <w:p>
      <w:r/>
      <w:r>
        <w:t>Have you ever wished you could master the art of magic? Well, with Book of Spells slot game, your desire may come true! This game offers an enchanting gameplay mechanism that's both thrilling and lucrative.</w:t>
      </w:r>
    </w:p>
    <w:p>
      <w:r/>
      <w:r>
        <w:t>Book of Spells presents a common mechanism with 5 reels showing three symbols each and 9 paylines. While the number of paylines is reduced, the winning combinations are generally higher in value. Winning big has never been so magical!</w:t>
      </w:r>
    </w:p>
    <w:p>
      <w:r/>
      <w:r>
        <w:t>But wait, there's more! The gamble feature is present with each win, giving you a chance to double or even quadruple your winnings. We wouldn't suggest doing that in real life, unless you happen to be a gambling wizard! The Book of Spells is also the Scatter symbol that activates free spins. Who doesn't love a free magic trick… or in this case, spin?</w:t>
      </w:r>
    </w:p>
    <w:p>
      <w:r/>
      <w:r>
        <w:t>Overall, the gameplay mechanism in Book of Spells is simply spellbinding. The game offers a well-balanced and rewarding experience, with its high payouts and engaging features. We highly recommend this game to anyone looking for a magical adventure!</w:t>
      </w:r>
    </w:p>
    <w:p>
      <w:pPr>
        <w:pStyle w:val="Heading2"/>
      </w:pPr>
      <w:r>
        <w:t>Visual Component</w:t>
      </w:r>
    </w:p>
    <w:p>
      <w:r/>
      <w:r>
        <w:t>The visual component of Book of Spells is a mixed bag. Some players might enjoy the use of colors in the game, but others have criticized the broken twilight atmosphere and the lack of theme in the non-playing card symbols. You might feel like you are in an enchanted forest while playing, but the instrumental music and the slot machine sounds seem to be at odds with each other. The volume of the slot machine sounds might also be too loud for the overall ambience of the game.</w:t>
      </w:r>
    </w:p>
    <w:p>
      <w:r/>
      <w:r>
        <w:t>That being said, the designers have made an effort to create a generally pleasant visual design. However, there is still room for improvement. Perhaps they could add more elements to the game to give it a more cohesive theme that matches the sound and overall feel.</w:t>
      </w:r>
    </w:p>
    <w:p>
      <w:pPr>
        <w:pStyle w:val="Heading2"/>
      </w:pPr>
      <w:r>
        <w:t>Similar Slots</w:t>
      </w:r>
    </w:p>
    <w:p>
      <w:r/>
      <w:r>
        <w:t>Are you looking to add more magic to your slot game collection? Look no further, my fellow sorcerer! Join me on a journey as we explore some of the best magic-themed slots out there.</w:t>
      </w:r>
    </w:p>
    <w:p>
      <w:r/>
      <w:r>
        <w:t>First, we have Secret Spell - a mysterious game with captivating graphics and endless winning possibilities. If you're feeling nostalgic and want to go back to where it all began, then Book of Ra Deluxe Online is the perfect choice for you. With classic features and simplistic gameplay, it's no wonder why this slot game is a crowd favorite.</w:t>
      </w:r>
    </w:p>
    <w:p>
      <w:r/>
      <w:r>
        <w:t>Next, we have Merlin's Millions - with a touch of humor and plenty of bonuses, this game will have you laughing and raking in the dough. Magic Book is another top contender with its enchanting soundtrack and stunning visuals. Last but not least, we have Jade Magician - this slot game's mystical charm and exciting features will keep you on your toes from start to finish.</w:t>
      </w:r>
    </w:p>
    <w:p>
      <w:r/>
      <w:r>
        <w:t>So, there you have it - a list of amazing magic-themed slots you can try if you want to switch things up from the Book of Spells. With so many options, who says magic can be predictable?</w:t>
      </w:r>
    </w:p>
    <w:p>
      <w:pPr>
        <w:pStyle w:val="Heading2"/>
      </w:pPr>
      <w:r>
        <w:t>Gamble Feature</w:t>
      </w:r>
    </w:p>
    <w:p>
      <w:r/>
      <w:r>
        <w:t>Do you like to live dangerously? Then the Gamble Feature in Book of Spells is perfect for you! Not only can you win big on the reels, but you can also double your winnings by guessing the color of a hidden card. Just don't go guessing willy-nilly like a game of eeny, meeny, miny, moe, or the only thing you'll be raking up is a bunch of losses.</w:t>
      </w:r>
    </w:p>
    <w:p>
      <w:r/>
      <w:r>
        <w:t>But for those brave enough to take on the gamble feature, the potential rewards are sweet like a magical potion. With five chances to double your winnings, you'll have the odds in your favor... or will you? It's like a mystical game of blackjack, so go ahead and give it a try if you're feeling lucky.</w:t>
      </w:r>
    </w:p>
    <w:p>
      <w:r/>
      <w:r>
        <w:t>And if you get tired of trying to guess the color of that stubborn hidden card, you can always surrender and walk away with your original winnings. Sometimes it's best to know when to fold 'em and live to spin another day. So are you ready to test your luck with the Gamble Feature in Book of Spells? The magic is waiting!</w:t>
      </w:r>
    </w:p>
    <w:p>
      <w:pPr>
        <w:pStyle w:val="Heading2"/>
      </w:pPr>
      <w:r>
        <w:t>Sound Design</w:t>
      </w:r>
    </w:p>
    <w:p>
      <w:r/>
      <w:r>
        <w:t xml:space="preserve">Get ready to be spellbound because Book of Spells by Tom Horn Gaming knows how to make its presence felt, even through your ears! The sound design of this game is simply bewitching, and it is an amazing experience for the player. </w:t>
      </w:r>
      <w:r/>
    </w:p>
    <w:p>
      <w:r/>
      <w:r>
        <w:t>The background score, with its instrumental sounds, creates the perfect atmosphere, making you feel completely immersed in the magical world of Book of Spells. You can almost visualize yourself peering over ancient manuscripts or flipping through the pages of an age-old book of spells. The sound is so captivating and lifelike that your ears may just refuse to let you leave the game, and who can blame them?</w:t>
      </w:r>
      <w:r/>
    </w:p>
    <w:p>
      <w:r/>
      <w:r>
        <w:t>However, the sound effects of the spinning reels are louder than the background music and can be a bit jarring at times, which may affect the overall experience of some players. So, if you're someone who likes to chill and play in peace, this may not be your cup of tea. But if you're jonesing for a thrilling and energizing playing experience that'll make you want to stand up and dance, this is the game for you!</w:t>
      </w:r>
      <w:r/>
    </w:p>
    <w:p>
      <w:r/>
      <w:r>
        <w:t>All in all, the sound design of Book of Spells is first-rate and is one of the game's highlights. It's like having your own personal symphony at your fingertips, and we guarantee that you will be humming its tunes long after you close the game. So, put on your headphones, turn up the volume, and dive into the fascinating world of Book of Spells. Who knows? You might just conjure up some incredible rewards on the way!</w:t>
      </w:r>
    </w:p>
    <w:p>
      <w:pPr>
        <w:pStyle w:val="Heading2"/>
      </w:pPr>
      <w:r>
        <w:t>FAQ</w:t>
      </w:r>
    </w:p>
    <w:p>
      <w:pPr>
        <w:pStyle w:val="Heading3"/>
      </w:pPr>
      <w:r>
        <w:t>What is Book of Spells?</w:t>
      </w:r>
    </w:p>
    <w:p>
      <w:r/>
      <w:r>
        <w:t>Book of Spells is a slot game by Tom Horn Gaming with a central theme revolving around witchcraft and magic.</w:t>
      </w:r>
    </w:p>
    <w:p>
      <w:pPr>
        <w:pStyle w:val="Heading3"/>
      </w:pPr>
      <w:r>
        <w:t>What are the visual components of the game?</w:t>
      </w:r>
    </w:p>
    <w:p>
      <w:r/>
      <w:r>
        <w:t>The game grid is well-designed with clear colours that allow players to easily identify winning combinations. However, some players may not appreciate the clash between the colourful style and the twilight atmosphere attempted with the background image.</w:t>
      </w:r>
    </w:p>
    <w:p>
      <w:pPr>
        <w:pStyle w:val="Heading3"/>
      </w:pPr>
      <w:r>
        <w:t>What are the gameplay mechanics of the game?</w:t>
      </w:r>
    </w:p>
    <w:p>
      <w:r/>
      <w:r>
        <w:t>Book of Spells has five reels with three symbols each, nine paylines, and a gamble feature allowing players to bet winnings by guessing the colour of a hidden card in order to double it several times.</w:t>
      </w:r>
    </w:p>
    <w:p>
      <w:pPr>
        <w:pStyle w:val="Heading3"/>
      </w:pPr>
      <w:r>
        <w:t>Is Book of Spells a classic slot game?</w:t>
      </w:r>
    </w:p>
    <w:p>
      <w:r/>
      <w:r>
        <w:t>Yes, the gameplay mechanics of Book of Spells are typical of classic slots.</w:t>
      </w:r>
    </w:p>
    <w:p>
      <w:pPr>
        <w:pStyle w:val="Heading3"/>
      </w:pPr>
      <w:r>
        <w:t>What is the Scatter symbol in Book of Spells?</w:t>
      </w:r>
    </w:p>
    <w:p>
      <w:r/>
      <w:r>
        <w:t>The book of spells is the Scatter symbol in Book of Spells and triggers free spins if three or more are found in a single game.</w:t>
      </w:r>
    </w:p>
    <w:p>
      <w:pPr>
        <w:pStyle w:val="Heading3"/>
      </w:pPr>
      <w:r>
        <w:t>What is the RTP of Book of Spells?</w:t>
      </w:r>
    </w:p>
    <w:p>
      <w:r/>
      <w:r>
        <w:t>The RTP of Book of Spells is 96%</w:t>
      </w:r>
    </w:p>
    <w:p>
      <w:pPr>
        <w:pStyle w:val="Heading3"/>
      </w:pPr>
      <w:r>
        <w:t>What are some other slot games with a similar theme to Book of Spells?</w:t>
      </w:r>
    </w:p>
    <w:p>
      <w:r/>
      <w:r>
        <w:t>Similar slot games include Secret Spell, Book of Ra Deluxe Online, Merlin's Millions, Magic Book, and Jade Magician.</w:t>
      </w:r>
    </w:p>
    <w:p>
      <w:pPr>
        <w:pStyle w:val="Heading3"/>
      </w:pPr>
      <w:r>
        <w:t>Does Book of Spells offer anything new and innovative?</w:t>
      </w:r>
    </w:p>
    <w:p>
      <w:r/>
      <w:r>
        <w:t>Book of Spells does not offer any particularly new or innovative features.</w:t>
      </w:r>
    </w:p>
    <w:p>
      <w:pPr>
        <w:pStyle w:val="Heading2"/>
      </w:pPr>
      <w:r>
        <w:t>What we like</w:t>
      </w:r>
    </w:p>
    <w:p>
      <w:pPr>
        <w:pStyle w:val="ListBullet"/>
        <w:spacing w:line="240" w:lineRule="auto"/>
        <w:ind w:left="720"/>
      </w:pPr>
      <w:r/>
      <w:r>
        <w:t>Lucrative winning combinations</w:t>
      </w:r>
    </w:p>
    <w:p>
      <w:pPr>
        <w:pStyle w:val="ListBullet"/>
        <w:spacing w:line="240" w:lineRule="auto"/>
        <w:ind w:left="720"/>
      </w:pPr>
      <w:r/>
      <w:r>
        <w:t>Gamble feature to double small wins</w:t>
      </w:r>
    </w:p>
    <w:p>
      <w:pPr>
        <w:pStyle w:val="ListBullet"/>
        <w:spacing w:line="240" w:lineRule="auto"/>
        <w:ind w:left="720"/>
      </w:pPr>
      <w:r/>
      <w:r>
        <w:t>Immersive sound design with instrumental music and slot machine sounds</w:t>
      </w:r>
    </w:p>
    <w:p>
      <w:pPr>
        <w:pStyle w:val="ListBullet"/>
        <w:spacing w:line="240" w:lineRule="auto"/>
        <w:ind w:left="720"/>
      </w:pPr>
      <w:r/>
      <w:r>
        <w:t>Free spin feature activated by scatter symbols</w:t>
      </w:r>
    </w:p>
    <w:p>
      <w:pPr>
        <w:pStyle w:val="Heading2"/>
      </w:pPr>
      <w:r>
        <w:t>What we don't like</w:t>
      </w:r>
    </w:p>
    <w:p>
      <w:pPr>
        <w:pStyle w:val="ListBullet"/>
        <w:spacing w:line="240" w:lineRule="auto"/>
        <w:ind w:left="720"/>
      </w:pPr>
      <w:r/>
      <w:r>
        <w:t>Simple playing card symbols</w:t>
      </w:r>
    </w:p>
    <w:p>
      <w:pPr>
        <w:pStyle w:val="ListBullet"/>
        <w:spacing w:line="240" w:lineRule="auto"/>
        <w:ind w:left="720"/>
      </w:pPr>
      <w:r/>
      <w:r>
        <w:t>Some players may find the slot machine sounds too loud</w:t>
      </w:r>
    </w:p>
    <w:p>
      <w:r/>
      <w:r>
        <w:rPr>
          <w:i/>
        </w:rPr>
        <w:t>Prompt: Create a cartoon image featuring a happy Maya warrior with glasses to fit the theme of the game "Book of Spells". The Maya warrior should be standing in front of a cauldron with spell books and magic objects surrounding him. The background should be an enchanted forest with stars and sparkles. The image should be colorful and convey the theme of the game. Use bright colors for the Maya warrior's clothing and accessories, and make the cauldron and spell books stand out. The image should be eye-catching and visually striking to attract potential players to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