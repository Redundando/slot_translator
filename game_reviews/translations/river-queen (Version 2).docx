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River Queen Free Slot | Review of Game Features</w:t>
      </w:r>
    </w:p>
    <w:p>
      <w:r/>
      <w:r>
        <w:rPr>
          <w:b/>
        </w:rPr>
        <w:t>Meta description</w:t>
      </w:r>
      <w:r>
        <w:t>: Play River Queen for free with this review of the game's features, including the wild symbol, scatter symbol, immersive graphics, and unique exploration of old land-based casinos.</w:t>
      </w:r>
    </w:p>
    <w:p>
      <w:pPr>
        <w:pStyle w:val="Heading2"/>
      </w:pPr>
      <w:r>
        <w:t>GAMEPLAY FEATURES</w:t>
      </w:r>
    </w:p>
    <w:p>
      <w:r/>
      <w:r>
        <w:t>Get ready to navigate the mighty Mississippi River with the River Queen slot game. This game offers some exciting gameplay features that are sure to keep you entertained for hours on end!</w:t>
        <w:br/>
      </w:r>
    </w:p>
    <w:p>
      <w:r/>
      <w:r>
        <w:t>The Wild symbol, represented by a gorgeous woman, is the key to unlocking big wins. She's not just a pretty face, though. This symbol substitutes for all other symbols, helping players complete winning combinations. And if you're lucky enough to hit three Wild symbols, you'll receive a payout no matter where they appear on the reels. They say three's a crowd, but in this case, three's a payday!</w:t>
        <w:br/>
      </w:r>
    </w:p>
    <w:p>
      <w:r/>
      <w:r>
        <w:t>But wait, that's not all. The River Queen Scatter symbol is another feature that can lead to big wins. Not only does it help determine winning combinations, but it also unlocks ten bonus games in the Moving Wild-Feature mode when it appears three or more times on the reels. The Moving Wilds feature is a great way to increase your chances of winning, as these symbols move across the reels with each spin.</w:t>
        <w:br/>
      </w:r>
    </w:p>
    <w:p>
      <w:r/>
      <w:r>
        <w:t>Overall, River Queen's gameplay features are easy to understand and add an extra layer of excitement to the game. Keep an eye out for that Wild symbol – she's a star!</w:t>
      </w:r>
    </w:p>
    <w:p>
      <w:pPr>
        <w:pStyle w:val="Heading2"/>
      </w:pPr>
      <w:r>
        <w:t>Graphics and Sound Design</w:t>
      </w:r>
    </w:p>
    <w:p>
      <w:r/>
      <w:r>
        <w:t>Oh boy, let me tell you - River Queen's graphics and sound design are a feast for the senses! The sleek and immersive aesthetics lure players into a world of big wins and endless entertainment, while the ambient sounds transport you to the age of steamboats and river cruising. It's like being a character in an old western movie, except you're chasing jackpots instead of bandits!</w:t>
      </w:r>
    </w:p>
    <w:p>
      <w:r/>
      <w:r>
        <w:t>The vintage charm of the game is simply irresistible - from the intricate details and textures of the game symbols, to the elaborate animations and transitions. You'll feel like you're in a posh saloon, surrounded by gorgeous ladies and handsome gentlemen, as the reels spin and coins rain down.</w:t>
      </w:r>
    </w:p>
    <w:p>
      <w:r/>
      <w:r>
        <w:t>And let's not forget about the soundtrack - it perfectly captures the mood and tone of the game, with its upbeat swing and jazz melodies. You can almost hear the rustling of the cards and the clinking of glasses in the background. It's the kind of music that makes you want to tap your toes and spin the reels again and again.</w:t>
      </w:r>
    </w:p>
    <w:p>
      <w:r/>
      <w:r>
        <w:t>All in all, River Queen's graphics and sound design are top-notch and add an extra layer of excitement to an already thrilling slot game. So buckle up, put on your best outfit, and get ready to embark on a river adventure of a lifetime!</w:t>
      </w:r>
    </w:p>
    <w:p>
      <w:pPr>
        <w:pStyle w:val="Heading2"/>
      </w:pPr>
      <w:r>
        <w:t>Theme</w:t>
      </w:r>
    </w:p>
    <w:p>
      <w:r/>
      <w:r>
        <w:t>Get ready to hop on board an old steam boat as we take a ride through the great rivers of the American South with River Queen! This game takes players on a trip back in time, where the boat served as a floating casino for the elite of high society. With a vintage atmosphere and an immersive experience, this game is perfect for players who crave both the thrill of gambling and the elegance of the past.</w:t>
      </w:r>
    </w:p>
    <w:p>
      <w:r/>
      <w:r>
        <w:t>As you spin the reels, you'll come across symbols such as a handsome captain, a beautiful lady, and gold coins. But watch out for the crocodiles lurking beneath the water, as they may surprise you with their snappy personalities.</w:t>
      </w:r>
    </w:p>
    <w:p>
      <w:r/>
      <w:r>
        <w:t>Overall, River Queen's theme is sure to entertain players of all levels. And who knows, maybe you'll even feel like you're James Bond as you interact with high society on the floating casino. But don't worry, you don't need a tuxedo to win big in this game!</w:t>
      </w:r>
    </w:p>
    <w:p>
      <w:pPr>
        <w:pStyle w:val="Heading2"/>
      </w:pPr>
      <w:r>
        <w:t>Symbols</w:t>
      </w:r>
    </w:p>
    <w:p>
      <w:r/>
      <w:r>
        <w:t>Are you tired of boring old slot games with the same old symbols? Then River Queen might just be the game for you! The symbols on this slot game are designed to take you back to the old land-based casinos. You'll see chips, dice, and even beautiful women make their appearance on the reels. And let's not forget about the classic poker cards from 9 to Ace that blend perfectly with the other symbols.</w:t>
      </w:r>
    </w:p>
    <w:p>
      <w:r/>
      <w:r>
        <w:t>The Wild symbol on River Queen is represented by a woman, and she's ready to help you complete winning combinations by substituting for all other symbols (except for the Scatter, of course). And speaking of the Scatter, the River Queen Scatter symbol not only helps you determine winning combinations, but it also gives you access to 10 bonus games in the Moving Wild-Feature mode when it appears three or more times on any position on the reels. It's like a VIP pass to the party where the big wins are!</w:t>
      </w:r>
    </w:p>
    <w:p>
      <w:r/>
      <w:r>
        <w:t>Overall, the symbols on River Queen are a fun and exciting way to make your time spent gaming online more entertaining. With this unique take on symbols, you'll be able to feel like you're playing at a physical casino (minus the dress code and the annoying crowds). So, come on and join the party - the women and the big wins are waiting for you on River Queen!</w:t>
      </w:r>
    </w:p>
    <w:p>
      <w:pPr>
        <w:pStyle w:val="Heading2"/>
      </w:pPr>
      <w:r>
        <w:t>How River Queen Compares to Other Slot Games</w:t>
      </w:r>
    </w:p>
    <w:p>
      <w:r/>
      <w:r>
        <w:t>River Queen is not your typical online slot game. It stands out from the crowd due to its unique theme that explores the world of old land-based casinos and gaming halls. While this is a relatively common theme in online slot machines, River Queen brings something fresh and exciting to the table, making it stand out in the market.</w:t>
      </w:r>
    </w:p>
    <w:p>
      <w:r/>
      <w:r>
        <w:t>When compared to other old school games such as Fruit Machine Slots, River Queen takes the lead with its more unique and impressive symbols and bonus features. It's a breath of fresh air for players looking for something beyond the classic fruit symbols and simple gameplay.</w:t>
      </w:r>
    </w:p>
    <w:p>
      <w:r/>
      <w:r>
        <w:t>Don't get us wrong, we still love a good fruit-themed slot such as Fruit Shop, but River Queen offers something a bit more interesting and engaging. Other similar slots games include Jolly Fruits and Spin or Reels, but in our opinion, River Queen takes the cake for having the most captivating theme and overall gameplay.</w:t>
      </w:r>
    </w:p>
    <w:p>
      <w:r/>
      <w:r>
        <w:t>In conclusion, if you're looking for an online slot game that is both unique and fun, give River Queen a try. It's sure to satisfy your cravings for excitement and exploration in the world of online gambling.</w:t>
      </w:r>
    </w:p>
    <w:p>
      <w:pPr>
        <w:pStyle w:val="Heading2"/>
      </w:pPr>
      <w:r>
        <w:t>FAQ</w:t>
      </w:r>
    </w:p>
    <w:p>
      <w:pPr>
        <w:pStyle w:val="Heading3"/>
      </w:pPr>
      <w:r>
        <w:t>What are the special features in this Novomatic slot game?</w:t>
      </w:r>
    </w:p>
    <w:p>
      <w:r/>
      <w:r>
        <w:t>The special features in River Queen are the Free Spins feature and the Gamble Round. The Wild symbol and Scatter symbol also offer unique benefits for players.</w:t>
      </w:r>
    </w:p>
    <w:p>
      <w:pPr>
        <w:pStyle w:val="Heading3"/>
      </w:pPr>
      <w:r>
        <w:t>What is the RTP of River Queen?</w:t>
      </w:r>
    </w:p>
    <w:p>
      <w:r/>
      <w:r>
        <w:t>The theoretical return to player percentage for River Queen is 95.26%, and the volatility is medium.</w:t>
      </w:r>
    </w:p>
    <w:p>
      <w:pPr>
        <w:pStyle w:val="Heading3"/>
      </w:pPr>
      <w:r>
        <w:t>Where can I play River Queen?</w:t>
      </w:r>
    </w:p>
    <w:p>
      <w:r/>
      <w:r>
        <w:t>You can play River Queen at one of several reputable online casinos, such as Goldbet, SNAI, 888Casino, StarVegas, FantasyTeam, and BIGCasino. Each of these casinos offers a welcome bonus for new players.</w:t>
      </w:r>
    </w:p>
    <w:p>
      <w:pPr>
        <w:pStyle w:val="Heading3"/>
      </w:pPr>
      <w:r>
        <w:t>What is the minimum bet for River Queen?</w:t>
      </w:r>
    </w:p>
    <w:p>
      <w:r/>
      <w:r>
        <w:t>The minimum bet for River Queen is €0.50.</w:t>
      </w:r>
    </w:p>
    <w:p>
      <w:pPr>
        <w:pStyle w:val="Heading3"/>
      </w:pPr>
      <w:r>
        <w:t>What is the maximum bet for River Queen?</w:t>
      </w:r>
    </w:p>
    <w:p>
      <w:r/>
      <w:r>
        <w:t>The maximum bet for River Queen is €200.</w:t>
      </w:r>
    </w:p>
    <w:p>
      <w:pPr>
        <w:pStyle w:val="Heading3"/>
      </w:pPr>
      <w:r>
        <w:t>What is the maximum coin value for River Queen?</w:t>
      </w:r>
    </w:p>
    <w:p>
      <w:r/>
      <w:r>
        <w:t>The maximum coin value for River Queen is €4.</w:t>
      </w:r>
    </w:p>
    <w:p>
      <w:pPr>
        <w:pStyle w:val="Heading3"/>
      </w:pPr>
      <w:r>
        <w:t>Is there an Autoplay feature in River Queen?</w:t>
      </w:r>
    </w:p>
    <w:p>
      <w:r/>
      <w:r>
        <w:t>Yes, there is an Autoplay feature in River Queen.</w:t>
      </w:r>
    </w:p>
    <w:p>
      <w:pPr>
        <w:pStyle w:val="Heading3"/>
      </w:pPr>
      <w:r>
        <w:t>What are some similar online slot games to River Queen?</w:t>
      </w:r>
    </w:p>
    <w:p>
      <w:r/>
      <w:r>
        <w:t>Some similar online slot games to River Queen are Fruit Shop, Jolly Fruits, and Spin or Reels, which all focus on classic and vintage slot themes.</w:t>
      </w:r>
    </w:p>
    <w:p>
      <w:pPr>
        <w:pStyle w:val="Heading2"/>
      </w:pPr>
      <w:r>
        <w:t>What we like</w:t>
      </w:r>
    </w:p>
    <w:p>
      <w:pPr>
        <w:pStyle w:val="ListBullet"/>
        <w:spacing w:line="240" w:lineRule="auto"/>
        <w:ind w:left="720"/>
      </w:pPr>
      <w:r/>
      <w:r>
        <w:t>Wild symbol helps complete winning combinations</w:t>
      </w:r>
    </w:p>
    <w:p>
      <w:pPr>
        <w:pStyle w:val="ListBullet"/>
        <w:spacing w:line="240" w:lineRule="auto"/>
        <w:ind w:left="720"/>
      </w:pPr>
      <w:r/>
      <w:r>
        <w:t>Scatter symbol offers access to 10 bonus games</w:t>
      </w:r>
    </w:p>
    <w:p>
      <w:pPr>
        <w:pStyle w:val="ListBullet"/>
        <w:spacing w:line="240" w:lineRule="auto"/>
        <w:ind w:left="720"/>
      </w:pPr>
      <w:r/>
      <w:r>
        <w:t>Immersive vintage graphics and sound design</w:t>
      </w:r>
    </w:p>
    <w:p>
      <w:pPr>
        <w:pStyle w:val="ListBullet"/>
        <w:spacing w:line="240" w:lineRule="auto"/>
        <w:ind w:left="720"/>
      </w:pPr>
      <w:r/>
      <w:r>
        <w:t>Unique exploration of the theme of old land-based casinos</w:t>
      </w:r>
    </w:p>
    <w:p>
      <w:pPr>
        <w:pStyle w:val="Heading2"/>
      </w:pPr>
      <w:r>
        <w:t>What we don't like</w:t>
      </w:r>
    </w:p>
    <w:p>
      <w:pPr>
        <w:pStyle w:val="ListBullet"/>
        <w:spacing w:line="240" w:lineRule="auto"/>
        <w:ind w:left="720"/>
      </w:pPr>
      <w:r/>
      <w:r>
        <w:t>Limited bonus games compared to other slots</w:t>
      </w:r>
    </w:p>
    <w:p>
      <w:pPr>
        <w:pStyle w:val="ListBullet"/>
        <w:spacing w:line="240" w:lineRule="auto"/>
        <w:ind w:left="720"/>
      </w:pPr>
      <w:r/>
      <w:r>
        <w:t>No progressive jackpot</w:t>
      </w:r>
    </w:p>
    <w:p>
      <w:r/>
      <w:r>
        <w:rPr>
          <w:i/>
        </w:rPr>
        <w:t>Create a cartoon-style feature image for River Queen slot game, featuring a happy Maya warrior with glasses. The image should be colorful and eye-catching, with the Maya warrior holding a glass of whiskey and surrounded by symbols from the game, such as chips, dice, and playing cards. The background should include the steamboat from the game, as well as the river and landscape of the American South. Make sure to capture the vintage atmosphere and the excitement of the game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