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Castle for Free - Review of the Best Italian Slot</w:t>
      </w:r>
    </w:p>
    <w:p>
      <w:pPr>
        <w:pStyle w:val="Heading2"/>
      </w:pPr>
      <w:r>
        <w:t>Graphics and Atmosphere</w:t>
      </w:r>
    </w:p>
    <w:p>
      <w:r/>
      <w:r>
        <w:t>The stunning graphics and eerie atmosphere of Ghost Castle make it one of the best slots on the Italian gambling scene. The spooky setting immerses players in a unique experience that is both thrilling and visually impressive. The designers and developers did a fantastic job of constructing a slot that is sure to give players a genuine experience full of ghosts, vampires, and eerie landscapes. The barren trees in the backdrop of the spooky castle's reels add to the overall atmosphere. The symbols used in the game are also well-designed and add to the immersive experience.</w:t>
      </w:r>
      <w:r/>
    </w:p>
    <w:p>
      <w:r/>
      <w:r>
        <w:t>I had fun playing Ghost Castle, but I was also scared half to death. At one point, I jumped out of my chair when a ghostly figure popped out at me from the reels. It's not often that a slot game can make me feel like a character in a horror movie. The creepy sound effects and music are spot on, and every spin of the reels feels like a terrifying adventure. I wouldn't recommend playing this game alone in a dark room if you're faint of heart!</w:t>
      </w:r>
      <w:r/>
    </w:p>
    <w:p>
      <w:r/>
      <w:r>
        <w:t>All in all, the graphics and atmosphere of Ghost Castle are top-notch. It's a fantastic addition to the world of online slot games and a must-try for horror enthusiasts and gambling aficionados alike. The attention to detail in this game is impressive, and it's clear that the developers put a lot of time and effort into making this game stand out from the rest. If you're looking for a spine-tingling, heart-stopping thrill ride of a slot game, Ghost Castle is the one for you.</w:t>
      </w:r>
    </w:p>
    <w:p>
      <w:pPr>
        <w:pStyle w:val="Heading2"/>
      </w:pPr>
      <w:r>
        <w:t>Symbols and Functionalities</w:t>
      </w:r>
    </w:p>
    <w:p>
      <w:r/>
      <w:r>
        <w:t xml:space="preserve">Get ready for some spooky fun with Ghost Castle! This online slot game has an array of functions and features that'll keep you entertained for hours on end. Let's start with the special symbols- the scatter symbol is a player's best friend, offering multiple bonuses. And the chance to spin for free? Count us in! The wild symbol serves as the joker, replacing any other symbol to finish winning combinations while offering extra opportunities to win. We've got such a soft spot for that little guy. </w:t>
      </w:r>
    </w:p>
    <w:p>
      <w:r/>
      <w:r>
        <w:t>The design of Ghost Castle is perfect for a Halloween-themed slot game. The creepy castle backdrop and ghostly symbols are chills-inducing, but in a good way. Even the 2x symbol seems to be saying 'Double or nothing' while eerily winking at us. And have we mentioned the RellWild symbol's potential? Bravo, Ghost Castle.</w:t>
      </w:r>
    </w:p>
    <w:p>
      <w:r/>
      <w:r>
        <w:t xml:space="preserve">We have to give a special shoutout to the Ghost Castle Mode and Cursed Pumpkins Mode. It's almost like the game is daring you to keep playing by giving you the chance to win even more. And who can resist a dare? The overall result is an engaging slot game that's not only entertaining but designed with ample opportunities to increase your chances of winning. If you're looking for a good time and some great bonuses, Ghost Castle is the perfect game for you. </w:t>
      </w:r>
    </w:p>
    <w:p>
      <w:pPr>
        <w:pStyle w:val="Heading2"/>
      </w:pPr>
      <w:r>
        <w:t>Game Modes</w:t>
      </w:r>
    </w:p>
    <w:p>
      <w:r/>
      <w:r>
        <w:t>Get ready to unearth the ghosts of wins past in Cristaltec's Ghost Castle. This slot game offers players not just one, but two unique game modes to choose from. The first of these, the Ghost Castle Mode, provides players with a chilling adventure through a haunted castle with fiendish enemies lurking in the shadows. It'll send shivers down your spine, but it's worth it for the chance to win big!</w:t>
      </w:r>
      <w:r/>
    </w:p>
    <w:p>
      <w:r/>
      <w:r>
        <w:t xml:space="preserve">If you're looking for something a little more lighthearted, then the Cursed Pumpkins Mode is perfect for you. Here, you'll be transported to a pumpkin patch filled with mischievous pumpkins that are just waiting to be smashed. Not to mention, they're full of juicy rewards, so don't hesitate to get your hands dirty and start smashing! </w:t>
      </w:r>
      <w:r/>
    </w:p>
    <w:p>
      <w:r/>
      <w:r>
        <w:t xml:space="preserve">But why choose just one mode when you can have them both? With Ghost Castle's range of game modes, you'll never be bored. It's a great way to keep things fresh and exciting, and who knows, maybe you'll even discover a new favorite mode. Just make sure to keep an eye out for any ghostly apparitions that might appear along the way. </w:t>
      </w:r>
      <w:r/>
    </w:p>
    <w:p>
      <w:r/>
      <w:r>
        <w:t>All in all, Cristaltec's Ghost Castle brings a fresh take on the classic slot game format. With its unique range of game modes, it's sure to keep you entertained for hours. So, grab your favorite pumpkin head and get ready to dive into a world full of thrills, chills, and potential wins!</w:t>
      </w:r>
    </w:p>
    <w:p>
      <w:pPr>
        <w:pStyle w:val="Heading2"/>
      </w:pPr>
      <w:r>
        <w:t>Unleashing the Winning Potential with Ghost Castle</w:t>
      </w:r>
    </w:p>
    <w:p>
      <w:r/>
      <w:r>
        <w:t>Looking for a slot game that can leave you in stitches with its humorous ghost theme, while also providing plenty of opportunities to hit the jackpot? Look no further than Ghost Castle, which offers a treasure trove of functionalities and special symbols that increase your chances of winning big.</w:t>
      </w:r>
      <w:r/>
    </w:p>
    <w:p>
      <w:r/>
      <w:r>
        <w:t>One of the key highlights of Ghost Castle is the scatter symbol, which offers multiple bonuses and free spins when triggered. This is complemented by the wild symbol, which serves as a joker to replace any other symbol to form winning combinations. These special symbols are just the tip of the iceberg, however, as the game offers additional ways to boost your winnings through features such as the 2x symbol that doubles the potential win.</w:t>
      </w:r>
      <w:r/>
    </w:p>
    <w:p>
      <w:r/>
      <w:r>
        <w:t>What's more, Ghost Castle has two game modes - Ghost Castle Mode and Cursed Pumpkin Mode - that provide additional winning opportunities. These add a layer of excitement to the game, and the potential for even bigger payouts.</w:t>
      </w:r>
      <w:r/>
    </w:p>
    <w:p>
      <w:r/>
      <w:r>
        <w:t>So, if you're looking for a slot game that can bring a smile to your face and keep your pockets lined with cash, Ghost Castle is the perfect choice. Try it out now to unleash your inner ghost hunter and hit the jackpot!</w:t>
      </w:r>
    </w:p>
    <w:p>
      <w:pPr>
        <w:pStyle w:val="Heading2"/>
      </w:pPr>
      <w:r>
        <w:t>Overall Gaming Experience</w:t>
      </w:r>
    </w:p>
    <w:p>
      <w:r/>
      <w:r>
        <w:t>Overall, Ghost Castle by Cristaltec is a visually impressive and engaging game that immerses players in an eerie atmosphere. With the ghosts and haunted castles, it's the perfect game to play on a dark and stormy night. The sound effects are also top-notch, adding to the overall spooky vibe.</w:t>
      </w:r>
    </w:p>
    <w:p>
      <w:r/>
      <w:r>
        <w:t>But, let's not forget what we're really here for, the chance to win big! And Ghost Castle delivers on that front as well. The range of game modes keeps things interesting, and the special symbols and bonus features offer players even more chances to hit the jackpot. Who knew ghosts could be so generous?</w:t>
      </w:r>
    </w:p>
    <w:p>
      <w:r/>
      <w:r>
        <w:t>One minor complaint we have is that the game can be a bit slow to load. But, with such detailed graphics, we can forgive a few extra seconds of waiting time. Plus, the anticipation just adds to the excitement when the game finally does start.</w:t>
      </w:r>
    </w:p>
    <w:p>
      <w:r/>
      <w:r>
        <w:t>All in all, Ghost Castle is definitely one of the best slots in the Italian gambling scene. It's spooky, exciting, and has the potential to provide some big wins. Just make sure to keep the lights on while playing!</w:t>
      </w:r>
    </w:p>
    <w:p>
      <w:pPr>
        <w:pStyle w:val="Heading2"/>
      </w:pPr>
      <w:r>
        <w:t>FAQ</w:t>
      </w:r>
    </w:p>
    <w:p>
      <w:pPr>
        <w:pStyle w:val="Heading3"/>
      </w:pPr>
      <w:r>
        <w:t>What is Ghost Castle?</w:t>
      </w:r>
    </w:p>
    <w:p>
      <w:r/>
      <w:r>
        <w:t>Ghost Castle is an online slot game produced by Cristaltec, featuring spooky symbols, eerie atmospheres, and exciting gameplay.</w:t>
      </w:r>
    </w:p>
    <w:p>
      <w:pPr>
        <w:pStyle w:val="Heading3"/>
      </w:pPr>
      <w:r>
        <w:t>Where can I play Ghost Castle?</w:t>
      </w:r>
    </w:p>
    <w:p>
      <w:r/>
      <w:r>
        <w:t>You can play Ghost Castle at any online casino that offers Cristaltec games.</w:t>
      </w:r>
    </w:p>
    <w:p>
      <w:pPr>
        <w:pStyle w:val="Heading3"/>
      </w:pPr>
      <w:r>
        <w:t>What symbols are in Ghost Castle?</w:t>
      </w:r>
    </w:p>
    <w:p>
      <w:r/>
      <w:r>
        <w:t>Symbols in Ghost Castle include carved pumpkins, a stake with a hammer, a bat, a witch hat, a cauldron with a mysterious potion, and a blood-stained knife.</w:t>
      </w:r>
    </w:p>
    <w:p>
      <w:pPr>
        <w:pStyle w:val="Heading3"/>
      </w:pPr>
      <w:r>
        <w:t>What special symbols are in Ghost Castle?</w:t>
      </w:r>
    </w:p>
    <w:p>
      <w:r/>
      <w:r>
        <w:t>The special symbols in Ghost Castle include the scatter symbol, the wild symbol, the 2x symbol, and the RellWild symbol.</w:t>
      </w:r>
    </w:p>
    <w:p>
      <w:pPr>
        <w:pStyle w:val="Heading3"/>
      </w:pPr>
      <w:r>
        <w:t>What does the scatter symbol do?</w:t>
      </w:r>
    </w:p>
    <w:p>
      <w:r/>
      <w:r>
        <w:t>The scatter symbol in Ghost Castle provides players with various bonuses, including free spins, that increase winning potential.</w:t>
      </w:r>
    </w:p>
    <w:p>
      <w:pPr>
        <w:pStyle w:val="Heading3"/>
      </w:pPr>
      <w:r>
        <w:t>What does the wild symbol do?</w:t>
      </w:r>
    </w:p>
    <w:p>
      <w:r/>
      <w:r>
        <w:t>The wild symbol in Ghost Castle acts as a joker, replacing any other symbol to form winning combinations and providing extra opportunities to win.</w:t>
      </w:r>
    </w:p>
    <w:p>
      <w:pPr>
        <w:pStyle w:val="Heading3"/>
      </w:pPr>
      <w:r>
        <w:t>What game modes are in Ghost Castle?</w:t>
      </w:r>
    </w:p>
    <w:p>
      <w:r/>
      <w:r>
        <w:t>Ghost Castle offers additional game modes such as the Ghost Castle Mode and the Cursed Pumpkins Mode.</w:t>
      </w:r>
    </w:p>
    <w:p>
      <w:pPr>
        <w:pStyle w:val="Heading3"/>
      </w:pPr>
      <w:r>
        <w:t>Is Ghost Castle worth playing?</w:t>
      </w:r>
    </w:p>
    <w:p>
      <w:r/>
      <w:r>
        <w:t>Yes, Ghost Castle by Cristaltec is a fantastic slot game that combines stunning graphics, eerie atmospheres, and exciting gameplay to create a truly engaging experience.</w:t>
      </w:r>
    </w:p>
    <w:p>
      <w:pPr>
        <w:pStyle w:val="Heading2"/>
      </w:pPr>
      <w:r>
        <w:t>What we like</w:t>
      </w:r>
    </w:p>
    <w:p>
      <w:pPr>
        <w:pStyle w:val="ListBullet"/>
        <w:spacing w:line="240" w:lineRule="auto"/>
        <w:ind w:left="720"/>
      </w:pPr>
      <w:r/>
      <w:r>
        <w:t>Stunning graphics and eerie atmosphere</w:t>
      </w:r>
    </w:p>
    <w:p>
      <w:pPr>
        <w:pStyle w:val="ListBullet"/>
        <w:spacing w:line="240" w:lineRule="auto"/>
        <w:ind w:left="720"/>
      </w:pPr>
      <w:r/>
      <w:r>
        <w:t>Various special symbols and bonus features</w:t>
      </w:r>
    </w:p>
    <w:p>
      <w:pPr>
        <w:pStyle w:val="ListBullet"/>
        <w:spacing w:line="240" w:lineRule="auto"/>
        <w:ind w:left="720"/>
      </w:pPr>
      <w:r/>
      <w:r>
        <w:t>Unique game modes for entertainment</w:t>
      </w:r>
    </w:p>
    <w:p>
      <w:pPr>
        <w:pStyle w:val="ListBullet"/>
        <w:spacing w:line="240" w:lineRule="auto"/>
        <w:ind w:left="720"/>
      </w:pPr>
      <w:r/>
      <w:r>
        <w:t>Vast range of winning opportunities</w:t>
      </w:r>
    </w:p>
    <w:p>
      <w:pPr>
        <w:pStyle w:val="Heading2"/>
      </w:pPr>
      <w:r>
        <w:t>What we don't like</w:t>
      </w:r>
    </w:p>
    <w:p>
      <w:pPr>
        <w:pStyle w:val="ListBullet"/>
        <w:spacing w:line="240" w:lineRule="auto"/>
        <w:ind w:left="720"/>
      </w:pPr>
      <w:r/>
      <w:r>
        <w:t>Not available on all online casinos</w:t>
      </w:r>
    </w:p>
    <w:p>
      <w:pPr>
        <w:pStyle w:val="ListBullet"/>
        <w:spacing w:line="240" w:lineRule="auto"/>
        <w:ind w:left="720"/>
      </w:pPr>
      <w:r/>
      <w:r>
        <w:t>Higher minimum bet compared to other slots</w:t>
      </w:r>
    </w:p>
    <w:p>
      <w:r/>
      <w:r>
        <w:rPr>
          <w:b/>
        </w:rPr>
        <w:t>Play Ghost Castle for Free - Review of the Best Italian Slot</w:t>
      </w:r>
    </w:p>
    <w:p>
      <w:r/>
      <w:r>
        <w:rPr>
          <w:i/>
        </w:rPr>
        <w:t>Read our review of Ghost Castle, a visually impressive and engaging game with unique game modes and ample winning opportunities.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