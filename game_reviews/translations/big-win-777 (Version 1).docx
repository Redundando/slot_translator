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Win 777 - Free Online Slot Game</w:t>
      </w:r>
    </w:p>
    <w:p>
      <w:pPr>
        <w:pStyle w:val="Heading2"/>
      </w:pPr>
      <w:r>
        <w:t>Game Overview and Description</w:t>
      </w:r>
    </w:p>
    <w:p>
      <w:r/>
      <w:r>
        <w:t>Are you ready to hit the jackpot with Big Win 777? This online slot game by Play N Go provides all the vintage charm of a traditional slot machine with the convenience of playing from your own living room. With bright, colorful graphics and a classic Las Vegas-style atmosphere, you'll feel like you're right in the middle of the action.</w:t>
      </w:r>
      <w:r/>
    </w:p>
    <w:p>
      <w:r/>
      <w:r>
        <w:t>The game features a standard 5x3 grid and boasts classic symbols such as BAR and colorful 7s, giving players a chance to relive the golden age of the casino experience. And as if the lure of classic slot machines wasn't enough, Big Win 777 also offers exciting features such as scatters and a chance wheel that can result in big payouts with multipliers.</w:t>
      </w:r>
      <w:r/>
    </w:p>
    <w:p>
      <w:r/>
      <w:r>
        <w:t>But let's be real, the chance to get rich isn't the only reason we play slot machines - it's also for the hilarious animations and sound effects. And Big Win 777 does not disappoint. Watch as the reels spin, triggering the classic machine sounds that we all know and love, and keep an eye out for the chance wheel - it's sure to get the adrenaline pumping!</w:t>
      </w:r>
      <w:r/>
    </w:p>
    <w:p>
      <w:r/>
      <w:r>
        <w:t>If you're a fan of classic slots, Big Win 777 is the perfect option for you. Try your luck and see if you can bring home a jackpot that'll leave you feeling like a high roller. And if you need a break from the retro vibes, there are plenty of similar slot games out there to keep the fun going.</w:t>
      </w:r>
    </w:p>
    <w:p>
      <w:pPr>
        <w:pStyle w:val="Heading2"/>
      </w:pPr>
      <w:r>
        <w:t>Symbols and Features</w:t>
      </w:r>
    </w:p>
    <w:p>
      <w:r/>
      <w:r>
        <w:t>If you are looking for a classic slot machine experience, Big Win 777 has you covered. The symbols on the reels feature bright, colorful 7s and BARs, just like the good old days. But don’t be fooled by the vintage style – this game has some modern features that will keep you on the edge of your seat.</w:t>
      </w:r>
    </w:p>
    <w:p>
      <w:r/>
      <w:r>
        <w:t>For starters, there is the diamond Wild symbol. This gem can act as a substitute for any other symbol on the reels except for the Scatter, helping you create winning combinations where there would otherwise be none. And speaking of Scatters, keep your eyes peeled for the Wheel of Fortune symbol. If you land three or more of these anywhere on the reels, you will trigger the Chance Wheel bonus feature.</w:t>
      </w:r>
    </w:p>
    <w:p>
      <w:r/>
      <w:r>
        <w:t>The Chance Wheel is where the real fun begins. Spin the wheel for a shot at multipliers of up to 777x your bet! That’s right – this game isn’t called Big Win 777 for nothing. But even if you don’t hit the jackpot, this feature offers some seriously sweet payouts. And don’t forget about the regular symbols, too. The red 7s can award multipliers of 2x to 5x, while the golden 7s can grant up to 1500 euros in game credits.</w:t>
      </w:r>
    </w:p>
    <w:p>
      <w:r/>
      <w:r>
        <w:t>In short, the symbols and features in Big Win 777 offer a great balance between classic slot machine vibes and modern excitement. Who said you can’t have your cake and eat it too? Just remember to spin responsibly – chasing that big win can get addictive!</w:t>
      </w:r>
    </w:p>
    <w:p>
      <w:pPr>
        <w:pStyle w:val="Heading2"/>
      </w:pPr>
      <w:r>
        <w:t>Scatter and Chance Wheel Feature</w:t>
      </w:r>
    </w:p>
    <w:p>
      <w:r/>
      <w:r>
        <w:t>The Scatter symbol in Big Win 777 is the Wheel of Fortune. It's not as slick as the show, but who cares? By landing three of these symbols in a row, you can unlock the Chance Wheel feature. It's like getting a key to a treasure box, only the box is a wheel. It's almost as exciting as spinning a prize wheel at a carnival but without the cheesy carnival music. This feature is a type of wheel of fortune that can allow players to win big payouts, including multipliers of up to 777x. Just think, you could win so big that you can finally quit your job and live the luxury life you've always dreamed of. Or, you know, buy more spins. The Chance Wheel feature is the most exciting and captivating feature of the game, making it a popular choice among slot machine enthusiasts. It's the equivalent of a jackpot for slot gamers. So, spin that wheel and cross your fingers for some serious coin. Good luck!</w:t>
      </w:r>
    </w:p>
    <w:p>
      <w:pPr>
        <w:pStyle w:val="Heading2"/>
      </w:pPr>
      <w:r>
        <w:t>Get Ready for Big Payouts with Multipliers!</w:t>
      </w:r>
    </w:p>
    <w:p>
      <w:r/>
      <w:r>
        <w:t xml:space="preserve">If you're looking for a fun and exciting slot game that offers big payouts, then Big Win 777 is the perfect choice for you! This game offers players the opportunity to win big thanks to its exciting multipliers. </w:t>
      </w:r>
    </w:p>
    <w:p>
      <w:r/>
      <w:r>
        <w:t>And let's talk about the multipliers for a second - the red 7 symbol in the game offers a multiplier of 2x to 5x, while the golden 7 symbol can offer up to 1500 euros in game credits! That's right, you could potentially walk away with some serious cash just by spinning the reels!</w:t>
      </w:r>
    </w:p>
    <w:p>
      <w:r/>
      <w:r>
        <w:t>But that's not all - one of the best features of Big Win 777 is the Chance Wheel, which can give players the chance to win up to 777x in multipliers! Now that's what we call a big payout!</w:t>
      </w:r>
    </w:p>
    <w:p>
      <w:r/>
      <w:r>
        <w:t>So whether you're a seasoned player or a newbie, don't hesitate to give Big Win 777 a spin. You never know, you could be the next lucky winner to hit the jackpot in this exciting and popular slot game. And if you're not, well at least you'll have had a good laugh at some of the quirky graphics and sound effects!</w:t>
      </w:r>
    </w:p>
    <w:p>
      <w:pPr>
        <w:pStyle w:val="Heading2"/>
      </w:pPr>
      <w:r>
        <w:t>Similar Slot Games</w:t>
      </w:r>
    </w:p>
    <w:p>
      <w:r/>
      <w:r>
        <w:t xml:space="preserve">If you enjoy traditional slot machines with a modern touch, there are many similar slot games available online. Slot Power Stars by Novomatic is often dubbed as 'Fruit Cocktail' for its classic fruit symbols. While playing Slot Joker 8000 by Microgaming, you might as well be transported to the floor of an authentic land-based casino with its realistic sound and graphics. Both of these amazing games offer an experience similar to Big Win 777, so it's no wonder that they are popular choices among slot machine enthusiasts. </w:t>
      </w:r>
    </w:p>
    <w:p>
      <w:r/>
      <w:r>
        <w:t>However, let's be real. None of these games can quite match the pure excitement of hitting the jackpot on Big Win 777. It feels like winning the lottery, except it requires much less effort and investment and the odds are much more favorable.</w:t>
      </w:r>
    </w:p>
    <w:p>
      <w:r/>
      <w:r>
        <w:t>So, if you're feeling lucky, give Big Win 777 a spin. And if you want to mix it up, try out some of these other similar slot games as well. Who knows? Maybe you'll find another game that tickles your fancy. Just be careful not to get addicted - these games can be dangerously fun!</w:t>
      </w:r>
    </w:p>
    <w:p>
      <w:pPr>
        <w:pStyle w:val="Heading2"/>
      </w:pPr>
      <w:r>
        <w:t>FAQ</w:t>
      </w:r>
    </w:p>
    <w:p>
      <w:pPr>
        <w:pStyle w:val="Heading3"/>
      </w:pPr>
      <w:r>
        <w:t>Who produced Big Win 777?</w:t>
      </w:r>
    </w:p>
    <w:p>
      <w:r/>
      <w:r>
        <w:t>Big Win 777 was produced by Play N Go, a producer that provides slots with the highest payout percentages.</w:t>
      </w:r>
    </w:p>
    <w:p>
      <w:pPr>
        <w:pStyle w:val="Heading3"/>
      </w:pPr>
      <w:r>
        <w:t>What are the symbols in Big Win 777?</w:t>
      </w:r>
    </w:p>
    <w:p>
      <w:r/>
      <w:r>
        <w:t>The symbols are those of traditional slot machines, with colorful '7's, BAR symbols, and some special symbols like the Wild symbol and Scatter symbol.</w:t>
      </w:r>
    </w:p>
    <w:p>
      <w:pPr>
        <w:pStyle w:val="Heading3"/>
      </w:pPr>
      <w:r>
        <w:t>What does the Wild symbol do in Big Win 777?</w:t>
      </w:r>
    </w:p>
    <w:p>
      <w:r/>
      <w:r>
        <w:t>The Wild symbol, the diamond, allows you to replace the missing elements to obtain a winning combination.</w:t>
      </w:r>
    </w:p>
    <w:p>
      <w:pPr>
        <w:pStyle w:val="Heading3"/>
      </w:pPr>
      <w:r>
        <w:t>What is the most exciting feature in Big Win 777?</w:t>
      </w:r>
    </w:p>
    <w:p>
      <w:r/>
      <w:r>
        <w:t>The Chance Wheel is the most exciting feature in Big Win 777. By getting three Scatters in a row, you can unlock the Chance Wheel, which allows you to win heaps of money, including a multiplier of up to 777x.</w:t>
      </w:r>
    </w:p>
    <w:p>
      <w:pPr>
        <w:pStyle w:val="Heading3"/>
      </w:pPr>
      <w:r>
        <w:t>What is the maximum payout in Big Win 777?</w:t>
      </w:r>
    </w:p>
    <w:p>
      <w:r/>
      <w:r>
        <w:t>The maximum payout depends on the symbols. The red '7' allows you to multiply your winnings from 2x to 5x, usually up to 1200 euros, while the golden '7' guarantees you winnings of up to 1500 euros in game credits.</w:t>
      </w:r>
    </w:p>
    <w:p>
      <w:pPr>
        <w:pStyle w:val="Heading3"/>
      </w:pPr>
      <w:r>
        <w:t>What are some similar slot machines to Big Win 777?</w:t>
      </w:r>
    </w:p>
    <w:p>
      <w:r/>
      <w:r>
        <w:t>Some similar slot machines include Slot Power Stars produced by Novomatic and Slot Joker 8000 by Microgaming.</w:t>
      </w:r>
    </w:p>
    <w:p>
      <w:pPr>
        <w:pStyle w:val="Heading3"/>
      </w:pPr>
      <w:r>
        <w:t>Is Big Win 777 a traditional or modern slot machine?</w:t>
      </w:r>
    </w:p>
    <w:p>
      <w:r/>
      <w:r>
        <w:t>Big Win 777 is a traditional slot machine with improved graphics and features.</w:t>
      </w:r>
    </w:p>
    <w:p>
      <w:pPr>
        <w:pStyle w:val="Heading3"/>
      </w:pPr>
      <w:r>
        <w:t>What is the studio behind Big Win 777?</w:t>
      </w:r>
    </w:p>
    <w:p>
      <w:r/>
      <w:r>
        <w:t>Play N Go is the studio behind Big Win 777.</w:t>
      </w:r>
    </w:p>
    <w:p>
      <w:pPr>
        <w:pStyle w:val="Heading2"/>
      </w:pPr>
      <w:r>
        <w:t>What we like</w:t>
      </w:r>
    </w:p>
    <w:p>
      <w:pPr>
        <w:pStyle w:val="ListBullet"/>
        <w:spacing w:line="240" w:lineRule="auto"/>
        <w:ind w:left="720"/>
      </w:pPr>
      <w:r/>
      <w:r>
        <w:t>Vintage graphics and Las Vegas atmosphere</w:t>
      </w:r>
    </w:p>
    <w:p>
      <w:pPr>
        <w:pStyle w:val="ListBullet"/>
        <w:spacing w:line="240" w:lineRule="auto"/>
        <w:ind w:left="720"/>
      </w:pPr>
      <w:r/>
      <w:r>
        <w:t>Classic symbols like BAR and colorful 7s</w:t>
      </w:r>
    </w:p>
    <w:p>
      <w:pPr>
        <w:pStyle w:val="ListBullet"/>
        <w:spacing w:line="240" w:lineRule="auto"/>
        <w:ind w:left="720"/>
      </w:pPr>
      <w:r/>
      <w:r>
        <w:t>Chance Wheel feature with big payouts up to 777x</w:t>
      </w:r>
    </w:p>
    <w:p>
      <w:pPr>
        <w:pStyle w:val="ListBullet"/>
        <w:spacing w:line="240" w:lineRule="auto"/>
        <w:ind w:left="720"/>
      </w:pPr>
      <w:r/>
      <w:r>
        <w:t>Similar slot games available for more options</w:t>
      </w:r>
    </w:p>
    <w:p>
      <w:pPr>
        <w:pStyle w:val="Heading2"/>
      </w:pPr>
      <w:r>
        <w:t>What we don't like</w:t>
      </w:r>
    </w:p>
    <w:p>
      <w:pPr>
        <w:pStyle w:val="ListBullet"/>
        <w:spacing w:line="240" w:lineRule="auto"/>
        <w:ind w:left="720"/>
      </w:pPr>
      <w:r/>
      <w:r>
        <w:t>Limited variety of symbols</w:t>
      </w:r>
    </w:p>
    <w:p>
      <w:pPr>
        <w:pStyle w:val="ListBullet"/>
        <w:spacing w:line="240" w:lineRule="auto"/>
        <w:ind w:left="720"/>
      </w:pPr>
      <w:r/>
      <w:r>
        <w:t>No free spins feature</w:t>
      </w:r>
    </w:p>
    <w:p>
      <w:r/>
      <w:r>
        <w:rPr>
          <w:b/>
        </w:rPr>
        <w:t>Play Big Win 777 - Free Online Slot Game</w:t>
      </w:r>
    </w:p>
    <w:p>
      <w:r/>
      <w:r>
        <w:rPr>
          <w:i/>
        </w:rPr>
        <w:t>Detailed review of Big Win 777, a traditional slot game with vintage graphics and big payouts.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