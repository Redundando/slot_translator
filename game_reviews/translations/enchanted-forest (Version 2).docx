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Enchanted Forest for Free - Features and Payouts</w:t>
      </w:r>
    </w:p>
    <w:p>
      <w:pPr>
        <w:pStyle w:val="Heading2"/>
      </w:pPr>
      <w:r>
        <w:t>Gameplay Features</w:t>
      </w:r>
    </w:p>
    <w:p>
      <w:r/>
      <w:r>
        <w:t>Step into the mystical world of Enchanted Forest, the minimalist slot game that packs a punch! This game boasts a small grid of 3x3 and five fixed paylines, making it perfect for those who prefer a more intimate gaming experience. Plus, with its low volatility and 95.57% theoretical return to player, Enchanted Forest offers players a chance to win big without breaking the bank.</w:t>
      </w:r>
      <w:r/>
    </w:p>
    <w:p>
      <w:r/>
      <w:r>
        <w:t xml:space="preserve">One of the standout features of Enchanted Forest is its betting options. With a base bet of just 0.30 €, it's an affordable way to entertain and enjoy some top-notch gameplay. Plus, the Autoplay and Turbo functions allow for even quicker games and more chances to win trophies and cash prizes. </w:t>
      </w:r>
      <w:r/>
    </w:p>
    <w:p>
      <w:r/>
      <w:r>
        <w:t>And as if that weren't enough, Enchanted Forest is also full of hidden surprises and interesting quirks. With its mystical and magical theme, players will find themselves fully immersed in a world of fairies, dragons, and other enchanting creatures. So throw on your wizard's cloak and come play the slot game that spells fun: Enchanted Forest!</w:t>
      </w:r>
    </w:p>
    <w:p>
      <w:pPr>
        <w:pStyle w:val="Heading2"/>
      </w:pPr>
      <w:r>
        <w:t>Design and Theme</w:t>
      </w:r>
    </w:p>
    <w:p>
      <w:r/>
      <w:r>
        <w:t>The game's background is a forest, and the symbols land in a space irradiated with green light and bordered by two trees. It's almost as if the fairies themselves have created this enchanting world for us to play and win in! The reels are even divided by thin vines that drop from above, which gives the game an extra level of realistic immersion and creative detail. The buttons are engraved stones with Celtic symbols, adding to the mysterious atmosphere and making it feel like we're on a hunt for treasure. Overall, the game's designers have clearly put a lot of time and effort into creating this beautiful, unique and exciting world for us to play in.</w:t>
      </w:r>
    </w:p>
    <w:p>
      <w:r/>
      <w:r>
        <w:t>And let's not forget about the music! It has a delicate but beautiful quality. We can hear birds chirping throughout which makes us feel like we're really outside, in the middle of the forest! But watch out - it's not all peaceful and tranquil. With each spin of the reels, the music picks up, building tension and excitement as we wait to see what our fate - and the forest - have in store for us!</w:t>
      </w:r>
    </w:p>
    <w:p>
      <w:pPr>
        <w:pStyle w:val="Heading2"/>
      </w:pPr>
      <w:r>
        <w:t xml:space="preserve">Symbols and Paylines </w:t>
      </w:r>
    </w:p>
    <w:p>
      <w:r/>
      <w:r>
        <w:t>Enchanted Forest, the game that takes you into the depths of a magical forest, has eight symbols to offer. These symbols consist of animal statues, runes, and of course, the golden mask Wild. The runes replace the playing cards and have the lowest value. If you're lucky enough to land on the majestic tiger or the wise owl, you're in for a treat as they are the most profitable symbols. Watch them closely as they come to life on your screens!</w:t>
      </w:r>
      <w:r/>
    </w:p>
    <w:p>
      <w:r/>
      <w:r>
        <w:t xml:space="preserve">The golden mask Wild makes its presence felt as it can substitute for any other symbol except for the scatter. Keep an eye out for stacked wilds that can lead you to enchanting wins. The game has five fixed paylines to bet on, ensuring players with a high hit rate. To increase your chances of winning higher prizes, make use of the bonus bet feature. It may be a small extra cost, but trust us, it will increase your chances of landing on big wins. </w:t>
      </w:r>
      <w:r/>
    </w:p>
    <w:p>
      <w:r/>
      <w:r>
        <w:t>But, beware! With so much magic involved, you never know what kind of tricks the forest may have up its sleeve. The fairies might take away your wins while the elves might make you laugh with their silly pranks. In the end, you'll be left with nothing but a smile on your face. Enchanted Forest is full of surprises that will keep you hooked and entertained for hours!</w:t>
      </w:r>
    </w:p>
    <w:p>
      <w:pPr>
        <w:pStyle w:val="Heading2"/>
      </w:pPr>
      <w:r>
        <w:t>Bonking Bonus Features!</w:t>
      </w:r>
    </w:p>
    <w:p>
      <w:r/>
      <w:r>
        <w:t>Enchanted Forest is a casino slot game that offers four special features that add to the excitement of the game. Let's dive in and explore these features that will keep you hooked!</w:t>
      </w:r>
    </w:p>
    <w:p>
      <w:r/>
      <w:r>
        <w:t>The first feature is the Twin Respin. It's triggered when two reels are filled with the same symbols. This feature causes the third reel to spin automatically, giving you another chance to win big. It's like getting a double shot of espresso in your latte - the perfect pick-me-up!</w:t>
      </w:r>
    </w:p>
    <w:p>
      <w:r/>
      <w:r>
        <w:t>For the next feature, you have to fill the entire grid with the same symbols. If you succeed, you get a spin on the Wheel of Truth. This special wheel can give you multipliers up to 10x or even the True Respin function. The latter awards you with 15 free spins with only high-value symbols - it's like hitting the jackpot, but better!</w:t>
      </w:r>
    </w:p>
    <w:p>
      <w:r/>
      <w:r>
        <w:t>With the Bonus Bet feature, players can risk a little extra but can win higher prizes in return. It's like asking your ex out on a date - it may not end well, but the reward is worth the risk!</w:t>
      </w:r>
    </w:p>
    <w:p>
      <w:r/>
      <w:r>
        <w:t>Overall, Enchanted Forest is a slot game that packs a punch with its four bonus features. It's no wonder players keep coming back for more! So go ahead and give it a spin - who knows, maybe the forest will enchant you too.</w:t>
      </w:r>
    </w:p>
    <w:p>
      <w:pPr>
        <w:pStyle w:val="Heading2"/>
      </w:pPr>
      <w:r>
        <w:t>Payout and Prizes</w:t>
      </w:r>
    </w:p>
    <w:p>
      <w:r/>
      <w:r>
        <w:t>Have you ever dreamed of walking through a forest filled with magical creatures and winning big? Well, Enchanted Forest might just offer you that opportunity! This game may not have a plethora of gameplay features, but it certainly offers a high payout with a theoretical return to player of 95.57%.</w:t>
      </w:r>
    </w:p>
    <w:p>
      <w:r/>
      <w:r>
        <w:t>Don't let the lack of complexity fool you - this game's low volatility makes it a gold mine for players seeking frequent but smaller wins. But if you're feeling extra adventurous, try out the Bonus Bet feature for a chance to win some seriously high prizes.</w:t>
      </w:r>
    </w:p>
    <w:p>
      <w:r/>
      <w:r>
        <w:t>Feeling lucky? Spin the Wheel of Truth and you might just find yourself getting rewarded a multiplier of up to 10x or triggering the True Respin function, where you get 15 free spins with only high-value symbols. That's right, if it's true love you desire, Enchanted Forest will reward you generously enough to fall truly deep in love with it.</w:t>
      </w:r>
    </w:p>
    <w:p>
      <w:pPr>
        <w:pStyle w:val="Heading2"/>
      </w:pPr>
      <w:r>
        <w:t>FAQ</w:t>
      </w:r>
    </w:p>
    <w:p>
      <w:pPr>
        <w:pStyle w:val="Heading3"/>
      </w:pPr>
      <w:r>
        <w:t>What is the base bet in Enchanted Forest?</w:t>
      </w:r>
    </w:p>
    <w:p>
      <w:r/>
      <w:r>
        <w:t>The base bet in Enchanted Forest is 0.30€.</w:t>
      </w:r>
    </w:p>
    <w:p>
      <w:pPr>
        <w:pStyle w:val="Heading3"/>
      </w:pPr>
      <w:r>
        <w:t>How many pay lines are in Enchanted Forest?</w:t>
      </w:r>
    </w:p>
    <w:p>
      <w:r/>
      <w:r>
        <w:t>There are five fixed pay lines in Enchanted Forest.</w:t>
      </w:r>
    </w:p>
    <w:p>
      <w:pPr>
        <w:pStyle w:val="Heading3"/>
      </w:pPr>
      <w:r>
        <w:t>Is Enchanted Forest a high volatility game?</w:t>
      </w:r>
    </w:p>
    <w:p>
      <w:r/>
      <w:r>
        <w:t>No, Enchanted Forest has low volatility.</w:t>
      </w:r>
    </w:p>
    <w:p>
      <w:pPr>
        <w:pStyle w:val="Heading3"/>
      </w:pPr>
      <w:r>
        <w:t>What is the Golden Mask Wild in Enchanted Forest?</w:t>
      </w:r>
    </w:p>
    <w:p>
      <w:r/>
      <w:r>
        <w:t>The Golden Mask Wild is a symbol that replaces all other symbols.</w:t>
      </w:r>
    </w:p>
    <w:p>
      <w:pPr>
        <w:pStyle w:val="Heading3"/>
      </w:pPr>
      <w:r>
        <w:t>How do you trigger the Twin Respin in Enchanted Forest?</w:t>
      </w:r>
    </w:p>
    <w:p>
      <w:r/>
      <w:r>
        <w:t>The Twin Respin is triggered when two reels are filled with identical symbols.</w:t>
      </w:r>
    </w:p>
    <w:p>
      <w:pPr>
        <w:pStyle w:val="Heading3"/>
      </w:pPr>
      <w:r>
        <w:t>What is the Wheel of Truth in Enchanted Forest?</w:t>
      </w:r>
    </w:p>
    <w:p>
      <w:r/>
      <w:r>
        <w:t>The Wheel of Truth is a feature that can be triggered when the entire grid is filled with the same symbols.</w:t>
      </w:r>
    </w:p>
    <w:p>
      <w:pPr>
        <w:pStyle w:val="Heading3"/>
      </w:pPr>
      <w:r>
        <w:t>Is the Bonus Bet feature free in Enchanted Forest?</w:t>
      </w:r>
    </w:p>
    <w:p>
      <w:r/>
      <w:r>
        <w:t>No, the Bonus Bet feature is payable, but it can lead to higher prizes.</w:t>
      </w:r>
    </w:p>
    <w:p>
      <w:pPr>
        <w:pStyle w:val="Heading3"/>
      </w:pPr>
      <w:r>
        <w:t>What is the RTP value in Enchanted Forest?</w:t>
      </w:r>
    </w:p>
    <w:p>
      <w:r/>
      <w:r>
        <w:t>The RTP value in Enchanted Forest is 95.57%.</w:t>
      </w:r>
    </w:p>
    <w:p>
      <w:pPr>
        <w:pStyle w:val="Heading2"/>
      </w:pPr>
      <w:r>
        <w:t>What we like</w:t>
      </w:r>
    </w:p>
    <w:p>
      <w:pPr>
        <w:pStyle w:val="ListBullet"/>
        <w:spacing w:line="240" w:lineRule="auto"/>
        <w:ind w:left="720"/>
      </w:pPr>
      <w:r/>
      <w:r>
        <w:t>Beautiful design with a mystical atmosphere</w:t>
      </w:r>
    </w:p>
    <w:p>
      <w:pPr>
        <w:pStyle w:val="ListBullet"/>
        <w:spacing w:line="240" w:lineRule="auto"/>
        <w:ind w:left="720"/>
      </w:pPr>
      <w:r/>
      <w:r>
        <w:t>Twin Respin and Wheel of Truth features</w:t>
      </w:r>
    </w:p>
    <w:p>
      <w:pPr>
        <w:pStyle w:val="ListBullet"/>
        <w:spacing w:line="240" w:lineRule="auto"/>
        <w:ind w:left="720"/>
      </w:pPr>
      <w:r/>
      <w:r>
        <w:t>Low volatility with frequent wins</w:t>
      </w:r>
    </w:p>
    <w:p>
      <w:pPr>
        <w:pStyle w:val="ListBullet"/>
        <w:spacing w:line="240" w:lineRule="auto"/>
        <w:ind w:left="720"/>
      </w:pPr>
      <w:r/>
      <w:r>
        <w:t>Bonus Bet feature offers higher prizes</w:t>
      </w:r>
    </w:p>
    <w:p>
      <w:pPr>
        <w:pStyle w:val="Heading2"/>
      </w:pPr>
      <w:r>
        <w:t>What we don't like</w:t>
      </w:r>
    </w:p>
    <w:p>
      <w:pPr>
        <w:pStyle w:val="ListBullet"/>
        <w:spacing w:line="240" w:lineRule="auto"/>
        <w:ind w:left="720"/>
      </w:pPr>
      <w:r/>
      <w:r>
        <w:t>Small grid and few features</w:t>
      </w:r>
    </w:p>
    <w:p>
      <w:pPr>
        <w:pStyle w:val="ListBullet"/>
        <w:spacing w:line="240" w:lineRule="auto"/>
        <w:ind w:left="720"/>
      </w:pPr>
      <w:r/>
      <w:r>
        <w:t>Low RTP at 95.57%</w:t>
      </w:r>
    </w:p>
    <w:p>
      <w:r/>
      <w:r>
        <w:rPr>
          <w:b/>
        </w:rPr>
        <w:t>Play Enchanted Forest for Free - Features and Payouts</w:t>
      </w:r>
    </w:p>
    <w:p>
      <w:r/>
      <w:r>
        <w:rPr>
          <w:i/>
        </w:rPr>
        <w:t>Read our review of Enchanted Forest, a minimalist slot game with mystical features and high payout, and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