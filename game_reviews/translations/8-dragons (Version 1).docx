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 Dragons Free - Enjoy the Chinese Theme and Multiple Bonuses</w:t>
      </w:r>
    </w:p>
    <w:p>
      <w:r/>
      <w:r>
        <w:rPr>
          <w:b/>
        </w:rPr>
        <w:t>Meta description</w:t>
      </w:r>
      <w:r>
        <w:t>: Experience the rich Chinese tradition with impeccable graphics and multiple bonuses of 8 Dragons. Play free and choose your free spin options.</w:t>
      </w:r>
    </w:p>
    <w:p>
      <w:pPr>
        <w:pStyle w:val="Heading2"/>
      </w:pPr>
      <w:r>
        <w:t>GAMEPLAY</w:t>
      </w:r>
    </w:p>
    <w:p>
      <w:r/>
      <w:r>
        <w:t>If you're looking for a slot game with a traditional setup, you've come to the right place. 8 Dragons boasts of a classic game grid with 5 reels and 3 rows. With 243 potential combinations to win, you'll be spinning for hours hoping to land the perfect match. But beware, you might feel like a dragon hoarding coins instead of a treasure trove the more you play.</w:t>
      </w:r>
    </w:p>
    <w:p>
      <w:r/>
      <w:r>
        <w:t>But fear not, for 8 Dragons allows players to activate automatic spins. That means, you can sit back, relax and let the game do the work while you enjoy a glass of wine. And if that's not enough, there's even an accelerator that lets you make the reels spin faster. Just don't lose your lunch while trying to keep up with the dragon's speed.</w:t>
      </w:r>
    </w:p>
    <w:p>
      <w:pPr>
        <w:pStyle w:val="Heading2"/>
      </w:pPr>
      <w:r>
        <w:t>Chinese Themed Design that Pops!</w:t>
      </w:r>
    </w:p>
    <w:p>
      <w:r/>
      <w:r>
        <w:t>In the world of online slots, it can be tough to differentiate between games. However, 8 Dragons stands out with its exquisite Chinese themed design. The developers have done an excellent job in sticking to the tradition and culture of China. The graphics are eye-catching and colorful, making the game a pleasure to play. And let's face it, we all want to enjoy the game when we're spinning the reels.</w:t>
      </w:r>
    </w:p>
    <w:p>
      <w:r/>
      <w:r>
        <w:t>The backdrop of the game is a vibrant red, which symbolizes good fortune and joy in Chinese culture. This red, combined with symbols such as dragons, koi fish, and tigers, all play a significant role in representing ancient Chinese traditions. The game's designer has left nothing to chance- they have crafted each symbol and graph to catch the player's eye. Overall, 8 Dragons is a feast for the senses, and the design is one of the best Chinese themes in the online slot world.</w:t>
      </w:r>
    </w:p>
    <w:p>
      <w:r/>
      <w:r>
        <w:t>On top of the design, the positions of symbols and buttons make the gameplay even more optimal. It is effortless to navigate through the controls, so you can focus on enjoying the game. They say it's not just what you do; it's how you do it - and 8 Dragons has nailed it with both the design and gameplay.</w:t>
      </w:r>
    </w:p>
    <w:p>
      <w:pPr>
        <w:pStyle w:val="Heading2"/>
      </w:pPr>
      <w:r>
        <w:t>Bonus System</w:t>
      </w:r>
    </w:p>
    <w:p>
      <w:r/>
      <w:r>
        <w:t xml:space="preserve">Oh, bonuses! The word that puts a smile on every player's face. Well, 8 Dragons certainly doesn't disappoint when it comes to bonuses. With so many options to win, 8 Dragons offers an array of bonuses to players, making the gameplay a lot more engaging and thrilling. You will find 11 regular symbols and three special symbols in this game, and the Dragon is the Wild symbol, bringing you lots of good fortune! </w:t>
      </w:r>
      <w:r/>
    </w:p>
    <w:p>
      <w:r/>
      <w:r>
        <w:t xml:space="preserve">When it comes to bonuses, the Scatter symbols are your key to unlocking Free Spins. And what's more exciting is that you get to choose the number of free spins you want to play and set your own multiplier. </w:t>
      </w:r>
      <w:r/>
    </w:p>
    <w:p>
      <w:r/>
      <w:r>
        <w:t>But that's not all, the different colored dragons in the game also have their own multipliers, to significantly increase your chances of winning big. And we all want that, don't we?</w:t>
      </w:r>
    </w:p>
    <w:p>
      <w:pPr>
        <w:pStyle w:val="Heading2"/>
      </w:pPr>
      <w:r>
        <w:t>Get Lucky with the Symbols in 8 Dragons</w:t>
      </w:r>
    </w:p>
    <w:p>
      <w:r/>
      <w:r>
        <w:t>Are you ready to embark on a journey to China and discover some traditional symbols in the form of gameplay? 8 Dragons may be the perfect slot game for you. With beautiful designs ranging from Chinese flowers to mythical animals like tigers, turtles, and phoenixes, the game immerses you in the culture and brings good luck to your bets.</w:t>
      </w:r>
      <w:r/>
    </w:p>
    <w:p>
      <w:r/>
      <w:r>
        <w:t>But the real excitement comes from the special symbols - the Wild dragon symbol, ready to help you make bigger wins, and the three different Scatter symbols which trigger Free Spins and can lead you to epic rewards.</w:t>
      </w:r>
      <w:r/>
    </w:p>
    <w:p>
      <w:r/>
      <w:r>
        <w:t>Who doesn't love a good Scatter symbol? It's like finding a hidden treasure! And in 8 Dragons, there are not one, not two, but three Scatter symbols that can bring you the luck you need to increase your bets. The scatter symbols include the golden Buddha, the golden coins, and the yin-yang symbol - all important symbols in Chinese culture and belief.</w:t>
      </w:r>
      <w:r/>
    </w:p>
    <w:p>
      <w:r/>
      <w:r>
        <w:t xml:space="preserve">And did I mention the Wild dragon symbol? It's your lucky charm to substitute for any other regular symbol and create more winning combinations. The dragon symbol is not only a symbol of luck but also a creature of immense power, and you can bring that power to your game with a little bit of luck on your side. </w:t>
      </w:r>
      <w:r/>
    </w:p>
    <w:p>
      <w:r/>
      <w:r>
        <w:t>In short, if you want to experience the thrill of traditional Chinese culture and bring some good luck to your gameplay, you have to try 8 Dragons. With the help of amazing symbols and great special features, this game can lead you to riches beyond your wildest dreams.</w:t>
      </w:r>
    </w:p>
    <w:p>
      <w:pPr>
        <w:pStyle w:val="Heading2"/>
      </w:pPr>
      <w:r>
        <w:t>Betting Range</w:t>
      </w:r>
    </w:p>
    <w:p>
      <w:r/>
      <w:r>
        <w:t>Are you ready to start gambling like a dragon? Well buckle in because the betting range of 8 Dragons is wide enough to satisfy any gamble-hungry dragon! With a minimum of 2 coins up to a maximum of 800, you can bet within your comfort zone or throw caution to the wind and go for the gold like a fire-breathing beast.</w:t>
      </w:r>
    </w:p>
    <w:p>
      <w:r/>
      <w:r>
        <w:t>Just be warned, this game is not for the faint of heart. 8 Dragons is a game for experienced gamblers who are looking for something new and exciting. Although it can be tempting to dive in and try your luck like a dragon diving for treasure, it's always best to think twice before making a decision that might burn you.</w:t>
      </w:r>
    </w:p>
    <w:p>
      <w:pPr>
        <w:pStyle w:val="Heading2"/>
      </w:pPr>
      <w:r>
        <w:t>FAQ</w:t>
      </w:r>
    </w:p>
    <w:p>
      <w:pPr>
        <w:pStyle w:val="Heading3"/>
      </w:pPr>
      <w:r>
        <w:t>How many reels does 8 Dragons have?</w:t>
      </w:r>
    </w:p>
    <w:p>
      <w:r/>
      <w:r>
        <w:t>8 Dragons has 5 reels.</w:t>
      </w:r>
    </w:p>
    <w:p>
      <w:pPr>
        <w:pStyle w:val="Heading3"/>
      </w:pPr>
      <w:r>
        <w:t>What is the minimum and maximum betting range for 8 Dragons?</w:t>
      </w:r>
    </w:p>
    <w:p>
      <w:r/>
      <w:r>
        <w:t>The minimum betting range is 2 coins and the maximum is 800 coins.</w:t>
      </w:r>
    </w:p>
    <w:p>
      <w:pPr>
        <w:pStyle w:val="Heading3"/>
      </w:pPr>
      <w:r>
        <w:t>Are there any automatic spins in 8 Dragons?</w:t>
      </w:r>
    </w:p>
    <w:p>
      <w:r/>
      <w:r>
        <w:t>Yes, there are automatic spins that can be activated from the screen.</w:t>
      </w:r>
    </w:p>
    <w:p>
      <w:pPr>
        <w:pStyle w:val="Heading3"/>
      </w:pPr>
      <w:r>
        <w:t>What are the special symbols in 8 Dragons?</w:t>
      </w:r>
    </w:p>
    <w:p>
      <w:r/>
      <w:r>
        <w:t>The special symbols in 8 Dragons are the Wild dragon and Scatter symbols.</w:t>
      </w:r>
    </w:p>
    <w:p>
      <w:pPr>
        <w:pStyle w:val="Heading3"/>
      </w:pPr>
      <w:r>
        <w:t>How many ways to win are there in 8 Dragons?</w:t>
      </w:r>
    </w:p>
    <w:p>
      <w:r/>
      <w:r>
        <w:t>There are 243 possible combinations to win in 8 Dragons.</w:t>
      </w:r>
    </w:p>
    <w:p>
      <w:pPr>
        <w:pStyle w:val="Heading3"/>
      </w:pPr>
      <w:r>
        <w:t>What is the bonus system in 8 Dragons?</w:t>
      </w:r>
    </w:p>
    <w:p>
      <w:r/>
      <w:r>
        <w:t>There are various bonus options in 8 Dragons, including multipliers and free spins.</w:t>
      </w:r>
    </w:p>
    <w:p>
      <w:pPr>
        <w:pStyle w:val="Heading3"/>
      </w:pPr>
      <w:r>
        <w:t>Can the oriental music be turned off in 8 Dragons?</w:t>
      </w:r>
    </w:p>
    <w:p>
      <w:r/>
      <w:r>
        <w:t>Yes, the oriental music can be turned off with the appropriate button.</w:t>
      </w:r>
    </w:p>
    <w:p>
      <w:pPr>
        <w:pStyle w:val="Heading3"/>
      </w:pPr>
      <w:r>
        <w:t>Is 8 Dragons recommended for experienced gamblers?</w:t>
      </w:r>
    </w:p>
    <w:p>
      <w:r/>
      <w:r>
        <w:t>Yes, 8 Dragons is recommended for experienced gamblers who love new and exciting slot games.</w:t>
      </w:r>
    </w:p>
    <w:p>
      <w:pPr>
        <w:pStyle w:val="Heading2"/>
      </w:pPr>
      <w:r>
        <w:t>What we like</w:t>
      </w:r>
    </w:p>
    <w:p>
      <w:pPr>
        <w:pStyle w:val="ListBullet"/>
        <w:spacing w:line="240" w:lineRule="auto"/>
        <w:ind w:left="720"/>
      </w:pPr>
      <w:r/>
      <w:r>
        <w:t>Traditional game grid with 243 ways to win</w:t>
      </w:r>
    </w:p>
    <w:p>
      <w:pPr>
        <w:pStyle w:val="ListBullet"/>
        <w:spacing w:line="240" w:lineRule="auto"/>
        <w:ind w:left="720"/>
      </w:pPr>
      <w:r/>
      <w:r>
        <w:t>Impeccable graphics and well-designed symbols</w:t>
      </w:r>
    </w:p>
    <w:p>
      <w:pPr>
        <w:pStyle w:val="ListBullet"/>
        <w:spacing w:line="240" w:lineRule="auto"/>
        <w:ind w:left="720"/>
      </w:pPr>
      <w:r/>
      <w:r>
        <w:t>Multiple bonuses and free spins options</w:t>
      </w:r>
    </w:p>
    <w:p>
      <w:pPr>
        <w:pStyle w:val="ListBullet"/>
        <w:spacing w:line="240" w:lineRule="auto"/>
        <w:ind w:left="720"/>
      </w:pPr>
      <w:r/>
      <w:r>
        <w:t>Wide betting range for experienced players</w:t>
      </w:r>
    </w:p>
    <w:p>
      <w:pPr>
        <w:pStyle w:val="Heading2"/>
      </w:pPr>
      <w:r>
        <w:t>What we don't like</w:t>
      </w:r>
    </w:p>
    <w:p>
      <w:pPr>
        <w:pStyle w:val="ListBullet"/>
        <w:spacing w:line="240" w:lineRule="auto"/>
        <w:ind w:left="720"/>
      </w:pPr>
      <w:r/>
      <w:r>
        <w:t>May not be suitable for beginners</w:t>
      </w:r>
    </w:p>
    <w:p>
      <w:pPr>
        <w:pStyle w:val="ListBullet"/>
        <w:spacing w:line="240" w:lineRule="auto"/>
        <w:ind w:left="720"/>
      </w:pPr>
      <w:r/>
      <w:r>
        <w:t>No progressive jackpot feature</w:t>
      </w:r>
    </w:p>
    <w:p>
      <w:r/>
      <w:r>
        <w:rPr>
          <w:i/>
        </w:rPr>
        <w:t>Create a feature image for "8 Dragons" that features a happy Maya warrior with glasses. The image should be in a cartoon style and should have a vibrant and eye-catching color scheme. The Maya warrior should be depicted holding a dragon in one hand and a pile of gold coins in the other, surrounded by Chinese-themed symbols such as lanterns and scrolls. In the background, you can add a colorful dragon or a temple to add to the overall theme of the game. The image should convey the excitement and adventure of playing "8 Dragons" and entice players to try their luck at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