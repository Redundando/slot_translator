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Bars Slot Free – Review &amp; Rating</w:t>
      </w:r>
    </w:p>
    <w:p>
      <w:pPr>
        <w:pStyle w:val="Heading2"/>
      </w:pPr>
      <w:r>
        <w:t>Gameplay</w:t>
      </w:r>
    </w:p>
    <w:p>
      <w:r/>
      <w:r>
        <w:t xml:space="preserve">Looking for a sweet treat that's low in calories? Look no further than Candy Bars, the slot game from IGT that's sure to satisfy your sugar craving. With four reels and four rows, this game may seem small, but it packs a big punch with up to 100x your bet in rewards. </w:t>
      </w:r>
      <w:r/>
    </w:p>
    <w:p>
      <w:r/>
      <w:r>
        <w:t xml:space="preserve">While some slot games go overboard with complicated payline structures, Candy Bars keeps things simple with just 50 paylines. It's the perfect game for those who want to enjoy a classic slot experience without getting bogged down in confusing game mechanics. </w:t>
      </w:r>
      <w:r/>
    </w:p>
    <w:p>
      <w:r/>
      <w:r>
        <w:t>Of course, with candy as the theme, there's bound to be some surprises in store. Keep your eyes peeled for the gumball symbol, which acts as a Wild and can substitute for any other symbol on the reels. And if you're lucky enough to land three chocolate symbols on a payline, you'll unlock the game's biggest jackpot prize. Sweet!</w:t>
      </w:r>
      <w:r/>
    </w:p>
    <w:p>
      <w:r/>
      <w:r>
        <w:t>Overall, Candy Bars may not have all the bells and whistles of other slot games, but it more than makes up for that with its simple yet addictive gameplay and adorable candy-themed graphics. So why not give it a spin and see if you can sweeten your winnings?</w:t>
      </w:r>
    </w:p>
    <w:p>
      <w:pPr>
        <w:pStyle w:val="Heading2"/>
      </w:pPr>
      <w:r>
        <w:t>Symbols</w:t>
      </w:r>
    </w:p>
    <w:p>
      <w:r/>
      <w:r>
        <w:t>If you have a sweet tooth like me, then you'll love the Candy Bars slot game. This classic game comes with a handful of symbols that will make your mouth water. The highest-paying symbols are the red and blue 7s with a classic color scheme. Just like in real life, the red 7s with a blue background are worth the most, paying up to 100 coins. Meanwhile, the blue 7s with a red background will pay up to 50 coins, which still makes for a pretty sweet payout.</w:t>
      </w:r>
      <w:r/>
    </w:p>
    <w:p>
      <w:r/>
      <w:r>
        <w:t>If you're looking for a sugar rush, the three candy symbols are here to deliver. Each one is designed as a character, and they're all full of personality. And let's be real, who wouldn't want a talking candy friend? Four of either the lollipops, peppermints, or candy symbols will earn you 10 coins, but if you hit three matching ones, you'll still be in for a treat with 5 coins.</w:t>
      </w:r>
      <w:r/>
    </w:p>
    <w:p>
      <w:r/>
      <w:r>
        <w:t>Overall, the Candy Bars slot game is perfect for those who are looking for a simple yet enjoyable game with some sweet payouts. And for all you health nuts out there, don't worry, there are no calories in these candy symbols. So go ahead, indulge in some virtual treats!</w:t>
      </w:r>
    </w:p>
    <w:p>
      <w:pPr>
        <w:pStyle w:val="Heading2"/>
      </w:pPr>
      <w:r>
        <w:t>Get Ready for the Sweetest Treat with Candy Bars Slot Game!</w:t>
      </w:r>
    </w:p>
    <w:p>
      <w:r/>
      <w:r>
        <w:t>It's candy mania with the slot game "Candy Bars" from IGT. Apart from the tempting gameplay, the game features exciting bonus features that will satisfy your sweet tooth and your bank account. So, let's take a closer look at the Wilds and Multipliers feature.</w:t>
      </w:r>
    </w:p>
    <w:p>
      <w:r/>
      <w:r>
        <w:t>Gumballs are the Wild symbols on the reels and can replace all other symbols except for the Chocolate symbol that is the Scatter. Now, we bet you didn't think that gumballs could make you rich. But hold on, if you get gumballs as a part of your winning combination, their value doubles instantly! Wins involving two gumball Wilds will quadruple your payout. Don't you wish that your gumballs had this kind of magic in real life?</w:t>
      </w:r>
    </w:p>
    <w:p>
      <w:r/>
      <w:r>
        <w:t>The game benefits from Wild Multipliers, which add an extra layer of sweetness to the bonuses depicted as a gumball with 2x on it. It lands on reels 2 and 3 only to replace all other symbols and double the payouts of combos it is included in. Imagine landing two of these Wilds in one winning combination. You got it right! Your payout will be quadrupled, and you can probably afford to buy a whole candy store!</w:t>
      </w:r>
    </w:p>
    <w:p>
      <w:r/>
      <w:r>
        <w:t>All in all, the Wilds and Multipliers feature is an exciting addition to the gameplay of "Candy Bars." These bonus features offer a lot of opportunities for you to make some serious dough (or candy). So, start playing Candy Bars now and have a candylicious time.</w:t>
      </w:r>
    </w:p>
    <w:p>
      <w:pPr>
        <w:pStyle w:val="Heading2"/>
      </w:pPr>
      <w:r>
        <w:t>Get Your Sweet Tooth Fix with Progressive Jackpots</w:t>
      </w:r>
    </w:p>
    <w:p>
      <w:r/>
      <w:r>
        <w:t>If you're looking for a slot game that satisfies your cravings for sweets and delivers sweet paydays, Candy Bars is your game. But that's not all! This game also gives you a chance to hit not just one, but three progressive jackpots.</w:t>
      </w:r>
      <w:r/>
    </w:p>
    <w:p>
      <w:r/>
      <w:r>
        <w:t>These savory jackpots are named Snack Size, King Size, and Giant Size - and they're just as mouth-watering as they sound. You can see the current value of each jackpot displayed above the reels, tempting you to spin and claim your prize.</w:t>
      </w:r>
      <w:r/>
    </w:p>
    <w:p>
      <w:r/>
      <w:r>
        <w:t>To win a jackpot, you'll need to land two, three, or four stacks of symbols with a chocolate background on the reels. It's like going on a scavenger hunt, but with delicious treats and generous rewards waiting for you at the end!</w:t>
      </w:r>
      <w:r/>
    </w:p>
    <w:p>
      <w:r/>
      <w:r>
        <w:t>Want to go for the Snack Size jackpot? Look for one stack of chocolate symbols on the second reel! Feeling ambitious? Try for the King Size jackpot by hitting two chocolate stacks on reels 2 and 3. And if you're feeling up to the challenge, go for the Giant Size progressive jackpot, which is triggered by hitting chocolate stacks on reels 2, 3, and 4.</w:t>
      </w:r>
      <w:r/>
    </w:p>
    <w:p>
      <w:r/>
      <w:r>
        <w:t>The Candy Bars progressive jackpots are like the cherry on top of a decadent sundae. So, dig into the game, spin the reels, and enjoy the sweet taste of victory!</w:t>
      </w:r>
    </w:p>
    <w:p>
      <w:pPr>
        <w:pStyle w:val="Heading2"/>
      </w:pPr>
      <w:r>
        <w:t>My Sweet Thoughts on Candy Bars</w:t>
      </w:r>
    </w:p>
    <w:p>
      <w:r/>
      <w:r>
        <w:t>As a self-proclaimed slot game expert, I must say that I've had some sweet experiences with Candy Bars. It has all the classic elements that make a good slot game - simple paytable, easy-to-understand game mechanics, and a few surprises to keep you engaged.</w:t>
      </w:r>
      <w:r/>
    </w:p>
    <w:p>
      <w:r/>
      <w:r>
        <w:t>The gumball Wilds with multipliers are the cherry on top of this game. They can sweeten up any spin and add some real sugar to your winnings. And let's not forget about the three progressive jackpots that can bring some major sweetness to your wallet.</w:t>
      </w:r>
      <w:r/>
    </w:p>
    <w:p>
      <w:r/>
      <w:r>
        <w:t>However, let me be frank, the game's visuals aren't the most eye-catching out there. It looks like a game that was made back in the early 2000s, which may not appeal to some players. But hey, don't judge a candy bar by its wrapper, right?</w:t>
      </w:r>
      <w:r/>
    </w:p>
    <w:p>
      <w:r/>
      <w:r>
        <w:t>If you have a sweet tooth for Candy Bars, then you might also enjoy Bubble Craze by IGT. It's another game that offers an explosion of color and fun. And who doesn't love bubbles?</w:t>
      </w:r>
      <w:r/>
    </w:p>
    <w:p>
      <w:r/>
      <w:r>
        <w:t>Overall, Candy Bars is a slot game that's worth a spin or two. Whether you're a seasoned player or a newbie, you'll find some sweet action and maybe even a few cavities (kidding!). Just remember to brush your teeth after playing!</w:t>
      </w:r>
    </w:p>
    <w:p>
      <w:pPr>
        <w:pStyle w:val="Heading2"/>
      </w:pPr>
      <w:r>
        <w:t>FAQ</w:t>
      </w:r>
    </w:p>
    <w:p>
      <w:pPr>
        <w:pStyle w:val="Heading3"/>
      </w:pPr>
      <w:r>
        <w:t>What is Candy Bars?</w:t>
      </w:r>
    </w:p>
    <w:p>
      <w:r/>
      <w:r>
        <w:t>Candy Bars is an online slot game that lets you play with different candies. It is a 4-reel slot game that rewards up to 100x your bet. It has 50 paylines, and it was released at the end of 2013.</w:t>
      </w:r>
    </w:p>
    <w:p>
      <w:pPr>
        <w:pStyle w:val="Heading3"/>
      </w:pPr>
      <w:r>
        <w:t>What are Wild symbols in Candy Bars?</w:t>
      </w:r>
    </w:p>
    <w:p>
      <w:r/>
      <w:r>
        <w:t>Wild symbols are a Gumball with 2x on it. They appear only on the second and third reels and can replace all other symbols. Every time the wild is part of a win, its value will be doubled. Wins involving two of them will quadruple the payout.</w:t>
      </w:r>
    </w:p>
    <w:p>
      <w:pPr>
        <w:pStyle w:val="Heading3"/>
      </w:pPr>
      <w:r>
        <w:t>What is a Blackout Win in Candy Bars?</w:t>
      </w:r>
    </w:p>
    <w:p>
      <w:r/>
      <w:r>
        <w:t>A Blackout Win is when all reels are entirely covered with symbols of one kind. It can pay between 5,000 and 25,000 coins, but it only applies to winning combinations without Wilds included.</w:t>
      </w:r>
    </w:p>
    <w:p>
      <w:pPr>
        <w:pStyle w:val="Heading3"/>
      </w:pPr>
      <w:r>
        <w:t>What are the three progressive jackpots in Candy Bars?</w:t>
      </w:r>
    </w:p>
    <w:p>
      <w:r/>
      <w:r>
        <w:t xml:space="preserve">The three progressive jackpots in Candy Bars are the Snack Size, King Size, and Giant Size jackpots. You can hit them by landing respectively two, three or four stacks of symbols with a chocolate background on the reels. </w:t>
      </w:r>
    </w:p>
    <w:p>
      <w:pPr>
        <w:pStyle w:val="Heading3"/>
      </w:pPr>
      <w:r>
        <w:t>Which symbols offer the highest payouts in Candy Bars?</w:t>
      </w:r>
    </w:p>
    <w:p>
      <w:r/>
      <w:r>
        <w:t>The Red 7s with a blue background and the Gumball Wilds offer the highest payouts in Candy Bars. Red 7s with a blue background are worth the most, as they will pay up to 100 coins, while Wilds can double or quadruple the payout.</w:t>
      </w:r>
    </w:p>
    <w:p>
      <w:pPr>
        <w:pStyle w:val="Heading3"/>
      </w:pPr>
      <w:r>
        <w:t>Are there any similar slot machines to Candy Bars?</w:t>
      </w:r>
    </w:p>
    <w:p>
      <w:r/>
      <w:r>
        <w:t>If you enjoyed Candy Bars, you might also like Bubble Craze, which is also produced by IGT. It has multipliers and allows you to win up to €1,000 with a single spin!</w:t>
      </w:r>
    </w:p>
    <w:p>
      <w:pPr>
        <w:pStyle w:val="Heading3"/>
      </w:pPr>
      <w:r>
        <w:t>What are the different candies used in Candy Bars?</w:t>
      </w:r>
    </w:p>
    <w:p>
      <w:r/>
      <w:r>
        <w:t>The three candies used in Candy Bars are Lollipops, Peppermints, and Candy. Four of them will earn you ten coins, while three matching ones will earn you five coins.</w:t>
      </w:r>
    </w:p>
    <w:p>
      <w:pPr>
        <w:pStyle w:val="Heading3"/>
      </w:pPr>
      <w:r>
        <w:t>How many paylines are in Candy Bars?</w:t>
      </w:r>
    </w:p>
    <w:p>
      <w:r/>
      <w:r>
        <w:t xml:space="preserve">Candy Bars has 50 paylines, even though it only has four reels and four rows. </w:t>
      </w:r>
    </w:p>
    <w:p>
      <w:pPr>
        <w:pStyle w:val="Heading2"/>
      </w:pPr>
      <w:r>
        <w:t>What we like</w:t>
      </w:r>
    </w:p>
    <w:p>
      <w:pPr>
        <w:pStyle w:val="ListBullet"/>
        <w:spacing w:line="240" w:lineRule="auto"/>
        <w:ind w:left="720"/>
      </w:pPr>
      <w:r/>
      <w:r>
        <w:t>Exciting progressive jackpots</w:t>
      </w:r>
    </w:p>
    <w:p>
      <w:pPr>
        <w:pStyle w:val="ListBullet"/>
        <w:spacing w:line="240" w:lineRule="auto"/>
        <w:ind w:left="720"/>
      </w:pPr>
      <w:r/>
      <w:r>
        <w:t>Wild symbols with multipliers</w:t>
      </w:r>
    </w:p>
    <w:p>
      <w:pPr>
        <w:pStyle w:val="ListBullet"/>
        <w:spacing w:line="240" w:lineRule="auto"/>
        <w:ind w:left="720"/>
      </w:pPr>
      <w:r/>
      <w:r>
        <w:t>Classic slot game feel</w:t>
      </w:r>
    </w:p>
    <w:p>
      <w:pPr>
        <w:pStyle w:val="ListBullet"/>
        <w:spacing w:line="240" w:lineRule="auto"/>
        <w:ind w:left="720"/>
      </w:pPr>
      <w:r/>
      <w:r>
        <w:t>50 paylines</w:t>
      </w:r>
    </w:p>
    <w:p>
      <w:pPr>
        <w:pStyle w:val="Heading2"/>
      </w:pPr>
      <w:r>
        <w:t>What we don't like</w:t>
      </w:r>
    </w:p>
    <w:p>
      <w:pPr>
        <w:pStyle w:val="ListBullet"/>
        <w:spacing w:line="240" w:lineRule="auto"/>
        <w:ind w:left="720"/>
      </w:pPr>
      <w:r/>
      <w:r>
        <w:t>Not visually appealing</w:t>
      </w:r>
    </w:p>
    <w:p>
      <w:pPr>
        <w:pStyle w:val="ListBullet"/>
        <w:spacing w:line="240" w:lineRule="auto"/>
        <w:ind w:left="720"/>
      </w:pPr>
      <w:r/>
      <w:r>
        <w:t>Only two reels with Wild symbols</w:t>
      </w:r>
    </w:p>
    <w:p>
      <w:r/>
      <w:r>
        <w:rPr>
          <w:b/>
        </w:rPr>
        <w:t>Play Candy Bars Slot Free – Review &amp; Rating</w:t>
      </w:r>
    </w:p>
    <w:p>
      <w:r/>
      <w:r>
        <w:rPr>
          <w:i/>
        </w:rPr>
        <w:t>Read our review of Candy Bars slot game and play it for free. Exciting progressive jackpots and Wild symbols with multipliers. Classic slot game feel.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