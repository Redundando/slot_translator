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Aladdin's Lamp Free Slot Game Review</w:t>
      </w:r>
    </w:p>
    <w:p>
      <w:r/>
      <w:r>
        <w:rPr>
          <w:b/>
        </w:rPr>
        <w:t>Meta description</w:t>
      </w:r>
      <w:r>
        <w:t>: Read our review of Aladdin's Lamp, an online slot game by CQ9 Gaming. Play for free and experience exceptional graphics and exciting features.</w:t>
      </w:r>
    </w:p>
    <w:p>
      <w:pPr>
        <w:pStyle w:val="Heading2"/>
      </w:pPr>
      <w:r>
        <w:t>Outstanding Graphics and Image Quality that Pop!</w:t>
      </w:r>
    </w:p>
    <w:p>
      <w:r/>
      <w:r>
        <w:t>If you're looking for an online slot game that is visually stunning, then Aladdin’s Lamp by CQ9 Gaming is the game you need to check out! This slot game is sure to have you rubbing your eyes in disbelief at the level of detail and brilliance captured on the reels. The graphics are breathtaking, and the image quality is impeccable, making it one of the best slot games available.</w:t>
      </w:r>
    </w:p>
    <w:p>
      <w:r/>
      <w:r>
        <w:t>The game features a lovable genie of the lamp, who is depicted in a beautiful shade of blue, with a fantastic city backdrop established on another planet. The characters, symbols, and images throughout the game are well-defined, bringing the game experience to life in a truly enjoyable and engaging way.</w:t>
      </w:r>
    </w:p>
    <w:p>
      <w:r/>
      <w:r>
        <w:t xml:space="preserve">This online slot game is perfect for those who are not only looking for an entertaining experience but also for those who want a visually mesmerizing game to play when they need a break from the mundane. You'll feel like you've just stepped into a magical world of wonder when you play this slot game. </w:t>
      </w:r>
    </w:p>
    <w:p>
      <w:r/>
      <w:r>
        <w:t>So take a chance on Aladdin’s Lamp, let the genie grant your wishes, and get ready to be wowed with its exceptional graphics and image quality! Who needs a magic carpet ride, when you can have an exhilarating experience with this slot game!</w:t>
      </w:r>
    </w:p>
    <w:p>
      <w:pPr>
        <w:pStyle w:val="Heading2"/>
      </w:pPr>
      <w:r>
        <w:t>Theme and Symbols</w:t>
      </w:r>
    </w:p>
    <w:p>
      <w:r/>
      <w:r>
        <w:t>Prepare to be transported to a mystical world of magic and treasures when you play Aladdin's Lamp. The theme of this casino slot game is centered around the story of the infamous Aladdin and his enchanted lamp. Don't worry, rubbing your computer screen won't make a genie suddenly appear! However, with every spin of the reels, players get the chance to uncover riches just like the story.</w:t>
      </w:r>
    </w:p>
    <w:p>
      <w:r/>
      <w:r>
        <w:t xml:space="preserve"> The symbols in the game include classic characters from the Aladdin story, such as carpets, camels, and magical genies, as well as some elegant characters, all designed to help players win immense wealth as they spin the reels. Plus, the game music and sound effects perfectly match the theme, making the gameplay even more exciting!</w:t>
      </w:r>
    </w:p>
    <w:p>
      <w:r/>
      <w:r>
        <w:t xml:space="preserve">Overall, the theme and symbols in Aladdin's Lamp are well-executed and combine to create a realistic and immersive experience for players to enjoy. Just be warned, you may feel like you've stepped into a whole new world while playing this game! </w:t>
      </w:r>
    </w:p>
    <w:p>
      <w:pPr>
        <w:pStyle w:val="Heading2"/>
      </w:pPr>
      <w:r>
        <w:t>Experience a Visual Masterpiece with Aladdin's Lamp from CQ9 Gaming</w:t>
      </w:r>
    </w:p>
    <w:p>
      <w:r/>
      <w:r>
        <w:t>Get ready to enter a world beyond your imagination with Aladdin's Lamp, a visually stunning slot game developed by CQ9 Gaming. Known for their expertise in creating exceptional graphics, CQ9 Gaming has surpassed themselves with the level of detail and creativity in Aladdin's Lamp.</w:t>
      </w:r>
    </w:p>
    <w:p>
      <w:r/>
      <w:r>
        <w:t>The symbols and characters are all beautifully crafted with vibrant colors and intricate designs. As you spin the reels and activate the features, you'll be mesmerized by the animations and special effects that bring the game to life.</w:t>
      </w:r>
    </w:p>
    <w:p>
      <w:r/>
      <w:r>
        <w:t>CQ9 Gaming's commitment to delivering high-quality graphics is evident in every aspect of Aladdin's Lamp. From the exotic Arabian setting to the gold-encrusted symbols, everything shines and sparkles with the finest details.</w:t>
      </w:r>
    </w:p>
    <w:p>
      <w:r/>
      <w:r>
        <w:t>It's safe to say that Aladdin's Lamp is more than just a game - it's an audiovisual experience that will take you on a magic carpet ride. Even if you're not particularly fond of slot games, the level of artistry and visual appeal in Aladdin's Lamp is worth checking out.</w:t>
      </w:r>
    </w:p>
    <w:p>
      <w:r/>
      <w:r>
        <w:t>One thing is for sure: You won't find graphics this good in any other slot game. CQ9 Gaming's reputation for exceptional art and design is well-earned and well-deserved, and Aladdin's Lamp is a prime example of that.</w:t>
      </w:r>
    </w:p>
    <w:p>
      <w:r/>
      <w:r>
        <w:t>Don't take our word for it - give Aladdin's Lamp a spin and see for yourself the level of artistry and creativity that CQ9 Gaming brings to the online gambling industry!</w:t>
      </w:r>
    </w:p>
    <w:p>
      <w:pPr>
        <w:pStyle w:val="Heading2"/>
      </w:pPr>
      <w:r>
        <w:t>Experience the Magic of Aladdin’s Lamp: Genie of the Lamp and City Backdrop</w:t>
      </w:r>
    </w:p>
    <w:p>
      <w:r/>
      <w:r>
        <w:t>Well, well, well! Aladdin's Lamp game has once again succeeded in taking us on a magical journey. The Genie of the Lamp and the city backdrop are the two most impressive and striking features that will make you awestruck. The playful genie is skillfully crafted with beautiful blue color and well-defined characters that will make you believe in genies and their powers.</w:t>
      </w:r>
      <w:r/>
    </w:p>
    <w:p>
      <w:r/>
      <w:r>
        <w:t>But wait, there's more! The city backdrop is on another level of beauty and appears to be established on another planet. The houses that stand out on the top corners of the slot machine teleport you to a different world altogether. It's like being transported to the magical land of Agrabah with Aladdin and Jasmine — pure bliss!</w:t>
      </w:r>
      <w:r/>
    </w:p>
    <w:p>
      <w:r/>
      <w:r>
        <w:t xml:space="preserve">Even though we can't bring Robin Williams back to life, the genie in Aladdin's Lamp can still make all your wishes come true! And if that's not enough, the slot machine's fantastic visuals will keep you entertained for hours. </w:t>
      </w:r>
      <w:r/>
    </w:p>
    <w:p>
      <w:r/>
      <w:r>
        <w:t>So hold on to your magic carpets and take a ride on Aladdin's Lamp - the genie is waiting!</w:t>
      </w:r>
    </w:p>
    <w:p>
      <w:pPr>
        <w:pStyle w:val="Heading2"/>
      </w:pPr>
      <w:r>
        <w:t>Functions of the Game</w:t>
      </w:r>
    </w:p>
    <w:p>
      <w:r/>
      <w:r>
        <w:t xml:space="preserve">Get ready to rub your virtual lamp and unleash the magic of Aladdin’s Lamp! This game has more features than a magic lamp has wishes. The bottom menu is not only unique, but it’s also a great example of state-of-the-art design. The game’s characters and symbols blend together seamlessly, as if guided by the genie’s hand. </w:t>
      </w:r>
    </w:p>
    <w:p>
      <w:r/>
      <w:r>
        <w:t xml:space="preserve">But let’s talk about the real magic here: the features! Aladdin’s Lamp won’t leave you feeling like you’re in Agrabah. In fact, it’s one of the most engaging games you’ll ever come across. The game’s exciting features give you a real chance to take home some treasure. </w:t>
      </w:r>
    </w:p>
    <w:p>
      <w:r/>
      <w:r>
        <w:t xml:space="preserve">With a little bit of luck, you’ll witness the magic of the bonus rounds. The perfect blend of symbols trigger an array of scatters, free spins, and a wild symbol. Oh, and let's not forget about the jackpot feature that can lift your winnings to a whole new world! </w:t>
      </w:r>
    </w:p>
    <w:p>
      <w:pPr>
        <w:pStyle w:val="Heading2"/>
      </w:pPr>
      <w:r>
        <w:t>FAQ</w:t>
      </w:r>
    </w:p>
    <w:p>
      <w:pPr>
        <w:pStyle w:val="Heading3"/>
      </w:pPr>
      <w:r>
        <w:t>What is Aladdin's Lamp?</w:t>
      </w:r>
    </w:p>
    <w:p>
      <w:r/>
      <w:r>
        <w:t>Aladdin's Lamp is an online slot machine game offered by CQ9 Gaming. It features unique graphics and symbols inspired by Arabian Nights.</w:t>
      </w:r>
    </w:p>
    <w:p>
      <w:pPr>
        <w:pStyle w:val="Heading3"/>
      </w:pPr>
      <w:r>
        <w:t>What is the objective of the game?</w:t>
      </w:r>
    </w:p>
    <w:p>
      <w:r/>
      <w:r>
        <w:t>The objective of the game is to spin the reels and match the symbols on the pay lines to win prizes.</w:t>
      </w:r>
    </w:p>
    <w:p>
      <w:pPr>
        <w:pStyle w:val="Heading3"/>
      </w:pPr>
      <w:r>
        <w:t>What is the minimum and maximum bet?</w:t>
      </w:r>
    </w:p>
    <w:p>
      <w:r/>
      <w:r>
        <w:t>The minimum and maximum bet varies in different casinos that offer the game. Check with your casino's rules and regulations for details.</w:t>
      </w:r>
    </w:p>
    <w:p>
      <w:pPr>
        <w:pStyle w:val="Heading3"/>
      </w:pPr>
      <w:r>
        <w:t>What are the special symbols in the game?</w:t>
      </w:r>
    </w:p>
    <w:p>
      <w:r/>
      <w:r>
        <w:t>The special symbols in the game are the genie, magic lamp, and carpet. The genie can grant you bonus rounds and free spins, while the magic lamp and carpet are wild symbols that can substitute for other symbols to form winning combinations.</w:t>
      </w:r>
    </w:p>
    <w:p>
      <w:pPr>
        <w:pStyle w:val="Heading3"/>
      </w:pPr>
      <w:r>
        <w:t>What are the bonus rounds in the game?</w:t>
      </w:r>
    </w:p>
    <w:p>
      <w:r/>
      <w:r>
        <w:t>The bonus rounds in the game are activated if you land three or more genie symbols on the reels. You will be awarded free spins and a chance to win bigger prizes.</w:t>
      </w:r>
    </w:p>
    <w:p>
      <w:pPr>
        <w:pStyle w:val="Heading3"/>
      </w:pPr>
      <w:r>
        <w:t>Is there a progressive jackpot in the game?</w:t>
      </w:r>
    </w:p>
    <w:p>
      <w:r/>
      <w:r>
        <w:t>CQ9 Gaming does not offer a progressive jackpot in this game. However, there are still chances of winning decent prizes through the bonus rounds and free spins.</w:t>
      </w:r>
    </w:p>
    <w:p>
      <w:pPr>
        <w:pStyle w:val="Heading3"/>
      </w:pPr>
      <w:r>
        <w:t>Can I play the game on mobile devices?</w:t>
      </w:r>
    </w:p>
    <w:p>
      <w:r/>
      <w:r>
        <w:t>Yes, the game is compatible with most mobile devices, including smartphones and tablets.</w:t>
      </w:r>
    </w:p>
    <w:p>
      <w:pPr>
        <w:pStyle w:val="Heading3"/>
      </w:pPr>
      <w:r>
        <w:t>Are there any tips to win at the game?</w:t>
      </w:r>
    </w:p>
    <w:p>
      <w:r/>
      <w:r>
        <w:t>There are no guaranteed tips to win at the game. However, it is advisable to set a budget and stick to it, as well as to bet on all pay lines to increase your chances of winning.</w:t>
      </w:r>
    </w:p>
    <w:p>
      <w:pPr>
        <w:pStyle w:val="Heading2"/>
      </w:pPr>
      <w:r>
        <w:t>What we like</w:t>
      </w:r>
    </w:p>
    <w:p>
      <w:pPr>
        <w:pStyle w:val="ListBullet"/>
        <w:spacing w:line="240" w:lineRule="auto"/>
        <w:ind w:left="720"/>
      </w:pPr>
      <w:r/>
      <w:r>
        <w:t>Exceptional graphics and image quality</w:t>
      </w:r>
    </w:p>
    <w:p>
      <w:pPr>
        <w:pStyle w:val="ListBullet"/>
        <w:spacing w:line="240" w:lineRule="auto"/>
        <w:ind w:left="720"/>
      </w:pPr>
      <w:r/>
      <w:r>
        <w:t>Well-executed theme and symbols</w:t>
      </w:r>
    </w:p>
    <w:p>
      <w:pPr>
        <w:pStyle w:val="ListBullet"/>
        <w:spacing w:line="240" w:lineRule="auto"/>
        <w:ind w:left="720"/>
      </w:pPr>
      <w:r/>
      <w:r>
        <w:t>CQ9 Gaming's reputation for graphics</w:t>
      </w:r>
    </w:p>
    <w:p>
      <w:pPr>
        <w:pStyle w:val="ListBullet"/>
        <w:spacing w:line="240" w:lineRule="auto"/>
        <w:ind w:left="720"/>
      </w:pPr>
      <w:r/>
      <w:r>
        <w:t>Striking genie of the lamp and city backdrop</w:t>
      </w:r>
    </w:p>
    <w:p>
      <w:pPr>
        <w:pStyle w:val="Heading2"/>
      </w:pPr>
      <w:r>
        <w:t>What we don't like</w:t>
      </w:r>
    </w:p>
    <w:p>
      <w:pPr>
        <w:pStyle w:val="ListBullet"/>
        <w:spacing w:line="240" w:lineRule="auto"/>
        <w:ind w:left="720"/>
      </w:pPr>
      <w:r/>
      <w:r>
        <w:t>Limited bottom menu functions</w:t>
      </w:r>
    </w:p>
    <w:p>
      <w:pPr>
        <w:pStyle w:val="ListBullet"/>
        <w:spacing w:line="240" w:lineRule="auto"/>
        <w:ind w:left="720"/>
      </w:pPr>
      <w:r/>
      <w:r>
        <w:t>No bonus rounds</w:t>
      </w:r>
    </w:p>
    <w:p>
      <w:r/>
      <w:r>
        <w:rPr>
          <w:i/>
        </w:rPr>
        <w:t>Prompt: Create a feature image for "Aladdin's Lamp" that captures the spirit of the fun and excitement of the game. The image should be in a cartoon style and should prominently feature a happy Maya warrior with glasses. The warrior should be shown standing in front of a glowing lamp, with a happy expression and an enthusiastic posture. The background should feature elements related to the game, such as a city with colorful buildings and a clear blue sky. The image should be bright and cheerful, with bold colors and playful details that will make viewers want to play the game. Feel free to use your creativity to bring the game to life in a visually appealing and exciting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