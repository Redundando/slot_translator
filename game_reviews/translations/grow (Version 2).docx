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G.R.O.W for Free: A Fun Gardening-Themed Slot</w:t>
      </w:r>
    </w:p>
    <w:p>
      <w:r/>
      <w:r>
        <w:rPr>
          <w:b/>
        </w:rPr>
        <w:t>Meta description</w:t>
      </w:r>
      <w:r>
        <w:t>: Read our review of the G.R.O.W online slot, and play for free. Enjoy a fun gardening-themed slot with four exciting bonus features and a 96.47% RTP rate.</w:t>
      </w:r>
    </w:p>
    <w:p>
      <w:pPr>
        <w:pStyle w:val="Heading2"/>
      </w:pPr>
      <w:r>
        <w:t>Unleash Your Inner Gardener with G.R.O.W</w:t>
      </w:r>
    </w:p>
    <w:p>
      <w:r/>
      <w:r>
        <w:t xml:space="preserve">Get your green thumbs ready because G.R.O.W is the gardening-themed online slot that will turn you into the next Alan Titchmarsh. Sprout your way to epic wins with this 5-reel and 50 payline game that will have you digging up treasures in no time. </w:t>
      </w:r>
      <w:r/>
    </w:p>
    <w:p>
      <w:r/>
      <w:r>
        <w:t xml:space="preserve">But wait, before we get our hands dirty, let's talk gameplay mechanics. The objective is to grow the perfect beanstalk, which in turn will yield cash prizes and free spins. The symbols range from your typical card values like, Ace, King, Queen, and Jack, to gardening tools like watering cans and trowels. </w:t>
      </w:r>
      <w:r/>
    </w:p>
    <w:p>
      <w:r/>
      <w:r>
        <w:t xml:space="preserve">Betting on G.R.O.W is super affordable with a minimum bet of just 0.50 cents, and, for those who want to go all out, the maximum bet is 200 euros per spin. Don't let the low cost fool you, though - the returns can be massive, with an RTP of 96.47%. </w:t>
      </w:r>
      <w:r/>
    </w:p>
    <w:p>
      <w:r/>
      <w:r>
        <w:t>The game is available on desktop, mobile, and tablet devices, so grab your favorite device and enter a world of rich, green goodness. Whether you've got a green thumb or not, there's fun to be had and coins to be won in G.R.O.W.</w:t>
      </w:r>
    </w:p>
    <w:p>
      <w:pPr>
        <w:pStyle w:val="Heading2"/>
      </w:pPr>
      <w:r>
        <w:t>Bonus Features: Get More Bang for Your Buck</w:t>
      </w:r>
    </w:p>
    <w:p>
      <w:r/>
      <w:r>
        <w:t>Get ready to cash in on some sweet rewards with G.R.O.W's fun and varied bonus features. With four ways to trigger bonuses, this game brings serious excitement to the casino floor.</w:t>
      </w:r>
    </w:p>
    <w:p>
      <w:r/>
      <w:r>
        <w:t>First up: the Golden Bee. This buzzing little insect is your ticket to big cash rewards. Every time you spin, the Golden Bee can activate and add to its respective chest. Collect enough cash and open the chest for a prize that's sure to keep your pockets buzzing!</w:t>
      </w:r>
    </w:p>
    <w:p>
      <w:r/>
      <w:r>
        <w:t>Next, we have the G.R.O.W and the Magic Bean Treasure feature. If you're lucky enough to hit this bonus round, get ready to grow some plants. After each spin the bean plants will grow, and once they reach their maximum height, you'll unlock a chest with even more rewards. Just don't forget to water those plants, or they'll wilt away!</w:t>
      </w:r>
    </w:p>
    <w:p>
      <w:r/>
      <w:r>
        <w:t>The 4 chests bonus feature is all about anticipation. Each chest hides a different cash value that changes with every spin, adding an element of surprise to your gameplay. Will you hit the jackpot? Only the chests know for sure!</w:t>
      </w:r>
    </w:p>
    <w:p>
      <w:r/>
      <w:r>
        <w:t>And last but not least, we have the Mystery Bonus Symbol. This randomly replaces symbols with another, giving you a chance to hit even more winning combinations. It's a mystery you won't want to miss out on!</w:t>
      </w:r>
    </w:p>
    <w:p>
      <w:r/>
      <w:r>
        <w:t>If you really want to rake in the rewards, try to trigger the Free Spins feature by landing 3 or more bonus symbols. This generous feature awards up to 10 free spins, with even more potential for big wins. It's like hitting the jackpot without spending a dime!</w:t>
      </w:r>
    </w:p>
    <w:p>
      <w:r/>
      <w:r>
        <w:t>With so many bonus features to keep you on your toes, G.R.O.W is an online casino game that will have you buzzing with excitement. Just remember, don't get stung by the Golden Bee!</w:t>
      </w:r>
    </w:p>
    <w:p>
      <w:pPr>
        <w:pStyle w:val="Heading2"/>
      </w:pPr>
      <w:r>
        <w:t>Get Rich or Wilt Trying: Winning Big on G.R.O.W Slot Game</w:t>
      </w:r>
    </w:p>
    <w:p>
      <w:r/>
      <w:r>
        <w:t>Are you feeling lucky, green thumbs? The G.R.O.W slot machine offers a dynamic and immersive gaming experience that could earn you some serious greenbacks. With the opportunity to win up to 150 times your initial bet, it's no wonder this game has become a fan favorite in the world of online casinos.</w:t>
      </w:r>
      <w:r/>
    </w:p>
    <w:p>
      <w:r/>
      <w:r>
        <w:t>But why stop at just 150 times your bet when you can go even bigger? Fill those reels with winning wilds and you'll be on your way to winning up to 200 times your wager. And that's just the beginning. If you manage to trigger the Magic Bean Treasure function, you could score a jackpot of up to 5,000 times your initial bet. Clearly, this game has some serious potential for a payout.</w:t>
      </w:r>
      <w:r/>
    </w:p>
    <w:p>
      <w:r/>
      <w:r>
        <w:t>Of course, as with any slot game, you may also feel like you're watching your hopes and dreams wilt away before your eyes. But fear not, green thumbs. With an RTP rate of 96.47%, G.R.O.W offers a decent chance for some serious coinage to come your way. And while we can't promise you'll hit the jackpot every time, we can promise that you'll have a bloomin' good time trying.</w:t>
      </w:r>
    </w:p>
    <w:p>
      <w:pPr>
        <w:pStyle w:val="Heading2"/>
      </w:pPr>
      <w:r>
        <w:t>Compatibility with Different Devices</w:t>
      </w:r>
    </w:p>
    <w:p>
      <w:r/>
      <w:r>
        <w:t>G.R.O.W is an exceptional online slot game that caters to all kinds of players, whether they prefer gameplay on desktop, mobile, or tablet devices. Gone are the days when you had to slouch in front of your computer to experience the thrill of spinning the reels and winning big! Now you can relish in the fantastic features of G.R.O.W in the comfort of your home or on the go. This makes G.R.O.W a convenient and versatile slot game that is suitable for players who value flexibility and mobility.</w:t>
      </w:r>
    </w:p>
    <w:p>
      <w:r/>
      <w:r>
        <w:t>Whether you're waiting for a meeting to start, traveling on the bus, or lounging on your couch, G.R.O.W is always on-hand to cater to your online gaming needs! Just whip out your mobile or tablet device and enjoy top-notch graphics, superb sound effects, and an engaging storyline that will keep you hooked. With G.R.O.W, there's no need to compromise on quality or convenience, as this game has everything a modern player could ask for.</w:t>
      </w:r>
    </w:p>
    <w:p>
      <w:r/>
      <w:r>
        <w:t>In summary, whether you're a die-hard desktop fanatic or a mobile maniac, G.R.O.W will provide a seamless and enjoyable gaming experience that everyone can enjoy. It's as versatile as a Swiss Army Knife, as flexible as a gymnast, and as compatible as a match made in heaven. So why not give G.R.O.W a spin today? You won't regret it!</w:t>
      </w:r>
    </w:p>
    <w:p>
      <w:pPr>
        <w:pStyle w:val="Heading2"/>
      </w:pPr>
      <w:r>
        <w:t>Theme and Aesthetics</w:t>
      </w:r>
    </w:p>
    <w:p>
      <w:r/>
      <w:r>
        <w:t>G.R.O.W is not only a casino slot game; it's a green-thumbed journey through your backyard garden. The game's developers got their inspiration from garden enthusiasts and researchers who spend hours nurturing their plants to grow strong and free from pests and diseases. The game's green-themed characters, including broccoli, beans, and turnips, add an outstanding natural touch to the game. Let's see if playing G.R.O.W can turn your own not-so-green thumb green!</w:t>
      </w:r>
    </w:p>
    <w:p>
      <w:r/>
      <w:r>
        <w:t>The symbols in G.R.O.W have depth and color, and each one is unique and intricately designed. The sprayers' deft spraying motion and the vegetables' plump, rounded shapes are among the game's highlights. The game's background is similarly eye-catching, with a peaceful and rustic atmosphere. It's like being transported to a small countryside village, but with the added excitement of a slot game.</w:t>
      </w:r>
    </w:p>
    <w:p>
      <w:r/>
      <w:r>
        <w:t>With G.R.O.W, you can enjoy the benefits of gardening without getting your hands dirty. Be prepared to laugh at the unique and laughable vegetable characters. The game is guaranteed to bring you joy and provide you with the relaxation you need after a long day.</w:t>
      </w:r>
    </w:p>
    <w:p>
      <w:pPr>
        <w:pStyle w:val="Heading2"/>
      </w:pPr>
      <w:r>
        <w:t>Target Audience and Player Experience</w:t>
      </w:r>
    </w:p>
    <w:p>
      <w:r/>
      <w:r>
        <w:t>Looking for a slot game that doesn't involve high-stakes, nerve-wracking gameplay? Then G.R.O.W may be right up your alley. This online slot seems to cater more to amateur players than the more experienced ones. So, if you're new to the world of online gambling, G.R.O.W could be a great place to start!</w:t>
      </w:r>
      <w:r/>
    </w:p>
    <w:p>
      <w:r/>
      <w:r>
        <w:t>Don't expect to win huge sums of cash, however. G.R.O.W's low variance and low-risk gameplay means that you're more likely to win small amounts regularly than hit the jackpot. But hey, if you're in it for the long game and want to enjoy yourself while doing so, then this slot game might be just what you need.</w:t>
      </w:r>
      <w:r/>
    </w:p>
    <w:p>
      <w:r/>
      <w:r>
        <w:t>One of the highlights of G.R.O.W is its fun and green-themed dynamics. If you have a love for all things gardening, then this slot game will definitely appeal to you. Plus, with its bright colors, cheerful music, and quirky graphics, it's guaranteed to put a smile on your face - even if you don't win big.</w:t>
      </w:r>
      <w:r/>
    </w:p>
    <w:p>
      <w:r/>
      <w:r>
        <w:t xml:space="preserve">Overall, G.R.O.W is a refreshing change of pace compared to the many other online slots that are geared towards high rollers. So, if you're looking for a laid back, low-stakes slot game that offers a fun and engaging player experience, then give G.R.O.W a try! </w:t>
      </w:r>
    </w:p>
    <w:p>
      <w:pPr>
        <w:pStyle w:val="Heading2"/>
      </w:pPr>
      <w:r>
        <w:t>OVERALL VERDICT AND RECOMMENDATION</w:t>
      </w:r>
    </w:p>
    <w:p>
      <w:r/>
      <w:r>
        <w:t xml:space="preserve">Overall, G.R.O.W is a delightful online slot that will take you on a gardening adventure filled with quirky cartoon graphics and amusing sound effects. The game is perfect for players who enjoy light-hearted, low-stress games that are easy on the eyes. </w:t>
      </w:r>
      <w:r/>
    </w:p>
    <w:p>
      <w:r/>
      <w:r>
        <w:t xml:space="preserve">The bonus features on G.R.O.W are among the most exciting we've seen in a slot game. From plant nurturing to Bug Hunt, the bonuses never disappoint, and they keep the players engaged for hours. </w:t>
      </w:r>
      <w:r/>
    </w:p>
    <w:p>
      <w:r/>
      <w:r>
        <w:t>However, the low variance in winnings may not appeal to veteran players looking for high-risk and high-reward titles. But if you're someone who enjoys the occasional modest winnings and a laid-back play, G.R.O.W will be your cup of tea.</w:t>
      </w:r>
      <w:r/>
    </w:p>
    <w:p>
      <w:r/>
      <w:r>
        <w:t>If you're looking for more challenging titles, we recommend trying Honey Rush by Play'n Go, which has a vibrant honeycomb theme and offers a swarm of exciting bonus features. Alternatively, you can check out the latest games reviewed on Slotjava to quench your thirst for new and exciting titles.</w:t>
      </w:r>
      <w:r/>
    </w:p>
    <w:p>
      <w:r/>
      <w:r>
        <w:t>In conclusion, we'd definitely recommend G.R.O.W to gardening enthusiasts and gamers looking for a light-hearted game with fun bonus features. So grab your gardening gloves and get ready to plant and nurture your way to riches!</w:t>
      </w:r>
    </w:p>
    <w:p>
      <w:pPr>
        <w:pStyle w:val="Heading2"/>
      </w:pPr>
      <w:r>
        <w:t>FAQ</w:t>
      </w:r>
    </w:p>
    <w:p>
      <w:pPr>
        <w:pStyle w:val="Heading3"/>
      </w:pPr>
      <w:r>
        <w:t>How is the gameplay of G.R.O.W set up?</w:t>
      </w:r>
    </w:p>
    <w:p>
      <w:r/>
      <w:r>
        <w:t>G.R.O.W has 5 reels and 50 paylines, and can be played from 0.50 cents up to 200 euros per spin on desktop, mobile and tablet devices. By growing magic beans and other symbols, you will receive cash prizes and free spins.</w:t>
      </w:r>
    </w:p>
    <w:p>
      <w:pPr>
        <w:pStyle w:val="Heading3"/>
      </w:pPr>
      <w:r>
        <w:t>What are the main vegetable symbols?</w:t>
      </w:r>
    </w:p>
    <w:p>
      <w:r/>
      <w:r>
        <w:t>The main vegetable symbols in G.R.O.W are strawberries, broccoli, beans, and turnips. High-value symbols include shovels, gardening gloves, sprayers, and wheelbarrows. There is also a Wild Pepper symbol that replaces all symbols except the Bonus Scatter, Golden Bee, and G.R.O.W symbols.</w:t>
      </w:r>
    </w:p>
    <w:p>
      <w:pPr>
        <w:pStyle w:val="Heading3"/>
      </w:pPr>
      <w:r>
        <w:t>How many bonus features are present in the game?</w:t>
      </w:r>
    </w:p>
    <w:p>
      <w:r/>
      <w:r>
        <w:t>G.R.O.W has 4 bonus features: Golden Bee symbol, G.R.O.W and the Magic Bean Treasure, 4 chests, and Mystery Bonus Symbol.</w:t>
      </w:r>
    </w:p>
    <w:p>
      <w:pPr>
        <w:pStyle w:val="Heading3"/>
      </w:pPr>
      <w:r>
        <w:t>How do you win at G.R.O.W slot?</w:t>
      </w:r>
    </w:p>
    <w:p>
      <w:r/>
      <w:r>
        <w:t>To win at G.R.O.W slot, you must land the G.R.O.W scatter symbols on the reels. Golden Bee and G.R.O.W icons also act as wild symbols. Once you have reached optimal plant maturity, you can get big final wins and reap the fruits of your hard work!</w:t>
      </w:r>
    </w:p>
    <w:p>
      <w:pPr>
        <w:pStyle w:val="Heading3"/>
      </w:pPr>
      <w:r>
        <w:t>What is the trend of Free Spins in G.R.O.W?</w:t>
      </w:r>
    </w:p>
    <w:p>
      <w:r/>
      <w:r>
        <w:t>The slot features a Free Spins function - this is played when you get 3 or more bonus symbols on the reels. You will then receive 10 free spins. Landing 3 bonus symbols in the function will reward you with an additional 10 free spins - in the function, they only appear on odd reels 1, 3 and 5.</w:t>
      </w:r>
    </w:p>
    <w:p>
      <w:pPr>
        <w:pStyle w:val="Heading3"/>
      </w:pPr>
      <w:r>
        <w:t>What is the RTP of G.R.O.W?</w:t>
      </w:r>
    </w:p>
    <w:p>
      <w:r/>
      <w:r>
        <w:t>The Return to Player of G.R.O.W is 96.47%, making it a moderately profitable slot if you also accumulate the chest prizes.</w:t>
      </w:r>
    </w:p>
    <w:p>
      <w:pPr>
        <w:pStyle w:val="Heading3"/>
      </w:pPr>
      <w:r>
        <w:t>What is the maximum payout in G.R.O.W?</w:t>
      </w:r>
    </w:p>
    <w:p>
      <w:r/>
      <w:r>
        <w:t>The maximum payout in G.R.O.W is 5,000 times the initial bet, which can be won in the Magic Bean Treasure function.</w:t>
      </w:r>
    </w:p>
    <w:p>
      <w:pPr>
        <w:pStyle w:val="Heading3"/>
      </w:pPr>
      <w:r>
        <w:t>Who is G.R.O.W suitable for?</w:t>
      </w:r>
    </w:p>
    <w:p>
      <w:r/>
      <w:r>
        <w:t>G.R.O.W seems more suitable for amateur players than for veteran slot machine players. If you love cartoon-themed slots, we recommend trying the free Honey Rush slot by Play'n Go, which has similar themes but more interesting wins.</w:t>
      </w:r>
    </w:p>
    <w:p>
      <w:pPr>
        <w:pStyle w:val="Heading2"/>
      </w:pPr>
      <w:r>
        <w:t>What we like</w:t>
      </w:r>
    </w:p>
    <w:p>
      <w:pPr>
        <w:pStyle w:val="ListBullet"/>
        <w:spacing w:line="240" w:lineRule="auto"/>
        <w:ind w:left="720"/>
      </w:pPr>
      <w:r/>
      <w:r>
        <w:t>Fun gardening-themed slot</w:t>
      </w:r>
    </w:p>
    <w:p>
      <w:pPr>
        <w:pStyle w:val="ListBullet"/>
        <w:spacing w:line="240" w:lineRule="auto"/>
        <w:ind w:left="720"/>
      </w:pPr>
      <w:r/>
      <w:r>
        <w:t>Four exciting bonus features</w:t>
      </w:r>
    </w:p>
    <w:p>
      <w:pPr>
        <w:pStyle w:val="ListBullet"/>
        <w:spacing w:line="240" w:lineRule="auto"/>
        <w:ind w:left="720"/>
      </w:pPr>
      <w:r/>
      <w:r>
        <w:t>Compatible with desktop, mobile, and tablet devices</w:t>
      </w:r>
    </w:p>
    <w:p>
      <w:pPr>
        <w:pStyle w:val="ListBullet"/>
        <w:spacing w:line="240" w:lineRule="auto"/>
        <w:ind w:left="720"/>
      </w:pPr>
      <w:r/>
      <w:r>
        <w:t>Decent RTP rate of 96.47%</w:t>
      </w:r>
    </w:p>
    <w:p>
      <w:pPr>
        <w:pStyle w:val="Heading2"/>
      </w:pPr>
      <w:r>
        <w:t>What we don't like</w:t>
      </w:r>
    </w:p>
    <w:p>
      <w:pPr>
        <w:pStyle w:val="ListBullet"/>
        <w:spacing w:line="240" w:lineRule="auto"/>
        <w:ind w:left="720"/>
      </w:pPr>
      <w:r/>
      <w:r>
        <w:t>Low variance in winnings</w:t>
      </w:r>
    </w:p>
    <w:p>
      <w:pPr>
        <w:pStyle w:val="ListBullet"/>
        <w:spacing w:line="240" w:lineRule="auto"/>
        <w:ind w:left="720"/>
      </w:pPr>
      <w:r/>
      <w:r>
        <w:t>May not appeal to veteran slot machine players</w:t>
      </w:r>
    </w:p>
    <w:p>
      <w:r/>
      <w:r>
        <w:rPr>
          <w:i/>
        </w:rPr>
        <w:t>Create a cartoon-inspired feature image for G.R.O.W that features a happy Maya warrior with glasses. The image should be vibrant and eye-catching, featuring colorful vegetables and fruit symbols in the background, with the Maya warrior standing in front of them, holding a golden chest. The Maya warrior should have a joyful expression and be wearing gardening gloves, representing the gardening theme of the game. The image should also include the game's logo and title, "G.R.O.W", in a playful font.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