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Almighty Reels Power of Zeus Free | Game Review</w:t>
      </w:r>
    </w:p>
    <w:p>
      <w:r/>
      <w:r>
        <w:rPr>
          <w:b/>
        </w:rPr>
        <w:t>Meta description</w:t>
      </w:r>
      <w:r>
        <w:t>: Read our review of Almighty Reels Power of Zeus online slot game. Play for free and learn about the gameplay, symbols, bonuses, and similar games.</w:t>
      </w:r>
    </w:p>
    <w:p>
      <w:pPr>
        <w:pStyle w:val="Heading2"/>
      </w:pPr>
      <w:r>
        <w:t>Get Your Hands Dirty with Almighty Reels Power of Zeus!</w:t>
      </w:r>
    </w:p>
    <w:p>
      <w:r/>
      <w:r>
        <w:t>If you are looking for an online slot game with heart-throbbing gameplay that can make you feel like a Greek god, then Almighty Reels Power of Zeus is the perfect fit for you! This low volatility slot game offers 5x3 grid system gameplay with two symbols – the Wild temple and Scatter symbol – that can help you earn big rewards. The game is packed with exciting features and mechanics that can positively enhance your playing experience</w:t>
      </w:r>
      <w:r/>
    </w:p>
    <w:p>
      <w:r/>
      <w:r>
        <w:t xml:space="preserve">The game's extended mode is a total game-changer, where each symbol generates a 3x3 block, offering the players better chances of scoring bigger payouts. If you think you have the skills to take the risk, the Gamble feature allows you to go for the higher payouts after each win! </w:t>
      </w:r>
      <w:r/>
    </w:p>
    <w:p>
      <w:r/>
      <w:r>
        <w:t>To make things easier, the game has an autoplay feature that keeps spinning the reels even when you are on a break or polishing your Greek accent—how cool is that?</w:t>
      </w:r>
      <w:r/>
    </w:p>
    <w:p>
      <w:r/>
      <w:r>
        <w:t>In a nutshell, Almighty Reels Power of Zeus is an adventure-filled online slot game that packs a punch with its unique gameplay, features, and mechanics. It's the perfect fit if you're looking to unleash your inner Zeus and conquer the reels!</w:t>
      </w:r>
    </w:p>
    <w:p>
      <w:pPr>
        <w:pStyle w:val="Heading2"/>
      </w:pPr>
      <w:r>
        <w:t>Theme and Symbols</w:t>
      </w:r>
    </w:p>
    <w:p>
      <w:r/>
      <w:r>
        <w:t>Get ready to join the Ancient Greek adventure in the slot game Almighty Reels Power of Zeus. With its unique and immersive theme, this game will transport you to a marble temple filled with the mythical gods of ancient Greece. Lightning bolts will cross the game grid in the midst of your journey, and an epic soundtrack will accompany you along the way.</w:t>
      </w:r>
    </w:p>
    <w:p>
      <w:r/>
      <w:r>
        <w:t>The symbols in the game are all inspired by the Greek culture, and you'll see elements of classic cards along with objects like the Spartan helmet, a fruit-filled cornucopia, and an amphora. But wait, the most important symbol is yet to come! You'll encounter Zeus himself, in a portrait featuring his mighty face. Before getting too excited, remember that you'll also need to keep an eye out for two special symbols: the Wild temple and the Scatter symbol. These symbols can unlock different features and bonuses within the game.</w:t>
      </w:r>
    </w:p>
    <w:p>
      <w:r/>
      <w:r>
        <w:t>So take a deep breath and embrace this adventure! With Almighty Reels Power of Zeus, you'll have a divine experience with endless fun and excitement.</w:t>
      </w:r>
    </w:p>
    <w:p>
      <w:pPr>
        <w:pStyle w:val="Heading2"/>
      </w:pPr>
      <w:r>
        <w:t>BONUS MODES AND FREE SPINS</w:t>
      </w:r>
    </w:p>
    <w:p>
      <w:r/>
      <w:r>
        <w:t>Are you ready for some epic bonus action, my fellow slot enthusiasts? Well, get ready to be blown away with Almighty Reels Power of Zeus! The Scatter symbol in this game is your key to accessing the coveted mode with free spins. Who doesn't love something for free, am I right?</w:t>
      </w:r>
      <w:r/>
    </w:p>
    <w:p>
      <w:r/>
      <w:r>
        <w:t>But wait, it gets better! During the free spins mode, the game assigns one symbol randomly as a megasymbol. Why settle for regular-sized symbols when you can have MEGA symbols taking over the central reels! This game mode has an excellent chance of providing even higher rewards... cha-ching!</w:t>
      </w:r>
      <w:r/>
    </w:p>
    <w:p>
      <w:r/>
      <w:r>
        <w:t>This is definitely my favorite part of the game, and it's not just because I'm cheap and love free stuff. Okay, maybe it's partially because of that, but also because the excitement builds up as you spin those reels, wondering which symbol will be selected as the megasymbol. Will it be Zeus himself? Or perhaps the beautiful goddess Athena? The possibilities are endless!</w:t>
      </w:r>
      <w:r/>
    </w:p>
    <w:p>
      <w:r/>
      <w:r>
        <w:t>Almighty Reels Power of Zeus knows how to amp up the fun and rewards, so make sure to keep an eye out for that Scatter symbol. Trust me, you don't want to miss out on this feature. Now if only we could have megasized snacks and drinks while playing, that would be awesome!</w:t>
      </w:r>
    </w:p>
    <w:p>
      <w:pPr>
        <w:pStyle w:val="Heading2"/>
      </w:pPr>
      <w:r>
        <w:t>Gamble Feature</w:t>
      </w:r>
    </w:p>
    <w:p>
      <w:r/>
      <w:r>
        <w:t>The Gamble feature in Almighty Reels Power of Zeus is perfect for the adventurous gambler who likes to take risks. It allows players to increase their winnings by gambling on the color of a covered card after each win. Feeling lucky? Then give it a go and double your win!</w:t>
      </w:r>
    </w:p>
    <w:p>
      <w:r/>
      <w:r>
        <w:t>However, players should be aware that the same card can appear multiple times, so the odds of winning are 50/50. But hey, no risk no reward right? Besides, it's not like Zeus is going to smite you if you lose – or is he?</w:t>
      </w:r>
    </w:p>
    <w:p>
      <w:r/>
      <w:r>
        <w:t>So if you're the type of player who likes to live life on the edge, give the Gamble feature a try and see if Lady Luck is on your side. And if not, well, at least you'll have a good story to tell at the next Zoom poker night!</w:t>
      </w:r>
    </w:p>
    <w:p>
      <w:pPr>
        <w:pStyle w:val="Heading2"/>
      </w:pPr>
      <w:r>
        <w:t>Alternative Games in the Market</w:t>
      </w:r>
    </w:p>
    <w:p>
      <w:r/>
      <w:r>
        <w:t>Oh boy, another Greek mythology themed slot game. When will the game developers lay off Zeus and friends?</w:t>
      </w:r>
    </w:p>
    <w:p>
      <w:r/>
      <w:r>
        <w:t xml:space="preserve">While Almighty Reels Power of Zeus is a decent game, there are a few other equally entertaining options out there. For instance, if you want more Zeus action, WMS’s Zeus game is a solid choice. And if you’re looking for something with a bit more thunder, try Playson’s Zeus: Thunder Reels. </w:t>
      </w:r>
    </w:p>
    <w:p>
      <w:r/>
      <w:r>
        <w:t>But hey, if you’re a die-hard Greek mythology fan, why not try all three? It’s like a Mount Olympus slot marathon!</w:t>
      </w:r>
    </w:p>
    <w:p>
      <w:pPr>
        <w:pStyle w:val="Heading2"/>
      </w:pPr>
      <w:r>
        <w:t>FAQ</w:t>
      </w:r>
    </w:p>
    <w:p>
      <w:pPr>
        <w:pStyle w:val="Heading3"/>
      </w:pPr>
      <w:r>
        <w:t>What kind of symbols can I expect to see in Almighty Reels Power of Zeus?</w:t>
      </w:r>
    </w:p>
    <w:p>
      <w:r/>
      <w:r>
        <w:t>The symbols are divided between classic elements (such as various playing cards) and those related to the theme, including the Spartan helmet, the fruit-filled cornucopia, an amphora, the lyre (as a musical instrument), and of course Zeus himself.</w:t>
      </w:r>
    </w:p>
    <w:p>
      <w:pPr>
        <w:pStyle w:val="Heading3"/>
      </w:pPr>
      <w:r>
        <w:t>What is the game grid system in Almighty Reels Power of Zeus?</w:t>
      </w:r>
    </w:p>
    <w:p>
      <w:r/>
      <w:r>
        <w:t>The game grid uses a 5x3 system, with five reels showing three symbols each.</w:t>
      </w:r>
    </w:p>
    <w:p>
      <w:pPr>
        <w:pStyle w:val="Heading3"/>
      </w:pPr>
      <w:r>
        <w:t>Are there any special symbols in Almighty Reels Power of Zeus?</w:t>
      </w:r>
    </w:p>
    <w:p>
      <w:r/>
      <w:r>
        <w:t>Two symbols should be paid special attention to: the Wild temple, able to replace all the other normal symbols, and the Scatter symbol that allows us to access the mode with free spins.</w:t>
      </w:r>
    </w:p>
    <w:p>
      <w:pPr>
        <w:pStyle w:val="Heading3"/>
      </w:pPr>
      <w:r>
        <w:t>What is the extended version of a symbol in Almighty Reels Power of Zeus?</w:t>
      </w:r>
    </w:p>
    <w:p>
      <w:r/>
      <w:r>
        <w:t>Each symbol in the game can appear in central reels in its extended version: this is a 3x3 block that contains nine identical symbols (enabling you to obtain higher combinations of value and the same bonus mode).</w:t>
      </w:r>
    </w:p>
    <w:p>
      <w:pPr>
        <w:pStyle w:val="Heading3"/>
      </w:pPr>
      <w:r>
        <w:t>What is the Gamble feature in Almighty Reels Power of Zeus?</w:t>
      </w:r>
    </w:p>
    <w:p>
      <w:r/>
      <w:r>
        <w:t>Following a win, you can use Gamble to aim for higher winnings. During Gamble, you'll be shown a covered card (always an Ace) and you'll have to decide whether the color of the card will be red or black. Previous aces that have appeared in previous games will also be shown.</w:t>
      </w:r>
    </w:p>
    <w:p>
      <w:pPr>
        <w:pStyle w:val="Heading3"/>
      </w:pPr>
      <w:r>
        <w:t>Does Almighty Reels Power of Zeus have low or high volatility?</w:t>
      </w:r>
    </w:p>
    <w:p>
      <w:r/>
      <w:r>
        <w:t>Almighty Reels Power of Zeus promises low volatility, meaning you don't need to invest a lot of money before seeing your first wins.</w:t>
      </w:r>
    </w:p>
    <w:p>
      <w:pPr>
        <w:pStyle w:val="Heading3"/>
      </w:pPr>
      <w:r>
        <w:t>What other slots are similar to Almighty Reels Power of Zeus?</w:t>
      </w:r>
    </w:p>
    <w:p>
      <w:r/>
      <w:r>
        <w:t>Titles such as Zeus by WMS (with several sequels) or Zeus: Thunder Reels by Playson are similar slots to Almighty Reels Power of Zeus.</w:t>
      </w:r>
    </w:p>
    <w:p>
      <w:pPr>
        <w:pStyle w:val="Heading3"/>
      </w:pPr>
      <w:r>
        <w:t>Does Almighty Reels Power of Zeus have a free spins mode?</w:t>
      </w:r>
    </w:p>
    <w:p>
      <w:r/>
      <w:r>
        <w:t>Yes, you can access the mode with free spins by landing the Scatter symbol.</w:t>
      </w:r>
    </w:p>
    <w:p>
      <w:pPr>
        <w:pStyle w:val="Heading2"/>
      </w:pPr>
      <w:r>
        <w:t>What we like</w:t>
      </w:r>
    </w:p>
    <w:p>
      <w:pPr>
        <w:pStyle w:val="ListBullet"/>
        <w:spacing w:line="240" w:lineRule="auto"/>
        <w:ind w:left="720"/>
      </w:pPr>
      <w:r/>
      <w:r>
        <w:t>Extended mode with 3x3 symbols for more chances to win</w:t>
      </w:r>
    </w:p>
    <w:p>
      <w:pPr>
        <w:pStyle w:val="ListBullet"/>
        <w:spacing w:line="240" w:lineRule="auto"/>
        <w:ind w:left="720"/>
      </w:pPr>
      <w:r/>
      <w:r>
        <w:t>Free spins with a megasymbol for higher rewards</w:t>
      </w:r>
    </w:p>
    <w:p>
      <w:pPr>
        <w:pStyle w:val="ListBullet"/>
        <w:spacing w:line="240" w:lineRule="auto"/>
        <w:ind w:left="720"/>
      </w:pPr>
      <w:r/>
      <w:r>
        <w:t>Gamble feature to increase winnings</w:t>
      </w:r>
    </w:p>
    <w:p>
      <w:pPr>
        <w:pStyle w:val="ListBullet"/>
        <w:spacing w:line="240" w:lineRule="auto"/>
        <w:ind w:left="720"/>
      </w:pPr>
      <w:r/>
      <w:r>
        <w:t>Well-designed theme with attention to detail</w:t>
      </w:r>
    </w:p>
    <w:p>
      <w:pPr>
        <w:pStyle w:val="Heading2"/>
      </w:pPr>
      <w:r>
        <w:t>What we don't like</w:t>
      </w:r>
    </w:p>
    <w:p>
      <w:pPr>
        <w:pStyle w:val="ListBullet"/>
        <w:spacing w:line="240" w:lineRule="auto"/>
        <w:ind w:left="720"/>
      </w:pPr>
      <w:r/>
      <w:r>
        <w:t>Low volatility may not appeal to players seeking big payouts</w:t>
      </w:r>
    </w:p>
    <w:p>
      <w:pPr>
        <w:pStyle w:val="ListBullet"/>
        <w:spacing w:line="240" w:lineRule="auto"/>
        <w:ind w:left="720"/>
      </w:pPr>
      <w:r/>
      <w:r>
        <w:t>Limited number of symbols may become repetitive after extended play</w:t>
      </w:r>
    </w:p>
    <w:p>
      <w:r/>
      <w:r>
        <w:rPr>
          <w:i/>
        </w:rPr>
        <w:t>Prompt for DALLE: Create a cartoon style feature image for the game "Almighty Reels Power of Zeus". The image should feature a happy Maya warrior with glasses.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