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Incas Return for free - Review &amp; Bonus</w:t>
      </w:r>
    </w:p>
    <w:p>
      <w:pPr>
        <w:pStyle w:val="Heading2"/>
      </w:pPr>
      <w:r>
        <w:t>Get RIch with Incas Return slot game</w:t>
      </w:r>
    </w:p>
    <w:p>
      <w:r/>
      <w:r>
        <w:t>Are you ready to journey back in time to the land of the Incas? Look no further than Incas Return, the online slot game that will have you feeling like a real treasure hunter. Developed by Cristaltec, this game features 5 reels and 3 rows, with 15 symbols that will leave you feeling like you've struck gold.</w:t>
      </w:r>
    </w:p>
    <w:p>
      <w:r/>
      <w:r>
        <w:t>From Inca's treasures to ancient mysteries, each symbol will transport you deep into the world of the Incas. And with so many ways to win big, you won't want to stop spinning those reels. So grab your fedora and embark on the adventure of a lifetime - the Incas are waiting for you!</w:t>
      </w:r>
    </w:p>
    <w:p>
      <w:pPr>
        <w:pStyle w:val="Heading2"/>
      </w:pPr>
      <w:r>
        <w:t>Discover the mysteries of the Incas with this slot game!</w:t>
      </w:r>
    </w:p>
    <w:p>
      <w:r/>
      <w:r>
        <w:t>Move over, ancient Egypt and Rome - it's time for the Incas to shine! Cristaltec's Incas Return game takes you on a journey to explore the treasures and secrets of this fascinating pre-Columbian civilization. With symbols that transport you to the Andes and an art style that's a feast for the eyes - you're sure to enjoy the ride.</w:t>
      </w:r>
    </w:p>
    <w:p>
      <w:r/>
      <w:r>
        <w:t>Love history and adventure? Then this is the perfect game for you! From Machu Picchu to Cusco and beyond, the journey feels just as exciting as if you were there yourself. With plenty of opportunities to win big, this is one expedition you won't want to miss.</w:t>
      </w:r>
    </w:p>
    <w:p>
      <w:pPr>
        <w:pStyle w:val="Heading2"/>
      </w:pPr>
      <w:r>
        <w:t>GAME ON: The Wild and Scatter symbols of Incas Return</w:t>
      </w:r>
    </w:p>
    <w:p>
      <w:r/>
      <w:r>
        <w:t>Incas Return just got more exciting with the addition of Wild and Scatter symbols. The Wild symbol is represented by a purple vase, or as we like to call it, your ticket to higher winnings. With this symbol, you can replace any other symbol in the game, just like how guac is to chips - it makes everything better</w:t>
      </w:r>
    </w:p>
    <w:p>
      <w:r/>
      <w:r>
        <w:t xml:space="preserve">Now, let’s talk about the Scatter symbol. It comes with a Bonus Game writing - just like how your mom writes “bonus” on your report card when you get straight As. Land at least three Scatter symbols in a single play, and you can enter the special mode. This mode gets you closer to becoming richer than Elon Musk, or at least as close as you can get without selling your soul. </w:t>
      </w:r>
    </w:p>
    <w:p>
      <w:pPr>
        <w:pStyle w:val="Heading2"/>
      </w:pPr>
      <w:r>
        <w:t>Let's Talk Tech: The Ins and Outs of Incas Return</w:t>
      </w:r>
    </w:p>
    <w:p>
      <w:r/>
      <w:r>
        <w:t>So, you're probably wondering how visually stunning this game is, right? Well, get ready for...an animated dragonfly on a wood stump as the sole background animation. Not exactly Avatar-level graphics, but hey, at least there's something to keep us entertained back there.</w:t>
      </w:r>
    </w:p>
    <w:p>
      <w:r/>
      <w:r>
        <w:t>The symbols themselves are pretty detailed and look like they were hand-drawn by Picasso's cousin, but that can admittedly make it tough to tell them apart from one another. And speaking of things that are a little tough to handle...the sound design. Unfortunately, the audio in this game is the weakest link. The 9-second tune that gets looped endlessly can feel more like a torture device than a soundtrack after a few rounds.</w:t>
      </w:r>
    </w:p>
    <w:p>
      <w:r/>
      <w:r>
        <w:t xml:space="preserve">Gameplay-wise, Incas Return doesn't really take a lot of risks, but hey, if it ain't broke, don't fix it, amirite? You've got your standard 5 reels and 3 rows, with 15 symbols total to play with. Overall, it's a solid game for folks who don't mind following the norm when it comes to slot games. </w:t>
      </w:r>
    </w:p>
    <w:p>
      <w:pPr>
        <w:pStyle w:val="Heading2"/>
      </w:pPr>
      <w:r>
        <w:t>Comparing Apples to Apples: Is Incas Return Just Another Slot Game?</w:t>
      </w:r>
    </w:p>
    <w:p>
      <w:r/>
      <w:r>
        <w:t>Let's face it, the world of online slots is vast and uncharted. Everyone wants to be the next Gonzo or Indiana Jones and dig up a treasure trove of wins. So how does Incas Return by Cristaltec measure up against other slot games in the same genre?</w:t>
      </w:r>
    </w:p>
    <w:p>
      <w:r/>
      <w:r>
        <w:t>Similar to Mayan Temple Advance by Capecod Gaming and Inca's Treasure by Tom Horn Gaming, Incas Return offers that classic taste of pre-Columbian civilization with graphics and game mechanics that satisfy the adventurer in every slot player. But, be warned, if sound quality is a major factor in your gaming experience, you may want to put on some headphones since the audio may disappoint.^*</w:t>
      </w:r>
    </w:p>
    <w:p>
      <w:r/>
      <w:r>
        <w:t>Overall, Incas Return stands toe-to-toe against its competitors, but falls short only in minor aspects like sound quality. Let's face it, no one likes a partner with bad breath, or a slot game with bad sound.</w:t>
      </w:r>
    </w:p>
    <w:p>
      <w:r/>
      <w:r>
        <w:t>^*Unless of course, you're one of those players who prefers the sound of a dial-up modem or the screeching of nails on a chalkboard as background noise while spinning those reels. To each their own!</w:t>
      </w:r>
    </w:p>
    <w:p>
      <w:pPr>
        <w:pStyle w:val="Heading2"/>
      </w:pPr>
      <w:r>
        <w:t>FAQ</w:t>
      </w:r>
    </w:p>
    <w:p>
      <w:pPr>
        <w:pStyle w:val="Heading3"/>
      </w:pPr>
      <w:r>
        <w:t>What is the theme of Incas Return slot game?</w:t>
      </w:r>
    </w:p>
    <w:p>
      <w:r/>
      <w:r>
        <w:t>The theme of Incas Return slot game is the pre-Columbian populations.</w:t>
      </w:r>
    </w:p>
    <w:p>
      <w:pPr>
        <w:pStyle w:val="Heading3"/>
      </w:pPr>
      <w:r>
        <w:t>What are the graphics of Incas Return like?</w:t>
      </w:r>
    </w:p>
    <w:p>
      <w:r/>
      <w:r>
        <w:t>The graphics of Incas Return feature an animated dragonfly on a wood stump as a background and illustrative symbols within the game grid.</w:t>
      </w:r>
    </w:p>
    <w:p>
      <w:pPr>
        <w:pStyle w:val="Heading3"/>
      </w:pPr>
      <w:r>
        <w:t>What is the music like in Incas Return?</w:t>
      </w:r>
    </w:p>
    <w:p>
      <w:r/>
      <w:r>
        <w:t>The music in Incas Return is a 9-second tune looped with the end and beginning of the tune not blending well, which could prompt players to turn off the music component.</w:t>
      </w:r>
    </w:p>
    <w:p>
      <w:pPr>
        <w:pStyle w:val="Heading3"/>
      </w:pPr>
      <w:r>
        <w:t>Does Incas Return have Wild and Scatter symbols?</w:t>
      </w:r>
    </w:p>
    <w:p>
      <w:r/>
      <w:r>
        <w:t>Yes, Incas Return has a Wild symbol in the form of a broken purple vase and a Scatter symbol accompanied by the Bonus Game writing.</w:t>
      </w:r>
    </w:p>
    <w:p>
      <w:pPr>
        <w:pStyle w:val="Heading3"/>
      </w:pPr>
      <w:r>
        <w:t>What is the game grid like in Incas Return?</w:t>
      </w:r>
    </w:p>
    <w:p>
      <w:r/>
      <w:r>
        <w:t>The game grid in Incas Return follows the 5*3 type with fifteen symbols displayed at each play, with some special functions such as the Wild and Scatter symbols.</w:t>
      </w:r>
    </w:p>
    <w:p>
      <w:pPr>
        <w:pStyle w:val="Heading3"/>
      </w:pPr>
      <w:r>
        <w:t>Does Incas Return take risks regarding its technical features?</w:t>
      </w:r>
    </w:p>
    <w:p>
      <w:r/>
      <w:r>
        <w:t>Incas Return doesn't take risks regarding technical features, but it also doesn't surprise from a technical point of view.</w:t>
      </w:r>
    </w:p>
    <w:p>
      <w:pPr>
        <w:pStyle w:val="Heading3"/>
      </w:pPr>
      <w:r>
        <w:t>What other slot games have a similar theme to Incas Return?</w:t>
      </w:r>
    </w:p>
    <w:p>
      <w:r/>
      <w:r>
        <w:t>Other slot games with a similar theme to Incas Return include Mayan Temple Advance by Capecod Gaming and Inca's Treasure by Tom Horn Gaming.</w:t>
      </w:r>
    </w:p>
    <w:p>
      <w:pPr>
        <w:pStyle w:val="Heading3"/>
      </w:pPr>
      <w:r>
        <w:t>Are the symbols easy to distinguish in Incas Return?</w:t>
      </w:r>
    </w:p>
    <w:p>
      <w:r/>
      <w:r>
        <w:t>Due to the richness of details of each symbol, it may be difficult to distinguish one symbol from another at first glance in Incas Return.</w:t>
      </w:r>
    </w:p>
    <w:p>
      <w:pPr>
        <w:pStyle w:val="Heading2"/>
      </w:pPr>
      <w:r>
        <w:t>What we like</w:t>
      </w:r>
    </w:p>
    <w:p>
      <w:pPr>
        <w:pStyle w:val="ListBullet"/>
        <w:spacing w:line="240" w:lineRule="auto"/>
        <w:ind w:left="720"/>
      </w:pPr>
      <w:r/>
      <w:r>
        <w:t>Exciting pre-Columbian civilization theme</w:t>
      </w:r>
    </w:p>
    <w:p>
      <w:pPr>
        <w:pStyle w:val="ListBullet"/>
        <w:spacing w:line="240" w:lineRule="auto"/>
        <w:ind w:left="720"/>
      </w:pPr>
      <w:r/>
      <w:r>
        <w:t>Wild and Scatter symbols increase chances of winning</w:t>
      </w:r>
    </w:p>
    <w:p>
      <w:pPr>
        <w:pStyle w:val="ListBullet"/>
        <w:spacing w:line="240" w:lineRule="auto"/>
        <w:ind w:left="720"/>
      </w:pPr>
      <w:r/>
      <w:r>
        <w:t>Special mode can lead to higher rewards</w:t>
      </w:r>
    </w:p>
    <w:p>
      <w:pPr>
        <w:pStyle w:val="ListBullet"/>
        <w:spacing w:line="240" w:lineRule="auto"/>
        <w:ind w:left="720"/>
      </w:pPr>
      <w:r/>
      <w:r>
        <w:t>Visually appealing with detailed symbols</w:t>
      </w:r>
    </w:p>
    <w:p>
      <w:pPr>
        <w:pStyle w:val="Heading2"/>
      </w:pPr>
      <w:r>
        <w:t>What we don't like</w:t>
      </w:r>
    </w:p>
    <w:p>
      <w:pPr>
        <w:pStyle w:val="ListBullet"/>
        <w:spacing w:line="240" w:lineRule="auto"/>
        <w:ind w:left="720"/>
      </w:pPr>
      <w:r/>
      <w:r>
        <w:t>Poor sound quality</w:t>
      </w:r>
    </w:p>
    <w:p>
      <w:pPr>
        <w:pStyle w:val="ListBullet"/>
        <w:spacing w:line="240" w:lineRule="auto"/>
        <w:ind w:left="720"/>
      </w:pPr>
      <w:r/>
      <w:r>
        <w:t>No unique or revolutionary features</w:t>
      </w:r>
    </w:p>
    <w:p>
      <w:r/>
      <w:r>
        <w:rPr>
          <w:b/>
        </w:rPr>
        <w:t>Play Incas Return for free - Review &amp; Bonus</w:t>
      </w:r>
    </w:p>
    <w:p>
      <w:r/>
      <w:r>
        <w:rPr>
          <w:i/>
        </w:rPr>
        <w:t>Read our review of the slot game Incas Return. Play for free and discover the treasures of the Inca civilization. Bonus features and gameplay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