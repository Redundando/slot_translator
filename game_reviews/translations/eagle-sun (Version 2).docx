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Eagle Sun for Free: Review and Game Details</w:t>
      </w:r>
    </w:p>
    <w:p>
      <w:r/>
      <w:r>
        <w:rPr>
          <w:b/>
        </w:rPr>
        <w:t>Meta description</w:t>
      </w:r>
      <w:r>
        <w:t>: Immersive, action-packed, and thrilling slot machine with special features. Play Eagle Sun for free and experience the life of Native Americans in the old west.</w:t>
      </w:r>
    </w:p>
    <w:p>
      <w:pPr>
        <w:pStyle w:val="Heading2"/>
      </w:pPr>
      <w:r>
        <w:t>Game Theme and Visuals</w:t>
      </w:r>
    </w:p>
    <w:p>
      <w:r/>
      <w:r>
        <w:t xml:space="preserve">If you're a fan of cowboys and Indians movies and video games, then you're going to love Eagle Sun by Lightning Box Games. The game is set in the vast desert and features stunning visuals that transport you right into the world of the Native Americans in the old west. You'll be greeted by tents, and the unframed wooden reels are subtly adorned with Native American designs. As you play, the game's symbols will make you feel like a part of the tribe. The tribal leader, a female shaman, and a spear-wielding warrior are the stars of the show and keep popping up throughout the game. </w:t>
      </w:r>
      <w:r/>
    </w:p>
    <w:p>
      <w:r/>
      <w:r>
        <w:t>But that's not all. The game's Wild symbol features a desert landscape with an eagle soaring in the distance. This may sound like a regular symbol, but with the eagle's keen eye on your prize, you're sure to get more winning combinations. And if you're lucky enough to spot a totem symbol, congratulations! You've hit the game's Scatter. Get three Totem Scatters on the reels, and you will trigger the bonus round.</w:t>
      </w:r>
      <w:r/>
    </w:p>
    <w:p>
      <w:r/>
      <w:r>
        <w:t>Overall, Eagle Sun's visual and sound effects will blow you away, and the game's fast-paced, action-packed gameplay will keep you on the edge of your seat. Who said cowboys and Indians are a thing of the past? With Eagle Sun, you can relive those glory moments and win big while you're at it!</w:t>
      </w:r>
    </w:p>
    <w:p>
      <w:pPr>
        <w:pStyle w:val="Heading2"/>
      </w:pPr>
      <w:r>
        <w:t>GAME SYMBOLS AND SPECIAL FEATURES</w:t>
      </w:r>
    </w:p>
    <w:p>
      <w:r/>
      <w:r>
        <w:t>Wanna know what's better than winning big in a slot game? Special features that make it all the more exciting and intriguing! And that's exactly what Eagle Sun has to offer! This game comes packed with several special spins, including the Eagle Spin. And why is this spin special, you ask? Well, for starters, it offers spins with only empty spaces or Wilds! That's right - no more grumpy faces while hatin' on low-paying symbols!</w:t>
      </w:r>
      <w:r/>
    </w:p>
    <w:p>
      <w:r/>
      <w:r>
        <w:t>But wait, there's more! You can also unlock free spins by obtaining the Eagle Spin symbol or getting three or more Scatters. And trust us, these free spins are worth waiting for! The number of free spins ranges from 7 to 16, giving you plenty of opportunities to win big without spending a dime. And to top it all off, the free spins end with a Super Eagle Spin. Okay, we know, that sounds like something out of a superhero movie, but trust us, it's just as epic! During this spin, the grid expands to reach 80 boxes! Yeah, we know, mind = blown!</w:t>
      </w:r>
    </w:p>
    <w:p>
      <w:pPr>
        <w:pStyle w:val="Heading2"/>
      </w:pPr>
      <w:r>
        <w:t>GAME MODES AND BONUSES</w:t>
      </w:r>
    </w:p>
    <w:p>
      <w:r/>
      <w:r>
        <w:t>Eagle Sun is a game that delivers an enthralling gaming experience to all its players. It offers numerous ways to win, and you can take advantage of special spins and bonuses. The Super Eagle Spin is a feature that stands out among all others. It unlocks an expanded grid of 80 boxes, giving players more chances to win big. To unlock this mode, you need to get three or more Scatters on the reels. Now that's what I call a 'scattered' opportunity!</w:t>
      </w:r>
    </w:p>
    <w:p>
      <w:r/>
      <w:r>
        <w:t xml:space="preserve">For those looking for a thrilling experience, the Eagle Spin is just what you need. This feature offers spins with only empty spaces or Wilds until the player gets some eagles. It's like the game is telling you, 'Hey buddy, let's wait until we spot an eagle, shall we?' And when the eagles do come, you can sit back and relax as you watch your winnings soar high in the sky. </w:t>
      </w:r>
    </w:p>
    <w:p>
      <w:r/>
      <w:r>
        <w:t>This game is packed with unique bonuses and exciting game modes. Whether you're searching for something thrilling or just want a casual game, Eagle Sun delivers on all fronts. So, what are you waiting for? Get out there and start your own Eagle Adventure today!</w:t>
      </w:r>
    </w:p>
    <w:p>
      <w:pPr>
        <w:pStyle w:val="Heading2"/>
      </w:pPr>
      <w:r>
        <w:t>RTP and Gameplay: Average RTP, But Thrilling Action-Packed Fun!</w:t>
      </w:r>
    </w:p>
    <w:p>
      <w:r/>
      <w:r>
        <w:t>Eagle Sun may have an RTP of 95.76%, but that doesn't mean players should pass on this game. In fact, players who love a fast-paced, action-packed experience will find themselves at home with this slot machine.</w:t>
      </w:r>
    </w:p>
    <w:p>
      <w:r/>
      <w:r>
        <w:t>Unlike some of its sluggish counterparts, Eagle Sun's gameplay never feels dull or repetitive. The chances for a big win are never too far out of reach, and the game's unique design and sound effects make it an immersive experience. You may not be in the Arizona desert, but you'll certainly feel like it as the reels spin and you chase after those lucrative symbols.</w:t>
      </w:r>
    </w:p>
    <w:p>
      <w:r/>
      <w:r>
        <w:t>So don't fret about that average RTP. With the excitement and thrill of Eagle Sun, you'll be too busy having fun to even notice!</w:t>
      </w:r>
    </w:p>
    <w:p>
      <w:pPr>
        <w:pStyle w:val="Heading2"/>
      </w:pPr>
      <w:r>
        <w:t>Our Recommendation and Summary</w:t>
      </w:r>
    </w:p>
    <w:p>
      <w:r/>
      <w:r>
        <w:t>Are you ready to go on an adventure to the wild west? Eagle Sun is an online casino slot game that will take you to the dusty Arizona desert where you'll experience the life of Native Americans! This game is packed with fast-paced action and immersive gameplay that will leave you wanting more.</w:t>
      </w:r>
    </w:p>
    <w:p>
      <w:r/>
      <w:r>
        <w:t>The design of the game with its vibrant colors, fast animations, and realistic sound effects all come together to create an unforgettable gaming experience. With several special spins and bonuses, this game will keep you entertained for hours. With so many exciting features included, it's no surprise that Eagle Sun is becoming increasingly popular among online slot machine enthusiasts.</w:t>
      </w:r>
    </w:p>
    <w:p>
      <w:r/>
      <w:r>
        <w:t>Our team of experts recommends Eagle Sun to anyone looking to try their luck on an action-packed adventure. And if you enjoy exploring the old west, Dead or Alive II, Wild West Gold, and Cowboy Treasure Deluxe are other great options for your next gaming session.</w:t>
      </w:r>
    </w:p>
    <w:p>
      <w:pPr>
        <w:pStyle w:val="Heading2"/>
      </w:pPr>
      <w:r>
        <w:t>FAQ</w:t>
      </w:r>
    </w:p>
    <w:p>
      <w:pPr>
        <w:pStyle w:val="Heading3"/>
      </w:pPr>
      <w:r>
        <w:t>What is Eagle Sun?</w:t>
      </w:r>
    </w:p>
    <w:p>
      <w:r/>
      <w:r>
        <w:t>Eagle Sun is an online slot machine game based in the old west with a Native American theme.</w:t>
      </w:r>
    </w:p>
    <w:p>
      <w:pPr>
        <w:pStyle w:val="Heading3"/>
      </w:pPr>
      <w:r>
        <w:t>What is the graphics and sound quality of Eagle Sun?</w:t>
      </w:r>
    </w:p>
    <w:p>
      <w:r/>
      <w:r>
        <w:t>Eagle Sun has mind-blowing graphics, including a desert backdrop and wooden reels, and excellent music that fits the game's vibe well.</w:t>
      </w:r>
    </w:p>
    <w:p>
      <w:pPr>
        <w:pStyle w:val="Heading3"/>
      </w:pPr>
      <w:r>
        <w:t>What are the special symbols in Eagle Sun?</w:t>
      </w:r>
    </w:p>
    <w:p>
      <w:r/>
      <w:r>
        <w:t>Eagle Sun has several special symbols, including a Wild symbol represented by the desert and a Scatter symbol represented by a totem.</w:t>
      </w:r>
    </w:p>
    <w:p>
      <w:pPr>
        <w:pStyle w:val="Heading3"/>
      </w:pPr>
      <w:r>
        <w:t>What is the Eagle Spin symbol in Eagle Sun?</w:t>
      </w:r>
    </w:p>
    <w:p>
      <w:r/>
      <w:r>
        <w:t>The Eagle Spin symbol is represented by the head of an eagle that activates a spin with only empty spaces or Wilds, continuing until an eagle appears.</w:t>
      </w:r>
    </w:p>
    <w:p>
      <w:pPr>
        <w:pStyle w:val="Heading3"/>
      </w:pPr>
      <w:r>
        <w:t>How can I get free spins in Eagle Sun?</w:t>
      </w:r>
    </w:p>
    <w:p>
      <w:r/>
      <w:r>
        <w:t>You can get free spins by getting 3, 4, or 5 Scatters, which will respectively reward 7, 12, or 16 free spins, leading up to a Super Eagle Spin where the grid expands.</w:t>
      </w:r>
    </w:p>
    <w:p>
      <w:pPr>
        <w:pStyle w:val="Heading3"/>
      </w:pPr>
      <w:r>
        <w:t>What is the RTP of Eagle Sun?</w:t>
      </w:r>
    </w:p>
    <w:p>
      <w:r/>
      <w:r>
        <w:t>The RTP of Eagle Sun is 95.76%, making it an average-positioned game in terms of payouts.</w:t>
      </w:r>
    </w:p>
    <w:p>
      <w:pPr>
        <w:pStyle w:val="Heading3"/>
      </w:pPr>
      <w:r>
        <w:t>What are some other recommended slot games similar to Eagle Sun?</w:t>
      </w:r>
    </w:p>
    <w:p>
      <w:r/>
      <w:r>
        <w:t>If you enjoy the old west and desert themes, other recommended games include Dead or Alive II, Wild West Gold, and Cowboy Treasure Deluxe.</w:t>
      </w:r>
    </w:p>
    <w:p>
      <w:pPr>
        <w:pStyle w:val="Heading3"/>
      </w:pPr>
      <w:r>
        <w:t>What are the special features of Eagle Sun?</w:t>
      </w:r>
    </w:p>
    <w:p>
      <w:r/>
      <w:r>
        <w:t>Eagle Sun includes several special features such as free spins, expanding grids, and the Eagle Spin symbol that triggers special spins with only empty spaces or Wilds.</w:t>
      </w:r>
    </w:p>
    <w:p>
      <w:pPr>
        <w:pStyle w:val="Heading2"/>
      </w:pPr>
      <w:r>
        <w:t>What we like</w:t>
      </w:r>
    </w:p>
    <w:p>
      <w:pPr>
        <w:pStyle w:val="ListBullet"/>
        <w:spacing w:line="240" w:lineRule="auto"/>
        <w:ind w:left="720"/>
      </w:pPr>
      <w:r/>
      <w:r>
        <w:t>Fast-paced and action-packed gameplay</w:t>
      </w:r>
    </w:p>
    <w:p>
      <w:pPr>
        <w:pStyle w:val="ListBullet"/>
        <w:spacing w:line="240" w:lineRule="auto"/>
        <w:ind w:left="720"/>
      </w:pPr>
      <w:r/>
      <w:r>
        <w:t>Immersive game theme and visuals</w:t>
      </w:r>
    </w:p>
    <w:p>
      <w:pPr>
        <w:pStyle w:val="ListBullet"/>
        <w:spacing w:line="240" w:lineRule="auto"/>
        <w:ind w:left="720"/>
      </w:pPr>
      <w:r/>
      <w:r>
        <w:t>Several special spins and bonuses</w:t>
      </w:r>
    </w:p>
    <w:p>
      <w:pPr>
        <w:pStyle w:val="ListBullet"/>
        <w:spacing w:line="240" w:lineRule="auto"/>
        <w:ind w:left="720"/>
      </w:pPr>
      <w:r/>
      <w:r>
        <w:t>Expansion of the grid to 80 boxes in Super Eagle Spin</w:t>
      </w:r>
    </w:p>
    <w:p>
      <w:pPr>
        <w:pStyle w:val="Heading2"/>
      </w:pPr>
      <w:r>
        <w:t>What we don't like</w:t>
      </w:r>
    </w:p>
    <w:p>
      <w:pPr>
        <w:pStyle w:val="ListBullet"/>
        <w:spacing w:line="240" w:lineRule="auto"/>
        <w:ind w:left="720"/>
      </w:pPr>
      <w:r/>
      <w:r>
        <w:t>Average RTP of 95.76%</w:t>
      </w:r>
    </w:p>
    <w:p>
      <w:pPr>
        <w:pStyle w:val="ListBullet"/>
        <w:spacing w:line="240" w:lineRule="auto"/>
        <w:ind w:left="720"/>
      </w:pPr>
      <w:r/>
      <w:r>
        <w:t>Lacks a jackpot feature</w:t>
      </w:r>
    </w:p>
    <w:p>
      <w:r/>
      <w:r>
        <w:rPr>
          <w:i/>
        </w:rPr>
        <w:t>Create a feature image for Eagle Sun, a slot machine game, that showcases a happy-looking Maya warrior wearing glasses. The image should be in a cartoon style that evokes the game's setting in the Arizona desert and features the character as the main focus. The background can include the desert plains, symbolic Native American tents, and soaring eagles. Use bright colors and bold lines to highlight the warrior's character and bring attention to the game's features and gameplay.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