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Mount Mazuma Free | Review of the Volcanic Slot Game</w:t>
      </w:r>
    </w:p>
    <w:p>
      <w:pPr>
        <w:pStyle w:val="Heading2"/>
      </w:pPr>
      <w:r>
        <w:t>Let's talk Gameplay Features</w:t>
      </w:r>
    </w:p>
    <w:p>
      <w:r/>
      <w:r>
        <w:t xml:space="preserve">Mount Mazuma is a hot slot game that'll make you feel like you're playing with fire! With 5 reels and 20 pay lines, you'll be sure to erupt with excitement while playing with the volcano protagonist. This classic 5X3 grid game expands when certain hot game conditions are met, and when it does, watch out! It also comes with 243 ways to win big, 2 progressive jackpots, and a scorching hot RTP of 97.98%. </w:t>
      </w:r>
    </w:p>
    <w:p>
      <w:r/>
      <w:r>
        <w:t>Players can start lava-ing the game by engaging in automatic spins, with limits they can set beyond which the Auto mode stops, and if that's not enough, they can increase the rotation speed of the reels with the turbo button – so let the volcano game explode with this hot feature!</w:t>
      </w:r>
    </w:p>
    <w:p>
      <w:pPr>
        <w:pStyle w:val="Heading2"/>
      </w:pPr>
      <w:r>
        <w:t>Game Symbols: What's Cooking?</w:t>
      </w:r>
    </w:p>
    <w:p>
      <w:r/>
      <w:r>
        <w:t>Mount Mazuma offers your usual playing card suspects like J, Q, K, and A, but also some tropical fruits that are ripe for the picking. And you know what pays out the most? Fruits! That's right, a delicious orange, kiwi, banana, pineapple, or coconut will earn you big bucks. It's like getting paid to go grocery shopping, except you don't have to leave your couch!</w:t>
      </w:r>
    </w:p>
    <w:p>
      <w:r/>
      <w:r>
        <w:t>But wait, there's more! The Wild symbol is the Joker, and he's no joke when it comes to helping you win big. He'll replace all other symbols except the Scatter, which is the volcano. We don’t recommend trying to substitute a real volcano with the game’s Scatter though.</w:t>
      </w:r>
    </w:p>
    <w:p>
      <w:pPr>
        <w:pStyle w:val="Heading2"/>
      </w:pPr>
      <w:r>
        <w:t>Bonuses</w:t>
      </w:r>
    </w:p>
    <w:p>
      <w:r/>
      <w:r>
        <w:t>Alright alright, let's talk bonuses in Mount Mazuma. This ain't your grandma's slot game. You got the volcano bonus which is hotter than the sun. It starts erupting with lava splashes and suddenly anything can happen - symbols becoming multipliers, leaves disappearing, who knows!?</w:t>
      </w:r>
    </w:p>
    <w:p>
      <w:r/>
      <w:r>
        <w:t>Then there's the Scatter bonus, represented by a fancy cocktail. Three of these bad boys and bam! You get 10 free spins. Plus, if you're lucky, it might randomly remove a palm. No, not your hand, silly - the palm symbol. Although that might actually be a cool feature, it's not included here.</w:t>
      </w:r>
    </w:p>
    <w:p>
      <w:r/>
      <w:r>
        <w:t>But wait, there's more! The More Wilds bonus is like adding extra jalapeños to your nacho plate. It randomly transforms two symbols into Wilds, boosting your chances of winning combinations. Mmm, I could go for some nachos now.</w:t>
      </w:r>
    </w:p>
    <w:p>
      <w:pPr>
        <w:pStyle w:val="Heading2"/>
      </w:pPr>
      <w:r>
        <w:t>Return to Player (RTP) is No Joke</w:t>
      </w:r>
    </w:p>
    <w:p>
      <w:r/>
      <w:r>
        <w:t>Don't go running for the hills just yet! Mount Mazuma offers an RTP that will make your eyes pop and your jaw drop--a staggering 97.98%!</w:t>
      </w:r>
    </w:p>
    <w:p>
      <w:r/>
      <w:r>
        <w:t xml:space="preserve">That means that with every $100 you put in, you can expect to get back almost $98! Talk about a return on your investment. It's almost like the developers wanted to give you the love you never got from your ex. </w:t>
      </w:r>
    </w:p>
    <w:p>
      <w:pPr>
        <w:pStyle w:val="Heading2"/>
      </w:pPr>
      <w:r>
        <w:t>Get Rich or Die Tryin'</w:t>
      </w:r>
    </w:p>
    <w:p>
      <w:r/>
      <w:r>
        <w:t>If you're on a quest for treasure, look no further than Mount Mazuma. This thrilling casino game features not one, but two progressive jackpots that are as elusive as the mountain itself. Every spin you take brings you one step closer to winning big time.</w:t>
      </w:r>
    </w:p>
    <w:p>
      <w:r/>
      <w:r>
        <w:t>The best part? You don't need to be an experienced climber to hit the jackpot. It's all up to luck! Keep grinding and you may find yourself the lucky winner of one of the randomly awarded jackpots. Who knows, maybe you'll even have enough money to hire a sherpa to take you on a real mountain adventure!</w:t>
      </w:r>
    </w:p>
    <w:p>
      <w:pPr>
        <w:pStyle w:val="Heading2"/>
      </w:pPr>
      <w:r>
        <w:t>FAQ</w:t>
      </w:r>
    </w:p>
    <w:p>
      <w:pPr>
        <w:pStyle w:val="Heading3"/>
      </w:pPr>
      <w:r>
        <w:t>What is the minimum bet in Mount Mazuma?</w:t>
      </w:r>
    </w:p>
    <w:p>
      <w:r/>
      <w:r>
        <w:t>The minimum bet in Mount Mazuma is €0.20 per spin.</w:t>
      </w:r>
    </w:p>
    <w:p>
      <w:pPr>
        <w:pStyle w:val="Heading3"/>
      </w:pPr>
      <w:r>
        <w:t>How many pay lines are there in Mount Mazuma?</w:t>
      </w:r>
    </w:p>
    <w:p>
      <w:r/>
      <w:r>
        <w:t>There are 20 pay lines in Mount Mazuma.</w:t>
      </w:r>
    </w:p>
    <w:p>
      <w:pPr>
        <w:pStyle w:val="Heading3"/>
      </w:pPr>
      <w:r>
        <w:t>What is the RTP of Mount Mazuma?</w:t>
      </w:r>
    </w:p>
    <w:p>
      <w:r/>
      <w:r>
        <w:t>The RTP of Mount Mazuma is 97.98%.</w:t>
      </w:r>
    </w:p>
    <w:p>
      <w:pPr>
        <w:pStyle w:val="Heading3"/>
      </w:pPr>
      <w:r>
        <w:t>What is the Wild symbol in Mount Mazuma?</w:t>
      </w:r>
    </w:p>
    <w:p>
      <w:r/>
      <w:r>
        <w:t>The Wild symbol in Mount Mazuma is the Joker and replaces all symbols except the Scatter.</w:t>
      </w:r>
    </w:p>
    <w:p>
      <w:pPr>
        <w:pStyle w:val="Heading3"/>
      </w:pPr>
      <w:r>
        <w:t>Are there any progressive jackpots in Mount Mazuma?</w:t>
      </w:r>
    </w:p>
    <w:p>
      <w:r/>
      <w:r>
        <w:t>Yes, there are two progressive jackpots in Mount Mazuma that increase with every spin and can be randomly won.</w:t>
      </w:r>
    </w:p>
    <w:p>
      <w:pPr>
        <w:pStyle w:val="Heading3"/>
      </w:pPr>
      <w:r>
        <w:t>What is the More Wilds bonus in Mount Mazuma?</w:t>
      </w:r>
    </w:p>
    <w:p>
      <w:r/>
      <w:r>
        <w:t>The More Wilds bonus in Mount Mazuma transforms two random symbols into Wilds, increasing the chances of getting winning combinations.</w:t>
      </w:r>
    </w:p>
    <w:p>
      <w:pPr>
        <w:pStyle w:val="Heading3"/>
      </w:pPr>
      <w:r>
        <w:t>How many free spins can I get in Mount Mazuma?</w:t>
      </w:r>
    </w:p>
    <w:p>
      <w:r/>
      <w:r>
        <w:t>You can get 10 free spins in Mount Mazuma with three Scatters.</w:t>
      </w:r>
    </w:p>
    <w:p>
      <w:pPr>
        <w:pStyle w:val="Heading3"/>
      </w:pPr>
      <w:r>
        <w:t>What is the maximum number of automatic spins in Mount Mazuma?</w:t>
      </w:r>
    </w:p>
    <w:p>
      <w:r/>
      <w:r>
        <w:t>The maximum number of automatic spins in Mount Mazuma is 500.</w:t>
      </w:r>
    </w:p>
    <w:p>
      <w:pPr>
        <w:pStyle w:val="Heading2"/>
      </w:pPr>
      <w:r>
        <w:t>What we like</w:t>
      </w:r>
    </w:p>
    <w:p>
      <w:pPr>
        <w:pStyle w:val="ListBullet"/>
        <w:spacing w:line="240" w:lineRule="auto"/>
        <w:ind w:left="720"/>
      </w:pPr>
      <w:r/>
      <w:r>
        <w:t>High RTP of 97.98%</w:t>
      </w:r>
    </w:p>
    <w:p>
      <w:pPr>
        <w:pStyle w:val="ListBullet"/>
        <w:spacing w:line="240" w:lineRule="auto"/>
        <w:ind w:left="720"/>
      </w:pPr>
      <w:r/>
      <w:r>
        <w:t>Expanding 5X3 grid and 243 ways to win</w:t>
      </w:r>
    </w:p>
    <w:p>
      <w:pPr>
        <w:pStyle w:val="ListBullet"/>
        <w:spacing w:line="240" w:lineRule="auto"/>
        <w:ind w:left="720"/>
      </w:pPr>
      <w:r/>
      <w:r>
        <w:t>Two progressive jackpots that can be randomly won</w:t>
      </w:r>
    </w:p>
    <w:p>
      <w:pPr>
        <w:pStyle w:val="ListBullet"/>
        <w:spacing w:line="240" w:lineRule="auto"/>
        <w:ind w:left="720"/>
      </w:pPr>
      <w:r/>
      <w:r>
        <w:t>Different bonuses for players to enjoy</w:t>
      </w:r>
    </w:p>
    <w:p>
      <w:pPr>
        <w:pStyle w:val="Heading2"/>
      </w:pPr>
      <w:r>
        <w:t>What we don't like</w:t>
      </w:r>
    </w:p>
    <w:p>
      <w:pPr>
        <w:pStyle w:val="ListBullet"/>
        <w:spacing w:line="240" w:lineRule="auto"/>
        <w:ind w:left="720"/>
      </w:pPr>
      <w:r/>
      <w:r>
        <w:t>Lack of variety in symbols</w:t>
      </w:r>
    </w:p>
    <w:p>
      <w:pPr>
        <w:pStyle w:val="ListBullet"/>
        <w:spacing w:line="240" w:lineRule="auto"/>
        <w:ind w:left="720"/>
      </w:pPr>
      <w:r/>
      <w:r>
        <w:t>Limited number of pay lines</w:t>
      </w:r>
    </w:p>
    <w:p>
      <w:r/>
      <w:r>
        <w:rPr>
          <w:b/>
        </w:rPr>
        <w:t>Play Mount Mazuma Free | Review of the Volcanic Slot Game</w:t>
      </w:r>
    </w:p>
    <w:p>
      <w:r/>
      <w:r>
        <w:rPr>
          <w:i/>
        </w:rPr>
        <w:t>Play Mount Mazuma for free and read our unbiased review of this volcanic-themed slot game with high RTP, bonuses, and progressive jackpots.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