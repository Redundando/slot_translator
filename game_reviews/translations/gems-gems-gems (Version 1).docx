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Gems Gems Gems for Free - Exciting Multi-Reel Slot Game</w:t>
      </w:r>
    </w:p>
    <w:p>
      <w:r/>
      <w:r>
        <w:rPr>
          <w:b/>
        </w:rPr>
        <w:t>Meta description</w:t>
      </w:r>
      <w:r>
        <w:t>: Read our review of Gems Gems Gems - a fun and profitable slot game with multi-reel layout, free spins, and wild symbols. Play for free now.</w:t>
      </w:r>
    </w:p>
    <w:p>
      <w:pPr>
        <w:pStyle w:val="Heading2"/>
      </w:pPr>
      <w:r>
        <w:t>Gems Gems Gems: A Slot That Truly Shines!</w:t>
      </w:r>
    </w:p>
    <w:p>
      <w:r/>
      <w:r>
        <w:t>If you think that one set of reels is not enough thrill, then Gems Gems Gems is definitely the slot game for you. This Super Multi-Pay slot developed by WMS boasts a main reel set of 5 reels and not just one, but three additional sets of 5 reels on the right! With 80 paylines and 40 coins (1 coin for 2 paylines), this game truly sparkles.</w:t>
      </w:r>
      <w:r/>
    </w:p>
    <w:p>
      <w:r/>
      <w:r>
        <w:t>Playing Gems Gems Gems is a lot like playing the lottery, but with much better odds! The game has the same layout as Bruce Lee Dragon's Tale, but with a much prettier design (sorry Bruce, but it's true). And at a price range of €0.40 to €80.00 per spin, it's not too expensive to take a chance and spin those reels.</w:t>
      </w:r>
      <w:r/>
    </w:p>
    <w:p>
      <w:r/>
      <w:r>
        <w:t>The wild symbols in Gems Gems Gems are so valuable that they're practically the Crown Jewels! But they offer so much more than just a pretty penny. The wild symbols and features from the main reel set are replicated across the other 3 smaller reel sets to give you more chances of winning. And let's be honest, who wouldn't want more chances to win?</w:t>
      </w:r>
      <w:r/>
    </w:p>
    <w:p>
      <w:r/>
      <w:r>
        <w:t>If you're looking for a slot game that really shines, then look no further. Gems Gems Gems has got you covered. And don't worry, no need to bring your sunglasses to play this game. But heck, why not wear them anyway - it's always good to look cool while striking it rich!</w:t>
      </w:r>
    </w:p>
    <w:p>
      <w:pPr>
        <w:pStyle w:val="Heading2"/>
      </w:pPr>
      <w:r>
        <w:t>Experience Wild Symbols and Replication Across Smaller Reels</w:t>
      </w:r>
    </w:p>
    <w:p>
      <w:r/>
      <w:r>
        <w:t>Buckle up and get ready for a wild ride with Gems Gems Gems casino slot game! One of the key features of this game is the special Wild symbol and its amazing replication across all four reels. Trust us, there's nothing more exciting than watching the gems align and explode with crisp, vibrant graphics and top-quality sound effects.</w:t>
      </w:r>
    </w:p>
    <w:p>
      <w:r/>
      <w:r>
        <w:t>The Gems Gems Gems icon is the game's special Wild symbol and its value comes not only from its ability to replace other symbols in order to create the best payline combination possible, but also from its amazing replication feature. Whenever this icon lands on the main reel set, it is exactly replicated in the same positions on the other three smaller reels, giving you more chances of winning big and increasing your excitement levels.</w:t>
      </w:r>
    </w:p>
    <w:p>
      <w:r/>
      <w:r>
        <w:t>But that's not all - the feature symbol in Gems Gems Gems is a huge and sparkling Diamond, and it too is replicated in the same manner as the Wild symbol. In both cases, a special sound is played every time they are copied, making the game even more entertaining and immersive for players.</w:t>
      </w:r>
    </w:p>
    <w:p>
      <w:r/>
      <w:r>
        <w:t>If you're looking for an online casino slot game that's exciting, visually stunning and guaranteed to provide hours of entertainment, then you can't go wrong with Gems Gems Gems. Whether you're a seasoned casino player or just getting started, the combination of Wild symbols and replication across smaller reels will keep you on the edge of your seat.</w:t>
      </w:r>
    </w:p>
    <w:p>
      <w:pPr>
        <w:pStyle w:val="Heading2"/>
      </w:pPr>
      <w:r>
        <w:t>Glittering Features: Free Spins and Delightful Diamonds</w:t>
      </w:r>
    </w:p>
    <w:p>
      <w:r/>
      <w:r>
        <w:t>Prepare to immerse yourself in the dazzling world of Gems Gems Gems slot game, where symbols of sparkling gems and glittering diamonds beautifully come together to give players a unique and exciting experience. This slot game features a variety of reel sets to choose from, each with its distinctive set of symbols, and a range of exciting bonus features.</w:t>
      </w:r>
      <w:r>
        <w:t xml:space="preserve"> </w:t>
      </w:r>
    </w:p>
    <w:p>
      <w:r/>
      <w:r>
        <w:t>One of the main attractions of Gems Gems Gems is the Free Spins feature, and who doesn't love something that's free? Not only is it free, but it's also full of surprises. You can trigger this feature by getting three or more Diamond symbols on any of the reel sets. Depending on the number of diamonds you land, you'll receive anywhere between 10 and 20 free spins and up to 2 times your bet as a cash prize. As if that’s not exciting enough, in the feature, only one reel set is used, and the multiplier can increase up to 12x if you land diamonds on all four reel sets. Talk about hitting the jackpot!</w:t>
      </w:r>
    </w:p>
    <w:p>
      <w:r/>
      <w:r>
        <w:t>If diamonds are a girl's best friend, then a diamond symbol is a slot game player's best buddy. Keeping with the theme, the Diamond symbol is the left-hand of the Gems Gems Gems slot game. To top it off, each Diamond symbol contains a number, and if you manage to land at least 3 of them, they will start a separate feature where, once again, you can win more free spins. It's like the game is saying, 'I know you can't get enough of me!', and we have to agree.</w:t>
      </w:r>
    </w:p>
    <w:p>
      <w:r/>
      <w:r>
        <w:t>If you're looking to up your ante and multiply your chances of winning big, then look no further than Gems Gems Gems. You don't have to be a jewelry lover to appreciate the glittering wonder that is this game. So, grab your lucky charm, and let's see if we can find some precious jewels in the midst of all the gems and diamonds!</w:t>
      </w:r>
    </w:p>
    <w:p>
      <w:pPr>
        <w:pStyle w:val="Heading2"/>
      </w:pPr>
      <w:r>
        <w:t>Potential for Big Wins</w:t>
      </w:r>
    </w:p>
    <w:p>
      <w:r/>
      <w:r>
        <w:t>Are you on the hunt for a slot game with good potential for big wins? Look no further than Gems Gems Gems! While the background music could use a little sprucing up and the game can be a bit slow, the potential for serious payouts is definitely there.</w:t>
      </w:r>
      <w:r>
        <w:t xml:space="preserve"> </w:t>
      </w:r>
    </w:p>
    <w:p>
      <w:r/>
      <w:r>
        <w:t>In fact, during the base game, you have the opportunity to win up to 15 times your bet with just one spin - that's a lot of gems! And if you trigger the Free Spins feature, you could hit the jackpot with up to 12x your bet thanks to the wild reels.</w:t>
      </w:r>
      <w:r>
        <w:t xml:space="preserve"> </w:t>
      </w:r>
    </w:p>
    <w:p>
      <w:r/>
      <w:r>
        <w:t>Of course, keep in mind that not every player will be lucky enough to hit the top payouts, and some may experience stability issues while playing. But hey, that's just the nature of the slots - it's all about the luck of the spin, and sometimes things can get a little wobbly.</w:t>
      </w:r>
      <w:r>
        <w:t xml:space="preserve"> </w:t>
      </w:r>
    </w:p>
    <w:p>
      <w:r/>
      <w:r>
        <w:t>Overall, if you're willing to take a chance and see if Lady Luck is on your side, Gems Gems Gems is a slot game worth checking out. You never know - you may just strike it rich with a handful of glittering gems!</w:t>
      </w:r>
    </w:p>
    <w:p>
      <w:pPr>
        <w:pStyle w:val="Heading2"/>
      </w:pPr>
      <w:r>
        <w:t xml:space="preserve"> Other Exciting Slots by WMS Gaming </w:t>
      </w:r>
    </w:p>
    <w:p>
      <w:r/>
      <w:r>
        <w:t xml:space="preserve"> The casino industry is all about providing the players with the best slot games possible and WMS Gaming, one of the biggest names in the business, provides a plethora of options to players. </w:t>
      </w:r>
      <w:r>
        <w:t xml:space="preserve"> </w:t>
      </w:r>
    </w:p>
    <w:p>
      <w:r/>
      <w:r>
        <w:t xml:space="preserve"> While Gems Gems Gems is a solid choice for anyone looking for a fun and entertaining experience, if you're looking to diversify your gaming experience, WMS has some exciting options that are definitely worth checking out. </w:t>
      </w:r>
      <w:r>
        <w:t xml:space="preserve"> </w:t>
      </w:r>
    </w:p>
    <w:p>
      <w:r/>
      <w:r>
        <w:t xml:space="preserve"> For example, if you're a fan of the Wizard of Oz, you might want to give The Wizard of Oz, The Wizard of Oz Ruby Slippers, and Forbidden Dragon a spin! And don't just stop there, why not try out Spartacus Gladiator of Rome or Reel 'Em In-Big Bass Bucks? </w:t>
      </w:r>
      <w:r>
        <w:t xml:space="preserve"> </w:t>
      </w:r>
    </w:p>
    <w:p>
      <w:r/>
      <w:r>
        <w:t xml:space="preserve"> Who knows, you might just find your new favorite game! So hit the slots today and start your adventure with WMS Gaming! </w:t>
      </w:r>
    </w:p>
    <w:p>
      <w:pPr>
        <w:pStyle w:val="Heading2"/>
      </w:pPr>
      <w:r>
        <w:t>FAQ</w:t>
      </w:r>
    </w:p>
    <w:p>
      <w:pPr>
        <w:pStyle w:val="Heading3"/>
      </w:pPr>
      <w:r>
        <w:t>What is Gems Gems Gems?</w:t>
      </w:r>
    </w:p>
    <w:p>
      <w:r/>
      <w:r>
        <w:t>Gems Gems Gems is a free slot game from WMS Gaming that features precious gemstones and 80 paylines. The game has a unique layout with 3 additional sets of 5 reels on the right that offer extra chances of winning.</w:t>
      </w:r>
    </w:p>
    <w:p>
      <w:pPr>
        <w:pStyle w:val="Heading3"/>
      </w:pPr>
      <w:r>
        <w:t>What are the main symbols in Gems Gems Gems?</w:t>
      </w:r>
    </w:p>
    <w:p>
      <w:r/>
      <w:r>
        <w:t>The main symbols in Gems Gems Gems are the Gems Gems Gems wild symbol and the Diamond feature symbol. Other symbols include emeralds, sapphires, and rubies in different shapes and sizes.</w:t>
      </w:r>
    </w:p>
    <w:p>
      <w:pPr>
        <w:pStyle w:val="Heading3"/>
      </w:pPr>
      <w:r>
        <w:t>What is the main feature of Gems Gems Gems?</w:t>
      </w:r>
    </w:p>
    <w:p>
      <w:r/>
      <w:r>
        <w:t>The main feature of Gems Gems Gems is the Free Spins feature. If you land 3 or more Diamond symbols on any of the reel sets, you'll trigger 10 free spins. More diamonds will give you extra free spins and a cash prize. The feature also offers multipliers from 3x to 12x depending on how many reel sets trigger the feature.</w:t>
      </w:r>
    </w:p>
    <w:p>
      <w:pPr>
        <w:pStyle w:val="Heading3"/>
      </w:pPr>
      <w:r>
        <w:t>What is the Gems Gems Gems multiplier?</w:t>
      </w:r>
    </w:p>
    <w:p>
      <w:r/>
      <w:r>
        <w:t>The Gems Gems Gems multiplier is a feature that activates during the Free Spins feature and offers multipliers of up to 12x depending on how many reel sets trigger the feature. More diamonds on a reel set will also give you extra free spins and a cash prize.</w:t>
      </w:r>
    </w:p>
    <w:p>
      <w:pPr>
        <w:pStyle w:val="Heading3"/>
      </w:pPr>
      <w:r>
        <w:t>How much can you bet on Gems Gems Gems?</w:t>
      </w:r>
    </w:p>
    <w:p>
      <w:r/>
      <w:r>
        <w:t>You can bet from €0.40 to €80.00 per spin on Gems Gems Gems. The game is played with 40 coins, with one coin worth two paylines.</w:t>
      </w:r>
    </w:p>
    <w:p>
      <w:pPr>
        <w:pStyle w:val="Heading3"/>
      </w:pPr>
      <w:r>
        <w:t>Is Gems Gems Gems a fast-paced game?</w:t>
      </w:r>
    </w:p>
    <w:p>
      <w:r/>
      <w:r>
        <w:t>No, Gems Gems Gems is a bit slow-paced compared to other slot games. The game also has background music that may not be to everyone's taste.</w:t>
      </w:r>
    </w:p>
    <w:p>
      <w:pPr>
        <w:pStyle w:val="Heading3"/>
      </w:pPr>
      <w:r>
        <w:t>Can you win big on Gems Gems Gems?</w:t>
      </w:r>
    </w:p>
    <w:p>
      <w:r/>
      <w:r>
        <w:t>Yes, there is good potential for big wins in Gems Gems Gems, especially during the Free Spins feature with multipliers of up to 12x available. However, the game may not fully convince everyone due to its unstable gameplay.</w:t>
      </w:r>
    </w:p>
    <w:p>
      <w:pPr>
        <w:pStyle w:val="Heading3"/>
      </w:pPr>
      <w:r>
        <w:t>What are some recommended WMS slot games?</w:t>
      </w:r>
    </w:p>
    <w:p>
      <w:r/>
      <w:r>
        <w:t>Some other WMS slot games that are recommended include The Wizard of Oz, The Wizard of Oz Ruby Slippers, and Forbidden Dragon. These games offer exciting gameplay and potentially big rewards.</w:t>
      </w:r>
    </w:p>
    <w:p>
      <w:pPr>
        <w:pStyle w:val="Heading2"/>
      </w:pPr>
      <w:r>
        <w:t>What we like</w:t>
      </w:r>
    </w:p>
    <w:p>
      <w:pPr>
        <w:pStyle w:val="ListBullet"/>
        <w:spacing w:line="240" w:lineRule="auto"/>
        <w:ind w:left="720"/>
      </w:pPr>
      <w:r/>
      <w:r>
        <w:t>Exciting gameplay with multi-reel layout</w:t>
      </w:r>
    </w:p>
    <w:p>
      <w:pPr>
        <w:pStyle w:val="ListBullet"/>
        <w:spacing w:line="240" w:lineRule="auto"/>
        <w:ind w:left="720"/>
      </w:pPr>
      <w:r/>
      <w:r>
        <w:t>Wild symbols replicated across smaller reels for more chances of winning</w:t>
      </w:r>
    </w:p>
    <w:p>
      <w:pPr>
        <w:pStyle w:val="ListBullet"/>
        <w:spacing w:line="240" w:lineRule="auto"/>
        <w:ind w:left="720"/>
      </w:pPr>
      <w:r/>
      <w:r>
        <w:t>Free spins feature with up to 12x multiplier and potential for big wins</w:t>
      </w:r>
    </w:p>
    <w:p>
      <w:pPr>
        <w:pStyle w:val="ListBullet"/>
        <w:spacing w:line="240" w:lineRule="auto"/>
        <w:ind w:left="720"/>
      </w:pPr>
      <w:r/>
      <w:r>
        <w:t>Wide range of betting options from €0.40 to €80.00 per spin</w:t>
      </w:r>
    </w:p>
    <w:p>
      <w:pPr>
        <w:pStyle w:val="Heading2"/>
      </w:pPr>
      <w:r>
        <w:t>What we don't like</w:t>
      </w:r>
    </w:p>
    <w:p>
      <w:pPr>
        <w:pStyle w:val="ListBullet"/>
        <w:spacing w:line="240" w:lineRule="auto"/>
        <w:ind w:left="720"/>
      </w:pPr>
      <w:r/>
      <w:r>
        <w:t>Slow game pace and background music</w:t>
      </w:r>
    </w:p>
    <w:p>
      <w:pPr>
        <w:pStyle w:val="ListBullet"/>
        <w:spacing w:line="240" w:lineRule="auto"/>
        <w:ind w:left="720"/>
      </w:pPr>
      <w:r/>
      <w:r>
        <w:t>Stability issues may prevent some players from achieving high payouts</w:t>
      </w:r>
    </w:p>
    <w:p>
      <w:r/>
      <w:r>
        <w:rPr>
          <w:i/>
        </w:rPr>
        <w:t>Create a feature image for Gems Gems Gems: Design a cartoon-style feature image that showcases the main character of the game. The main character is a Maya warrior with glasses, so the image should feature a happy Maya warrior with glasses and surrounded by a sparkling array of colorful gems. The warrior should be standing in front of a backdrop of golden pyramids and lush green jungle foliage, with a huge sparkling diamond in the foreground. The image should be brightly colored and eye-catching to draw in players and convey the excitement and luxury of this jewel-themed slot game.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