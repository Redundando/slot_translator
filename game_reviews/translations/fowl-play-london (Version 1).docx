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Fowl Play London Free: A Victorian London Slot Game Review</w:t>
      </w:r>
    </w:p>
    <w:p>
      <w:pPr>
        <w:pStyle w:val="Heading2"/>
      </w:pPr>
      <w:r>
        <w:t>Fowl Play London: Get Lost in the Visual Aspects!</w:t>
      </w:r>
    </w:p>
    <w:p>
      <w:r/>
      <w:r>
        <w:t>Fowl Play London, oh how it oozes with style! WMG has done a fantastic job of capturing the essence of Victorian London and bringing it to the slot screen. The gameplay consists of a variety of symbols that allude to the time-period, with horse-drawn carriages, top hats, and monocles - and who can forget about the mice armed with tiny eye masks? It's as if you've stepped into a Charles Dickens novel ...but with added spin bonuses.</w:t>
      </w:r>
      <w:r/>
    </w:p>
    <w:p>
      <w:r/>
      <w:r>
        <w:t>The designers have gone the extra mile to create an immersive experience, with atmospheric music and sound that will transport players right into the heart of London. You'll feel like you're strolling down the city's cobblestone streets, far away from the hustle and bustle of the daily grind. It's a slot game that will take you on an adventure even if you're playing from your couch.</w:t>
      </w:r>
      <w:r/>
    </w:p>
    <w:p>
      <w:r/>
      <w:r>
        <w:t>Overall, visually speaking, Fowl Play London's art style is a delightful mix of old-school Victorian charm with modern technology. Even the most reserved player will find themselves chuckling at the whimsical rodent inhabitants and delightfully absurd theme. The game's graphics offer a refreshing diversion from other uninspired slots and successfully create a unique gaming experience for everyone who plays.</w:t>
      </w:r>
    </w:p>
    <w:p>
      <w:pPr>
        <w:pStyle w:val="Heading2"/>
      </w:pPr>
      <w:r>
        <w:t>Fowl Play London: Gameplay</w:t>
      </w:r>
    </w:p>
    <w:p>
      <w:r/>
      <w:r>
        <w:t>Buckle up, folks – it's time to check out Fowl Play London, a slot game with poultry on the streets and riches in the sheets. If you've played Fowl Play Gold before, you'll be familiar with the mechanics - and the symbols. The wolf is back, and he's wilder than ever! But don't get too excited; we're talking about the Wild symbol, not the animal itself. And let's not forget about the golden egg – it holds the key to the highest combination value.</w:t>
      </w:r>
    </w:p>
    <w:p>
      <w:r/>
      <w:r>
        <w:t>But hold on to your chicken feed - there's more! The white hen symbol is your ticket to the bonus mode, and trust us, it's worth the trip. In the mini-game, you'll be sleuthing through a room, looking for the ultimate jackpot. It's like Clue, but with chickens. Who doesn't love that?</w:t>
      </w:r>
    </w:p>
    <w:p>
      <w:r/>
      <w:r>
        <w:t>Now, we won't lie to you - Fowl Play London is a bit more complex than its predecessor. So if you're a player who prefers a simpler, more intuitive experience, Fowl Play Gold might be more your speed. But if you're up for a challenge and don't mind putting in a little extra brainpower, then Fowl Play London is definitely worth a spin. So go ahead, cross the road, and see what rewards await you in this feathered metropolis.</w:t>
      </w:r>
    </w:p>
    <w:p>
      <w:pPr>
        <w:pStyle w:val="Heading2"/>
      </w:pPr>
      <w:r>
        <w:t>Fowl Play London: Bonus Mode</w:t>
      </w:r>
    </w:p>
    <w:p>
      <w:r/>
      <w:r>
        <w:t>Get ready for the ultimate jackpot hunt, because Fowl Play London has a bonus mode that is clucking brilliant. Who knew finding a white hen on a slot game could lead to so much excitement?</w:t>
      </w:r>
    </w:p>
    <w:p>
      <w:r/>
      <w:r>
        <w:t>Once you enter the mini-game, you'll be tasked with searching for clues in several rooms. If you're lucky enough to find the right one, you'll be one step closer to hitting that jackpot. And let's be honest, we could all use a little extra cluck in our pockets.</w:t>
      </w:r>
    </w:p>
    <w:p>
      <w:r/>
      <w:r>
        <w:t>But beware, players. The elusive wolf's paw is lurking somewhere in those rooms, just waiting to end the game. If you're not careful, you'll be crying fowl and left empty handed.</w:t>
      </w:r>
    </w:p>
    <w:p>
      <w:r/>
      <w:r>
        <w:t>With single payouts also up for grabs, the bonus mode in Fowl Play London is not to be missed. So what are you waiting for? Get quacking and start searching for that ultimate prize.</w:t>
      </w:r>
    </w:p>
    <w:p>
      <w:pPr>
        <w:pStyle w:val="Heading2"/>
      </w:pPr>
      <w:r>
        <w:t>Fowl Play London: British Charm and Wins All Under One Roof</w:t>
      </w:r>
    </w:p>
    <w:p>
      <w:r/>
      <w:r>
        <w:t>Are you ready to experience the charm and thrill of London all under one roof? Look no further than Fowl Play London - the slot game that takes you on a wild goose chase through the streets of England's vibrant capital city.</w:t>
      </w:r>
    </w:p>
    <w:p>
      <w:r/>
      <w:r>
        <w:t>The setting of Fowl Play London has changed from green fields to the iconic London skyline, complete with typical British architecture and none other than the Big Ben. The symbols and sounds that make up the game evoke a sense of nostalgia for the Victorian era, with quaint references to London life and culture. From the charming symbols that include the red telephone booth, bowler hats, and the British bull dog, to the background music that transports you to the streets of London, this game has it all.</w:t>
      </w:r>
    </w:p>
    <w:p>
      <w:r/>
      <w:r>
        <w:t>But don't let the game fool you - Fowl Play London has surprises up its sleeve. What seems like an innocent stroll around London soon turns into a thrilling adventure with a hint of humor. The wolf, dressed up in a top hat and monocle, adds a touch of comedy to the game, and it's always a delight to see him pop up on the reels.</w:t>
      </w:r>
    </w:p>
    <w:p>
      <w:r/>
      <w:r>
        <w:t xml:space="preserve">So, put on your raincoat, grab an umbrella, and join the fun with Fowl Play London. You never know what treasures you might find while exploring the city, and who knows - you might even strike it lucky with a big win! </w:t>
      </w:r>
    </w:p>
    <w:p>
      <w:pPr>
        <w:pStyle w:val="Heading2"/>
      </w:pPr>
      <w:r>
        <w:t>Fowl Play London vs. Fowl Play Gold</w:t>
      </w:r>
    </w:p>
    <w:p>
      <w:r/>
      <w:r>
        <w:t>Are you ready to solve the mystery of which Fowl Play game is better? Let’s take a closer look at Fowl Play London compared to its predecessor, Fowl Play Gold!</w:t>
      </w:r>
    </w:p>
    <w:p>
      <w:r/>
      <w:r>
        <w:t>First things first, Fowl Play London has some serious upgrades in graphics and sound design. It’s like the game went to Savile Row and got fitted for a bespoke suit. But with all those upgrades, some players might find the game a little more confusing. Don’t worry, you won’t need a magnifying glass to navigate the reels!</w:t>
      </w:r>
    </w:p>
    <w:p>
      <w:r/>
      <w:r>
        <w:t>Now let’s talk about the bonus mode. It’s like a good game of Clue, with the potential for big payouts. But be warned, it’s not for the faint of heart. This mini-game requires a little more brainpower than Fowl Play Gold. If you’re up for the challenge, then “elementary, my dear Watson”.</w:t>
      </w:r>
    </w:p>
    <w:p>
      <w:r/>
      <w:r>
        <w:t>On the other hand, if you’re the kind of player who likes their games straightforward and easy to understand, Fowl Play London may not be your cup of tea. But if you’re a fan of Sir Arthur Conan Doyle and are looking for a more complex and engaging game experience, Fowl Play London is the game for you. Trust us, it’s not elementary at all.</w:t>
      </w:r>
    </w:p>
    <w:p>
      <w:pPr>
        <w:pStyle w:val="Heading2"/>
      </w:pPr>
      <w:r>
        <w:t>FAQ</w:t>
      </w:r>
    </w:p>
    <w:p>
      <w:pPr>
        <w:pStyle w:val="Heading3"/>
      </w:pPr>
      <w:r>
        <w:t>What is Fowl Play London?</w:t>
      </w:r>
    </w:p>
    <w:p>
      <w:r/>
      <w:r>
        <w:t>Fowl Play London is a slot machine game that features a Sherlock Holmes-themed hen and is developed by WMG.</w:t>
      </w:r>
    </w:p>
    <w:p>
      <w:pPr>
        <w:pStyle w:val="Heading3"/>
      </w:pPr>
      <w:r>
        <w:t>What is the background of Fowl Play London?</w:t>
      </w:r>
    </w:p>
    <w:p>
      <w:r/>
      <w:r>
        <w:t>The game's background is a Victorian-era London with typical London structures, like Big Ben and carriages.</w:t>
      </w:r>
    </w:p>
    <w:p>
      <w:pPr>
        <w:pStyle w:val="Heading3"/>
      </w:pPr>
      <w:r>
        <w:t>What are the symbols in Fowl Play London?</w:t>
      </w:r>
    </w:p>
    <w:p>
      <w:r/>
      <w:r>
        <w:t>The symbols in Fowl Play London refer to the Victorian world, including carriages, English newspapers, mice with eye masks, the wolf with a top hat and a monocle, and more.</w:t>
      </w:r>
    </w:p>
    <w:p>
      <w:pPr>
        <w:pStyle w:val="Heading3"/>
      </w:pPr>
      <w:r>
        <w:t>What distinguishes Fowl Play London from the previous title?</w:t>
      </w:r>
    </w:p>
    <w:p>
      <w:r/>
      <w:r>
        <w:t>Fowl Play London invests more in visual and sound design and has a more engaging gameplay compared to its predecessor.</w:t>
      </w:r>
    </w:p>
    <w:p>
      <w:pPr>
        <w:pStyle w:val="Heading3"/>
      </w:pPr>
      <w:r>
        <w:t>What is the gameplay of Fowl Play London?</w:t>
      </w:r>
    </w:p>
    <w:p>
      <w:r/>
      <w:r>
        <w:t>Fowl Play London uses the same mechanics as its predecessor, with similarities in symbols. The wolf is the Wild symbol, and the golden egg remains among the winnings with a slightly changed appearance. The bonus mode involves finding the captured white hen by inspecting a room and finding the necessary clues.</w:t>
      </w:r>
    </w:p>
    <w:p>
      <w:pPr>
        <w:pStyle w:val="Heading3"/>
      </w:pPr>
      <w:r>
        <w:t>What is the mini-game in Fowl Play London?</w:t>
      </w:r>
    </w:p>
    <w:p>
      <w:r/>
      <w:r>
        <w:t>In the bonus mode, we inspect a room in an attempt to find the necessary clues. We can move forward by finding a clue or face a risk of finding the wolf's paw shooting the rooster and ending the mode.</w:t>
      </w:r>
    </w:p>
    <w:p>
      <w:pPr>
        <w:pStyle w:val="Heading3"/>
      </w:pPr>
      <w:r>
        <w:t>What are some similar slots to Fowl Play London?</w:t>
      </w:r>
    </w:p>
    <w:p>
      <w:r/>
      <w:r>
        <w:t>Other slots with a Sherlock Holmes-theme include Sherlock Mystery by Playtech, Sherlock Holmes: The Hunt for Blackwood by IGT, and London Inspector by Realtime Gaming.</w:t>
      </w:r>
    </w:p>
    <w:p>
      <w:pPr>
        <w:pStyle w:val="Heading3"/>
      </w:pPr>
      <w:r>
        <w:t>What is the highest combination value in Fowl Play London?</w:t>
      </w:r>
    </w:p>
    <w:p>
      <w:r/>
      <w:r>
        <w:t>The golden egg is the combination with the highest value in Fowl Play London, although it has slightly changed its appearance by enriching itself with precious stones.</w:t>
      </w:r>
    </w:p>
    <w:p>
      <w:pPr>
        <w:pStyle w:val="Heading2"/>
      </w:pPr>
      <w:r>
        <w:t>What we like</w:t>
      </w:r>
    </w:p>
    <w:p>
      <w:pPr>
        <w:pStyle w:val="ListBullet"/>
        <w:spacing w:line="240" w:lineRule="auto"/>
        <w:ind w:left="720"/>
      </w:pPr>
      <w:r/>
      <w:r>
        <w:t>Engaging London theme and Victorian era references</w:t>
      </w:r>
    </w:p>
    <w:p>
      <w:pPr>
        <w:pStyle w:val="ListBullet"/>
        <w:spacing w:line="240" w:lineRule="auto"/>
        <w:ind w:left="720"/>
      </w:pPr>
      <w:r/>
      <w:r>
        <w:t>Atmospheric music and sounds immerse players</w:t>
      </w:r>
    </w:p>
    <w:p>
      <w:pPr>
        <w:pStyle w:val="ListBullet"/>
        <w:spacing w:line="240" w:lineRule="auto"/>
        <w:ind w:left="720"/>
      </w:pPr>
      <w:r/>
      <w:r>
        <w:t>Bonus mode with mini-game and single payouts</w:t>
      </w:r>
    </w:p>
    <w:p>
      <w:pPr>
        <w:pStyle w:val="ListBullet"/>
        <w:spacing w:line="240" w:lineRule="auto"/>
        <w:ind w:left="720"/>
      </w:pPr>
      <w:r/>
      <w:r>
        <w:t>Improved graphics and sound design compared to its predecessor</w:t>
      </w:r>
    </w:p>
    <w:p>
      <w:pPr>
        <w:pStyle w:val="Heading2"/>
      </w:pPr>
      <w:r>
        <w:t>What we don't like</w:t>
      </w:r>
    </w:p>
    <w:p>
      <w:pPr>
        <w:pStyle w:val="ListBullet"/>
        <w:spacing w:line="240" w:lineRule="auto"/>
        <w:ind w:left="720"/>
      </w:pPr>
      <w:r/>
      <w:r>
        <w:t>Gameplay may be more complex and confusing for some players</w:t>
      </w:r>
    </w:p>
    <w:p>
      <w:pPr>
        <w:pStyle w:val="ListBullet"/>
        <w:spacing w:line="240" w:lineRule="auto"/>
        <w:ind w:left="720"/>
      </w:pPr>
      <w:r/>
      <w:r>
        <w:t>Players who preferred simplicity and intuitiveness may not find it appealing</w:t>
      </w:r>
    </w:p>
    <w:p>
      <w:r/>
      <w:r>
        <w:rPr>
          <w:b/>
        </w:rPr>
        <w:t>Play Fowl Play London Free: A Victorian London Slot Game Review</w:t>
      </w:r>
    </w:p>
    <w:p>
      <w:r/>
      <w:r>
        <w:rPr>
          <w:i/>
        </w:rPr>
        <w:t>Fowl Play London offers a London and Victorian era theme, engaging mini-game, and improved graphics. Read our review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