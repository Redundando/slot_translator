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Dollar Bomb Free: Slot Game Review</w:t>
      </w:r>
    </w:p>
    <w:p>
      <w:r/>
      <w:r>
        <w:rPr>
          <w:b/>
        </w:rPr>
        <w:t>Meta description</w:t>
      </w:r>
      <w:r>
        <w:t>: Discover the gameplay, winning combinations, soundtrack, graphics, and theme of Dollar Bomb slot game. Play for free.</w:t>
      </w:r>
    </w:p>
    <w:p>
      <w:pPr>
        <w:pStyle w:val="Heading2"/>
      </w:pPr>
      <w:r>
        <w:t>Gameplay</w:t>
      </w:r>
    </w:p>
    <w:p>
      <w:r/>
      <w:r>
        <w:t xml:space="preserve">If you're looking for a slot game that's easy to use and understand, Dollar Bomb is your game. This virtual slot machine makes gambling a breeze, presenting spinning reels with a soothing cartoon backdrop. It's as friendly and approachable as a red dragon perched on a bed of gems. </w:t>
      </w:r>
      <w:r/>
    </w:p>
    <w:p>
      <w:r/>
      <w:r>
        <w:t>In addition to the charming slot graphics, Dollar Bomb also has a straightforward interface consisting of only numbers, letters, and cartoon characters. There are no complicated rules or confusing pay tables to decipher here. Plus, the red dragon makes frequent appearances on the reels, giving players a boost of good luck along the way.</w:t>
      </w:r>
      <w:r/>
    </w:p>
    <w:p>
      <w:r/>
      <w:r>
        <w:t>Overall, Dollar Bomb's simplicity makes it a great choice for beginner players. Whether you're a longtime gambler or a curious new player, this game is an excellent place to start. Just don't get too distracted by that hypnotic red dragon.</w:t>
      </w:r>
    </w:p>
    <w:p>
      <w:pPr>
        <w:pStyle w:val="Heading2"/>
      </w:pPr>
      <w:r>
        <w:t>Get Ready to Win Big with Dollar Bomb</w:t>
      </w:r>
    </w:p>
    <w:p>
      <w:r/>
      <w:r>
        <w:t xml:space="preserve">If you're looking for a thrilling online slot game with the potential to earn some serious cash, look no further than Dollar Bomb! With its enticing graphics and multitude of winning combinations, Dollar Bomb is the perfect game for anyone looking to hit it big. </w:t>
      </w:r>
      <w:r/>
    </w:p>
    <w:p>
      <w:r/>
      <w:r>
        <w:t>Of course, as with any slot game, the most coveted symbol is the one that will bring in the biggest payout. In the case of Dollar Bomb, that honor goes to the red dragon. When this fire-breathing beast appears on the screen, players can expect their earnings to multiply faster than a chained-up dragon can gnaw through a knight's armor!</w:t>
      </w:r>
      <w:r/>
    </w:p>
    <w:p>
      <w:r/>
      <w:r>
        <w:t>Of course, not every spin will result in a dragon sighting. But don't be discouraged - the other, less flashy symbols in the game still offer plenty of chances to win. With letters and numbers offering up small but steady payouts, even a string of small victories can add up to a major windfall. Who needs a dragon when you're raking in the dough like this?</w:t>
      </w:r>
      <w:r/>
    </w:p>
    <w:p>
      <w:r/>
      <w:r>
        <w:t>But it's not just individual symbols that offer chances to win with Dollar Bomb. Winning combinations of those symbols can take your earnings to an entirely new level! With every spin, you're just a few quick clicks away from a potential jackpot. Who knows - maybe you'll be the one to hit the ultimate prize and prove that dragons aren't the only mythical creatures with riches beyond imagining.</w:t>
      </w:r>
    </w:p>
    <w:p>
      <w:pPr>
        <w:pStyle w:val="Heading2"/>
      </w:pPr>
      <w:r>
        <w:t>Soundtrack: The Perfect Melody for Luck and Fun</w:t>
      </w:r>
    </w:p>
    <w:p>
      <w:r/>
      <w:r>
        <w:t>Are you tired of playing online slot games with a boring and generic soundtrack? Look no further than Dollar Bomb! This game has a fantastic soundtrack that elevates the game to a whole new level of entertainment. The music and sound effects perfectly capture the essence of playing in a casino and enhance the excitement of the gameplay. It's as if you're playing in a real Las Vegas casino!</w:t>
      </w:r>
    </w:p>
    <w:p>
      <w:r/>
      <w:r>
        <w:t>CQ9 Gaming seems to have put a lot of effort into selecting the perfect music for this game. The soundtrack integrates seamlessly with the gameplay, and you'll find yourself humming along to the catchy tunes while you spin the reels. The sound effects are also top-notch, and hearing them triggers an added thrill when you land a winning combination.</w:t>
      </w:r>
    </w:p>
    <w:p>
      <w:r/>
      <w:r>
        <w:t>One of the sound effects that stand out in Dollar Bomb is the unique sound that occurs when the red dragon symbol appears. It's a satisfying sound that'll make you anticipate landing this symbol even more. The soundtrack is not too overpowering and allows players to fully concentrate on their gameplay. It's a balance that is hard to achieve, and CQ9 Gaming deserves credit for nailing it in Dollar Bomb.</w:t>
      </w:r>
    </w:p>
    <w:p>
      <w:r/>
      <w:r>
        <w:t>All in all, the soundtrack of Dollar Bomb adds an immersive element to the game that sets it apart. It's just one of the several factors that make it one of the most entertaining online slot games out there. So, sit back, hit the spin button, and let the music take you on a fantastic gaming journey!</w:t>
      </w:r>
    </w:p>
    <w:p>
      <w:pPr>
        <w:pStyle w:val="Heading2"/>
      </w:pPr>
      <w:r>
        <w:t>Graphics</w:t>
      </w:r>
    </w:p>
    <w:p>
      <w:r/>
      <w:r>
        <w:t>CQ9 Gaming's attention to detail is evident in Dollar Bomb's graphics. The elegantly designed letters and numbers set the stage for an unforgettable gaming experience. It's clear that the artists tasked with designing the graphics for this game must have had the deft and steady hand of a world-renowned surgeon, because they're just that good.</w:t>
      </w:r>
    </w:p>
    <w:p>
      <w:r/>
      <w:r>
        <w:t>Even the cartoon characters are reminiscent of Disney films, bringing some youthfulness and fun to the game. I half-expected one of them to break out into song and dance at any moment. Who knows, maybe they will if you hit the jackpot.</w:t>
      </w:r>
    </w:p>
    <w:p>
      <w:r/>
      <w:r>
        <w:t>The use of color, animation, and graphics in Dollar Bomb brings the setting to life. It's almost as if the castle in the game is telling a story all its own. It's like Beauty and the Beast, but with less dancing furniture and more dollar signs.</w:t>
      </w:r>
    </w:p>
    <w:p>
      <w:r/>
      <w:r>
        <w:t>CQ9 Gaming has clearly spared no expense creating beautiful graphics for Dollar Bomb that will capture the attention of players of all ages. That being said, if you're colorblind, you might have an issue distinguishing between the different symbols. Sorry, guys, you're missing out on some beautiful artwork.</w:t>
      </w:r>
    </w:p>
    <w:p>
      <w:pPr>
        <w:pStyle w:val="Heading2"/>
      </w:pPr>
      <w:r>
        <w:t>Theme</w:t>
      </w:r>
    </w:p>
    <w:p>
      <w:r/>
      <w:r>
        <w:t xml:space="preserve">If you're a penny-pinching slot enthusiast, Dollar Bomb might just be the game for you. It takes inspiration from Eastern cultures and, let's be honest, who doesn't love gold coins raining down at lightning speed? </w:t>
      </w:r>
    </w:p>
    <w:p>
      <w:r/>
      <w:r>
        <w:t>As you spin to win, you'll also notice a grand castle in the background - fitting for a game that promises to shower you with cash. The cartoon characters peppered throughout the theme add a touch of fun that'll make you want to keep playing. You might even forget you're not actually spreading out your harem on fluffy cushions while scooping up wads of cash. Not that we've ever done that, of course.</w:t>
      </w:r>
    </w:p>
    <w:p>
      <w:r/>
      <w:r>
        <w:t>All in all, the theme is immersive, engaging, and promises hours of enjoyable gameplay.</w:t>
      </w:r>
    </w:p>
    <w:p>
      <w:pPr>
        <w:pStyle w:val="Heading2"/>
      </w:pPr>
      <w:r>
        <w:t>FAQ</w:t>
      </w:r>
    </w:p>
    <w:p>
      <w:pPr>
        <w:pStyle w:val="Heading3"/>
      </w:pPr>
      <w:r>
        <w:t>What is Dollar Bomb?</w:t>
      </w:r>
    </w:p>
    <w:p>
      <w:r/>
      <w:r>
        <w:t>Dollar Bomb is a virtual slot machine game produced and developed by CQ9 Gaming, featuring a backdrop of golden coins and cartoon characters reminiscent of Eastern cultures.</w:t>
      </w:r>
    </w:p>
    <w:p>
      <w:pPr>
        <w:pStyle w:val="Heading3"/>
      </w:pPr>
      <w:r>
        <w:t>What is the soundtrack of Dollar Bomb?</w:t>
      </w:r>
    </w:p>
    <w:p>
      <w:r/>
      <w:r>
        <w:t>Dollar Bomb has an intriguing soundtrack that combines classic sounds with unique and realistic sounds associated with the red dragon symbol.</w:t>
      </w:r>
    </w:p>
    <w:p>
      <w:pPr>
        <w:pStyle w:val="Heading3"/>
      </w:pPr>
      <w:r>
        <w:t>What symbols are used in Dollar Bomb?</w:t>
      </w:r>
    </w:p>
    <w:p>
      <w:r/>
      <w:r>
        <w:t>Dollar Bomb uses letters of the alphabet and numbers presented in a unique and elegant manner, along with characters like a boy, girl with a veil, and a donkey. The red dragon symbol is the most exciting one.</w:t>
      </w:r>
    </w:p>
    <w:p>
      <w:pPr>
        <w:pStyle w:val="Heading3"/>
      </w:pPr>
      <w:r>
        <w:t>Is Dollar Bomb easy to use?</w:t>
      </w:r>
    </w:p>
    <w:p>
      <w:r/>
      <w:r>
        <w:t>Yes, Dollar Bomb is easy to use and presents a fun experience, with the red dragon symbol appearing almost every time to help players win as much as possible.</w:t>
      </w:r>
    </w:p>
    <w:p>
      <w:pPr>
        <w:pStyle w:val="Heading3"/>
      </w:pPr>
      <w:r>
        <w:t>Does Dollar Bomb have multipliers?</w:t>
      </w:r>
    </w:p>
    <w:p>
      <w:r/>
      <w:r>
        <w:t>Dollar Bomb does not always have multipliers like other CQ9 Gaming slots, but players can still win big if they hit the right combination and get lucky with the red dragon symbol.</w:t>
      </w:r>
    </w:p>
    <w:p>
      <w:pPr>
        <w:pStyle w:val="Heading3"/>
      </w:pPr>
      <w:r>
        <w:t>What is the ambiance of Dollar Bomb?</w:t>
      </w:r>
    </w:p>
    <w:p>
      <w:r/>
      <w:r>
        <w:t>Dollar Bomb creates an ambiance reminiscent of Eastern cultures, with a backdrop of golden coins, elegant letters and numbers, and cartoon characters that resemble Disney classics.</w:t>
      </w:r>
    </w:p>
    <w:p>
      <w:pPr>
        <w:pStyle w:val="Heading3"/>
      </w:pPr>
      <w:r>
        <w:t>Can I win real money playing Dollar Bomb?</w:t>
      </w:r>
    </w:p>
    <w:p>
      <w:r/>
      <w:r>
        <w:t>No, Dollar Bomb is a virtual slot machine game that does not offer real money gambling.</w:t>
      </w:r>
    </w:p>
    <w:p>
      <w:pPr>
        <w:pStyle w:val="Heading3"/>
      </w:pPr>
      <w:r>
        <w:t>Where can I play Dollar Bomb?</w:t>
      </w:r>
    </w:p>
    <w:p>
      <w:r/>
      <w:r>
        <w:t>Dollar Bomb can be played at online casinos that offer CQ9 Gaming's virtual slot machine games.</w:t>
      </w:r>
    </w:p>
    <w:p>
      <w:pPr>
        <w:pStyle w:val="Heading2"/>
      </w:pPr>
      <w:r>
        <w:t>What we like</w:t>
      </w:r>
    </w:p>
    <w:p>
      <w:pPr>
        <w:pStyle w:val="ListBullet"/>
        <w:spacing w:line="240" w:lineRule="auto"/>
        <w:ind w:left="720"/>
      </w:pPr>
      <w:r/>
      <w:r>
        <w:t>Easy gameplay for beginners</w:t>
      </w:r>
    </w:p>
    <w:p>
      <w:pPr>
        <w:pStyle w:val="ListBullet"/>
        <w:spacing w:line="240" w:lineRule="auto"/>
        <w:ind w:left="720"/>
      </w:pPr>
      <w:r/>
      <w:r>
        <w:t>Big prize opportunities</w:t>
      </w:r>
    </w:p>
    <w:p>
      <w:pPr>
        <w:pStyle w:val="ListBullet"/>
        <w:spacing w:line="240" w:lineRule="auto"/>
        <w:ind w:left="720"/>
      </w:pPr>
      <w:r/>
      <w:r>
        <w:t>Immersive soundtrack</w:t>
      </w:r>
    </w:p>
    <w:p>
      <w:pPr>
        <w:pStyle w:val="ListBullet"/>
        <w:spacing w:line="240" w:lineRule="auto"/>
        <w:ind w:left="720"/>
      </w:pPr>
      <w:r/>
      <w:r>
        <w:t>Beautiful graphics and theme</w:t>
      </w:r>
    </w:p>
    <w:p>
      <w:pPr>
        <w:pStyle w:val="Heading2"/>
      </w:pPr>
      <w:r>
        <w:t>What we don't like</w:t>
      </w:r>
    </w:p>
    <w:p>
      <w:pPr>
        <w:pStyle w:val="ListBullet"/>
        <w:spacing w:line="240" w:lineRule="auto"/>
        <w:ind w:left="720"/>
      </w:pPr>
      <w:r/>
      <w:r>
        <w:t>May lack complexity for experienced players</w:t>
      </w:r>
    </w:p>
    <w:p>
      <w:pPr>
        <w:pStyle w:val="ListBullet"/>
        <w:spacing w:line="240" w:lineRule="auto"/>
        <w:ind w:left="720"/>
      </w:pPr>
      <w:r/>
      <w:r>
        <w:t>Limited bonus features</w:t>
      </w:r>
    </w:p>
    <w:p>
      <w:r/>
      <w:r>
        <w:rPr>
          <w:i/>
        </w:rPr>
        <w:t>Create a feature image for Dollar Bomb with the following specifications: Design a cartoon-style image featuring a happy Maya warrior with glasses. The warrior should be holding a bag of golden coins and standing in front of a grand castle. The castle should be in the background, with Dollar Bomb's name prominently displayed above it in bold, golden letters. Use bright, eye-catching colors to make the image stand out and add a touch of whimsy to the design. The image should convey excitement, joy, and the promise of big wins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