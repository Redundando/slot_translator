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II: El Dorado Slot for Free | Review</w:t>
      </w:r>
    </w:p>
    <w:p>
      <w:pPr>
        <w:pStyle w:val="Heading2"/>
      </w:pPr>
      <w:r>
        <w:t>Graphics and Sound</w:t>
      </w:r>
    </w:p>
    <w:p>
      <w:r/>
      <w:r>
        <w:t>Can we take a moment to appreciate the graphics and sound of this game? I mean, who needs a trip to the casino when El Dorado is just a click away? The game developers weren't playing around when they designed the graphics. The ancient Maya temple looks so real, you'll feel like you're on an archeological adventure.</w:t>
      </w:r>
    </w:p>
    <w:p>
      <w:r/>
      <w:r>
        <w:t>And let's talk about the sound effects! The suspenseful soundtrack, coupled with the stones shaking with every new tumble of paying symbols, will keep you on the edge of your seat. You'll feel like you're right in the middle of an Indiana Jones movie. Just make sure to keep the volume at a reasonable level, or you might surprise your neighbors.</w:t>
      </w:r>
    </w:p>
    <w:p>
      <w:pPr>
        <w:pStyle w:val="Heading2"/>
      </w:pPr>
      <w:r>
        <w:t>Paylines and Betting Range</w:t>
      </w:r>
    </w:p>
    <w:p>
      <w:r/>
      <w:r>
        <w:t>Listen up slot fans, Book of Souls II: El Dorado has 10 fixed paylines and a betting range that goes from 0.10 to 100 credits. So, whether you're a chocolate coins or gold bullion kind of person, this game caters to all types of rollers - from low to high!</w:t>
      </w:r>
      <w:r/>
    </w:p>
    <w:p>
      <w:r/>
      <w:r>
        <w:t>Don't let your lack of credits hold you back, as this game can be both awesome and affordable. Start small and work your way up the betting ladder, or go all in like a brave Indiana Jones on a gambling adventure.</w:t>
      </w:r>
      <w:r/>
    </w:p>
    <w:p>
      <w:r/>
      <w:r>
        <w:t>Just imagine hitting the jackpot and being swamped with so much cash that you'll need a wheelbarrow to cart it all away. Or even better, you could use those winnings to start living your best life – fancy sports cars, expensive holidays, or even an army of robots to do your dishes. With Book of Souls II: El Dorado, the possibilities are endless!</w:t>
      </w:r>
    </w:p>
    <w:p>
      <w:pPr>
        <w:pStyle w:val="Heading2"/>
      </w:pPr>
      <w:r>
        <w:t>Symbols and Wilds</w:t>
      </w:r>
    </w:p>
    <w:p>
      <w:r/>
      <w:r>
        <w:t xml:space="preserve">Get ready to set your eyes on a sight for sore eyes! Book of Souls II: El Dorado's symbol design is surely one of a kind. The symbols are the same as the first game in the series, but now they stand on giant rocks that roll instead of the classic reel spin. </w:t>
      </w:r>
      <w:r>
        <w:rPr>
          <w:i/>
        </w:rPr>
        <w:t>(If only my ex would've stood outside on a rolling giant rock instead of ghosting me...but I digress)</w:t>
      </w:r>
    </w:p>
    <w:p>
      <w:r/>
      <w:r>
        <w:t>There are Maya-style card gifts from 10s to aces, two Maya artifacts, the bad guy, and of course, the stunning Lara Jones. But that's not all, folks! The iconic Book of Souls serves as both the scatter and wild symbol. It's like that friend who's always there for you, ya know? And if that's not enough, there's the Snake Wilds. These cheeky little guys are a random feature that adds a certain number of wilds to random positions on the reels for even better potential to score a win. Looks like it's time to pay El Dorado a visit!</w:t>
      </w:r>
    </w:p>
    <w:p>
      <w:pPr>
        <w:pStyle w:val="Heading2"/>
      </w:pPr>
      <w:r>
        <w:t>Discover Free Spins and Bonus Features in Book of Souls II: El Dorado</w:t>
      </w:r>
    </w:p>
    <w:p>
      <w:r/>
      <w:r>
        <w:t>If you're looking for a slot game packed with exciting bonus features and free spins galore, look no further than Book of Souls II: El Dorado. Hit at least three scatters anywhere on the reels to trigger not just 5, not just 7, but 10 free spins! And there's more, these free spins can be re-triggered indefinitely, so you can continue to enjoy the excitement of the game for longer periods of time.</w:t>
      </w:r>
      <w:r/>
    </w:p>
    <w:p>
      <w:r/>
      <w:r>
        <w:t>Before the start of the bonus round, one of the nine regular pay symbols is selected as the special symbol. This symbol will have the power to expand vertically to cover the entire reel whenever enough of the selected symbol land on a free spin. This means that not only will you get a prize win, but it will be paid on top of any potential line win. Talk about hitting the jackpot, am I right?!</w:t>
      </w:r>
      <w:r/>
    </w:p>
    <w:p>
      <w:r/>
      <w:r>
        <w:t>Now, keep in mind that it will require a minimum of three low paying symbols or at least two premium symbols anywhere on the screen to see them expand and award a win, but hey, the chance to snag massive winnings is totally worth it!</w:t>
      </w:r>
      <w:r/>
    </w:p>
    <w:p>
      <w:r/>
      <w:r>
        <w:t>And if you're wondering about the maximum win potential of the game, it's a jaw-dropping 5,000 times the bet. That's right, you could potentially earn 5,000 times your original bet with just a few lucky spins. So what are you waiting for? Give Book of Souls II: El Dorado a spin and see where it takes you!</w:t>
      </w:r>
    </w:p>
    <w:p>
      <w:pPr>
        <w:pStyle w:val="Heading2"/>
      </w:pPr>
      <w:r>
        <w:t>Volatility and RTP</w:t>
      </w:r>
    </w:p>
    <w:p>
      <w:r/>
      <w:r>
        <w:t xml:space="preserve">Hold on to your hats, folks! The game we’re reviewing today - Book of Souls II: El Dorado - is both highly volatile and has an RTP of 96.90%. What does this mean? Basically, you might get a bit of whip-lash from the game’s unpredictable nature! One moment you’re on top of the world, and the next, you’re down in the dumps. But hey, isn’t that what makes the game more entertaining? </w:t>
      </w:r>
    </w:p>
    <w:p>
      <w:r/>
      <w:r>
        <w:t>The RTP of 96.90% is definitely something to smile about. If you’re not up to speed with what this means, then take a seat, we’re about to enlighten you. In simple terms, it means that out of every $100 you put into the game, you should get roughly $96.90 back. Of course, this doesn’t always hold, but in the long run, the odds are in your favor. Now, we won’t lie, it’s a bit disappointing when you don’t win, but, hey, at least you know the game is fair!</w:t>
      </w:r>
    </w:p>
    <w:p>
      <w:r/>
      <w:r>
        <w:t>Trust us, the high volatility of this game makes it even more exciting. Sure, you might have a dry spell for a while, but the big win could be right around the corner. And who knows, maybe the gods of luck will be on your side. But don’t worry, if you’re one of those people who likes to play it safe, there are always other games out there with slightly less risk. Though, where’s the fun in that?</w:t>
      </w:r>
    </w:p>
    <w:p>
      <w:pPr>
        <w:pStyle w:val="Heading2"/>
      </w:pPr>
      <w:r>
        <w:t>Why Book of Souls II: El Dorado Stands Out from Other Slot Games?</w:t>
      </w:r>
    </w:p>
    <w:p>
      <w:r/>
      <w:r>
        <w:t>Compared to other history-based slot games, Book of Souls II: El Dorado not only takes you on an Indiana Jones-like adventure but also offers a unique twist with its random Snake Wilds feature. While Play 'N Go's Book of Dead is set in Ancient Egypt, Book of Souls II: El Dorado takes you on a journey to discover the lost city of gold, El Dorado.</w:t>
      </w:r>
    </w:p>
    <w:p>
      <w:r/>
      <w:r>
        <w:t>But don't get us wrong, Book of Dead does offer a premium symbol that pays out 1000x, but who says an adventurer needs to stop at just one treasure? With Book of Souls II: El Dorado, you have the chance to explore and discover even more riches, all while enjoying an immersive and beautifully designed gaming experience.</w:t>
      </w:r>
    </w:p>
    <w:p>
      <w:r/>
      <w:r>
        <w:t>And let's not forget about our beloved heroine, Lara Jones! She's not just your average archaeologist. With her spunky attitude and determination, she'll keep you on your toes as you spin the reels and unlock the mysteries of El Dorado. Can Book of Dead really compare? We don't think so.</w:t>
      </w:r>
    </w:p>
    <w:p>
      <w:pPr>
        <w:pStyle w:val="Heading2"/>
      </w:pPr>
      <w:r>
        <w:t>Overall Impression</w:t>
      </w:r>
    </w:p>
    <w:p>
      <w:r/>
      <w:r>
        <w:t>So, you want to embark on a thrilling adventure in search of treasures and riches beyond your wildest dreams? Well, look no further than Book of Souls II: El Dorado!</w:t>
      </w:r>
    </w:p>
    <w:p>
      <w:r/>
      <w:r>
        <w:t>This slot game is not your ordinary time-waster. With its visually stunning graphics and Snake Wilds feature, it's sure to keep you on the edge of your seat. And forget about boring characters! Lara Jones is the Indiana Jones of slot games, diving into the ancient ruins of El Dorado in search of lost treasures. But beware, with great rewards come great risks. Those snakes might look friendly, but they're wild, and they're dangerous.</w:t>
      </w:r>
    </w:p>
    <w:p>
      <w:r/>
      <w:r>
        <w:t>In addition to the Snake Wilds, the game also offers a free spins feature triggered by the Book of Souls symbol. And the best part? During the free spins, one symbol is randomly selected to expand, increasing your chances of hitting big wins. But that's not all. If you're lucky enough to trigger the bonus feature, you can win up to 5,000 times your bet.</w:t>
      </w:r>
    </w:p>
    <w:p>
      <w:r/>
      <w:r>
        <w:t>Overall, if you're looking for a slot game that combines adventure, history, and big wins, Book of Souls II: El Dorado is the perfect choice. So, grab your fedora and your mouse and start spinning those reels. Who knows? You might just strike gold.</w:t>
      </w:r>
    </w:p>
    <w:p>
      <w:pPr>
        <w:pStyle w:val="Heading2"/>
      </w:pPr>
      <w:r>
        <w:t>FAQ</w:t>
      </w:r>
    </w:p>
    <w:p>
      <w:pPr>
        <w:pStyle w:val="Heading3"/>
      </w:pPr>
      <w:r>
        <w:t>What is Book of Souls II: El Dorado?</w:t>
      </w:r>
    </w:p>
    <w:p>
      <w:r/>
      <w:r>
        <w:t>Book of Souls II: El Dorado is a video slot game that is history-based and filled with features. Follow an adventurous archaeologist through the Amazon jungle and discover a forgotten temple. Its halls contain two types of free spins, as well as a sacred book that contains the recipe for wealth.</w:t>
      </w:r>
    </w:p>
    <w:p>
      <w:pPr>
        <w:pStyle w:val="Heading3"/>
      </w:pPr>
      <w:r>
        <w:t>What is the bet size for Book of Souls II: El Dorado?</w:t>
      </w:r>
    </w:p>
    <w:p>
      <w:r/>
      <w:r>
        <w:t>Bet sizes start at 0.10 credits for low rollers, while high rollers can increase up to 100 credits.</w:t>
      </w:r>
    </w:p>
    <w:p>
      <w:pPr>
        <w:pStyle w:val="Heading3"/>
      </w:pPr>
      <w:r>
        <w:t>What is the RTP for Book of Souls II: El Dorado?</w:t>
      </w:r>
    </w:p>
    <w:p>
      <w:r/>
      <w:r>
        <w:t>Book of Souls II: El Dorado has an RTP of 96.90%.</w:t>
      </w:r>
    </w:p>
    <w:p>
      <w:pPr>
        <w:pStyle w:val="Heading3"/>
      </w:pPr>
      <w:r>
        <w:t>What is the volatility level of Book of Souls II: El Dorado?</w:t>
      </w:r>
    </w:p>
    <w:p>
      <w:r/>
      <w:r>
        <w:t>Book of Souls II: El Dorado has a high volatility level.</w:t>
      </w:r>
    </w:p>
    <w:p>
      <w:pPr>
        <w:pStyle w:val="Heading3"/>
      </w:pPr>
      <w:r>
        <w:t>What are the symbols in Book of Souls II: El Dorado?</w:t>
      </w:r>
    </w:p>
    <w:p>
      <w:r/>
      <w:r>
        <w:t>The symbols in Book of Souls II: El Dorado are Maya-style card gifts from 10s to aces, two Maya artifacts, the bad guy who brings out a gun, and the same Lara Jones.</w:t>
      </w:r>
    </w:p>
    <w:p>
      <w:pPr>
        <w:pStyle w:val="Heading3"/>
      </w:pPr>
      <w:r>
        <w:t>How do you trigger free spins in Book of Souls II: El Dorado?</w:t>
      </w:r>
    </w:p>
    <w:p>
      <w:r/>
      <w:r>
        <w:t>Hit at least three scatters anywhere on the reels to trigger 10 free spins, which can be re-triggered indefinitely.</w:t>
      </w:r>
    </w:p>
    <w:p>
      <w:pPr>
        <w:pStyle w:val="Heading3"/>
      </w:pPr>
      <w:r>
        <w:t>What is the maximum win in Book of Souls II: El Dorado?</w:t>
      </w:r>
    </w:p>
    <w:p>
      <w:r/>
      <w:r>
        <w:t>The maximum win in Book of Souls II: El Dorado is 5,000x the bet.</w:t>
      </w:r>
    </w:p>
    <w:p>
      <w:pPr>
        <w:pStyle w:val="Heading3"/>
      </w:pPr>
      <w:r>
        <w:t>What are some similar slot machines to Book of Souls II: El Dorado?</w:t>
      </w:r>
    </w:p>
    <w:p>
      <w:r/>
      <w:r>
        <w:t>Similar slot machines to Book of Souls II: El Dorado are Book of Dead and other Egyptian-themed slots.</w:t>
      </w:r>
    </w:p>
    <w:p>
      <w:pPr>
        <w:pStyle w:val="Heading2"/>
      </w:pPr>
      <w:r>
        <w:t>What we like</w:t>
      </w:r>
    </w:p>
    <w:p>
      <w:pPr>
        <w:pStyle w:val="ListBullet"/>
        <w:spacing w:line="240" w:lineRule="auto"/>
        <w:ind w:left="720"/>
      </w:pPr>
      <w:r/>
      <w:r>
        <w:t>Unique Snake Wilds feature</w:t>
      </w:r>
    </w:p>
    <w:p>
      <w:pPr>
        <w:pStyle w:val="ListBullet"/>
        <w:spacing w:line="240" w:lineRule="auto"/>
        <w:ind w:left="720"/>
      </w:pPr>
      <w:r/>
      <w:r>
        <w:t>Immersive and daring graphic design</w:t>
      </w:r>
    </w:p>
    <w:p>
      <w:pPr>
        <w:pStyle w:val="ListBullet"/>
        <w:spacing w:line="240" w:lineRule="auto"/>
        <w:ind w:left="720"/>
      </w:pPr>
      <w:r/>
      <w:r>
        <w:t>Suitable for both low and high rollers</w:t>
      </w:r>
    </w:p>
    <w:p>
      <w:pPr>
        <w:pStyle w:val="ListBullet"/>
        <w:spacing w:line="240" w:lineRule="auto"/>
        <w:ind w:left="720"/>
      </w:pPr>
      <w:r/>
      <w:r>
        <w:t>Potential for big wins with high volatility</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be suitable for all players</w:t>
      </w:r>
    </w:p>
    <w:p>
      <w:r/>
      <w:r>
        <w:rPr>
          <w:b/>
        </w:rPr>
        <w:t>Play Book of Souls II: El Dorado Slot for Free | Review</w:t>
      </w:r>
    </w:p>
    <w:p>
      <w:r/>
      <w:r>
        <w:rPr>
          <w:i/>
        </w:rPr>
        <w:t>Explore the ancient Mayan temple in Book of Souls II: El Dorado slot game. Play for free and trigger two types of free spins with expanding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