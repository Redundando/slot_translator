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The Gods: Ruler Of The Dead for Free - Review</w:t>
      </w:r>
    </w:p>
    <w:p>
      <w:pPr>
        <w:pStyle w:val="Heading2"/>
      </w:pPr>
      <w:r>
        <w:t>Get Hooked on Gameplay Mechanics and Special Symbols!</w:t>
      </w:r>
    </w:p>
    <w:p>
      <w:r/>
      <w:r>
        <w:t xml:space="preserve">Age of the Gods: Ruler of the Dead offers a gaming experience that is hard to resist with its 25 active paylines arranged on a 5X3 grid. Whether you are a seasoned player or a newbie, this casino game offers an immersive experience and a chance to win money while enjoying the action-packed gameplay. </w:t>
      </w:r>
    </w:p>
    <w:p>
      <w:r/>
      <w:r>
        <w:t>For those who enjoy little extra boost, the game offers Turbo Mode and Autoplay that can make the gameplay even faster and the wins even sweeter. The minimum bet is €0.05, perfect for those who prefer playing safe, while the maximum bet of €500 is ideal for high-rollers who know what they want.</w:t>
      </w:r>
    </w:p>
    <w:p>
      <w:r/>
      <w:r>
        <w:t xml:space="preserve"> Among the game's symbols, players can find both low and high-value symbols, such as the Greek helmet, pomegranate, Persephone, Hercules, and Hades. The game's unique symbols include the authoritative figure of Charon, the ferryman of Hades who can guide players towards big wins, and Cerberus, the three-headed guard dog of the underworld who can replace all symbols except for the other wild symbols.</w:t>
      </w:r>
    </w:p>
    <w:p>
      <w:pPr>
        <w:pStyle w:val="Heading2"/>
      </w:pPr>
      <w:r>
        <w:t>Get Rich Quick! Jackpot Levels and Rewards</w:t>
      </w:r>
    </w:p>
    <w:p>
      <w:r/>
      <w:r>
        <w:t xml:space="preserve">Are you dreaming of a life filled with luxury goods and exotic vacations? Well, look no further than Age of the Gods: Ruler of the Dead! With its four jackpot levels - Power, Extra Power, Super Power, and Ultimate Power - players can win anywhere from €50 to €100,000 depending on their luck and the level they hit. </w:t>
      </w:r>
    </w:p>
    <w:p>
      <w:r/>
      <w:r>
        <w:t xml:space="preserve">But let's be real, folks. Winning that much money is like finding a unicorn in your backyard. Sure, it's possible, but it's not likely. That being said, the chance to win big is what keeps us all coming back for more, am I right? </w:t>
      </w:r>
    </w:p>
    <w:p>
      <w:r/>
      <w:r>
        <w:t>So, what's the catch? Well, the jackpots are triggered randomly during gameplay. You can't just hit a special combination of symbols to activate them. So, you better start crossing your fingers and toes and making all the lucky rituals you can think of because you never know when Lady Luck will strike.</w:t>
      </w:r>
    </w:p>
    <w:p>
      <w:pPr>
        <w:pStyle w:val="Heading2"/>
      </w:pPr>
      <w:r>
        <w:t>Theme and Graphics</w:t>
      </w:r>
    </w:p>
    <w:p>
      <w:r/>
      <w:r>
        <w:t>Buckle up for a ride to the underworld with Age of the Gods: Ruler of the Dead, where you'll meet Hades and his gang of not-so-merry monsters. You'll be walking on the river Styx, where everything is red and beautiful graphics will immerse you into the world of the dead. If you're looking for colorful and lively graphics, you might want to consider a different game. But if you're brave enough to face the eerie atmosphere, then prepare to be amazed by the impressive visuals of this slot game.</w:t>
      </w:r>
    </w:p>
    <w:p>
      <w:r/>
      <w:r>
        <w:t>You can almost smell the sulphur in the air as you spin the reels, waiting for your chance to pocket some serious loot. The game is clearly inspired by Greek mythology, and it successfully brings the ancient world to life, with impressive artwork and attention to detail. Whether you're a history buff or just a casual player looking for a new adventure, Age of the Gods: Ruler of the Dead is definitely worth checking out.</w:t>
      </w:r>
    </w:p>
    <w:p>
      <w:r/>
      <w:r>
        <w:t xml:space="preserve">With creepy creatures lurking all around, you'll be on the edge of your seat, waiting for what's coming next. The designers did a fantastic job creating an eerie yet compelling atmosphere, a world where you can feel how close you are to the underworld. The music that accompanies the game adds to the overall experience: it's intense and dramatic, making you feel like you're in the middle of an epic battle for survival. </w:t>
      </w:r>
    </w:p>
    <w:p>
      <w:pPr>
        <w:pStyle w:val="Heading2"/>
      </w:pPr>
      <w:r>
        <w:t>Paylines and Betting Options</w:t>
      </w:r>
    </w:p>
    <w:p>
      <w:r/>
      <w:r>
        <w:t>Are you ready to rule the dead and earn some serious cash? Age of the Gods: Ruler of the Dead has got you covered! This awesome slot game features 25 active paylines and gives players the chance to bet from as little as €0.05 to a mind-blowing €500!</w:t>
      </w:r>
    </w:p>
    <w:p>
      <w:r/>
      <w:r>
        <w:t>And if you're the kind of player who wants to speed things up a bit, the Turbo button is your friend. It allows you to spin those reels at lightning-fast speed and reach the gates of the underworld in no time.</w:t>
      </w:r>
    </w:p>
    <w:p>
      <w:r/>
      <w:r>
        <w:t xml:space="preserve">But what if you're the type of player who just wants to sit back and relax while watching the game do the work? Well, you're still in luck! The Autoplay feature lets you sit back and enjoy the game as it automatically spins for you. Just set a certain number of automatic spins between 5 and 100, and you're good to go. </w:t>
      </w:r>
    </w:p>
    <w:p>
      <w:pPr>
        <w:pStyle w:val="Heading2"/>
      </w:pPr>
      <w:r>
        <w:t>Unleashing the Power of Persephone Mythology in Age of the Gods: Ruler of the Dead</w:t>
      </w:r>
    </w:p>
    <w:p>
      <w:r/>
      <w:r>
        <w:t>Age of the Gods: Ruler of the Dead is not your average online casino slot game. Inspired by the myth of Persephone, the daughter of Zeus and Demeter, this game is bound to take you on an exciting mythological adventure that you will never forget!</w:t>
      </w:r>
    </w:p>
    <w:p>
      <w:r/>
      <w:r>
        <w:t>As a fan of Greek mythology, I was instantly drawn to this game. The graphics are simply stunning, and the gameplay is smooth and engaging. But what I love most about this game is the way it manages to capture the essence of one of the most captivating stories in Greek mythology and bring it to life.</w:t>
      </w:r>
    </w:p>
    <w:p>
      <w:r/>
      <w:r>
        <w:t>Of course, Persephone is the star of the show. As one of the high-value symbols in the game, she will help you unlock some amazing prizes and give you a chance to win big. But more than that, she will transport you to the mysterious and alluring world of the underworld, where you will discover hidden treasures and secret pathways.</w:t>
      </w:r>
    </w:p>
    <w:p>
      <w:r/>
      <w:r>
        <w:t>Don't be scared, though; this game is not just for serious players. It's also full of fun and quirky moments that will make you smile. For example, have you ever seen Hades, the ruler of the underworld, dance? Well, get ready to witness it! And that's just one of the many amusing moments you can expect from this game.</w:t>
      </w:r>
    </w:p>
    <w:p>
      <w:pPr>
        <w:pStyle w:val="Heading2"/>
      </w:pPr>
      <w:r>
        <w:t>Overall Gaming Experience</w:t>
      </w:r>
    </w:p>
    <w:p>
      <w:r/>
      <w:r>
        <w:t>Looking for an online slot game that offers an immersive gaming experience? Look no further than Age of the Gods: Ruler of the Dead! With stunning graphics and heart-thumping music, this game sets the mood for an unforgettable adventure.</w:t>
      </w:r>
    </w:p>
    <w:p>
      <w:r/>
      <w:r>
        <w:t>But it's not just about the visuals and sound effects. The gameplay mechanics and special symbols make for an exciting and dynamic gaming experience. There are endless possibilities for winning big, and the four jackpot levels offer the chance to win some truly life-changing sums.</w:t>
      </w:r>
    </w:p>
    <w:p>
      <w:r/>
      <w:r>
        <w:t>Of course, the real draw of this game is its theme. Drawing on the myth of Persephone and the underworld, Ruler of the Dead adds a layer of intrigue and mystery that keeps players engaged and entertained throughout. It's like the Greek myths you learned about in school, but with way more chances to win money. Can't argue with that!</w:t>
      </w:r>
    </w:p>
    <w:p>
      <w:pPr>
        <w:pStyle w:val="Heading2"/>
      </w:pPr>
      <w:r>
        <w:t>FAQ</w:t>
      </w:r>
    </w:p>
    <w:p>
      <w:pPr>
        <w:pStyle w:val="Heading3"/>
      </w:pPr>
      <w:r>
        <w:t>What is Age of the Gods: Ruler of the Dead?</w:t>
      </w:r>
    </w:p>
    <w:p>
      <w:r/>
      <w:r>
        <w:t>Age of the Gods: Ruler of the Dead is an online slot game developed by Playtech, with a theme based on the underworld of Hades.</w:t>
      </w:r>
    </w:p>
    <w:p>
      <w:pPr>
        <w:pStyle w:val="Heading3"/>
      </w:pPr>
      <w:r>
        <w:t>What is the minimum bet for this game?</w:t>
      </w:r>
    </w:p>
    <w:p>
      <w:r/>
      <w:r>
        <w:t>The minimum bet for Age of the Gods: Ruler of the Dead is €0.05.</w:t>
      </w:r>
    </w:p>
    <w:p>
      <w:pPr>
        <w:pStyle w:val="Heading3"/>
      </w:pPr>
      <w:r>
        <w:t>How many paylines are there in the game?</w:t>
      </w:r>
    </w:p>
    <w:p>
      <w:r/>
      <w:r>
        <w:t>There are 25 active paylines in Age of the Gods: Ruler of the Dead, arranged on a 5x3 grid.</w:t>
      </w:r>
    </w:p>
    <w:p>
      <w:pPr>
        <w:pStyle w:val="Heading3"/>
      </w:pPr>
      <w:r>
        <w:t>What are the special symbols in the game?</w:t>
      </w:r>
    </w:p>
    <w:p>
      <w:r/>
      <w:r>
        <w:t>The special symbols in Age of the Gods: Ruler of the Dead include two Wilds, Charon and Cerberus, which can activate extra features and multipliers.</w:t>
      </w:r>
    </w:p>
    <w:p>
      <w:pPr>
        <w:pStyle w:val="Heading3"/>
      </w:pPr>
      <w:r>
        <w:t>What is the RTP value of the game?</w:t>
      </w:r>
    </w:p>
    <w:p>
      <w:r/>
      <w:r>
        <w:t>The RTP value of Age of the Gods: Ruler of the Dead is 96.53%.</w:t>
      </w:r>
    </w:p>
    <w:p>
      <w:pPr>
        <w:pStyle w:val="Heading3"/>
      </w:pPr>
      <w:r>
        <w:t>What is the Ages of God Jackpot?</w:t>
      </w:r>
    </w:p>
    <w:p>
      <w:r/>
      <w:r>
        <w:t>The Ages of God Jackpot is a linked jackpot that is available in all slots of the Age of the Gods series, including Ruler of the Dead.</w:t>
      </w:r>
    </w:p>
    <w:p>
      <w:pPr>
        <w:pStyle w:val="Heading3"/>
      </w:pPr>
      <w:r>
        <w:t>How many levels are there in the jackpot, and what are the maximum amounts that can be won?</w:t>
      </w:r>
    </w:p>
    <w:p>
      <w:r/>
      <w:r>
        <w:t>There are 4 levels in the Ages of God Jackpot: Power, Extra Power, Super Power, and Ultimate Power. The amounts that can be won range from a minimum of €50 to a maximum of €100,000.</w:t>
      </w:r>
    </w:p>
    <w:p>
      <w:pPr>
        <w:pStyle w:val="Heading3"/>
      </w:pPr>
      <w:r>
        <w:t>Is there an Autoplay feature available in the game?</w:t>
      </w:r>
    </w:p>
    <w:p>
      <w:r/>
      <w:r>
        <w:t>Yes, there is an Autoplay feature in Age of the Gods: Ruler of the Dead, which allows players to set a number of automatic spins between 5 and 100.</w:t>
      </w:r>
    </w:p>
    <w:p>
      <w:pPr>
        <w:pStyle w:val="Heading2"/>
      </w:pPr>
      <w:r>
        <w:t>What we like</w:t>
      </w:r>
    </w:p>
    <w:p>
      <w:pPr>
        <w:pStyle w:val="ListBullet"/>
        <w:spacing w:line="240" w:lineRule="auto"/>
        <w:ind w:left="720"/>
      </w:pPr>
      <w:r/>
      <w:r>
        <w:t>Stunning graphics and highly immersive gameplay mechanics</w:t>
      </w:r>
    </w:p>
    <w:p>
      <w:pPr>
        <w:pStyle w:val="ListBullet"/>
        <w:spacing w:line="240" w:lineRule="auto"/>
        <w:ind w:left="720"/>
      </w:pPr>
      <w:r/>
      <w:r>
        <w:t>The theme draws on the fascinating myth of Persephone</w:t>
      </w:r>
    </w:p>
    <w:p>
      <w:pPr>
        <w:pStyle w:val="ListBullet"/>
        <w:spacing w:line="240" w:lineRule="auto"/>
        <w:ind w:left="720"/>
      </w:pPr>
      <w:r/>
      <w:r>
        <w:t>Features four jackpot levels that go up to €100,000</w:t>
      </w:r>
    </w:p>
    <w:p>
      <w:pPr>
        <w:pStyle w:val="ListBullet"/>
        <w:spacing w:line="240" w:lineRule="auto"/>
        <w:ind w:left="720"/>
      </w:pPr>
      <w:r/>
      <w:r>
        <w:t>25 active paylines with a minimum bet of €0.05</w:t>
      </w:r>
    </w:p>
    <w:p>
      <w:pPr>
        <w:pStyle w:val="Heading2"/>
      </w:pPr>
      <w:r>
        <w:t>What we don't like</w:t>
      </w:r>
    </w:p>
    <w:p>
      <w:pPr>
        <w:pStyle w:val="ListBullet"/>
        <w:spacing w:line="240" w:lineRule="auto"/>
        <w:ind w:left="720"/>
      </w:pPr>
      <w:r/>
      <w:r>
        <w:t>Jackpots are triggered randomly</w:t>
      </w:r>
    </w:p>
    <w:p>
      <w:pPr>
        <w:pStyle w:val="ListBullet"/>
        <w:spacing w:line="240" w:lineRule="auto"/>
        <w:ind w:left="720"/>
      </w:pPr>
      <w:r/>
      <w:r>
        <w:t>Autoplay spins are limited to between 5 and 100</w:t>
      </w:r>
    </w:p>
    <w:p>
      <w:r/>
      <w:r>
        <w:rPr>
          <w:b/>
        </w:rPr>
        <w:t>Play Age Of The Gods: Ruler Of The Dead for Free - Review</w:t>
      </w:r>
    </w:p>
    <w:p>
      <w:r/>
      <w:r>
        <w:rPr>
          <w:i/>
        </w:rPr>
        <w:t>Discover the exciting gameplay mechanics, stunning graphics, and Persephone influence in our review of Age Of The Gods: Ruler Of The Dead. Play it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