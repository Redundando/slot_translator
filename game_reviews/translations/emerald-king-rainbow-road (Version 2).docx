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Emerald King Rainbow Road Free - Review and Slot Game Analysis</w:t>
      </w:r>
    </w:p>
    <w:p>
      <w:pPr>
        <w:pStyle w:val="Heading2"/>
      </w:pPr>
      <w:r>
        <w:t>Gameplay Features</w:t>
      </w:r>
    </w:p>
    <w:p>
      <w:r/>
      <w:r>
        <w:t>Have you ever wanted to chase after a pot of gold at the end of a rainbow but without having to leave your couch? Look no further than Emerald King Rainbow Road - the online slot game that offers a classic and traditional experience with a few unique twists.</w:t>
      </w:r>
    </w:p>
    <w:p>
      <w:r/>
      <w:r>
        <w:t>While the gameplay may seem like your typical slot machine, the Mini Slot function amps up the excitement by triggering small slot machines on the reels when all 5 turn green in a single game. It's like a slot machine inception!</w:t>
      </w:r>
    </w:p>
    <w:p>
      <w:r/>
      <w:r>
        <w:t>But wait, there's more! The Scatter Eliminator function rewards players who obtain 3 or more scatter symbols with variable multipliers. It's like catching a leprechaun - except instead of gold, you get more chances to win big.</w:t>
      </w:r>
    </w:p>
    <w:p>
      <w:r/>
      <w:r>
        <w:t>Lastly, the Rainbow Road function - the main event. Just like in the classic board game, when players obtain 3 leprechaun symbols on reels 1, 3, and 5, they get to embark on a mini-game journey down Rainbow Road. And the best part? The lucky few who make it to the end have the chance to multiply their winnings by up to a mind-boggling 20,000 times!</w:t>
      </w:r>
    </w:p>
    <w:p>
      <w:r/>
      <w:r>
        <w:t>So if you're looking for a slot game that combines classic gameplay with unique and exciting features, Emerald King Rainbow Road is definitely worth a spin.</w:t>
      </w:r>
    </w:p>
    <w:p>
      <w:pPr>
        <w:pStyle w:val="Heading2"/>
      </w:pPr>
      <w:r>
        <w:t>Visual Design</w:t>
      </w:r>
    </w:p>
    <w:p>
      <w:r/>
      <w:r>
        <w:t>The visual design of Emerald King Rainbow Road is a mix of unimpressive and charming aspects. The game's grid follows a standard format, consisting of 5 reels and 3 rows with large symbols that are easy to identify. The background, on the other hand, is where things start to get interesting. A beautiful blue sky is painted with two rainbows on each side, setting the mood for an enjoyable game experience. It's nice to see that the game designers have put in some effort to make the game look attractive.</w:t>
      </w:r>
    </w:p>
    <w:p>
      <w:r/>
      <w:r>
        <w:t>The symbols used in the game are simple and pleasing to the eye, with the lower value symbols being the letters of playing cards. The slot machine logo, a leprechaun, and a pot full of gold scatter symbol are the higher value symbols that players should keep an eye out for. Unfortunately, the sound effects of the game are generic and unsatisfying. When you hit a win, the sound effect is reminiscent of a dog's squeaky toy. But, hey, if you like dogs, you may find this amusing. In contrast, the background music is not particularly noteworthy.</w:t>
      </w:r>
    </w:p>
    <w:p>
      <w:r/>
      <w:r>
        <w:t>One of the significant drawbacks of Emerald King Rainbow Road is its animation. When triggered, some of the special functions animations are slow and rigid, reminiscent of old flash games. Let's be honest; nobody wants to feel that they're back in the 90s. Thankfully, the game's smooth gameplay makes up for it and makes it one of the enjoyable slots to play, once players get used to its quirks.</w:t>
      </w:r>
    </w:p>
    <w:p>
      <w:pPr>
        <w:pStyle w:val="Heading2"/>
      </w:pPr>
      <w:r>
        <w:t>Symbol Value</w:t>
      </w:r>
    </w:p>
    <w:p>
      <w:r/>
      <w:r>
        <w:t>Don't judge a book by its cover, or in this case, a slot game by its lower value symbols. Even though they are just big and colorful letters of playing cards, they can still bring in some big wins - just like when a clown unexpectedly makes you laugh. However, do keep an eye out for the slot machine logo and the leprechaun symbols, they are the gateway to fun bonus features and big payouts.</w:t>
      </w:r>
    </w:p>
    <w:p>
      <w:r/>
      <w:r>
        <w:t>And speaking of leprechauns, if you are lucky enough to land a shamrock symbol, it will replace other symbols to create more winning combinations. Just imagine, the pot of gold at the end of the rainbow will be even closer. Talking about pots of gold, the scatter symbol is a pot full of gold, and it is your ticket to trigger the Scatter Eliminator function. So, if you get three or more, you will activate this feature and experience a rainbow of multipliers that will unlock even more chances to win.</w:t>
      </w:r>
    </w:p>
    <w:p>
      <w:r/>
      <w:r>
        <w:t>Overall, Emerald King Rainbow Road is a fun and exciting game that will bring you some serious luck of the Irish, but be careful, with so much fun to be had, you might just find yourself following the rainbow to the end of the road.</w:t>
      </w:r>
    </w:p>
    <w:p>
      <w:pPr>
        <w:pStyle w:val="Heading2"/>
      </w:pPr>
      <w:r>
        <w:t>Similar Slots</w:t>
      </w:r>
    </w:p>
    <w:p>
      <w:r/>
      <w:r>
        <w:t>If you're looking for a slot game that's both thrilling and lucrative, look no further than Emerald King Rainbow Road. With a generous RTP of 96.71%, this game is a must-play for anyone who loves multipliers.</w:t>
      </w:r>
    </w:p>
    <w:p>
      <w:r/>
      <w:r>
        <w:t>But if you've already spent hours spinning your wheels on Emerald King Rainbow Road, there are some other great options out there that you might want to check out. Lucky Lady is one such slot game that could tickle your fancy. Who knows? Luck might just be on your side. And if you're feeling adventurous and want to take a risk, Joker's Luck is another slot game with high potential rewards.</w:t>
      </w:r>
    </w:p>
    <w:p>
      <w:r/>
      <w:r>
        <w:t>Of course, if you're a real fan of Emerald King Rainbow Road, you might just want more of the same. That's why it's worth taking a look at the original Emerald King slot game. With all the same excitement and winning potential, you're sure to have a great time.</w:t>
      </w:r>
    </w:p>
    <w:p>
      <w:pPr>
        <w:pStyle w:val="Heading2"/>
      </w:pPr>
      <w:r>
        <w:t>Win Big with the Winning Potential of Emerald King Rainbow Road</w:t>
      </w:r>
    </w:p>
    <w:p>
      <w:r/>
      <w:r>
        <w:t>If you’re a slot player looking for an exciting game that offers the potential for substantial winnings, Emerald King Rainbow Road is the perfect choice for you. This game comes with a variety of features that can boost your chances of walking away with some serious cash.</w:t>
      </w:r>
    </w:p>
    <w:p>
      <w:r/>
      <w:r>
        <w:t>One such feature is the Mini Slot, which provides players with the chance to win multiple times on a single spin. With so much winning potential, this feature could potentially earn you enough cash to buy your own rainbow!</w:t>
      </w:r>
    </w:p>
    <w:p>
      <w:r/>
      <w:r>
        <w:t>Another exciting feature is the Scatter Eliminator, which can increase your chances of triggering the game’s bonus feature. This feature could also lead to some big wins, especially when combined with the Rainbow Road bonus.</w:t>
      </w:r>
    </w:p>
    <w:p>
      <w:r/>
      <w:r>
        <w:t>Lastly, the Rainbow Road mini-game offers players the opportunity to multiply their winnings by up to 20,000 times! That’s enough money to turn the Emerald King himself green with envy.</w:t>
      </w:r>
    </w:p>
    <w:p>
      <w:r/>
      <w:r>
        <w:t>With an RTP of 96.71%, this game offers some of the best winning potential you’ll find in the world of online slots. Don’t miss your chance to score some big wins with Emerald King Rainbow Road!</w:t>
      </w:r>
    </w:p>
    <w:p>
      <w:pPr>
        <w:pStyle w:val="Heading2"/>
      </w:pPr>
      <w:r>
        <w:t>FAQ</w:t>
      </w:r>
    </w:p>
    <w:p>
      <w:pPr>
        <w:pStyle w:val="Heading3"/>
      </w:pPr>
      <w:r>
        <w:t>What is Emerald King Rainbow Road?</w:t>
      </w:r>
    </w:p>
    <w:p>
      <w:r/>
      <w:r>
        <w:t>Emerald King Rainbow Road is a slot machine game by Reel Kingdom with 5 reels and 3 rows with a rainbow and shamrock theme.</w:t>
      </w:r>
    </w:p>
    <w:p>
      <w:pPr>
        <w:pStyle w:val="Heading3"/>
      </w:pPr>
      <w:r>
        <w:t>What are the symbols in Emerald King Rainbow Road?</w:t>
      </w:r>
    </w:p>
    <w:p>
      <w:r/>
      <w:r>
        <w:t>The slot machine logo, leprechaun, shamrock, and pot full of gold symbols are present in Emerald King Rainbow Road, along with playing card letters for lower value symbols.</w:t>
      </w:r>
    </w:p>
    <w:p>
      <w:pPr>
        <w:pStyle w:val="Heading3"/>
      </w:pPr>
      <w:r>
        <w:t>What are the special functions in Emerald King Rainbow Road?</w:t>
      </w:r>
    </w:p>
    <w:p>
      <w:r/>
      <w:r>
        <w:t>Emerald King Rainbow Road has three special features: Mini Slot function, Scatter Eliminator function, and Rainbow Road function.</w:t>
      </w:r>
    </w:p>
    <w:p>
      <w:pPr>
        <w:pStyle w:val="Heading3"/>
      </w:pPr>
      <w:r>
        <w:t>What is the Mini Slot function in Emerald King Rainbow Road?</w:t>
      </w:r>
    </w:p>
    <w:p>
      <w:r/>
      <w:r>
        <w:t>The Emerald King Mini Slot function appears when all 5 reels turn green in a single game, showing small slot machines on the reels. Each win applies multipliers to the total win.</w:t>
      </w:r>
    </w:p>
    <w:p>
      <w:pPr>
        <w:pStyle w:val="Heading3"/>
      </w:pPr>
      <w:r>
        <w:t>What is the Scatter Eliminator function in Emerald King Rainbow Road?</w:t>
      </w:r>
    </w:p>
    <w:p>
      <w:r/>
      <w:r>
        <w:t>The Scatter Eliminator function activates by obtaining 3 or more scatter symbols. Depending on the number of scatter symbols, the player will be rewarded with variable multipliers.</w:t>
      </w:r>
    </w:p>
    <w:p>
      <w:pPr>
        <w:pStyle w:val="Heading3"/>
      </w:pPr>
      <w:r>
        <w:t>What is the Rainbow Road function in Emerald King Rainbow Road?</w:t>
      </w:r>
    </w:p>
    <w:p>
      <w:r/>
      <w:r>
        <w:t>The titular Rainbow Road function activates by obtaining 3 leprechaun symbols on reels 1, 3, and 5. Rainbow Road is a kind of game of the goose, where each square can give the player a multiplier or a mini-slot. By reaching the final square, players can multiply their winnings by 20,000 times!</w:t>
      </w:r>
    </w:p>
    <w:p>
      <w:pPr>
        <w:pStyle w:val="Heading3"/>
      </w:pPr>
      <w:r>
        <w:t>What is the RTP of Emerald King Rainbow Road?</w:t>
      </w:r>
    </w:p>
    <w:p>
      <w:r/>
      <w:r>
        <w:t>The RTP of Emerald King Rainbow Road is 96.71%.</w:t>
      </w:r>
    </w:p>
    <w:p>
      <w:pPr>
        <w:pStyle w:val="Heading3"/>
      </w:pPr>
      <w:r>
        <w:t>What are similar slots to Emerald King Rainbow Road?</w:t>
      </w:r>
    </w:p>
    <w:p>
      <w:r/>
      <w:r>
        <w:t>Similar slots to Emerald King Rainbow Road include Lucky Lady, Joker's Luck, as well as another game by the same developer, Emerald King.</w:t>
      </w:r>
    </w:p>
    <w:p>
      <w:pPr>
        <w:pStyle w:val="Heading2"/>
      </w:pPr>
      <w:r>
        <w:t>What we like</w:t>
      </w:r>
    </w:p>
    <w:p>
      <w:pPr>
        <w:pStyle w:val="ListBullet"/>
        <w:spacing w:line="240" w:lineRule="auto"/>
        <w:ind w:left="720"/>
      </w:pPr>
      <w:r/>
      <w:r>
        <w:t>Unique Mini Slot, Scatter Eliminator, and Rainbow Road functions</w:t>
      </w:r>
    </w:p>
    <w:p>
      <w:pPr>
        <w:pStyle w:val="ListBullet"/>
        <w:spacing w:line="240" w:lineRule="auto"/>
        <w:ind w:left="720"/>
      </w:pPr>
      <w:r/>
      <w:r>
        <w:t>Simple and easy to understand visual design</w:t>
      </w:r>
    </w:p>
    <w:p>
      <w:pPr>
        <w:pStyle w:val="ListBullet"/>
        <w:spacing w:line="240" w:lineRule="auto"/>
        <w:ind w:left="720"/>
      </w:pPr>
      <w:r/>
      <w:r>
        <w:t>Generous RTP of 96.71%</w:t>
      </w:r>
    </w:p>
    <w:p>
      <w:pPr>
        <w:pStyle w:val="ListBullet"/>
        <w:spacing w:line="240" w:lineRule="auto"/>
        <w:ind w:left="720"/>
      </w:pPr>
      <w:r/>
      <w:r>
        <w:t>Chance to multiply winnings by up to 20,000 times</w:t>
      </w:r>
    </w:p>
    <w:p>
      <w:pPr>
        <w:pStyle w:val="Heading2"/>
      </w:pPr>
      <w:r>
        <w:t>What we don't like</w:t>
      </w:r>
    </w:p>
    <w:p>
      <w:pPr>
        <w:pStyle w:val="ListBullet"/>
        <w:spacing w:line="240" w:lineRule="auto"/>
        <w:ind w:left="720"/>
      </w:pPr>
      <w:r/>
      <w:r>
        <w:t>Slow and rigid animations for special functions</w:t>
      </w:r>
    </w:p>
    <w:p>
      <w:pPr>
        <w:pStyle w:val="ListBullet"/>
        <w:spacing w:line="240" w:lineRule="auto"/>
        <w:ind w:left="720"/>
      </w:pPr>
      <w:r/>
      <w:r>
        <w:t>Generic and unsatisfying sound effects</w:t>
      </w:r>
    </w:p>
    <w:p>
      <w:r/>
      <w:r>
        <w:rPr>
          <w:b/>
        </w:rPr>
        <w:t>Play Emerald King Rainbow Road Free - Review and Slot Game Analysis</w:t>
      </w:r>
    </w:p>
    <w:p>
      <w:r/>
      <w:r>
        <w:rPr>
          <w:i/>
        </w:rPr>
        <w:t>Discover Emerald King Rainbow Road and its Mini Slot, Scatter Eliminator, and Rainbow Road functions. Play for free while taking advantage of the generous RTP.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