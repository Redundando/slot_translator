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Brood of Gods for Free - Innovative Maori-inspired Slot Game</w:t>
      </w:r>
    </w:p>
    <w:p>
      <w:r/>
      <w:r>
        <w:rPr>
          <w:b/>
        </w:rPr>
        <w:t>Meta description</w:t>
      </w:r>
      <w:r>
        <w:t>: Experience an innovative and visually stunning Maori-inspired slot game with Brood of Gods. Play for free and win big with unique deity abilities and exciting features.</w:t>
      </w:r>
    </w:p>
    <w:p>
      <w:pPr>
        <w:pStyle w:val="Heading2"/>
      </w:pPr>
      <w:r>
        <w:t>Gameplay and Betting Features</w:t>
      </w:r>
    </w:p>
    <w:p>
      <w:r/>
      <w:r>
        <w:t>Brood of Gods is a 5x5 grid slot game that comes with all the bells and whistles you'd expect from a modern casino game. It's got cluster payouts, a wild symbol, and a multiplying coin feature that can give you up to 20x your winnings! But hold on to your togas, because it gets better!</w:t>
      </w:r>
    </w:p>
    <w:p>
      <w:r/>
      <w:r>
        <w:t>If you're lucky enough to collect four coins, you'll activate the bonus round. And trust us; this is where the Gods come to party! Not only will you get ten free spins, but you'll also get to bask in the glory of those sky-high multipliers. All while playing for a chance to win up to 1,789 times your bet!</w:t>
      </w:r>
    </w:p>
    <w:p>
      <w:r/>
      <w:r>
        <w:t>But, like any good godly feast, this game is not without its challenges. The Brood of Gods RTP is 95.99%, so you'll have to play it smart to come out on top. However, with the game's exciting features and high payout potential, it's hard to resist taking a spin on this Olympian reel.</w:t>
      </w:r>
    </w:p>
    <w:p>
      <w:pPr>
        <w:pStyle w:val="Heading2"/>
      </w:pPr>
      <w:r>
        <w:t>Deity Abilities and Changing Graphics</w:t>
      </w:r>
    </w:p>
    <w:p>
      <w:r/>
      <w:r>
        <w:t>Get ready to experience some divine intervention in the Brood of Gods slot game! This game has three gods and goddesses - Papa, Rangi and Whiro - who are all eager to help you win big. And let me tell you, these gods have some serious game-enhancing abilities up their sleeves.</w:t>
      </w:r>
    </w:p>
    <w:p>
      <w:r/>
      <w:r>
        <w:t>First up, we have the ever-motherly Papa, who can turn any symbols she touches into a random symbol. I wish I had her powers in real life - I'd turn all my bills into cash, pronto!</w:t>
      </w:r>
    </w:p>
    <w:p>
      <w:r/>
      <w:r>
        <w:t>Next, we have the celestial Rangi, who can select a 2x2 grid within the game and transforms those symbols into the same random icon. His powers are so great, he even made a believer out of me (and I'm quite the skeptic).</w:t>
      </w:r>
    </w:p>
    <w:p>
      <w:r/>
      <w:r>
        <w:t>Finally, we have the mischievous Whiro, who is always blocking a random symbol on the grid and substituting the others to expand your chances of winning big. With Whiro, you never know what you're going to get - just like a box of chocolates, but without the calories.</w:t>
      </w:r>
    </w:p>
    <w:p>
      <w:r/>
      <w:r>
        <w:t>To add to the excitement, Brood of Gods also features different graphic environments based on which deity is active. You can find yourself in a lush green forest at the feet of Papa, in the celestial skies with Rangi, or in Whiro's underground home. It's like traveling to different realms without ever leaving the comfort of your couch (which is perfect for those of us who are afraid of flying).</w:t>
      </w:r>
    </w:p>
    <w:p>
      <w:r/>
      <w:r>
        <w:t xml:space="preserve">So, let the gods guide you to glory and riches in the Brood of Gods slot game. With their help, you'll be raking in the coins in no time. And who knows, maybe one day we'll get lucky enough to have our own godly powers (fingers crossed). </w:t>
      </w:r>
    </w:p>
    <w:p>
      <w:pPr>
        <w:pStyle w:val="Heading2"/>
      </w:pPr>
      <w:r>
        <w:t>Design Elements</w:t>
      </w:r>
    </w:p>
    <w:p>
      <w:r/>
      <w:r>
        <w:t>Brood of Gods is certainly not your average slot game. It delves deep into the Maori culture and brings to life some of the most fascinating mythology. The game's designers have done an incredible job with capturing the essence of the Maori culture. From the intricate tattoos to the use of bold colors, there's no mistaking the inspiration for this game.</w:t>
      </w:r>
    </w:p>
    <w:p>
      <w:r/>
      <w:r>
        <w:t>The symbols used in this game are nothing like what you'd typically find in other slots. They are all Maori-inspired, and from sea horses to turtles and shells, each symbol is carefully crafted to perfection. The attention to detail is simply outstanding, and it makes playing this game all the more enjoyable.</w:t>
      </w:r>
    </w:p>
    <w:p>
      <w:r/>
      <w:r>
        <w:t>The background changes with each spin, which reflects the environment that's associated with the deity being featured. It's a subtle touch but one that certainly adds to the overall experience of the game. The graphics are crisp and clean, and the animations are smooth, making for a game that's not just fun to play but also visually stunning.</w:t>
      </w:r>
    </w:p>
    <w:p>
      <w:r/>
      <w:r>
        <w:t>Overall, the design elements of Brood of Gods are impressive, and it's clear that a lot of thought has gone into every aspect of this game. It's definitely worth checking out if you're looking for something that's a little different from the norm.</w:t>
      </w:r>
    </w:p>
    <w:p>
      <w:pPr>
        <w:pStyle w:val="Heading2"/>
      </w:pPr>
      <w:r>
        <w:t>Potential Payouts and RTP</w:t>
      </w:r>
    </w:p>
    <w:p>
      <w:r/>
      <w:r>
        <w:t>Are you ready to win big in the realm of the gods? Brood of Gods offers players the chance to score payouts of up to 1,789 times their original bet – now that’s a divine reward! Whether you're a casual gambler or a high roller, this slot game will keep you on the edge of your seat. Just be ready to bow down to the gods if they grace you with their favor!</w:t>
      </w:r>
    </w:p>
    <w:p>
      <w:r/>
      <w:r>
        <w:t>But wait, there’s more! The game's RTP of 95.99% is on par with other top slot games, giving players a fair chance at scoring big winnings over time. With odds like these, the slot game gods are practically begging you to give Brood of Gods a spin.</w:t>
      </w:r>
    </w:p>
    <w:p>
      <w:r/>
      <w:r>
        <w:t>So what are you waiting for? Take a chance on this divine game and see if you have what it takes to reign supreme among the gods themselves. And if you happen to win big, don’t forget to thank your lucky stars – or rather, heavenly bodies – for the generous payout.</w:t>
      </w:r>
    </w:p>
    <w:p>
      <w:pPr>
        <w:pStyle w:val="Heading2"/>
      </w:pPr>
      <w:r>
        <w:t>Refreshing Twist From Traditional Slot Games</w:t>
      </w:r>
    </w:p>
    <w:p>
      <w:r/>
      <w:r>
        <w:t>Are you tired of playing the same old slot games over and over again? Look no further than Brood of Gods - the slot game that's shaking up the industry! Brood of Gods is an innovative game that stands out from the typical slot machine. This game is enriched with exciting features such as the multiplying coin, and each game environment's deity abilities make the game more dynamic and engaging.</w:t>
      </w:r>
      <w:r/>
    </w:p>
    <w:p>
      <w:r/>
      <w:r>
        <w:t>Brood of Gods' Maori-inspired design and animations add an extra layer of entertainment to the experience. It's like playing a slot game and being transported to another world altogether. No longer do you have to suffer through boring, predictable slot games - Brood of Gods is a refreshing change of pace!</w:t>
      </w:r>
      <w:r/>
    </w:p>
    <w:p>
      <w:r/>
      <w:r>
        <w:t>The game's features are easy to understand, and the graphics are top-notch - you'll be hooked in no time. Plus, with the game's high payouts, you could be one lucky spin away from striking it rich. If you've been looking for a unique slot game that offers something different than the same old boring routine, give Brood of Gods a try.</w:t>
      </w:r>
      <w:r/>
    </w:p>
    <w:p>
      <w:r/>
      <w:r>
        <w:t>All in all, Brood of Gods' gameplay, graphics, and overall concept are a breath of fresh air in the world of traditional slot machines. It's not just another run-of-the-mill slot game - it's a fun and engaging experience that will have you coming back time and time again. Its attention to detail and exciting features make it a winner in our books.</w:t>
      </w:r>
    </w:p>
    <w:p>
      <w:pPr>
        <w:pStyle w:val="Heading2"/>
      </w:pPr>
      <w:r>
        <w:t>FAQ</w:t>
      </w:r>
    </w:p>
    <w:p>
      <w:pPr>
        <w:pStyle w:val="Heading3"/>
      </w:pPr>
      <w:r>
        <w:t>What is the maximum payout for Brood of Gods?</w:t>
      </w:r>
    </w:p>
    <w:p>
      <w:r/>
      <w:r>
        <w:t>The maximum payout for this slot is 1,789 times your bet.</w:t>
      </w:r>
    </w:p>
    <w:p>
      <w:pPr>
        <w:pStyle w:val="Heading3"/>
      </w:pPr>
      <w:r>
        <w:t>Does Brood of Gods have bonus features?</w:t>
      </w:r>
    </w:p>
    <w:p>
      <w:r/>
      <w:r>
        <w:t>Yes, the game features three central deities - Papa, Rangi, and Whiro - and also includes a multiplying coin and free spin rounds.</w:t>
      </w:r>
    </w:p>
    <w:p>
      <w:pPr>
        <w:pStyle w:val="Heading3"/>
      </w:pPr>
      <w:r>
        <w:t>Can I play Brood of Gods for free?</w:t>
      </w:r>
    </w:p>
    <w:p>
      <w:r/>
      <w:r>
        <w:t>Yes, you can find a demo version of the game at top online casinos, or right here on our portal.</w:t>
      </w:r>
    </w:p>
    <w:p>
      <w:pPr>
        <w:pStyle w:val="Heading3"/>
      </w:pPr>
      <w:r>
        <w:t>What is the RTP for Brood of Gods?</w:t>
      </w:r>
    </w:p>
    <w:p>
      <w:r/>
      <w:r>
        <w:t>The RTP for this game is 95.99%.</w:t>
      </w:r>
    </w:p>
    <w:p>
      <w:pPr>
        <w:pStyle w:val="Heading3"/>
      </w:pPr>
      <w:r>
        <w:t>How many reels does Brood of Gods have?</w:t>
      </w:r>
    </w:p>
    <w:p>
      <w:r/>
      <w:r>
        <w:t>The game has 5 reels.</w:t>
      </w:r>
    </w:p>
    <w:p>
      <w:pPr>
        <w:pStyle w:val="Heading3"/>
      </w:pPr>
      <w:r>
        <w:t>What are the highest paying symbols in Brood of Gods?</w:t>
      </w:r>
    </w:p>
    <w:p>
      <w:r/>
      <w:r>
        <w:t>The three highest paying symbols are the goddess Papa, god Whiro, and god Rangi, offering up to ten times your bet.</w:t>
      </w:r>
    </w:p>
    <w:p>
      <w:pPr>
        <w:pStyle w:val="Heading3"/>
      </w:pPr>
      <w:r>
        <w:t>What is the role of the coin in Brood of Gods?</w:t>
      </w:r>
    </w:p>
    <w:p>
      <w:r/>
      <w:r>
        <w:t>The coin is a multiplier that allows you to increase your winnings from 0.1x to 5x.</w:t>
      </w:r>
    </w:p>
    <w:p>
      <w:pPr>
        <w:pStyle w:val="Heading3"/>
      </w:pPr>
      <w:r>
        <w:t>What is unique about the three deities in Brood of Gods?</w:t>
      </w:r>
    </w:p>
    <w:p>
      <w:r/>
      <w:r>
        <w:t>Each deity has a unique ability that enhances the gameplay and increases your chances of winning.</w:t>
      </w:r>
    </w:p>
    <w:p>
      <w:pPr>
        <w:pStyle w:val="Heading2"/>
      </w:pPr>
      <w:r>
        <w:t>What we like</w:t>
      </w:r>
    </w:p>
    <w:p>
      <w:pPr>
        <w:pStyle w:val="ListBullet"/>
        <w:spacing w:line="240" w:lineRule="auto"/>
        <w:ind w:left="720"/>
      </w:pPr>
      <w:r/>
      <w:r>
        <w:t>Unique deity abilities enhance gameplay</w:t>
      </w:r>
    </w:p>
    <w:p>
      <w:pPr>
        <w:pStyle w:val="ListBullet"/>
        <w:spacing w:line="240" w:lineRule="auto"/>
        <w:ind w:left="720"/>
      </w:pPr>
      <w:r/>
      <w:r>
        <w:t>Visually appealing Maori-inspired design</w:t>
      </w:r>
    </w:p>
    <w:p>
      <w:pPr>
        <w:pStyle w:val="ListBullet"/>
        <w:spacing w:line="240" w:lineRule="auto"/>
        <w:ind w:left="720"/>
      </w:pPr>
      <w:r/>
      <w:r>
        <w:t>Potential winnings up to 1,789 times your bet</w:t>
      </w:r>
    </w:p>
    <w:p>
      <w:pPr>
        <w:pStyle w:val="ListBullet"/>
        <w:spacing w:line="240" w:lineRule="auto"/>
        <w:ind w:left="720"/>
      </w:pPr>
      <w:r/>
      <w:r>
        <w:t>Refreshing twist from traditional slot games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High volatility may not suit all players</w:t>
      </w:r>
    </w:p>
    <w:p>
      <w:r/>
      <w:r>
        <w:rPr>
          <w:i/>
        </w:rPr>
        <w:t>Design a Cartoon Style Feature Image for Brood of Gods with a Happy Maya Warrior with Glasses Create an eye-catching feature image for Brood of Gods that captures the spirit of the game. The image should be in a cartoon style, featuring a happy Maya warrior with glasses. The warrior should be surrounded by the Maori gods and goddesses featured in the game, including Papa, Rangi, and Whiro. The image should be colorful and vibrant, with a background that evokes the lush green forest where the game is set. The overall feel should be fun and adventurous, inviting players to explore the world of Brood of Gods.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