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Sugar Rush Slot Game for Free - Review and Rating</w:t>
      </w:r>
    </w:p>
    <w:p>
      <w:r/>
      <w:r>
        <w:rPr>
          <w:b/>
        </w:rPr>
        <w:t>Meta description</w:t>
      </w:r>
      <w:r>
        <w:t>: Read our review of Sugar Rush online slot game and find out why this game is a must-try. Play for free and trigger bonus rounds for higher rewards.</w:t>
      </w:r>
    </w:p>
    <w:p>
      <w:pPr>
        <w:pStyle w:val="Heading2"/>
      </w:pPr>
      <w:r>
        <w:t>Gameplay</w:t>
      </w:r>
    </w:p>
    <w:p>
      <w:r/>
      <w:r>
        <w:t>Are you ready to indulge your sweet tooth with Sugar Rush, the candy-filled online slot game? The gameplay is so simple, even the sugar rush won't distract you from the 5 reels and 20 paylines. This game is perfect for those looking for a sugar high, without the guilt of calories.</w:t>
      </w:r>
      <w:r>
        <w:t xml:space="preserve"> </w:t>
      </w:r>
    </w:p>
    <w:p>
      <w:r/>
      <w:r>
        <w:t>The symbols on the reels are all sweet treats, you'll find yourself drooling over the bright colours and sugary delights. From lollipops to cupcakes and jelly beans, they are all there, just waiting to be spun and potentially win you some coins. Plus, the game features a wild symbol and a scatter symbol, which can trigger bonus rounds and free spins.</w:t>
      </w:r>
      <w:r>
        <w:t xml:space="preserve"> </w:t>
      </w:r>
    </w:p>
    <w:p>
      <w:r/>
      <w:r>
        <w:t>The betting range for each spin is from 0.20 to 100 coins, so whether you're an experienced high-stakes player or just looking to try your luck, Sugar Rush caters to all. It's the perfect game for anyone with a sweet tooth looking to satisfy their cravings and win big at the same time. Just don't forget to brush your teeth after!</w:t>
      </w:r>
    </w:p>
    <w:p>
      <w:pPr>
        <w:pStyle w:val="Heading2"/>
      </w:pPr>
      <w:r>
        <w:t xml:space="preserve">Visuals </w:t>
      </w:r>
    </w:p>
    <w:p>
      <w:r/>
      <w:r>
        <w:t>The visuals of Sugar Rush are so sweet they'll give you a toothache! The colors are so vibrant they could be seen from out of space. Every symbol is crafted with intricate details that make it feel like you could just reach out and grab it (we wouldn't recommend that, though, it's just a slot game). The background itself is a candyland, complete with gumdrop hills, chocolate rivers, and endless sweets that will make your sweet tooth ache. And let's not forget about the animations - they're so smooth, you'll feel like you're in a Candy Crush commercial.</w:t>
      </w:r>
    </w:p>
    <w:p>
      <w:r/>
      <w:r>
        <w:t>But don't let the sugar overload distract you from the gameplay - Sugar Rush is more than just eye candy. The visuals add to the immersive experience of the game, making you feel like you're in a magical world where candy could really bring you riches. So sit back, relax, and get ready to indulge in a feast for your eyes with every spin.</w:t>
      </w:r>
    </w:p>
    <w:p>
      <w:pPr>
        <w:pStyle w:val="Heading2"/>
      </w:pPr>
      <w:r>
        <w:t>SOUNDTACK: Sweet Tunes for a Sweet Game</w:t>
      </w:r>
    </w:p>
    <w:p>
      <w:r/>
      <w:r>
        <w:t>If there's anything that can make spinning reels filled with candy symbols even better, it's a delightful soundtrack to go along with it. And boy, does Sugar Rush deliver on that front! The music in this game is so upbeat and cheerful that it'll have you bobbing your head and tapping your feet in no time. You might even get so caught up in the rhythm that you forget you're playing a game at all! (Just make sure you don't forget to actually spin the reels, or you might miss out on some sweet rewards.)</w:t>
      </w:r>
    </w:p>
    <w:p>
      <w:r/>
      <w:r>
        <w:t>But don't worry, the music doesn't become repetitive or annoying like some casino games can. Instead, every spin brings new melodies and rhythms that keep things fresh and interesting. And when you do hit a winning combination, the sound effects are just as satisfying as the visual payout. It's like a party in your ears AND your eyes!</w:t>
      </w:r>
    </w:p>
    <w:p>
      <w:r/>
      <w:r>
        <w:t>All in all, the soundtrack of Sugar Rush is a real standout feature that adds to the overall immersive experience and enjoyment of the game. So crank up the volume and get ready to spin those sweet reels to the beat!</w:t>
      </w:r>
    </w:p>
    <w:p>
      <w:pPr>
        <w:pStyle w:val="Heading2"/>
      </w:pPr>
      <w:r>
        <w:t>BONUS ROUNDS</w:t>
      </w:r>
    </w:p>
    <w:p>
      <w:r/>
      <w:r>
        <w:t>Sugar Rush is a sweet spot for players who love to indulge in online slot games. If you have a sweet tooth, you'll love the different bonus rounds in this game. The Candyland Bonus Round is like a trip to Willy Wonka's factory, except with real cash prizes! Just pick your favorite gumdrops and watch as your winnings add up. It's a great way to satisfy your craving for money and candy.</w:t>
      </w:r>
    </w:p>
    <w:p>
      <w:r/>
      <w:r>
        <w:t>The Cupcake Bonus Round is no less delicious. You can earn free spins and multipliers by spinning the reels and landing the right combination of symbols. Just like a baker's dozen, you'll get more than you bargained for with this bonus round. You'll definitely be licking your lips and spinning those reels for seconds, or perhaps even thirds.</w:t>
      </w:r>
    </w:p>
    <w:p>
      <w:r/>
      <w:r>
        <w:t>If you're still hungry for more, the Jellybean Bonus Round will satisfy your sweet tooth. This round gives you even more chances to win big. You can earn cash prizes just by landing the right symbols. It's like finding Easter eggs all year round! Sugar Rush has definitely got game when it comes to bonus rounds and extra features.</w:t>
      </w:r>
    </w:p>
    <w:p>
      <w:pPr>
        <w:pStyle w:val="Heading2"/>
      </w:pPr>
      <w:r>
        <w:t>Payout Potential</w:t>
      </w:r>
    </w:p>
    <w:p>
      <w:r/>
      <w:r>
        <w:t>Looking for some sweet payout potential? Look no further than Sugar Rush! With a maximum jackpot of 1,000 coins and an RTP of 96.52%, Sugar Rush serves up thrilling opportunities for big wins on every spin. So, whether you have a sweet tooth or not, this game is guaranteed to satisfy your craving for big payouts.</w:t>
      </w:r>
      <w:r/>
    </w:p>
    <w:p>
      <w:r/>
      <w:r>
        <w:t>But that's not all – Sugar Rush also comes with exciting bonus rounds and free spins that can increase your chances of striking it big. The candy-themed graphics and colorful animations make for a fun and entertaining game that will keep you coming back for more.</w:t>
      </w:r>
      <w:r/>
    </w:p>
    <w:p>
      <w:r/>
      <w:r>
        <w:t>Some players have reported significant payouts from this game, and it's easy to see why. With its engaging gameplay and potential for big rewards, it's no wonder that Sugar Rush is a fan favorite among online slot games. So, what are you waiting for? Get ready to embark on a sugar-packed adventure and take a spin on Sugar Rush.</w:t>
      </w:r>
    </w:p>
    <w:p>
      <w:pPr>
        <w:pStyle w:val="Heading2"/>
      </w:pPr>
      <w:r>
        <w:t>FAQ</w:t>
      </w:r>
    </w:p>
    <w:p>
      <w:pPr>
        <w:pStyle w:val="Heading3"/>
      </w:pPr>
      <w:r>
        <w:t>What is Sugar Rush?</w:t>
      </w:r>
    </w:p>
    <w:p>
      <w:r/>
      <w:r>
        <w:t>Sugar Rush is an online slot game with colorful graphics and entertaining gameplay that revolves around a candy-themed world.</w:t>
      </w:r>
    </w:p>
    <w:p>
      <w:pPr>
        <w:pStyle w:val="Heading3"/>
      </w:pPr>
      <w:r>
        <w:t>How do I play Sugar Rush?</w:t>
      </w:r>
    </w:p>
    <w:p>
      <w:r/>
      <w:r>
        <w:t>To play Sugar Rush, you must first choose your betting amount and then spin the reels. The goal is to match symbols across the paylines to win.</w:t>
      </w:r>
    </w:p>
    <w:p>
      <w:pPr>
        <w:pStyle w:val="Heading3"/>
      </w:pPr>
      <w:r>
        <w:t>What is the RTP of Sugar Rush?</w:t>
      </w:r>
    </w:p>
    <w:p>
      <w:r/>
      <w:r>
        <w:t>The RTP of Sugar Rush is 95.24%, which is slightly above average for an online slot game.</w:t>
      </w:r>
    </w:p>
    <w:p>
      <w:pPr>
        <w:pStyle w:val="Heading3"/>
      </w:pPr>
      <w:r>
        <w:t>Is Sugar Rush a high volatility game?</w:t>
      </w:r>
    </w:p>
    <w:p>
      <w:r/>
      <w:r>
        <w:t>No, Sugar Rush is a low to medium volatility game, meaning that while the payouts may not be as large as some high volatility games, they come around more frequently.</w:t>
      </w:r>
    </w:p>
    <w:p>
      <w:pPr>
        <w:pStyle w:val="Heading3"/>
      </w:pPr>
      <w:r>
        <w:t>Are there any bonus features in Sugar Rush?</w:t>
      </w:r>
    </w:p>
    <w:p>
      <w:r/>
      <w:r>
        <w:t>Yes, Sugar Rush has several bonus features including a free spins round, a candy bonus game, and a wild symbol that can substitute for other symbols to create winning combinations.</w:t>
      </w:r>
    </w:p>
    <w:p>
      <w:pPr>
        <w:pStyle w:val="Heading3"/>
      </w:pPr>
      <w:r>
        <w:t>What is the maximum payout in Sugar Rush?</w:t>
      </w:r>
    </w:p>
    <w:p>
      <w:r/>
      <w:r>
        <w:t>The maximum payout in Sugar Rush is 1000x your initial bet, which can result in some significant wins!</w:t>
      </w:r>
    </w:p>
    <w:p>
      <w:pPr>
        <w:pStyle w:val="Heading3"/>
      </w:pPr>
      <w:r>
        <w:t>Can I play Sugar Rush on my mobile phone?</w:t>
      </w:r>
    </w:p>
    <w:p>
      <w:r/>
      <w:r>
        <w:t>Yes, Sugar Rush is compatible with mobile devices, and you can play it on both Android and iOS platforms.</w:t>
      </w:r>
    </w:p>
    <w:p>
      <w:pPr>
        <w:pStyle w:val="Heading3"/>
      </w:pPr>
      <w:r>
        <w:t>Is Sugar Rush a good game for beginners?</w:t>
      </w:r>
    </w:p>
    <w:p>
      <w:r/>
      <w:r>
        <w:t>Yes, Sugar Rush is an easy-to-play game that is perfect for beginners who want to try their hand at online slots. With a low betting range and simple gameplay mechanics, it's a great game to start with.</w:t>
      </w:r>
    </w:p>
    <w:p>
      <w:pPr>
        <w:pStyle w:val="Heading2"/>
      </w:pPr>
      <w:r>
        <w:t>What we like</w:t>
      </w:r>
    </w:p>
    <w:p>
      <w:pPr>
        <w:pStyle w:val="ListBullet"/>
        <w:spacing w:line="240" w:lineRule="auto"/>
        <w:ind w:left="720"/>
      </w:pPr>
      <w:r/>
      <w:r>
        <w:t>Engaging gameplay with bonus rounds</w:t>
      </w:r>
    </w:p>
    <w:p>
      <w:pPr>
        <w:pStyle w:val="ListBullet"/>
        <w:spacing w:line="240" w:lineRule="auto"/>
        <w:ind w:left="720"/>
      </w:pPr>
      <w:r/>
      <w:r>
        <w:t>Stunning visuals with candy-themed symbols</w:t>
      </w:r>
    </w:p>
    <w:p>
      <w:pPr>
        <w:pStyle w:val="ListBullet"/>
        <w:spacing w:line="240" w:lineRule="auto"/>
        <w:ind w:left="720"/>
      </w:pPr>
      <w:r/>
      <w:r>
        <w:t>Catchy and enjoyable soundtrack</w:t>
      </w:r>
    </w:p>
    <w:p>
      <w:pPr>
        <w:pStyle w:val="ListBullet"/>
        <w:spacing w:line="240" w:lineRule="auto"/>
        <w:ind w:left="720"/>
      </w:pPr>
      <w:r/>
      <w:r>
        <w:t>Impressive payout potential</w:t>
      </w:r>
    </w:p>
    <w:p>
      <w:pPr>
        <w:pStyle w:val="Heading2"/>
      </w:pPr>
      <w:r>
        <w:t>What we don't like</w:t>
      </w:r>
    </w:p>
    <w:p>
      <w:pPr>
        <w:pStyle w:val="ListBullet"/>
        <w:spacing w:line="240" w:lineRule="auto"/>
        <w:ind w:left="720"/>
      </w:pPr>
      <w:r/>
      <w:r>
        <w:t>Limited maximum jackpot compared to other games</w:t>
      </w:r>
    </w:p>
    <w:p>
      <w:pPr>
        <w:pStyle w:val="ListBullet"/>
        <w:spacing w:line="240" w:lineRule="auto"/>
        <w:ind w:left="720"/>
      </w:pPr>
      <w:r/>
      <w:r>
        <w:t>Slightly cliché candy theme</w:t>
      </w:r>
    </w:p>
    <w:p>
      <w:r/>
      <w:r>
        <w:rPr>
          <w:i/>
        </w:rPr>
        <w:t>Prompt: Create a feature image for the online slot game "Sugar Rush". The image should be in cartoon style and feature a happy Maya warrior with glasses, who is surrounded by colorful sweets and candy. The warrior should be holding a large bag of candy and have a big smile on their face. The background should be a candy-filled wonderland with vibrant colors and patterns. The image should represent the game's upbeat and addictive nature while emphasizing the sugary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