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ELVIS: THE KING Lives Slot Game for Free</w:t>
      </w:r>
    </w:p>
    <w:p>
      <w:pPr>
        <w:pStyle w:val="Heading2"/>
      </w:pPr>
      <w:r>
        <w:t>ELVIS: THE KING Lives slot game</w:t>
      </w:r>
    </w:p>
    <w:p>
      <w:r/>
      <w:r>
        <w:t>ELVIS: THE KING Lives is not just a slot game, it's a whole experience! It's like having Elvis himself perform right in front of you, but with the added bonus of the chance to win some cash. And who doesn't love a little extra pocket change if it means hearing some of Elvis's greatest hits?</w:t>
      </w:r>
    </w:p>
    <w:p>
      <w:r/>
      <w:r>
        <w:t>The graphics in this game are truly stunning, and it's evident that WMS put a lot of effort into creating this masterpiece. Playing this game is like entering a time machine and going back to the era when the King was alive and shaking those hips. And speaking of hips, if you hit the right combination of symbols, you might just start busting a move yourself.</w:t>
      </w:r>
    </w:p>
    <w:p>
      <w:r/>
      <w:r>
        <w:t>While there is another Elvis-themed slot game by the same company, ELVIS: THE KING Lives is the definitive choice for any true Elvis fan. With its intricate gameplay and compelling design, it's no wonder why this game has become so popular among slot game enthusiasts.</w:t>
      </w:r>
    </w:p>
    <w:p>
      <w:pPr>
        <w:pStyle w:val="Heading2"/>
      </w:pPr>
      <w:r>
        <w:t>Gameplay and Rules</w:t>
      </w:r>
    </w:p>
    <w:p>
      <w:r/>
      <w:r>
        <w:t>Are you ready to rock 'n roll with the one and only ELVIS? This slot game will have you hopping and a-bopping to his greatest hits in no time. But don't worry if you feel like you're all shook up when it comes to the gameplay and rules - we've got you covered.</w:t>
      </w:r>
    </w:p>
    <w:p>
      <w:r/>
      <w:r>
        <w:t>This game may have 80 paylines and a unique set of reels with two mini-grids, but don't judge a book by its cover. Once you start playing, you'll realize it's as easy as a Sunday morning (or should we say Blue Suede Shoes). To score a winning combination, you need to have similar and adjacent symbols on the first grid and another identical symbol or a wild card on the larger grid - easy peasy.</w:t>
      </w:r>
    </w:p>
    <w:p>
      <w:r/>
      <w:r>
        <w:t>And Elvis isn't just for the high rollers, baby. You can place your bets from a minimum of 0.40 up to a maximum of 200 € on all 80 paylines. So, whether you're feeling like a hound dog or ready to burn love, this game has something for everyone.</w:t>
      </w:r>
    </w:p>
    <w:p>
      <w:r/>
      <w:r>
        <w:t>And if you think you can't help falling in love with this game, just wait until you hit the jackpot and see the amount of cash you could end up with. All in all, ELVIS: THE KING Lives is a slot game that's sure to leave you all shook up. So put on your blue suede shoes and give it a spin today.</w:t>
      </w:r>
    </w:p>
    <w:p>
      <w:pPr>
        <w:pStyle w:val="Heading2"/>
      </w:pPr>
      <w:r>
        <w:t>ELVIS: THE KING Lives Has a Unique Set of Reels with Two Mini-grids!</w:t>
      </w:r>
    </w:p>
    <w:p>
      <w:r/>
      <w:r>
        <w:t>Let's face it, Elvis Presley is still the king of rock and roll, and what better way to celebrate his legacy than by playing a slot game that bears his name? ELVIS: THE KING Lives is a fantastic tribute to the iconic singer and performer, with a unique set of reels that will have you all shook up in no time.</w:t>
      </w:r>
      <w:r/>
    </w:p>
    <w:p>
      <w:r/>
      <w:r>
        <w:t>What sets this game apart from others is the two mini-grids that are featured on the reels. One has two reels and two rows, while the other has three reels and six rows. This unusual design offers a more engaging and complex gaming experience for players who enjoy the challenge of figuring out new ways to win. You won't find this kind of setup on any other slot game, so you can be sure you'll be in for a treat.</w:t>
      </w:r>
      <w:r/>
    </w:p>
    <w:p>
      <w:r/>
      <w:r>
        <w:t>Sure, there are plenty of Elvis-themed slot games out there, but none come close to capturing his essence the way ELVIS: THE KING Lives does. The graphics are top-notch, the sound effects are spot-on, and the gameplay is nothing short of spectacular. With so many ways to win, you'll be all shook up with excitement as you hit those winning combinations!</w:t>
      </w:r>
      <w:r/>
    </w:p>
    <w:p>
      <w:r/>
      <w:r>
        <w:t>So what are you waiting for? Put on your blue suede shoes, grab your guitar, and get ready to spin those reels. ELVIS: THE KING Lives is the perfect slot game for anyone who loves rock and roll, bigger payouts, and a little bit of swagger. You might just end up leaving the building with a huge smile on your face and your pockets filled with cash!</w:t>
      </w:r>
    </w:p>
    <w:p>
      <w:pPr>
        <w:pStyle w:val="Heading2"/>
      </w:pPr>
      <w:r>
        <w:t>Symbols and Graphics Paying Tribute to Elvis Presley</w:t>
      </w:r>
    </w:p>
    <w:p>
      <w:r/>
      <w:r>
        <w:t>ELVIS: THE KING Lives is the perfect slot game for all the fans of the King of Rock and Roll out there. The symbols featured in the game are the perfect tribute to Elvis Presley, and you will find yourself mesmerized by the symbols as you play. From his iconic blue suede shoes to his guitar, purple teddy bear, and hunting dog, the symbols are both thematic and engaging, immersing the player in Elvis's world.</w:t>
      </w:r>
    </w:p>
    <w:p>
      <w:r/>
      <w:r>
        <w:t>But the game's graphics do not disappoint either, with the interface boasting an engaging and vibrant design that resembles Sin City. The graphics are coupled with an impressive backdrop that gives players the complete gaming experience. You will feel like a superstar as you spin the reels and hit the winning combinations on this must-play game.</w:t>
      </w:r>
    </w:p>
    <w:p>
      <w:r/>
      <w:r>
        <w:t>Those who are traditionalists need not fret as the game also features the classic playing card symbols with lower value, but with a thematic twist that pays homage to the King. The combination of traditional and themed symbols makes the game a surefire hit among players who prefer the perfect mix of old-school and new-age gaming.</w:t>
      </w:r>
    </w:p>
    <w:p>
      <w:pPr>
        <w:pStyle w:val="Heading2"/>
      </w:pPr>
      <w:r>
        <w:t>Bonus Features and Free Spins</w:t>
      </w:r>
    </w:p>
    <w:p>
      <w:r/>
      <w:r>
        <w:t>Let's talk bonuses and free spins, baby! ELVIS: THE KING Lives is full of exciting features that will have you shimmying in your seat in no time. Not only do you get to spin to some of Elvis' greatest hits, but you can also win some big bucks along the way.</w:t>
      </w:r>
    </w:p>
    <w:p>
      <w:r/>
      <w:r>
        <w:t>First up, we have the Wild symbol, represented by the King of Rock himself. This icon can replace any other symbol on the reels except for the Elvis Feature and Bonus Jukebox symbols, giving you a better chance of hitting a winning combo.</w:t>
      </w:r>
      <w:r>
        <w:t xml:space="preserve"> </w:t>
      </w:r>
    </w:p>
    <w:p>
      <w:r/>
      <w:r>
        <w:t>And what about those Elvis Features, you ask? Well, if you're lucky enough to get three or more of them on the reels, you'll trigger a variable number of free spins. The more symbols you get, the more spins you'll receive. And let's be real, who wouldn't want more chances to win some cash while listening to Elvis' sultry voice?</w:t>
      </w:r>
      <w:r>
        <w:t xml:space="preserve"> </w:t>
      </w:r>
    </w:p>
    <w:p>
      <w:r/>
      <w:r>
        <w:t>But wait, there's more! The Bonus Jukebox is another feature that can activate during your free spins. This little gem can give you up to 25 times your original bet. Now, that's what I call a rockin' good time!</w:t>
      </w:r>
    </w:p>
    <w:p>
      <w:r/>
      <w:r>
        <w:t>And if you're really feeling lucky, look out for the Elvis Feature symbols to cover the entire grid. When this happens, you can potentially win up to 100 times your original bet. Talk about hitting the jackpot!</w:t>
      </w:r>
    </w:p>
    <w:p>
      <w:pPr>
        <w:pStyle w:val="Heading2"/>
      </w:pPr>
      <w:r>
        <w:t>FAQ</w:t>
      </w:r>
    </w:p>
    <w:p>
      <w:pPr>
        <w:pStyle w:val="Heading3"/>
      </w:pPr>
      <w:r>
        <w:t>What is the theme of Elvis: The King Lives slot game?</w:t>
      </w:r>
    </w:p>
    <w:p>
      <w:r/>
      <w:r>
        <w:t>The theme of Elvis: The King Lives slot game is based on the legendary King of Rock and Roll Elvis Presley.</w:t>
      </w:r>
    </w:p>
    <w:p>
      <w:pPr>
        <w:pStyle w:val="Heading3"/>
      </w:pPr>
      <w:r>
        <w:t>What is the minimum and maximum bet for Elvis: The King Lives slot?</w:t>
      </w:r>
    </w:p>
    <w:p>
      <w:r/>
      <w:r>
        <w:t>The minimum bet for Elvis: The King Lives slot is 0.40, and the maximum bet is 200 € on all 80 paylines.</w:t>
      </w:r>
    </w:p>
    <w:p>
      <w:pPr>
        <w:pStyle w:val="Heading3"/>
      </w:pPr>
      <w:r>
        <w:t>How many paylines does Elvis: The King Lives have?</w:t>
      </w:r>
    </w:p>
    <w:p>
      <w:r/>
      <w:r>
        <w:t>Elvis: The King Lives features 80 paylines.</w:t>
      </w:r>
    </w:p>
    <w:p>
      <w:pPr>
        <w:pStyle w:val="Heading3"/>
      </w:pPr>
      <w:r>
        <w:t>What are the symbols in Elvis: The King Lives slot machine?</w:t>
      </w:r>
    </w:p>
    <w:p>
      <w:r/>
      <w:r>
        <w:t>Symbols include Elvis' blue suede shoes, his guitar, a purple teddy bear, a hunting dog, traditional playing cards, a wild symbol represented by Elvis himself, and the Elvis Feature symbol.</w:t>
      </w:r>
    </w:p>
    <w:p>
      <w:pPr>
        <w:pStyle w:val="Heading3"/>
      </w:pPr>
      <w:r>
        <w:t>What functions does the Wild symbol have in Elvis: The King Lives?</w:t>
      </w:r>
    </w:p>
    <w:p>
      <w:r/>
      <w:r>
        <w:t>The Wild symbol represented by Elvis himself functions as a wild card.</w:t>
      </w:r>
    </w:p>
    <w:p>
      <w:pPr>
        <w:pStyle w:val="Heading3"/>
      </w:pPr>
      <w:r>
        <w:t>How do you trigger the Elvis Feature in Elvis: The King Lives?</w:t>
      </w:r>
    </w:p>
    <w:p>
      <w:r/>
      <w:r>
        <w:t>The Elvis Feature symbol rewards you with a variable number of free spins when it appears on the reels at least three times.</w:t>
      </w:r>
    </w:p>
    <w:p>
      <w:pPr>
        <w:pStyle w:val="Heading3"/>
      </w:pPr>
      <w:r>
        <w:t>What is the Bonus Jukebox in Elvis: The King Lives?</w:t>
      </w:r>
    </w:p>
    <w:p>
      <w:r/>
      <w:r>
        <w:t>The Bonus Jukebox provides prizes up to 25 times your bet, and it activates at the start of the free spins.</w:t>
      </w:r>
    </w:p>
    <w:p>
      <w:pPr>
        <w:pStyle w:val="Heading3"/>
      </w:pPr>
      <w:r>
        <w:t>What is unique about the gameplay in Elvis: The King Lives?</w:t>
      </w:r>
    </w:p>
    <w:p>
      <w:r/>
      <w:r>
        <w:t>Elvis: The King Lives features a distinct set of reels with two mini-grids, one with two reels and two rows, and the other with three reels and six rows, making the gameplay intricated and engaging.</w:t>
      </w:r>
    </w:p>
    <w:p>
      <w:pPr>
        <w:pStyle w:val="Heading2"/>
      </w:pPr>
      <w:r>
        <w:t>What we like</w:t>
      </w:r>
    </w:p>
    <w:p>
      <w:pPr>
        <w:pStyle w:val="ListBullet"/>
        <w:spacing w:line="240" w:lineRule="auto"/>
        <w:ind w:left="720"/>
      </w:pPr>
      <w:r/>
      <w:r>
        <w:t>Beautiful graphics and interface</w:t>
      </w:r>
    </w:p>
    <w:p>
      <w:pPr>
        <w:pStyle w:val="ListBullet"/>
        <w:spacing w:line="240" w:lineRule="auto"/>
        <w:ind w:left="720"/>
      </w:pPr>
      <w:r/>
      <w:r>
        <w:t>Unique set of reels with two mini-grids</w:t>
      </w:r>
    </w:p>
    <w:p>
      <w:pPr>
        <w:pStyle w:val="ListBullet"/>
        <w:spacing w:line="240" w:lineRule="auto"/>
        <w:ind w:left="720"/>
      </w:pPr>
      <w:r/>
      <w:r>
        <w:t>Bonus features and free spins</w:t>
      </w:r>
    </w:p>
    <w:p>
      <w:pPr>
        <w:pStyle w:val="ListBullet"/>
        <w:spacing w:line="240" w:lineRule="auto"/>
        <w:ind w:left="720"/>
      </w:pPr>
      <w:r/>
      <w:r>
        <w:t>Symbols and graphics honoring Elvis Presley</w:t>
      </w:r>
    </w:p>
    <w:p>
      <w:pPr>
        <w:pStyle w:val="Heading2"/>
      </w:pPr>
      <w:r>
        <w:t>What we don't like</w:t>
      </w:r>
    </w:p>
    <w:p>
      <w:pPr>
        <w:pStyle w:val="ListBullet"/>
        <w:spacing w:line="240" w:lineRule="auto"/>
        <w:ind w:left="720"/>
      </w:pPr>
      <w:r/>
      <w:r>
        <w:t>May seem challenging to beginners</w:t>
      </w:r>
    </w:p>
    <w:p>
      <w:pPr>
        <w:pStyle w:val="ListBullet"/>
        <w:spacing w:line="240" w:lineRule="auto"/>
        <w:ind w:left="720"/>
      </w:pPr>
      <w:r/>
      <w:r>
        <w:t>Limited maximum bet amount</w:t>
      </w:r>
    </w:p>
    <w:p>
      <w:r/>
      <w:r>
        <w:rPr>
          <w:b/>
        </w:rPr>
        <w:t>Play ELVIS: THE KING Lives Slot Game for Free</w:t>
      </w:r>
    </w:p>
    <w:p>
      <w:r/>
      <w:r>
        <w:rPr>
          <w:i/>
        </w:rPr>
        <w:t>Read our review of ELVIS: THE KING Lives Slot Game and play it for free with bonus features and unique set of reels with two mini-grids.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