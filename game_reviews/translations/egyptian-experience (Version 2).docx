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Egyptian Experience Free | Review of Ancient Egypt Themed Slot</w:t>
      </w:r>
    </w:p>
    <w:p>
      <w:pPr>
        <w:pStyle w:val="Heading2"/>
      </w:pPr>
      <w:r>
        <w:t>Exploring Gameplay Mechanics and Rules</w:t>
      </w:r>
    </w:p>
    <w:p>
      <w:r/>
      <w:r>
        <w:t>Are you ready to take a trip back in time to ancient Egypt? Then get ready to experience the adventure of a lifetime with the Egyptian Experience online slot game. This game is a five-reel, three-row online slot game with ten adjustable paylines.</w:t>
      </w:r>
    </w:p>
    <w:p>
      <w:r/>
      <w:r>
        <w:t xml:space="preserve">But don't worry, you don't need to be an expert to start playing. The rules are simple: all you need to do is match symbols on the paylines from left to right, starting with the leftmost reel. Set your bets starting from 0.10 credits per spin and get spinning those reels! </w:t>
      </w:r>
    </w:p>
    <w:p>
      <w:r/>
      <w:r>
        <w:t xml:space="preserve">With a return-to-player (RTP) rate of 95.06% you have a decent chance of landing a decent win. </w:t>
      </w:r>
    </w:p>
    <w:p>
      <w:r/>
      <w:r>
        <w:t>However, be sure to keep your wits about you, as you never know when the next big win will jump out at you, like a mummy popping out of its sarcophagus!</w:t>
      </w:r>
    </w:p>
    <w:p>
      <w:pPr>
        <w:pStyle w:val="Heading2"/>
      </w:pPr>
      <w:r>
        <w:t>Paylines and Betting Options</w:t>
      </w:r>
    </w:p>
    <w:p>
      <w:r/>
      <w:r>
        <w:t>Let's talk about the moolah! Egyptian Experience has ten paylines, but don't worry, you don't have to unleash your inner mathematician to keep up. These paylines are easily adjustable, so you can bet as low as 0.10 credits per spin, perfect for those of us who are frugal or just misplaced our wallets. If you're feeling more adventurous, you can choose to bet up to 10 credits per line, with coin values ranging from 0.01 to 1, so there's a lot of wiggle room. The maximum bet you can place with real money is 100 credits per spin, but if you're lucky enough to hit the jackpot, we're pretty sure the party will be out of control and 100 credits will be the last thing on your mind.</w:t>
      </w:r>
    </w:p>
    <w:p>
      <w:pPr>
        <w:pStyle w:val="Heading2"/>
      </w:pPr>
      <w:r>
        <w:t>Unlock the Riches of Ancient Egypt in Egyptian Experience!</w:t>
      </w:r>
    </w:p>
    <w:p>
      <w:r/>
      <w:r>
        <w:t>Get ready to explore the mysteries of the pyramids with Egyptian Experience, a thrilling slot game that takes you on an unforgettable journey to the land of the pharaohs. With its exciting bonus features and lucrative payouts, this game has something for every slot enthusiast.</w:t>
      </w:r>
    </w:p>
    <w:p>
      <w:r/>
      <w:r>
        <w:t>In Egyptian Experience, the symbols are your key to unlocking the riches of ancient Egypt. There are playing card symbols ranging from 9 to Ace, decorated with hieroglyphs, as well as thematic symbols including camels, boats, pharaoh statues, and the Sphinx. Watch out for the wild symbol, which is the mask of Tutankhamun. This powerful symbol doubles all wins when it substitutes, making it a valuable addition to your gameplay strategy. The wild symbol also gives you the chance to hit the game's biggest payout of 9,000x your bet line when you land five of them on a payline. That's enough to make you feel like a pharaoh!</w:t>
      </w:r>
    </w:p>
    <w:p>
      <w:r/>
      <w:r>
        <w:t>Don't worry if you're not an expert on ancient Egypt – this game is easy to play and offers plenty of opportunities to win big. Whether you're a seasoned slot player or new to the game, you'll find that Egyptian Experience is both entertaining and rewarding. So why not give it a spin and see if you can unlock the secrets of the pharaohs?</w:t>
      </w:r>
    </w:p>
    <w:p>
      <w:pPr>
        <w:pStyle w:val="Heading2"/>
      </w:pPr>
      <w:r>
        <w:t>Special Features Including Free Spins and Gambling Mode</w:t>
      </w:r>
    </w:p>
    <w:p>
      <w:r/>
      <w:r>
        <w:t>Get ready to experience the thrill of ancient Egypt with the Egyptian Experience slot game. Not only does this game offer fantastic graphics and sound effects, but it also boasts of some exciting special features that will leave you wanting more. One of the most thrilling features is the Free Spins mode. And let's be honest, who doesn't love anything that's free, right?</w:t>
      </w:r>
    </w:p>
    <w:p>
      <w:r/>
      <w:r>
        <w:t>The Free Spins mode is triggered by landing three or more ankh hieroglyph symbols. Just think of it as your lucky charm guiding you towards the treasure. You're going to love the 15 free games that you get with this feature. As if that wasn't enough, all your wins during this mode are multiplied by 3x! Yes, you heard it right – we're talking about tripling your wins. Now, that's what we call a royal treat.</w:t>
      </w:r>
    </w:p>
    <w:p>
      <w:r/>
      <w:r>
        <w:t>But wait, there's more! You can re-trigger the feature by landing three or more ankh symbols. That's like being given another chance to keep exploring the riches of the Pharaohs. And here's a pro-tip from us – just try not to get too lost in the game because, before you know it, time might just fly by.</w:t>
      </w:r>
    </w:p>
    <w:p>
      <w:r/>
      <w:r>
        <w:t>But if you're feeling particularly lucky, then you'll be happy to know that Egyptian Experience also offers a gambling mode. After each winning spin, you can activate the gambling feature. Think of it as your chance to double your win by guessing the color of the next card. Now, here's where your intuition might come in handy. We won't judge you if you decide to close your eyes in hopes of connecting with the ancient Gods of Egypt. Just don't forget to open them when you make that all-important guess!</w:t>
      </w:r>
    </w:p>
    <w:p>
      <w:pPr>
        <w:pStyle w:val="Heading2"/>
      </w:pPr>
      <w:r>
        <w:t>Theme and Visual Design</w:t>
      </w:r>
    </w:p>
    <w:p>
      <w:r/>
      <w:r>
        <w:t>Egyptian Experience, or as I like to call it, The Mummy's Cash Machine, is all about immersing you in the mysteries of ancient Egypt. From the papyrus paper background to the blue and gold frames of the reels, it's like wandering through the halls of a Pharaoh's tomb, but with a lot less dust and a lot more coins.</w:t>
      </w:r>
    </w:p>
    <w:p>
      <w:r/>
      <w:r>
        <w:t>The symbols themselves are a fun mix of classic playing card visuals and uniquely Egyptian images. I don't know about you, but I've always wanted to spin the reels and see a pharaoh statue pop up. And let me tell you, when it does, you'll feel like you just discovered a hidden treasure trove. Other symbols include camels, boats, and of course, the Sphinx - because what's a casino game without a nod to one of the world's most iconic landmarks?</w:t>
      </w:r>
    </w:p>
    <w:p>
      <w:r/>
      <w:r>
        <w:t>In terms of graphics, Egyptian Experience is decent. It certainly transports you back in time, but it's not going to blow you away with its visual effects. However, the sound effects could definitely use some work - the clinks and clanks of the reels spinning feel a bit lackluster. But hey, who needs realistic sound effects when you're winning big, right?</w:t>
      </w:r>
    </w:p>
    <w:p>
      <w:pPr>
        <w:pStyle w:val="Heading2"/>
      </w:pPr>
      <w:r>
        <w:t>Potential for BIGGGG Wins</w:t>
      </w:r>
    </w:p>
    <w:p>
      <w:r/>
      <w:r>
        <w:t>Let me tell you, the potential for big wins in Egyptian Experience is like finding a diamond in the rough. If you're lucky enough to land five wild symbols, you can win a whopping 9,000x your bet line. I mean, that's a lot of dough, am I right?</w:t>
      </w:r>
    </w:p>
    <w:p>
      <w:r/>
      <w:r>
        <w:t>Plus, the Free Spins feature is an absolute game-changer. Not only do you get free spins (duh), but all your wins during this feature are tripled. That's right - TRIPLE the amount you would normally win. So, you can practically hear the cash register ringing in anticipation.</w:t>
      </w:r>
    </w:p>
    <w:p>
      <w:r/>
      <w:r>
        <w:t>Even the ancient Egyptians themselves couldn't have predicted the amount of treasure you could amass playing this game. So get ready to hit the jackpot and watch those wins roll in.</w:t>
      </w:r>
    </w:p>
    <w:p>
      <w:pPr>
        <w:pStyle w:val="Heading2"/>
      </w:pPr>
      <w:r>
        <w:t>Overall Probability and Return-to-Player Rate</w:t>
      </w:r>
    </w:p>
    <w:p>
      <w:r/>
      <w:r>
        <w:t xml:space="preserve">Let's explore the mystical world of Ancient Egypt with the Egyptian Experience slot game! With an RTP of 95.06%, getting lost in this ancient world can be both thrilling and rewarding. However, don't expect to win a plethora of big payouts or fancy features as it appears to be a medium volatility slot. </w:t>
      </w:r>
    </w:p>
    <w:p>
      <w:r/>
      <w:r>
        <w:t>That being said, just like exploring the pyramids, winning in this slot game is no easy feat. Fortunately, with a decent RTP of 95.06%, there is always a chance that the gods of ancient Egypt will hear your prayers and reward you with some decent payouts.</w:t>
      </w:r>
    </w:p>
    <w:p>
      <w:r/>
      <w:r>
        <w:t>Now, if you're looking for a reason to rub that lucky ancient coin of yours, just keep in mind that the slot game doesn't offer much in terms of special features. So, keep your expectations modest and you won't be disappointed!</w:t>
      </w:r>
    </w:p>
    <w:p>
      <w:r/>
      <w:r>
        <w:t>All in all, with an RTP rate of 95.06%, the Egyptian Experience slot game is worth a spin or two. Just don't expect to become the next Cleopatra or pharaohs with bonuses and payouts, but hey, who knows, maybe the mummy curses will be on your side this time. Happy spinning!</w:t>
      </w:r>
    </w:p>
    <w:p>
      <w:pPr>
        <w:pStyle w:val="Heading2"/>
      </w:pPr>
      <w:r>
        <w:t>FAQ</w:t>
      </w:r>
    </w:p>
    <w:p>
      <w:pPr>
        <w:pStyle w:val="Heading3"/>
      </w:pPr>
      <w:r>
        <w:t>What is the RTP of Egyptian Experience?</w:t>
      </w:r>
    </w:p>
    <w:p>
      <w:r/>
      <w:r>
        <w:t>The RTP of Egyptian Experience is 95.06%.</w:t>
      </w:r>
    </w:p>
    <w:p>
      <w:pPr>
        <w:pStyle w:val="Heading3"/>
      </w:pPr>
      <w:r>
        <w:t>What is the minimum bet for Egyptian Experience?</w:t>
      </w:r>
    </w:p>
    <w:p>
      <w:r/>
      <w:r>
        <w:t>The minimum bet for Egyptian Experience is 0.10 credits per spin.</w:t>
      </w:r>
    </w:p>
    <w:p>
      <w:pPr>
        <w:pStyle w:val="Heading3"/>
      </w:pPr>
      <w:r>
        <w:t>What is the maximum bet for Egyptian Experience?</w:t>
      </w:r>
    </w:p>
    <w:p>
      <w:r/>
      <w:r>
        <w:t>The maximum bet for Egyptian Experience is 100 credits when playing with real money in an online casino.</w:t>
      </w:r>
    </w:p>
    <w:p>
      <w:pPr>
        <w:pStyle w:val="Heading3"/>
      </w:pPr>
      <w:r>
        <w:t>What are the main features of Egyptian Experience?</w:t>
      </w:r>
    </w:p>
    <w:p>
      <w:r/>
      <w:r>
        <w:t>The main features of Egyptian Experience are the wild symbol that doubles all wins, the free games mode where all wins are multiplied by 3x, and the gambling feature where you can double your wins.</w:t>
      </w:r>
    </w:p>
    <w:p>
      <w:pPr>
        <w:pStyle w:val="Heading3"/>
      </w:pPr>
      <w:r>
        <w:t>Are there any similar slot machines to Egyptian Experience?</w:t>
      </w:r>
    </w:p>
    <w:p>
      <w:r/>
      <w:r>
        <w:t>Yes, similar slot machines to Egyptian Experience include A While on the Nile by NextGen Gaming and Book of Dead by Play'n GO.</w:t>
      </w:r>
    </w:p>
    <w:p>
      <w:pPr>
        <w:pStyle w:val="Heading3"/>
      </w:pPr>
      <w:r>
        <w:t>What is the scatter symbol in Egyptian Experience?</w:t>
      </w:r>
    </w:p>
    <w:p>
      <w:r/>
      <w:r>
        <w:t>The scatter symbol in Egyptian Experience is the ankh hieroglyph.</w:t>
      </w:r>
    </w:p>
    <w:p>
      <w:pPr>
        <w:pStyle w:val="Heading3"/>
      </w:pPr>
      <w:r>
        <w:t>What is the maximum payout in Egyptian Experience?</w:t>
      </w:r>
    </w:p>
    <w:p>
      <w:r/>
      <w:r>
        <w:t>The maximum payout in Egyptian Experience is up to 9,000x your bet line by matching symbols on reels.</w:t>
      </w:r>
    </w:p>
    <w:p>
      <w:pPr>
        <w:pStyle w:val="Heading3"/>
      </w:pPr>
      <w:r>
        <w:t>Is Egyptian Experience a high or low volatility slot machine?</w:t>
      </w:r>
    </w:p>
    <w:p>
      <w:r/>
      <w:r>
        <w:t>It is likely that Egyptian Experience is a medium volatility slot machine.</w:t>
      </w:r>
    </w:p>
    <w:p>
      <w:pPr>
        <w:pStyle w:val="Heading2"/>
      </w:pPr>
      <w:r>
        <w:t>What we like</w:t>
      </w:r>
    </w:p>
    <w:p>
      <w:pPr>
        <w:pStyle w:val="ListBullet"/>
        <w:spacing w:line="240" w:lineRule="auto"/>
        <w:ind w:left="720"/>
      </w:pPr>
      <w:r/>
      <w:r>
        <w:t>Adjustable paylines and betting options</w:t>
      </w:r>
    </w:p>
    <w:p>
      <w:pPr>
        <w:pStyle w:val="ListBullet"/>
        <w:spacing w:line="240" w:lineRule="auto"/>
        <w:ind w:left="720"/>
      </w:pPr>
      <w:r/>
      <w:r>
        <w:t>Free Spins feature with 3x multiplier</w:t>
      </w:r>
    </w:p>
    <w:p>
      <w:pPr>
        <w:pStyle w:val="ListBullet"/>
        <w:spacing w:line="240" w:lineRule="auto"/>
        <w:ind w:left="720"/>
      </w:pPr>
      <w:r/>
      <w:r>
        <w:t>Potential for big wins with wild symbol</w:t>
      </w:r>
    </w:p>
    <w:p>
      <w:pPr>
        <w:pStyle w:val="ListBullet"/>
        <w:spacing w:line="240" w:lineRule="auto"/>
        <w:ind w:left="720"/>
      </w:pPr>
      <w:r/>
      <w:r>
        <w:t>Decent graphics and ancient Egypt theme</w:t>
      </w:r>
    </w:p>
    <w:p>
      <w:pPr>
        <w:pStyle w:val="Heading2"/>
      </w:pPr>
      <w:r>
        <w:t>What we don't like</w:t>
      </w:r>
    </w:p>
    <w:p>
      <w:pPr>
        <w:pStyle w:val="ListBullet"/>
        <w:spacing w:line="240" w:lineRule="auto"/>
        <w:ind w:left="720"/>
      </w:pPr>
      <w:r/>
      <w:r>
        <w:t>Sound effects could be improved</w:t>
      </w:r>
    </w:p>
    <w:p>
      <w:pPr>
        <w:pStyle w:val="ListBullet"/>
        <w:spacing w:line="240" w:lineRule="auto"/>
        <w:ind w:left="720"/>
      </w:pPr>
      <w:r/>
      <w:r>
        <w:t>Limited special features compared to other online slots</w:t>
      </w:r>
    </w:p>
    <w:p>
      <w:r/>
      <w:r>
        <w:rPr>
          <w:b/>
        </w:rPr>
        <w:t>Play Egyptian Experience Free | Review of Ancient Egypt Themed Slot</w:t>
      </w:r>
    </w:p>
    <w:p>
      <w:r/>
      <w:r>
        <w:rPr>
          <w:i/>
        </w:rPr>
        <w:t>Read our review of Egyptian Experience, a 5-reel, 10-payline online slot game with free spins and big potential wins. Play for free and experience the ancient Egypt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