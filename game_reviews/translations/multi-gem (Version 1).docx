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 Gem for Free: Review of Bally Wulff's Online Slot</w:t>
      </w:r>
    </w:p>
    <w:p>
      <w:pPr>
        <w:pStyle w:val="Heading2"/>
      </w:pPr>
      <w:r>
        <w:t>Get Your Gem on with Multi Gem Slot</w:t>
      </w:r>
    </w:p>
    <w:p>
      <w:r/>
      <w:r>
        <w:t>Multi Gem is the flashy online slot game that's all about the bling! This title from Bally Wulff packs a glitzy punch with its shimmering precious gems and sleek graphic design. And don't worry, there's no need to break the bank, as you can bet as little as 10 coins or go all in with 1,000 coins - we won't judge!</w:t>
      </w:r>
    </w:p>
    <w:p>
      <w:r/>
      <w:r>
        <w:t>There's also an Autoplay feature, but be warned: you won't be able to predict how many spins you'll get. But with an RTP of 96.4% and high volatility that pays out big, Multi Gem is totally worth the gamble.</w:t>
      </w:r>
    </w:p>
    <w:p>
      <w:pPr>
        <w:pStyle w:val="Heading2"/>
      </w:pPr>
      <w:r>
        <w:t>Get Rich (Or Die Trying) with Multi Gem's Game Design and Paylines</w:t>
      </w:r>
    </w:p>
    <w:p>
      <w:r/>
      <w:r>
        <w:t xml:space="preserve">Multi Gem's game design matches its theme of simple riches - after all, why bother with frills and flashy graphics when you could be focusing on BIG WINS instead? With a sleek purple background and symbols that don't leave anything to the imagination, Multi Gem has all the essentials you need for a good time and even better payouts. </w:t>
      </w:r>
    </w:p>
    <w:p>
      <w:r/>
      <w:r>
        <w:t xml:space="preserve">Featuring a 5-reel, 3-row grid with 10 fixed paylines, Multi Gem doesn't mess around when it comes to getting you to the cold hard Ca$h. You can easily keep track of your active paylines, thanks to the handy display on the game frame. And with easily accessible control buttons for bet value, maximum bet, Autoplay, and Start, spinning those reels has never been simpler (or more dangerous for your wallet). </w:t>
      </w:r>
    </w:p>
    <w:p>
      <w:r/>
      <w:r>
        <w:t>Despite its minimalist approach, Multi Gem's sound section still knows how to keep things interesting with arcade music and the satisfying clunks and whirrs of the reels. It's a slot game that knows what it wants - and what you want, too: to win big and finally be able to afford that golden statue of yourself that you've always dreamed of.</w:t>
      </w:r>
    </w:p>
    <w:p>
      <w:pPr>
        <w:pStyle w:val="Heading2"/>
      </w:pPr>
      <w:r>
        <w:t>Score Big with Multi Gem's Symbols and Payouts</w:t>
      </w:r>
    </w:p>
    <w:p>
      <w:r/>
      <w:r>
        <w:t>Multi Gem is bursting at the seams with eight dazzling symbols of different shapes and colors. From green, blue, and orange triangular gems to hexagonal and circular gems, you won't know what shiny jewel to focus on first! But watch out, these symbols are worth their weight in gold - or coins, to be exact. Rack up a winning combo with the framed white diamond and you could be looking at a massive payout of up to 5,000 coins with a bet of 10 coins!</w:t>
      </w:r>
    </w:p>
    <w:p>
      <w:r/>
      <w:r>
        <w:t>But Multi Gem doesn't stop there - the game also has a special Wild symbol in the form of an mysterious X. But this X is no ordinary X - it can also act as a multiplier, multiplying your winnings by 2x, 3x, or a whopping 7x! With that kind of potential, you might just hit the jackpot and start celebrating like you've discovered a real-life treasure trove!</w:t>
      </w:r>
    </w:p>
    <w:p>
      <w:r/>
      <w:r>
        <w:t>The best part? Multi Gem offers players even more chances to win, with combos rewarded for adjacent symbols starting from left to right, right to left, and even from the center. So what are you waiting for? Grab your pickaxe, don your trusty adventurer hat, and start hunting down some shiny gems in Multi Gem!</w:t>
      </w:r>
    </w:p>
    <w:p>
      <w:pPr>
        <w:pStyle w:val="Heading2"/>
      </w:pPr>
      <w:r>
        <w:t>Special Symbol and Bonus Features</w:t>
      </w:r>
    </w:p>
    <w:p>
      <w:r/>
      <w:r>
        <w:t>Attention all slots fans! We've got some juicy details for you about Multi Gem's special symbol X. Not only does it act as a Wild, replacing all other symbols to form winning combinations, but it's also a multiplier with THREE different values. That's right, this symbol is a Jack of all trades - or should we say, a Multi purpose Gem.</w:t>
      </w:r>
    </w:p>
    <w:p>
      <w:r/>
      <w:r>
        <w:t>And that's not all folks! Multi Gem takes your winning potential to new heights with not one, but TWO gambling options. Feeling lucky? After a win, players can choose to collect their winnings or take a gamble. In the card game, players must channel their inner fortune teller and guess the color of a card drawn from a deck. Or, try the tower game where you must decide which prize amount will be highlighted as the tower rises. We can't guarantee it'll make you rich, but hey, it's worth a shot!</w:t>
      </w:r>
    </w:p>
    <w:p>
      <w:pPr>
        <w:pStyle w:val="Heading2"/>
      </w:pPr>
      <w:r>
        <w:t>RTP and Volatility: Making Multi Gem Worth A Spin</w:t>
      </w:r>
    </w:p>
    <w:p>
      <w:r/>
      <w:r>
        <w:t>Let's talk moolah, baby! Multi Gem boasts an impressive RTP value of 96.4%. You hear that, folks? Your odds of winning big bucks are higher than your chances of getting struck by lightning. Unless you're Thor (in which case, hi and nice hammer you got there), then you probably won't need to worry too much about those odds.</w:t>
      </w:r>
    </w:p>
    <w:p>
      <w:r/>
      <w:r>
        <w:t>Now, let's dive into Multi Gem's high volatility. It's like riding a rollercoaster, but not the rickety kind that make you question your life choices. Instead, you'll experience thrilling highs and lows that'll have you on the edge of your seat. Remember, you may not win as frequently, but when you do hit that jackpot, it'll be worth it. It's perfect for those who enjoy taking risks and crave big payouts. Just don't forget to bring a barf bag in case of motion sickness.</w:t>
      </w:r>
    </w:p>
    <w:p>
      <w:pPr>
        <w:pStyle w:val="Heading2"/>
      </w:pPr>
      <w:r>
        <w:t>FAQ</w:t>
      </w:r>
    </w:p>
    <w:p>
      <w:pPr>
        <w:pStyle w:val="Heading3"/>
      </w:pPr>
      <w:r>
        <w:t>How many reels does Multi Gem have?</w:t>
      </w:r>
    </w:p>
    <w:p>
      <w:r/>
      <w:r>
        <w:t>Multi Gem has 5 reels.</w:t>
      </w:r>
    </w:p>
    <w:p>
      <w:pPr>
        <w:pStyle w:val="Heading3"/>
      </w:pPr>
      <w:r>
        <w:t>What is the minimum bet for Multi Gem?</w:t>
      </w:r>
    </w:p>
    <w:p>
      <w:r/>
      <w:r>
        <w:t>The minimum bet for Multi Gem is 10 coins.</w:t>
      </w:r>
    </w:p>
    <w:p>
      <w:pPr>
        <w:pStyle w:val="Heading3"/>
      </w:pPr>
      <w:r>
        <w:t>What is the maximum bet for Multi Gem?</w:t>
      </w:r>
    </w:p>
    <w:p>
      <w:r/>
      <w:r>
        <w:t>The maximum bet for Multi Gem is 1,000 coins.</w:t>
      </w:r>
    </w:p>
    <w:p>
      <w:pPr>
        <w:pStyle w:val="Heading3"/>
      </w:pPr>
      <w:r>
        <w:t>What is the RTP value for Multi Gem?</w:t>
      </w:r>
    </w:p>
    <w:p>
      <w:r/>
      <w:r>
        <w:t>The RTP value for Multi Gem is 96.4%.</w:t>
      </w:r>
    </w:p>
    <w:p>
      <w:pPr>
        <w:pStyle w:val="Heading3"/>
      </w:pPr>
      <w:r>
        <w:t>What is the volatility of Multi Gem?</w:t>
      </w:r>
    </w:p>
    <w:p>
      <w:r/>
      <w:r>
        <w:t>Multi Gem has high volatility.</w:t>
      </w:r>
    </w:p>
    <w:p>
      <w:pPr>
        <w:pStyle w:val="Heading3"/>
      </w:pPr>
      <w:r>
        <w:t>What is the special symbol in Multi Gem?</w:t>
      </w:r>
    </w:p>
    <w:p>
      <w:r/>
      <w:r>
        <w:t>The special symbol in Multi Gem is X, which acts as a Wild and a multiplier.</w:t>
      </w:r>
    </w:p>
    <w:p>
      <w:pPr>
        <w:pStyle w:val="Heading3"/>
      </w:pPr>
      <w:r>
        <w:t>How many paylines does Multi Gem have?</w:t>
      </w:r>
    </w:p>
    <w:p>
      <w:r/>
      <w:r>
        <w:t>Multi Gem has 10 fixed paylines.</w:t>
      </w:r>
    </w:p>
    <w:p>
      <w:pPr>
        <w:pStyle w:val="Heading3"/>
      </w:pPr>
      <w:r>
        <w:t>What are the gambling functions in Multi Gem?</w:t>
      </w:r>
    </w:p>
    <w:p>
      <w:r/>
      <w:r>
        <w:t>Multi Gem has two gambling functions - the card game and the tower game - that become available after a winning combination.</w:t>
      </w:r>
    </w:p>
    <w:p>
      <w:pPr>
        <w:pStyle w:val="Heading2"/>
      </w:pPr>
      <w:r>
        <w:t>What we like</w:t>
      </w:r>
    </w:p>
    <w:p>
      <w:pPr>
        <w:pStyle w:val="ListBullet"/>
        <w:spacing w:line="240" w:lineRule="auto"/>
        <w:ind w:left="720"/>
      </w:pPr>
      <w:r/>
      <w:r>
        <w:t>Simple and straightforward game design</w:t>
      </w:r>
    </w:p>
    <w:p>
      <w:pPr>
        <w:pStyle w:val="ListBullet"/>
        <w:spacing w:line="240" w:lineRule="auto"/>
        <w:ind w:left="720"/>
      </w:pPr>
      <w:r/>
      <w:r>
        <w:t>Good payout potential with high-value symbols and Wild multiplier</w:t>
      </w:r>
    </w:p>
    <w:p>
      <w:pPr>
        <w:pStyle w:val="ListBullet"/>
        <w:spacing w:line="240" w:lineRule="auto"/>
        <w:ind w:left="720"/>
      </w:pPr>
      <w:r/>
      <w:r>
        <w:t>Decent RTP value</w:t>
      </w:r>
    </w:p>
    <w:p>
      <w:pPr>
        <w:pStyle w:val="ListBullet"/>
        <w:spacing w:line="240" w:lineRule="auto"/>
        <w:ind w:left="720"/>
      </w:pPr>
      <w:r/>
      <w:r>
        <w:t>Gambling feature for extra winnings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High volatility may not appeal to all players</w:t>
      </w:r>
    </w:p>
    <w:p>
      <w:r/>
      <w:r>
        <w:rPr>
          <w:b/>
        </w:rPr>
        <w:t>Play Multi Gem for Free: Review of Bally Wulff's Online Slot</w:t>
      </w:r>
    </w:p>
    <w:p>
      <w:r/>
      <w:r>
        <w:rPr>
          <w:i/>
        </w:rPr>
        <w:t>Find out what we like and don't like about Multi Gem, a classic online slot game featuring precious gems as its theme.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