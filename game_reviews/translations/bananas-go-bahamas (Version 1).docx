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Bananas Go Bahamas for Free - Colorful Fruit Symbols</w:t>
      </w:r>
    </w:p>
    <w:p>
      <w:r/>
      <w:r>
        <w:rPr>
          <w:b/>
        </w:rPr>
        <w:t>Meta description</w:t>
      </w:r>
      <w:r>
        <w:t>: Read our review of Bananas Go Bahamas and play for free. Enjoy lively fruit symbols, free spins, and smooth gameplay on desktop and mobile.</w:t>
      </w:r>
    </w:p>
    <w:p>
      <w:pPr>
        <w:pStyle w:val="Heading2"/>
      </w:pPr>
      <w:r>
        <w:t>Gameplay and Features</w:t>
      </w:r>
    </w:p>
    <w:p>
      <w:r/>
      <w:r>
        <w:t>If you think that bananas are just fruit, you will definitely change your mind after playing Bananas Go Bahamas! This amazing online slot game has everything one needs to have a great time - awesome graphics, fun sound effects, and of course, the chance to win some sweet cash.</w:t>
      </w:r>
    </w:p>
    <w:p>
      <w:r/>
      <w:r>
        <w:t>With 5 reels and 9 paylines, Bananas Go Bahamas can be played on both desktop and mobile platforms. The game has a simple user interface, making it easy and enjoyable for both new and experienced players. And let's not forget about the fun and colorful fruit symbols that have varying values - it's like your very own private fruit salad party!</w:t>
      </w:r>
    </w:p>
    <w:p>
      <w:r/>
      <w:r>
        <w:t>But wait, there's more! The player can bet from 1 to 100 coins on 1, 3, 5 ,7, or 9 lines. That means you can have as much fun as you want without breaking the bank! With a good mix of low-value and high-value symbols, Bananas Go Bahamas can definitely be rewarding if you play your cards right.</w:t>
      </w:r>
    </w:p>
    <w:p>
      <w:r/>
      <w:r>
        <w:t>Overall, Bananas Go Bahamas is a fun and quirky online slot game that is sure to make you go bananas! With its exciting features, cute graphics, and potential for big rewards, it is definitely worth a try. Who knows - maybe you will be the lucky one to hit the jackpot and go on your own tropical vacation to the Bahamas! So let's raise our fruity cocktails, spin those reels, and have some fun!</w:t>
      </w:r>
    </w:p>
    <w:p>
      <w:pPr>
        <w:pStyle w:val="Heading2"/>
      </w:pPr>
      <w:r>
        <w:t>Symbols and Winnings: Get Your Daily Dose of Fruits</w:t>
      </w:r>
    </w:p>
    <w:p>
      <w:r/>
      <w:r>
        <w:t>The Bananas Go Bahamas slot game is the perfect place to get your daily dose of fruits. In the game, you will find a variety of fruit symbols with different values that can help you earn big wins. The most valuable symbol is Billy Banana, which can earn you a lot of coins. Not to mention, Billy Banana is also a charismatic and fun character. You'll definitely enjoy watching him groove to the upbeat Caribbean music while you spin the reels.</w:t>
      </w:r>
      <w:r/>
    </w:p>
    <w:p>
      <w:r/>
      <w:r>
        <w:t>Another symbol to look out for is Pierre the Pineapple. This cool character won't just quench your thirst, but it can also earn you up to 40,000 coins. Sally Strawberry and Merv the Melon also join the party, each with the potential of giving lucky players up to 80,000 coins.</w:t>
      </w:r>
      <w:r/>
    </w:p>
    <w:p>
      <w:r/>
      <w:r>
        <w:t>The scatter symbol in Bananas Go Bahamas is represented by a suitcase. It's not just any ordinary suitcase, though. It's filled with vacation vibes and it can trigger special rounds that give numerous opportunities to win free spins through diverse symbol combinations. Besides, who wouldn't want to escape to a tropical paradise and get rich at the same time? It's like hitting two coconuts with one stone!</w:t>
      </w:r>
    </w:p>
    <w:p>
      <w:pPr>
        <w:pStyle w:val="Heading2"/>
      </w:pPr>
      <w:r>
        <w:t>Experience the Variety of Special Rounds and Free Spins</w:t>
      </w:r>
    </w:p>
    <w:p>
      <w:r/>
      <w:r>
        <w:t>Let's be honest - who doesn't love freebies? Well, in Bananas Go Bahamas, landing at least three suitcases means you'll be rewarded with a bundle of free spins that will send you on a tropical vacation in an instant. And what's more exciting is the chance to win even more during these special rounds!</w:t>
      </w:r>
    </w:p>
    <w:p>
      <w:r/>
      <w:r>
        <w:t>As you spin your way through the beautiful islands, the scatter symbols add a delightful twist to the gameplay. These little gems can help boost your winnings by unlocking extra rewards. It's like finding a hidden stash of bananas while lounging on the beach - pure bliss!</w:t>
      </w:r>
    </w:p>
    <w:p>
      <w:r/>
      <w:r>
        <w:t>Our team loves this game because it keeps things interesting with plenty of opportunities to win big. The free spins and special rounds are more than just added features - they're a chance to relax and soak in the tropical vibes, all while potentially padding your pockets. So, grab a Daiquiri, sit back, and enjoy all the excitement that Bananas Go Bahamas has to offer.</w:t>
      </w:r>
    </w:p>
    <w:p>
      <w:pPr>
        <w:pStyle w:val="Heading2"/>
      </w:pPr>
      <w:r>
        <w:t>Atmosphere and Presentation</w:t>
      </w:r>
    </w:p>
    <w:p>
      <w:r/>
      <w:r>
        <w:t>Bananas Go Bahamas offers a festive and relaxed atmosphere, perfect for anyone looking to unwind and have some fun. The game's vibrant and playful characters add to the lively environment, making it a joy to play. From the goofy banana to the funky coconut, each character adds a unique element to the game and will keep you entertained for hours on end.</w:t>
      </w:r>
      <w:r/>
    </w:p>
    <w:p>
      <w:r/>
      <w:r>
        <w:t>The presentation of the game is straightforward yet colorful, with beautiful graphics that transport you straight to the Bahamas. As you spin the reels, you'll be greeted by tropical music that will have you swaying to the beat in no time. The overall aesthetic is a perfect match for the game's theme, and it's clear that the developers put a lot of effort into creating an immersive experience.</w:t>
      </w:r>
      <w:r/>
    </w:p>
    <w:p>
      <w:r/>
      <w:r>
        <w:t>Not only is the atmosphere top-notch, but Bananas Go Bahamas also offers a demo mode that players can enjoy without registration or downloading. This is a great feature for anyone curious about the game, and it allows players to try it out risk-free before diving in with real money. It's always nice when a game offers a demo mode, and it's a testament to the game's quality that the developers are confident enough to let players give it a try for themselves.</w:t>
      </w:r>
      <w:r/>
    </w:p>
    <w:p>
      <w:r/>
      <w:r>
        <w:t>In a nutshell, Bananas Go Bahamas is a delightful and amusing slot game that will transport you straight to a tropical paradise. So what are you waiting for? Grab a Pina Colada and come join the party!</w:t>
      </w:r>
    </w:p>
    <w:p>
      <w:pPr>
        <w:pStyle w:val="Heading2"/>
      </w:pPr>
      <w:r>
        <w:t>FAQ</w:t>
      </w:r>
    </w:p>
    <w:p>
      <w:pPr>
        <w:pStyle w:val="Heading3"/>
      </w:pPr>
      <w:r>
        <w:t>How many paylines does Bananas Go Bahamas have?</w:t>
      </w:r>
    </w:p>
    <w:p>
      <w:r/>
      <w:r>
        <w:t>Bananas Go Bahamas has 9 paylines.</w:t>
      </w:r>
    </w:p>
    <w:p>
      <w:pPr>
        <w:pStyle w:val="Heading3"/>
      </w:pPr>
      <w:r>
        <w:t>What are the main symbols in Bananas Go Bahamas?</w:t>
      </w:r>
    </w:p>
    <w:p>
      <w:r/>
      <w:r>
        <w:t>The main symbols in Bananas Go Bahamas include Billy Banana, Pierre the Pineapple, Sally Strawberry, Merv the Melon, and Cheryl the Coconut.</w:t>
      </w:r>
    </w:p>
    <w:p>
      <w:pPr>
        <w:pStyle w:val="Heading3"/>
      </w:pPr>
      <w:r>
        <w:t>Is Bananas Go Bahamas available on mobile devices?</w:t>
      </w:r>
    </w:p>
    <w:p>
      <w:r/>
      <w:r>
        <w:t>Yes, Bananas Go Bahamas can be played on desktop or on the go with the mobile mode.</w:t>
      </w:r>
    </w:p>
    <w:p>
      <w:pPr>
        <w:pStyle w:val="Heading3"/>
      </w:pPr>
      <w:r>
        <w:t>Can you win free spins in Bananas Go Bahamas?</w:t>
      </w:r>
    </w:p>
    <w:p>
      <w:r/>
      <w:r>
        <w:t>Yes, you can win free spins in Bananas Go Bahamas by landing three or more scatter symbols represented by a suitcase.</w:t>
      </w:r>
    </w:p>
    <w:p>
      <w:pPr>
        <w:pStyle w:val="Heading3"/>
      </w:pPr>
      <w:r>
        <w:t>Are there automatic extra rounds in Bananas Go Bahamas?</w:t>
      </w:r>
    </w:p>
    <w:p>
      <w:r/>
      <w:r>
        <w:t>No, there are no automatic extra rounds in Bananas Go Bahamas.</w:t>
      </w:r>
    </w:p>
    <w:p>
      <w:pPr>
        <w:pStyle w:val="Heading3"/>
      </w:pPr>
      <w:r>
        <w:t>Can you win real money while playing Bananas Go Bahamas?</w:t>
      </w:r>
    </w:p>
    <w:p>
      <w:r/>
      <w:r>
        <w:t>Yes, you can win real money while playing Bananas Go Bahamas if you register at an online casino and make a deposit.</w:t>
      </w:r>
    </w:p>
    <w:p>
      <w:pPr>
        <w:pStyle w:val="Heading3"/>
      </w:pPr>
      <w:r>
        <w:t>Is Bananas Go Bahamas available for free?</w:t>
      </w:r>
    </w:p>
    <w:p>
      <w:r/>
      <w:r>
        <w:t>Yes, Bananas Go Bahamas is available to play for free in demo mode at some online casino sites.</w:t>
      </w:r>
    </w:p>
    <w:p>
      <w:pPr>
        <w:pStyle w:val="Heading3"/>
      </w:pPr>
      <w:r>
        <w:t>What is the highest payout in Bananas Go Bahamas?</w:t>
      </w:r>
    </w:p>
    <w:p>
      <w:r/>
      <w:r>
        <w:t>The highest payout in Bananas Go Bahamas is 80,000 coins, which can be won by landing five Sally Strawberry or Merv the Melon symbols.</w:t>
      </w:r>
    </w:p>
    <w:p>
      <w:pPr>
        <w:pStyle w:val="Heading2"/>
      </w:pPr>
      <w:r>
        <w:t>What we like</w:t>
      </w:r>
    </w:p>
    <w:p>
      <w:pPr>
        <w:pStyle w:val="ListBullet"/>
        <w:spacing w:line="240" w:lineRule="auto"/>
        <w:ind w:left="720"/>
      </w:pPr>
      <w:r/>
      <w:r>
        <w:t>Fun and playful atmosphere</w:t>
      </w:r>
    </w:p>
    <w:p>
      <w:pPr>
        <w:pStyle w:val="ListBullet"/>
        <w:spacing w:line="240" w:lineRule="auto"/>
        <w:ind w:left="720"/>
      </w:pPr>
      <w:r/>
      <w:r>
        <w:t>Lively and colorful fruit symbols</w:t>
      </w:r>
    </w:p>
    <w:p>
      <w:pPr>
        <w:pStyle w:val="ListBullet"/>
        <w:spacing w:line="240" w:lineRule="auto"/>
        <w:ind w:left="720"/>
      </w:pPr>
      <w:r/>
      <w:r>
        <w:t>Opportunities for special rounds and free spins</w:t>
      </w:r>
    </w:p>
    <w:p>
      <w:pPr>
        <w:pStyle w:val="ListBullet"/>
        <w:spacing w:line="240" w:lineRule="auto"/>
        <w:ind w:left="720"/>
      </w:pPr>
      <w:r/>
      <w:r>
        <w:t>Smooth gameplay on desktop and mobile devices</w:t>
      </w:r>
    </w:p>
    <w:p>
      <w:pPr>
        <w:pStyle w:val="Heading2"/>
      </w:pPr>
      <w:r>
        <w:t>What we don't like</w:t>
      </w:r>
    </w:p>
    <w:p>
      <w:pPr>
        <w:pStyle w:val="ListBullet"/>
        <w:spacing w:line="240" w:lineRule="auto"/>
        <w:ind w:left="720"/>
      </w:pPr>
      <w:r/>
      <w:r>
        <w:t>Lacks original bonus features</w:t>
      </w:r>
    </w:p>
    <w:p>
      <w:pPr>
        <w:pStyle w:val="ListBullet"/>
        <w:spacing w:line="240" w:lineRule="auto"/>
        <w:ind w:left="720"/>
      </w:pPr>
      <w:r/>
      <w:r>
        <w:t>Limited number of paylines</w:t>
      </w:r>
    </w:p>
    <w:p>
      <w:r/>
      <w:r>
        <w:rPr>
          <w:i/>
        </w:rPr>
        <w:t>Create a Cartoon Image of Happy Maya Warrior with Glasses for Bananas Go Bahamas DALLE, we need you to create a feature image for the slot game "Bananas Go Bahamas" that is in cartoon style and features a happy Maya warrior with glasses. The image should be colorful, vibrant and have a tropical feel to it. The Maya warrior should be shown as happy and carefree, holding a banana in one hand and wearing sunglasses. The background should feature palm trees, sandy beaches, and crystal clear waters. The image should be eye-catching and represent the fun, tropical vibe of the slot game. Remember to keep the image lighthearted and playful, in keeping with the other characters in the game. Good luck!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