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Hillbilly Vegas Slot for Free - Review 2021</w:t>
      </w:r>
    </w:p>
    <w:p>
      <w:pPr>
        <w:pStyle w:val="Heading2"/>
      </w:pPr>
      <w:r>
        <w:t>Gameplay: Yee-haw, it's Easy!</w:t>
      </w:r>
    </w:p>
    <w:p>
      <w:r/>
      <w:r>
        <w:t>Gather round, folks, 'cause this here game is as easy as shucking corn on a summer's day. Hillbilly Vegas is a 5x3 slot machine with 10 pay lines, and it's perfect for newbies who don't want to get wrangled up in complicated rules.</w:t>
      </w:r>
    </w:p>
    <w:p>
      <w:r/>
      <w:r>
        <w:t>There ain't no need to be a rocket scientist to understand this game - just sit back, relax, and let the down-home charm of Hillbilly Vegas whisk you away to a world of simple, enjoyable gambling.</w:t>
      </w:r>
    </w:p>
    <w:p>
      <w:pPr>
        <w:pStyle w:val="Heading2"/>
      </w:pPr>
      <w:r>
        <w:t>Special Features</w:t>
      </w:r>
    </w:p>
    <w:p>
      <w:r/>
      <w:r>
        <w:t>If you're tired of regular old slot games, Hillbilly Vegas has got you covered with some special features that will make you holler 'yeehaw'! Their Chicken Wilds are so wild, they'll make you think twice about ordering chicken nuggets at KFC. These little rascals replace regular symbols and increase your chance of winning big time. And if that's not enough, the Bonus Wheel is like a wild west shootout, except instead of guns you play with a spinning wheel that can lead to significant payouts and interesting multipliers. Talk about a rootin', tootin' good time! Finally, if you're really lucky, the free spins integrated feature will give you up to 30 chances to hit the jackpot and turn you into the richest hillbilly around!</w:t>
      </w:r>
    </w:p>
    <w:p>
      <w:pPr>
        <w:pStyle w:val="Heading2"/>
      </w:pPr>
      <w:r>
        <w:t>Graphics</w:t>
      </w:r>
    </w:p>
    <w:p>
      <w:r/>
      <w:r>
        <w:t>Get ready to be impressed by the top-notch graphics of Hillbilly Vegas. These game developers clearly know how to make a world come alive! It's like stepping into a hilarious and playful countryside barn with all the fun characters you'd expect from rural America. The animations are smoother than a jar of butter, and the witty sense of humor will keep you chuckling even during those losing spins. You really have to appreciate a slot game that can tickle your funny bone like this.</w:t>
      </w:r>
    </w:p>
    <w:p>
      <w:pPr>
        <w:pStyle w:val="Heading2"/>
      </w:pPr>
      <w:r>
        <w:t>Hit the Jackpot with a 10,000x Win!</w:t>
      </w:r>
    </w:p>
    <w:p>
      <w:r/>
      <w:r>
        <w:t>Hillbilly Vegas can definitely give you that big break you've been waiting for with its massive maximum win of 10,000 times your bet! That's enough to make any city slicker dust off their cowboy boots.</w:t>
      </w:r>
    </w:p>
    <w:p>
      <w:r/>
      <w:r>
        <w:t>But wait, there's more! The Bonus Wheel is the holy grail of this game, and it can boost your chances of winning big time. Sure, it might be a bit of a challenge to trigger it, but once you do, get ready for an explosion of multipliers and prizes that will have you singing Dixie all the way to the bank.</w:t>
      </w:r>
    </w:p>
    <w:p>
      <w:r/>
      <w:r>
        <w:t>So, roll up your sleeves, grab a jug of moonshine, and start spinning those reels - Hillbilly Vegas is where you want to be for some good old-fashioned, country-style action!</w:t>
      </w:r>
    </w:p>
    <w:p>
      <w:pPr>
        <w:pStyle w:val="Heading2"/>
      </w:pPr>
      <w:r>
        <w:t>Entertainment Galore!</w:t>
      </w:r>
    </w:p>
    <w:p>
      <w:r/>
      <w:r>
        <w:t>If you're in the mood for some good old-fashioned hillbilly fun, then the Hillbilly Vegas slot game is right up your alley! This slot machine offers a delightful gameplay experience that's as easy as chewing tobacco, and the characterful graphics are more charming than a rodeo clown.</w:t>
      </w:r>
    </w:p>
    <w:p>
      <w:r/>
      <w:r>
        <w:t>With its multiple special features, the game is as complex as your cousin's moonshine recipe. You'll have so many chances to win that you'll feel like you hit the hogs lottery! However, the base game might not give you the riches you're searching for, and the bonus game trigger is tough to come by. But, hey, that's what gives it that unpredictable hillbilly flavor that we love!</w:t>
      </w:r>
    </w:p>
    <w:p>
      <w:r/>
      <w:r>
        <w:t>Overall, if you're looking for a slot game that offers a fantastic mix of entertainment and quirkiness, Hillbilly Vegas is the perfect choice for you!</w:t>
      </w:r>
    </w:p>
    <w:p>
      <w:pPr>
        <w:pStyle w:val="Heading2"/>
      </w:pPr>
      <w:r>
        <w:t>FAQ</w:t>
      </w:r>
    </w:p>
    <w:p>
      <w:pPr>
        <w:pStyle w:val="Heading3"/>
      </w:pPr>
      <w:r>
        <w:t>Can you play Hillbilly Vegas for free?</w:t>
      </w:r>
    </w:p>
    <w:p>
      <w:r/>
      <w:r>
        <w:t>Yes, many casinos and websites offer the demo version of this slot for players to practice.</w:t>
      </w:r>
    </w:p>
    <w:p>
      <w:pPr>
        <w:pStyle w:val="Heading3"/>
      </w:pPr>
      <w:r>
        <w:t>Is Hillbilly Vegas available on mobile devices?</w:t>
      </w:r>
    </w:p>
    <w:p>
      <w:r/>
      <w:r>
        <w:t>Yes, it is a mobile-friendly title that you can play on any device.</w:t>
      </w:r>
    </w:p>
    <w:p>
      <w:pPr>
        <w:pStyle w:val="Heading3"/>
      </w:pPr>
      <w:r>
        <w:t>What is the maximum win in Hillbilly Vegas?</w:t>
      </w:r>
    </w:p>
    <w:p>
      <w:r/>
      <w:r>
        <w:t>The maximum win can be up to 10,000 times your bet amount, which is quite lucrative.</w:t>
      </w:r>
    </w:p>
    <w:p>
      <w:pPr>
        <w:pStyle w:val="Heading3"/>
      </w:pPr>
      <w:r>
        <w:t>What is the RTP of Hillbilly Vegas?</w:t>
      </w:r>
    </w:p>
    <w:p>
      <w:r/>
      <w:r>
        <w:t>The return to player (RTP) of Hillbilly Vegas is 95.50%, which is slightly below the market average.</w:t>
      </w:r>
    </w:p>
    <w:p>
      <w:pPr>
        <w:pStyle w:val="Heading3"/>
      </w:pPr>
      <w:r>
        <w:t>What are some special features of Hillbilly Vegas?</w:t>
      </w:r>
    </w:p>
    <w:p>
      <w:r/>
      <w:r>
        <w:t>This slot game has Chicken Wilds, Bonus Wheel, and free spins that offer additional multipliers and rewards.</w:t>
      </w:r>
    </w:p>
    <w:p>
      <w:pPr>
        <w:pStyle w:val="Heading3"/>
      </w:pPr>
      <w:r>
        <w:t>What is the theme of Hillbilly Vegas?</w:t>
      </w:r>
    </w:p>
    <w:p>
      <w:r/>
      <w:r>
        <w:t>The game takes place in rural areas and features a hillbilly living surrounded by animals and farm life.</w:t>
      </w:r>
    </w:p>
    <w:p>
      <w:pPr>
        <w:pStyle w:val="Heading3"/>
      </w:pPr>
      <w:r>
        <w:t>What is the structure of Hillbilly Vegas?</w:t>
      </w:r>
    </w:p>
    <w:p>
      <w:r/>
      <w:r>
        <w:t>This game has a 5x3 structure with 10 pay lines.</w:t>
      </w:r>
    </w:p>
    <w:p>
      <w:pPr>
        <w:pStyle w:val="Heading3"/>
      </w:pPr>
      <w:r>
        <w:t>What kind of symbols does Hillbilly Vegas have?</w:t>
      </w:r>
    </w:p>
    <w:p>
      <w:r/>
      <w:r>
        <w:t>The slot machine reels contain card game symbols, the farmer protagonist, and barnyard animals like dogs and pigs.</w:t>
      </w:r>
    </w:p>
    <w:p>
      <w:pPr>
        <w:pStyle w:val="Heading2"/>
      </w:pPr>
      <w:r>
        <w:t>What we like</w:t>
      </w:r>
    </w:p>
    <w:p>
      <w:pPr>
        <w:pStyle w:val="ListBullet"/>
        <w:spacing w:line="240" w:lineRule="auto"/>
        <w:ind w:left="720"/>
      </w:pPr>
      <w:r/>
      <w:r>
        <w:t>Straightforward gameplay experience</w:t>
      </w:r>
    </w:p>
    <w:p>
      <w:pPr>
        <w:pStyle w:val="ListBullet"/>
        <w:spacing w:line="240" w:lineRule="auto"/>
        <w:ind w:left="720"/>
      </w:pPr>
      <w:r/>
      <w:r>
        <w:t>Distinct and amusing graphics</w:t>
      </w:r>
    </w:p>
    <w:p>
      <w:pPr>
        <w:pStyle w:val="ListBullet"/>
        <w:spacing w:line="240" w:lineRule="auto"/>
        <w:ind w:left="720"/>
      </w:pPr>
      <w:r/>
      <w:r>
        <w:t>Special features keep things interesting</w:t>
      </w:r>
    </w:p>
    <w:p>
      <w:pPr>
        <w:pStyle w:val="ListBullet"/>
        <w:spacing w:line="240" w:lineRule="auto"/>
        <w:ind w:left="720"/>
      </w:pPr>
      <w:r/>
      <w:r>
        <w:t>Maximum win of 10,000x</w:t>
      </w:r>
    </w:p>
    <w:p>
      <w:pPr>
        <w:pStyle w:val="Heading2"/>
      </w:pPr>
      <w:r>
        <w:t>What we don't like</w:t>
      </w:r>
    </w:p>
    <w:p>
      <w:pPr>
        <w:pStyle w:val="ListBullet"/>
        <w:spacing w:line="240" w:lineRule="auto"/>
        <w:ind w:left="720"/>
      </w:pPr>
      <w:r/>
      <w:r>
        <w:t>Base game might not offer significant rewards</w:t>
      </w:r>
    </w:p>
    <w:p>
      <w:pPr>
        <w:pStyle w:val="ListBullet"/>
        <w:spacing w:line="240" w:lineRule="auto"/>
        <w:ind w:left="720"/>
      </w:pPr>
      <w:r/>
      <w:r>
        <w:t>Bonus game trigger can be challenging</w:t>
      </w:r>
    </w:p>
    <w:p>
      <w:r/>
      <w:r>
        <w:rPr>
          <w:b/>
        </w:rPr>
        <w:t>Play Hillbilly Vegas Slot for Free - Review 2021</w:t>
      </w:r>
    </w:p>
    <w:p>
      <w:r/>
      <w:r>
        <w:rPr>
          <w:i/>
        </w:rPr>
        <w:t>Read our review of Hillbilly Vegas slot game and play for free. Enjoy straightforward gameplay, special features, and maximum win of 10,000x.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