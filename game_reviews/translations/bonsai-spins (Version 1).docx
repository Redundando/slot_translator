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Bonsai Spins for Free - Exciting Gameplay and Beautiful Design</w:t>
      </w:r>
    </w:p>
    <w:p>
      <w:pPr>
        <w:pStyle w:val="Heading2"/>
      </w:pPr>
      <w:r>
        <w:t>Get Ready to be Blown Away by the Gameplay Mechanics</w:t>
      </w:r>
    </w:p>
    <w:p>
      <w:r/>
      <w:r>
        <w:t xml:space="preserve">Bonsai Spins, created by G Games, boasts an exciting gameplay mechanism that will keep you hooked for hours on end. The volcano, AKA the Wild symbol, is the star of the show, as it has the ability to substitute any other symbols you need to complete a series of equal symbols or make a payline profitable. If we were to compare this symbol to something, we would say it's like a joker in a deck of cards - it can literally save your game! </w:t>
      </w:r>
      <w:r/>
    </w:p>
    <w:p>
      <w:r/>
      <w:r>
        <w:t xml:space="preserve">The golden Bonsai, on the other hand, represents the scatter symbol, and is responsible for triggering the ever-elusive free spins mode. Once you have at least three of these symbols on the reels, you're in for a treat! The free spins mode allows you to win money without risking your own money, making it the perfect opportunity to build your bankroll without any stress. But wait, there's more! During this mode, you'll unlock other reels, and with some luck, you could hit the jackpot and win huge amounts of money with minimum effort. </w:t>
      </w:r>
      <w:r/>
    </w:p>
    <w:p>
      <w:r/>
      <w:r>
        <w:t>Overall, Bonsai Spins is a well-designed game with an exciting gameplay mechanism that guarantees a fun and rewarding experience. The game's creators have gone above and beyond in creating a game that is both engaging and entertaining. We highly recommend giving it a spin and seeing for yourself!</w:t>
      </w:r>
    </w:p>
    <w:p>
      <w:pPr>
        <w:pStyle w:val="Heading2"/>
      </w:pPr>
      <w:r>
        <w:t>Graphics and Design</w:t>
      </w:r>
    </w:p>
    <w:p>
      <w:r/>
      <w:r>
        <w:t xml:space="preserve">Let's take a moment to appreciate the mesmerizing graphics of Bonsai Spins. The artwork is not only impressive but the attention to detail is stunning. Each symbol is carefully crafted, and the background is beautifully designed to show a serene Japanese garden. You can almost smell the blooming lotus flowers and feel the fresh green grass between your toes. It feels like a mini-vacation that doesn't require you to leave your house. </w:t>
      </w:r>
      <w:r/>
    </w:p>
    <w:p>
      <w:r/>
      <w:r>
        <w:t xml:space="preserve">Not to mention the Bonsai tree, it's like the Beyoncé of the game, standing proudly in the center of the background. And the symbols? They are a sight to behold. The golden Bonsai symbol is so shiny, you might need sunglasses to play the game, but hey, it's worth it. And the volcano symbol is so explosive, it might throw you off your chair. Don't worry though, no real danger here, just the excitement of a big win. </w:t>
      </w:r>
      <w:r/>
    </w:p>
    <w:p>
      <w:r/>
      <w:r>
        <w:t xml:space="preserve">The artist has gone the extra mile to re-design the symbols of old slot machines and give them a Japanese twist. Who knew that the letters A, K, Q, J, and 10 could be transformed into something so beautiful? They look like they were handcrafted by a talented calligrapher from Kyoto. This level of detail shows that the developers of Bonsai Spins did not hold back on the design aspect. </w:t>
      </w:r>
    </w:p>
    <w:p>
      <w:pPr>
        <w:pStyle w:val="Heading2"/>
      </w:pPr>
      <w:r>
        <w:t>The Relaxing Soundtrack of Bonsai Spins</w:t>
      </w:r>
    </w:p>
    <w:p>
      <w:r/>
      <w:r>
        <w:t xml:space="preserve">Are you tired of the same old slot game soundtracks that are just generic casino sounds? Well, Bonsai Spins has something special for you - a stunning Oriental music soundtrack. This soundtrack is designed to perfectly match the Japanese-inspired background, creating a unique and immersive atmosphere. </w:t>
      </w:r>
      <w:r/>
    </w:p>
    <w:p>
      <w:r/>
      <w:r>
        <w:t>Once you start playing, you'll notice the music accompanying you throughout the gameplay, even during bonuses and animations. It's like having your own personal relaxing soundtrack that helps you unwind and enjoy the game even more.</w:t>
      </w:r>
      <w:r/>
    </w:p>
    <w:p>
      <w:r/>
      <w:r>
        <w:t>And let's be honest - playing slots can be stressful, especially when you're hoping for that lucky spin. That's why having a soothing soundtrack that enhances the game experience is essential. The Bonsai Spins soundtrack is like yoga for your ears!</w:t>
      </w:r>
      <w:r/>
    </w:p>
    <w:p>
      <w:r/>
      <w:r>
        <w:t>In fact, we'd even recommend putting on some headphones and playing this slot in a quiet room to fully appreciate the soundtrack. It's not often that you come across a slot game that has such an epic soundtrack, so we've got to give credit where it's due. Well done, Bonsai Spins, for bringing a unique element to the online slot game scene.</w:t>
      </w:r>
    </w:p>
    <w:p>
      <w:pPr>
        <w:pStyle w:val="Heading2"/>
      </w:pPr>
      <w:r>
        <w:t>Accessibility and User-friendliness</w:t>
      </w:r>
    </w:p>
    <w:p>
      <w:r/>
      <w:r>
        <w:t>Well, folks, it's time to give some props to Bonsai Spins - this little slot machine is one of the most accessible and user-friendly ones we've seen. You don't need a PhD in online gambling to understand what's going on here! It's a game that is simple to master, intuitive to control, and won't leave you scratching your head in confusion.</w:t>
      </w:r>
    </w:p>
    <w:p>
      <w:r/>
      <w:r>
        <w:t xml:space="preserve">Bonsai Spins has a square, 5x5 reel grid that is easy to navigate. The symbols are clear and easy to understand, and the interface is a breeze to use. Whether you're a beginner or an experienced player, you'll have no trouble getting started and raking in the big bucks! </w:t>
      </w:r>
    </w:p>
    <w:p>
      <w:r/>
      <w:r>
        <w:t>So grab yourself a drink, sit back, and spin those reels with ease. No need to have a degree in rocket science, just some coins, a little bit of luck, and you're good to go!</w:t>
      </w:r>
    </w:p>
    <w:p>
      <w:pPr>
        <w:pStyle w:val="Heading2"/>
      </w:pPr>
      <w:r>
        <w:t>Maximizing Your Wins in Bonsai Spins</w:t>
      </w:r>
    </w:p>
    <w:p>
      <w:r/>
      <w:r>
        <w:t>Ready for a slot game that gives you a chance to rake in big winnings while taking a journey through a serene Japanese-inspired atmosphere? Look no further than Bonsai Spins!</w:t>
      </w:r>
    </w:p>
    <w:p>
      <w:r/>
      <w:r>
        <w:t>When it comes to winning potential, this game delivers. The Wild symbol is a valuable asset to any player's strategy, as it can turn a mediocre payline into a profitable one in a snap. And don't forget about the Scatter symbol – this baby triggers the free spins mode, which can be a gold mine if played right.</w:t>
      </w:r>
    </w:p>
    <w:p>
      <w:r/>
      <w:r>
        <w:t>But what about those other reels, you ask? Don't overlook them! They all play a role in increasing your winnings, whether it's by stacking those coveted symbols or lining up those multipliers just right. And if you're gunning for the biggest possible payout, keep your eye out for the Eastern building symbol – it pays out the most of any symbol on the board!</w:t>
      </w:r>
    </w:p>
    <w:p>
      <w:r/>
      <w:r>
        <w:t>In short, there are countless ways to maximize your wins in Bonsai Spins. With its tranquil music and beautiful graphics, it's a game that's sure to keep you entertained for hours on end, no matter what your playstyle or experience level. Don't sleep on this one – give it a spin today and see how much you can win!</w:t>
      </w:r>
    </w:p>
    <w:p>
      <w:pPr>
        <w:pStyle w:val="Heading2"/>
      </w:pPr>
      <w:r>
        <w:t>FAQ</w:t>
      </w:r>
    </w:p>
    <w:p>
      <w:pPr>
        <w:pStyle w:val="Heading3"/>
      </w:pPr>
      <w:r>
        <w:t>What is Bonsai Spins?</w:t>
      </w:r>
    </w:p>
    <w:p>
      <w:r/>
      <w:r>
        <w:t>Bonsai Spins is an online slot game developed by La G Games that has a Japanese-inspired theme with a relaxing atmosphere and well-executed graphics.</w:t>
      </w:r>
    </w:p>
    <w:p>
      <w:pPr>
        <w:pStyle w:val="Heading3"/>
      </w:pPr>
      <w:r>
        <w:t>What type of reel grid does the game have?</w:t>
      </w:r>
    </w:p>
    <w:p>
      <w:r/>
      <w:r>
        <w:t>The game has a square interface where we play with a 5x5 reel grid.</w:t>
      </w:r>
    </w:p>
    <w:p>
      <w:pPr>
        <w:pStyle w:val="Heading3"/>
      </w:pPr>
      <w:r>
        <w:t>What kind of symbols can the player expect to see in Bonsai Spins?</w:t>
      </w:r>
    </w:p>
    <w:p>
      <w:r/>
      <w:r>
        <w:t>The player can expect to see well-designed symbols of lotus flowers, Japanese characters, golden Bonsai, typical Eastern buildings, and even a volcano, along with classic symbols of old slot machines designed to look like Japanese characters.</w:t>
      </w:r>
    </w:p>
    <w:p>
      <w:pPr>
        <w:pStyle w:val="Heading3"/>
      </w:pPr>
      <w:r>
        <w:t>What are the Wild and Scatter symbols in Bonsai Spins?</w:t>
      </w:r>
    </w:p>
    <w:p>
      <w:r/>
      <w:r>
        <w:t>The Wild symbol is represented by a volcano and can take the place of any symbol needed to complete a series of equal symbols. The Scatter symbol is represented by a golden Bonsai and triggers the Free Spins mode.</w:t>
      </w:r>
    </w:p>
    <w:p>
      <w:pPr>
        <w:pStyle w:val="Heading3"/>
      </w:pPr>
      <w:r>
        <w:t>How can the player initiate the Free Spins mode?</w:t>
      </w:r>
    </w:p>
    <w:p>
      <w:r/>
      <w:r>
        <w:t>The Free Spins mode is initiated when at least 3 Scatter symbols (golden Bonsai) appear on the reels of the slot machine.</w:t>
      </w:r>
    </w:p>
    <w:p>
      <w:pPr>
        <w:pStyle w:val="Heading3"/>
      </w:pPr>
      <w:r>
        <w:t>What is the ambiance of Bonsai Spins like?</w:t>
      </w:r>
    </w:p>
    <w:p>
      <w:r/>
      <w:r>
        <w:t>Bonsai Spins has a relaxing and evocative Japanese-inspired background music that adds to the game's ambiance and transports players into a different world full of interesting details.</w:t>
      </w:r>
    </w:p>
    <w:p>
      <w:pPr>
        <w:pStyle w:val="Heading3"/>
      </w:pPr>
      <w:r>
        <w:t>Is Bonsai Spins easy to play for beginners?</w:t>
      </w:r>
    </w:p>
    <w:p>
      <w:r/>
      <w:r>
        <w:t>Yes, Bonsai Spins is very accessible because it is easy to use and does not require significant basic skills in the online gambling industry, allowing players to start winning money from the start while relaxing and having fun in complete harmony with the oriental setting.</w:t>
      </w:r>
    </w:p>
    <w:p>
      <w:pPr>
        <w:pStyle w:val="Heading3"/>
      </w:pPr>
      <w:r>
        <w:t>What is the highest paying symbol in Bonsai Spins?</w:t>
      </w:r>
    </w:p>
    <w:p>
      <w:r/>
      <w:r>
        <w:t>The Eastern building is the highest paying symbol in Bonsai Spins, allowing players to get the highest winnings of the entire slot.</w:t>
      </w:r>
    </w:p>
    <w:p>
      <w:pPr>
        <w:pStyle w:val="Heading2"/>
      </w:pPr>
      <w:r>
        <w:t>What we like</w:t>
      </w:r>
    </w:p>
    <w:p>
      <w:pPr>
        <w:pStyle w:val="ListBullet"/>
        <w:spacing w:line="240" w:lineRule="auto"/>
        <w:ind w:left="720"/>
      </w:pPr>
      <w:r/>
      <w:r>
        <w:t>Exciting gameplay mechanism with Wild and Scatter symbols</w:t>
      </w:r>
    </w:p>
    <w:p>
      <w:pPr>
        <w:pStyle w:val="ListBullet"/>
        <w:spacing w:line="240" w:lineRule="auto"/>
        <w:ind w:left="720"/>
      </w:pPr>
      <w:r/>
      <w:r>
        <w:t>Outstanding graphics and well-executed design</w:t>
      </w:r>
    </w:p>
    <w:p>
      <w:pPr>
        <w:pStyle w:val="ListBullet"/>
        <w:spacing w:line="240" w:lineRule="auto"/>
        <w:ind w:left="720"/>
      </w:pPr>
      <w:r/>
      <w:r>
        <w:t>Engaging and relaxing Oriental music soundtrack</w:t>
      </w:r>
    </w:p>
    <w:p>
      <w:pPr>
        <w:pStyle w:val="ListBullet"/>
        <w:spacing w:line="240" w:lineRule="auto"/>
        <w:ind w:left="720"/>
      </w:pPr>
      <w:r/>
      <w:r>
        <w:t>Very accessible and user-friendly</w:t>
      </w:r>
    </w:p>
    <w:p>
      <w:pPr>
        <w:pStyle w:val="Heading2"/>
      </w:pPr>
      <w:r>
        <w:t>What we don't like</w:t>
      </w:r>
    </w:p>
    <w:p>
      <w:pPr>
        <w:pStyle w:val="ListBullet"/>
        <w:spacing w:line="240" w:lineRule="auto"/>
        <w:ind w:left="720"/>
      </w:pPr>
      <w:r/>
      <w:r>
        <w:t>None of note</w:t>
      </w:r>
    </w:p>
    <w:p>
      <w:pPr>
        <w:pStyle w:val="ListBullet"/>
        <w:spacing w:line="240" w:lineRule="auto"/>
        <w:ind w:left="720"/>
      </w:pPr>
      <w:r/>
      <w:r>
        <w:t>No progressive jackpot</w:t>
      </w:r>
    </w:p>
    <w:p>
      <w:r/>
      <w:r>
        <w:rPr>
          <w:b/>
        </w:rPr>
        <w:t>Play Bonsai Spins for Free - Exciting Gameplay and Beautiful Design</w:t>
      </w:r>
    </w:p>
    <w:p>
      <w:r/>
      <w:r>
        <w:rPr>
          <w:i/>
        </w:rPr>
        <w:t>Read our review of Bonsai Spins and play for free. Exciting gameplay, stunning graphics, and relaxing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