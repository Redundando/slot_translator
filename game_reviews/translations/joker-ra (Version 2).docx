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Joker Ra Slot Game - Review &amp; Ratings 2021</w:t>
      </w:r>
    </w:p>
    <w:p>
      <w:pPr>
        <w:pStyle w:val="Heading2"/>
      </w:pPr>
      <w:r>
        <w:t>Eye-Popping Graphics That Make You Say 'WOW'</w:t>
      </w:r>
    </w:p>
    <w:p>
      <w:r/>
      <w:r>
        <w:t>When it comes to stunning graphics, Joker Ra knocks it out of the park. Its revolutionary AI system takes things to the next level, delivering meticulously crafted backgrounds and symbols that truly pop.</w:t>
      </w:r>
    </w:p>
    <w:p>
      <w:r/>
      <w:r>
        <w:t>You're not just playing a game, you're stepping into a virtual world that's as gorgeous as it is exhilarating. It's like having a party for your eyes, and everyone's invited!</w:t>
      </w:r>
    </w:p>
    <w:p>
      <w:pPr>
        <w:pStyle w:val="Heading2"/>
      </w:pPr>
      <w:r>
        <w:t>Joker Ra Features</w:t>
      </w:r>
    </w:p>
    <w:p>
      <w:r/>
      <w:r>
        <w:t>Move over pharaohs, there's a new jester in town! Joker Ra is turning up the heat with a larger playing grid than your average slot game. With 5 reels, 4 rows, and 100 fixed paylines, you'll have more chances to strike gold than Cleopatra herself!</w:t>
      </w:r>
      <w:r/>
    </w:p>
    <w:p>
      <w:r/>
      <w:r>
        <w:t>For those on a budget, fear not! The minimum bet per line is only €0.01, making the minimum cost for one spin just €1. But if you're feeling like a high roller, go ahead and hit that max bet button because the payout can be up to 3,000 times your bet!</w:t>
      </w:r>
      <w:r/>
    </w:p>
    <w:p>
      <w:r/>
      <w:r>
        <w:t>Feeling a need for speed? The Turbo button is here to make your dreams come true! Press this button and watch the symbols fall at lightning speed! If you're more of a sit-back-and-relax kind of jester, the Autoplay button has your back. Choose anywhere from 5 to 1,000 automatic spins and let the game do the work for you!</w:t>
      </w:r>
      <w:r/>
    </w:p>
    <w:p>
      <w:r/>
      <w:r>
        <w:t>Joker Ra's volatility is medium, so it's not too hot and not too cold, it's just right. And with an RTP of 96.07%, there's a good chance you'll be laughing all the way to the bank!</w:t>
      </w:r>
    </w:p>
    <w:p>
      <w:pPr>
        <w:pStyle w:val="Heading2"/>
      </w:pPr>
      <w:r>
        <w:t>Get the Scoop on Playing Joker Ra!</w:t>
      </w:r>
    </w:p>
    <w:p>
      <w:r/>
      <w:r>
        <w:t xml:space="preserve">Ready to explore the mysteries of ancient Egypt? Joker Ra is the right slot game for you! The gameplay is simple, so even Cleopatra's cat could play it. All symbols follow a theme, so you'll feel like you're in Tutankhamun's tomb. </w:t>
      </w:r>
    </w:p>
    <w:p>
      <w:r/>
      <w:r>
        <w:t>Low-paying symbols include a scorpion that stings less than a mosquito, a crocodile that won't bite your toes, a falcon that won't make a mess on your car, and a cat that's too busy chasing its own shadow. More lucrative symbols include the key of Isis (not from your car, the goddess!), the scarab (not the one from The Mummy), and the eye of Ra (not the one that spies on your neighbors). And then there's Anubis, who pays more than your ex's alimony.</w:t>
      </w:r>
    </w:p>
    <w:p>
      <w:r/>
      <w:r>
        <w:t>The Wild symbol is the Joker-Pharaoh, but you won't be fooling around with him. He appears in stacked form and replaces all other symbols, except for the Scatters. There are two Scatter symbols that can bring down the house – the Pyramid of the Sun, which is hotter than a toaster in the desert, and the Pharaoh's Coffer, which is harder to open than a can of soda. The Pyramids can be found on all reels, but the Coffer is a bit more elusive – it only appears on reels 3, 4, and 5. Both Scatters offer more gold than the tomb of Tutankhamun, so you better keep an eye out for them.</w:t>
      </w:r>
    </w:p>
    <w:p>
      <w:pPr>
        <w:pStyle w:val="Heading2"/>
      </w:pPr>
      <w:r>
        <w:t>Payouts</w:t>
      </w:r>
    </w:p>
    <w:p>
      <w:r/>
      <w:r>
        <w:t>Hey there! Let's talk about the best part of any online slot game - PAYOUTS! Joker Ra is no exception with a maximum payout of 3,000 times the bet. That's enough to make you want to jump up and scream like an Egyptian Pharaoh! Keep in mind, Joker Ra features a medium volatility and an RTP of 96.07%. So, you can expect some ups and downs along the way, but hey, that's half the fun!</w:t>
      </w:r>
    </w:p>
    <w:p>
      <w:r/>
      <w:r>
        <w:t xml:space="preserve">Now, let's get to the juicy stuff - the symbols. Anubis reigns supreme as the highest paying symbol, and let me tell you, he can't wait to bless you with his riches! Plus, there are TWO Scatter symbols, so you know you're in for some serious moolah. All in all, Joker Ra is a great choice for those of us who love the excitement of big payouts and don't mind a little risk. </w:t>
      </w:r>
    </w:p>
    <w:p>
      <w:pPr>
        <w:pStyle w:val="Heading2"/>
      </w:pPr>
      <w:r>
        <w:t>Double or Nothing in the Gamble Function</w:t>
      </w:r>
    </w:p>
    <w:p>
      <w:r/>
      <w:r>
        <w:t>Ready to take your winnings to the next level? Joker Ra has the perfect solution for you! With the Gamble function, you can try to guess whether your card is the ultimate winner. It's like playing a round of high-stakes poker, but without the need for a poker face.</w:t>
      </w:r>
      <w:r/>
    </w:p>
    <w:p>
      <w:r/>
      <w:r>
        <w:t>If you make the right guess, you can double your earnings and walk away like a true champion. However, if you're wrong, well... let's just say you may need to call up your mom for some extra funds.</w:t>
      </w:r>
    </w:p>
    <w:p>
      <w:pPr>
        <w:pStyle w:val="Heading2"/>
      </w:pPr>
      <w:r>
        <w:t>FAQ</w:t>
      </w:r>
    </w:p>
    <w:p>
      <w:pPr>
        <w:pStyle w:val="Heading3"/>
      </w:pPr>
      <w:r>
        <w:t>Does Joker Ra have great graphics?</w:t>
      </w:r>
    </w:p>
    <w:p>
      <w:r/>
      <w:r>
        <w:t>Yes, the graphics are stunning and use artificial intelligence to create perfect images.</w:t>
      </w:r>
    </w:p>
    <w:p>
      <w:pPr>
        <w:pStyle w:val="Heading3"/>
      </w:pPr>
      <w:r>
        <w:t>What is the theme of Joker Ra?</w:t>
      </w:r>
    </w:p>
    <w:p>
      <w:r/>
      <w:r>
        <w:t>The theme of Joker Ra is Ancient Egypt.</w:t>
      </w:r>
    </w:p>
    <w:p>
      <w:pPr>
        <w:pStyle w:val="Heading3"/>
      </w:pPr>
      <w:r>
        <w:t>How many paylines does Joker Ra have?</w:t>
      </w:r>
    </w:p>
    <w:p>
      <w:r/>
      <w:r>
        <w:t>Joker Ra has 100 fixed paylines.</w:t>
      </w:r>
    </w:p>
    <w:p>
      <w:pPr>
        <w:pStyle w:val="Heading3"/>
      </w:pPr>
      <w:r>
        <w:t>What is the minimum bet per line in Joker Ra?</w:t>
      </w:r>
    </w:p>
    <w:p>
      <w:r/>
      <w:r>
        <w:t>The minimum bet per line in Joker Ra is €0.01.</w:t>
      </w:r>
    </w:p>
    <w:p>
      <w:pPr>
        <w:pStyle w:val="Heading3"/>
      </w:pPr>
      <w:r>
        <w:t>What is the RTP of Joker Ra?</w:t>
      </w:r>
    </w:p>
    <w:p>
      <w:r/>
      <w:r>
        <w:t>The RTP of Joker Ra is 96.07%.</w:t>
      </w:r>
    </w:p>
    <w:p>
      <w:pPr>
        <w:pStyle w:val="Heading3"/>
      </w:pPr>
      <w:r>
        <w:t>What are the special symbols in Joker Ra?</w:t>
      </w:r>
    </w:p>
    <w:p>
      <w:r/>
      <w:r>
        <w:t>The special symbols in Joker Ra are the Wild symbol, 2 Scatter symbols, and Anubis.</w:t>
      </w:r>
    </w:p>
    <w:p>
      <w:pPr>
        <w:pStyle w:val="Heading3"/>
      </w:pPr>
      <w:r>
        <w:t>Can I try Joker Ra for free?</w:t>
      </w:r>
    </w:p>
    <w:p>
      <w:r/>
      <w:r>
        <w:t>Yes, you can play the DEMO version on our website without spending a single penny.</w:t>
      </w:r>
    </w:p>
    <w:p>
      <w:pPr>
        <w:pStyle w:val="Heading3"/>
      </w:pPr>
      <w:r>
        <w:t>What is the highest payout in Joker Ra?</w:t>
      </w:r>
    </w:p>
    <w:p>
      <w:r/>
      <w:r>
        <w:t>The highest payout in Joker Ra is 3,000 times your bet.</w:t>
      </w:r>
    </w:p>
    <w:p>
      <w:pPr>
        <w:pStyle w:val="Heading2"/>
      </w:pPr>
      <w:r>
        <w:t>What we like</w:t>
      </w:r>
    </w:p>
    <w:p>
      <w:pPr>
        <w:pStyle w:val="ListBullet"/>
        <w:spacing w:line="240" w:lineRule="auto"/>
        <w:ind w:left="720"/>
      </w:pPr>
      <w:r/>
      <w:r>
        <w:t>Stunning graphics with 3D effects</w:t>
      </w:r>
    </w:p>
    <w:p>
      <w:pPr>
        <w:pStyle w:val="ListBullet"/>
        <w:spacing w:line="240" w:lineRule="auto"/>
        <w:ind w:left="720"/>
      </w:pPr>
      <w:r/>
      <w:r>
        <w:t>Large playing grid with 100 fixed paylines</w:t>
      </w:r>
    </w:p>
    <w:p>
      <w:pPr>
        <w:pStyle w:val="ListBullet"/>
        <w:spacing w:line="240" w:lineRule="auto"/>
        <w:ind w:left="720"/>
      </w:pPr>
      <w:r/>
      <w:r>
        <w:t>Two Scatter symbols with massive payouts</w:t>
      </w:r>
    </w:p>
    <w:p>
      <w:pPr>
        <w:pStyle w:val="ListBullet"/>
        <w:spacing w:line="240" w:lineRule="auto"/>
        <w:ind w:left="720"/>
      </w:pPr>
      <w:r/>
      <w:r>
        <w:t>Gamble function for doubling winnings</w:t>
      </w:r>
    </w:p>
    <w:p>
      <w:pPr>
        <w:pStyle w:val="Heading2"/>
      </w:pPr>
      <w:r>
        <w:t>What we don't like</w:t>
      </w:r>
    </w:p>
    <w:p>
      <w:pPr>
        <w:pStyle w:val="ListBullet"/>
        <w:spacing w:line="240" w:lineRule="auto"/>
        <w:ind w:left="720"/>
      </w:pPr>
      <w:r/>
      <w:r>
        <w:t>Minimum bet per line is €0.01, making the minimum cost for one spin €1</w:t>
      </w:r>
    </w:p>
    <w:p>
      <w:pPr>
        <w:pStyle w:val="ListBullet"/>
        <w:spacing w:line="240" w:lineRule="auto"/>
        <w:ind w:left="720"/>
      </w:pPr>
      <w:r/>
      <w:r>
        <w:t>Incorrect guess in Gamble function results in losing everything</w:t>
      </w:r>
    </w:p>
    <w:p>
      <w:r/>
      <w:r>
        <w:rPr>
          <w:b/>
        </w:rPr>
        <w:t>Play Free Joker Ra Slot Game - Review &amp; Ratings 2021</w:t>
      </w:r>
    </w:p>
    <w:p>
      <w:r/>
      <w:r>
        <w:rPr>
          <w:i/>
        </w:rPr>
        <w:t>Read our expert review of Joker Ra, including pros and cons, payouts, and how to play for free. Play the Joker Ra slot game online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