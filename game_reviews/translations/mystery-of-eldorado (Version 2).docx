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of Eldorado for Free - Review and Ratings</w:t>
      </w:r>
    </w:p>
    <w:p>
      <w:pPr>
        <w:pStyle w:val="Heading2"/>
      </w:pPr>
      <w:r>
        <w:t>Get Rich Quick with Mystery of Eldorado Slot Game</w:t>
      </w:r>
    </w:p>
    <w:p>
      <w:r/>
      <w:r>
        <w:t xml:space="preserve">If you're feeling adventurous (and a little greedy), Mystery of Eldorado is the perfect slot game for you. Created by the geniuses over at Endorphina, this game features 10 pay lines and a 3x5 display that's sure to dazzle you. </w:t>
      </w:r>
    </w:p>
    <w:p>
      <w:r/>
      <w:r>
        <w:t xml:space="preserve">With a theme set in South America at the turn of the century, Mystery of Eldorado invites you to join a search for the lost treasures of the Mayans. Legend has it that riches beyond your wildest dreams await the brave souls willing to take the risk. </w:t>
      </w:r>
    </w:p>
    <w:p>
      <w:r/>
      <w:r>
        <w:t>And with a single special symbol in play, you won't need much luck to win big. The map with the word Eldorado is both a scatter and a wild symbol, giving you the upper hand in your quest for gold. So what are you waiting for? Give Mystery of Eldorado a spin and see if you have what it takes to strike it rich!</w:t>
      </w:r>
    </w:p>
    <w:p>
      <w:pPr>
        <w:pStyle w:val="Heading2"/>
      </w:pPr>
      <w:r>
        <w:t>Game Design and Symbols</w:t>
      </w:r>
    </w:p>
    <w:p>
      <w:r/>
      <w:r>
        <w:t>Mystery of Eldorado's design is like my wardrobe - simple yet trendy, without going over the top with special effects (except for my neon green pants of course).</w:t>
      </w:r>
    </w:p>
    <w:p>
      <w:r/>
      <w:r>
        <w:t>The hand-drawn style is a nice touch that definitely stands out, with cute character traits that complement the soft colors of the theme. Although, I was secretly hoping for more sparkles and glitter, but hey, we can't always get what we want.</w:t>
      </w:r>
    </w:p>
    <w:p>
      <w:r/>
      <w:r>
        <w:t>The game's symbols are scatter, wild, and expandable (just like my waistline after munching on too many snacks during quarantine), and they're sure to keep you on the edge of your seat and screaming at the screen.</w:t>
      </w:r>
    </w:p>
    <w:p>
      <w:pPr>
        <w:pStyle w:val="Heading2"/>
      </w:pPr>
      <w:r>
        <w:t>Get ready for some special features and bonuses!</w:t>
      </w:r>
    </w:p>
    <w:p>
      <w:r/>
      <w:r>
        <w:t>The game Mystery of Eldorado does have a special symbol, a map with the word 'Eldorado' which is both a scatter and a wild symbol. It's like having a map to your favorite ice cream shop that also functions as a get-out-of-jail-free card! The only thing more special is the free spins mode, triggered by landing three or more of the same symbol. You get 10 free spins, plus additional free spins can be won during the free spin phase, just like finding extra toppings on your favorite sundae!</w:t>
      </w:r>
    </w:p>
    <w:p>
      <w:r/>
      <w:r>
        <w:t>But hold on to your sombreros, it gets better! A lucky symbol will be randomly selected and it will expand up to three boxes on the reel. It's like oversized sunglasses that suddenly become trendy once again - only this time, it's profitable. That's what we call a good-looking deal amigos!</w:t>
      </w:r>
    </w:p>
    <w:p>
      <w:pPr>
        <w:pStyle w:val="Heading2"/>
      </w:pPr>
      <w:r>
        <w:t>RTP Percentage and Betting Range</w:t>
      </w:r>
    </w:p>
    <w:p>
      <w:r/>
      <w:r>
        <w:t>First things first, let's talk about the cash. The Mystery of Eldorado slot game has an RTP of around 96%, which is higher than the probability of a penguin falling in love with a polar bear (trust us, we did the math). So, you have a good chance of winning some coinage from this game.</w:t>
      </w:r>
    </w:p>
    <w:p>
      <w:r/>
      <w:r>
        <w:t>But what we're all really interested in is how much we can bet, am I right? Well, you can make it rain with a maximum bet of €100 per spin. But if you'd rather play it safe (or just don't have the funds to go all out), you can start with a minimum bet of €0.01 and work your way up to becoming the next Indiana Jones.</w:t>
      </w:r>
    </w:p>
    <w:p>
      <w:pPr>
        <w:pStyle w:val="Heading2"/>
      </w:pPr>
      <w:r>
        <w:t>For Those Seeking Mayan Treasure: Mystery of Eldorado Targets Your Need to Spin</w:t>
      </w:r>
    </w:p>
    <w:p>
      <w:r/>
      <w:r>
        <w:t>If you're the type of person who loves to spin slots and dreams of discovering lost treasures in a dark and mystical jungle, then Mystery of Eldorado is the game for you. Endorphina has crafted a unique and exciting slot game that stands out amongst the myriad other Mayan-themed slots out there.</w:t>
      </w:r>
    </w:p>
    <w:p>
      <w:r/>
      <w:r>
        <w:t>With a high RTP percentage, you can be assured that Mystery of Eldorado gives you a fair shot at winning big. The free spins feature, along with the expanding symbols, will leave you on the edge of your seat, screaming like Indiana Jones in a pit of snakes. If you're tired of playing the same old Mayan-themed slots, give Mystery of Eldorado a try for something fresh and exciting.</w:t>
      </w:r>
    </w:p>
    <w:p>
      <w:r/>
      <w:r>
        <w:t>Of course, if you're really obssessed with Mayan-themed slots, there are other options too - such as Mayan Temple Revenge (Capecod), Maya Gold (IGT), Mayana (QuickSpin), Mayan Magic (GTech), and Pyramid of the Sun (GTech). But we promise, none of them will give you the same thrill and adrenaline rush that Mystery of Eldorado provides.</w:t>
      </w:r>
    </w:p>
    <w:p>
      <w:pPr>
        <w:pStyle w:val="Heading2"/>
      </w:pPr>
      <w:r>
        <w:t>FAQ</w:t>
      </w:r>
    </w:p>
    <w:p>
      <w:pPr>
        <w:pStyle w:val="Heading3"/>
      </w:pPr>
      <w:r>
        <w:t>What is the theme of the Mystery of Eldorado slot game?</w:t>
      </w:r>
    </w:p>
    <w:p>
      <w:r/>
      <w:r>
        <w:t>The theme of the Mystery of Eldorado slot game is the search for the ancient treasures of the Mayans in South America.</w:t>
      </w:r>
    </w:p>
    <w:p>
      <w:pPr>
        <w:pStyle w:val="Heading3"/>
      </w:pPr>
      <w:r>
        <w:t>How many pay lines does the Mystery of Eldorado slot game have?</w:t>
      </w:r>
    </w:p>
    <w:p>
      <w:r/>
      <w:r>
        <w:t>The Mystery of Eldorado slot game has 10 pay lines.</w:t>
      </w:r>
    </w:p>
    <w:p>
      <w:pPr>
        <w:pStyle w:val="Heading3"/>
      </w:pPr>
      <w:r>
        <w:t>What are the special features of the Mystery of Eldorado slot game?</w:t>
      </w:r>
    </w:p>
    <w:p>
      <w:r/>
      <w:r>
        <w:t>The Mystery of Eldorado slot game has a scatter and wild symbol together, as well as expandable symbols during the free spins phase.</w:t>
      </w:r>
    </w:p>
    <w:p>
      <w:pPr>
        <w:pStyle w:val="Heading3"/>
      </w:pPr>
      <w:r>
        <w:t>Who produced the Mystery of Eldorado slot game?</w:t>
      </w:r>
    </w:p>
    <w:p>
      <w:r/>
      <w:r>
        <w:t>The Mystery of Eldorado slot game was produced by Endorphina.</w:t>
      </w:r>
    </w:p>
    <w:p>
      <w:pPr>
        <w:pStyle w:val="Heading3"/>
      </w:pPr>
      <w:r>
        <w:t>What is the RTP percentage of the Mystery of Eldorado slot game?</w:t>
      </w:r>
    </w:p>
    <w:p>
      <w:r/>
      <w:r>
        <w:t>The RTP percentage of the Mystery of Eldorado slot game is approximately 96%.</w:t>
      </w:r>
    </w:p>
    <w:p>
      <w:pPr>
        <w:pStyle w:val="Heading3"/>
      </w:pPr>
      <w:r>
        <w:t>What is the minimum and maximum bet for the Mystery of Eldorado slot game?</w:t>
      </w:r>
    </w:p>
    <w:p>
      <w:r/>
      <w:r>
        <w:t>The minimum bet for the Mystery of Eldorado slot game is €0.01, and the maximum is €100 per spin.</w:t>
      </w:r>
    </w:p>
    <w:p>
      <w:pPr>
        <w:pStyle w:val="Heading3"/>
      </w:pPr>
      <w:r>
        <w:t>Are there other slot games with a similar theme to the Mystery of Eldorado slot game?</w:t>
      </w:r>
    </w:p>
    <w:p>
      <w:r/>
      <w:r>
        <w:t>Yes, there are other slot games with a similar theme, such as Mayan Temple Revenge (Capecod), Maya Gold (IGT), Mayana (QuickSpin), Mayan Magic (GTech), and Pyramid of the Sun (GTech).</w:t>
      </w:r>
    </w:p>
    <w:p>
      <w:pPr>
        <w:pStyle w:val="Heading3"/>
      </w:pPr>
      <w:r>
        <w:t>What is the most famous slot game with a similar theme to the Mystery of Eldorado slot game?</w:t>
      </w:r>
    </w:p>
    <w:p>
      <w:r/>
      <w:r>
        <w:t>The most famous slot game with a similar theme is Mayan Temple Revenge, produced by the Italian provider Capecod.</w:t>
      </w:r>
    </w:p>
    <w:p>
      <w:pPr>
        <w:pStyle w:val="Heading2"/>
      </w:pPr>
      <w:r>
        <w:t>What we like</w:t>
      </w:r>
    </w:p>
    <w:p>
      <w:pPr>
        <w:pStyle w:val="ListBullet"/>
        <w:spacing w:line="240" w:lineRule="auto"/>
        <w:ind w:left="720"/>
      </w:pPr>
      <w:r/>
      <w:r>
        <w:t>Pleasant design with a "hand-drawn" style</w:t>
      </w:r>
    </w:p>
    <w:p>
      <w:pPr>
        <w:pStyle w:val="ListBullet"/>
        <w:spacing w:line="240" w:lineRule="auto"/>
        <w:ind w:left="720"/>
      </w:pPr>
      <w:r/>
      <w:r>
        <w:t>Special symbol is strong and works as both scatter and wild</w:t>
      </w:r>
    </w:p>
    <w:p>
      <w:pPr>
        <w:pStyle w:val="ListBullet"/>
        <w:spacing w:line="240" w:lineRule="auto"/>
        <w:ind w:left="720"/>
      </w:pPr>
      <w:r/>
      <w:r>
        <w:t>Free spins feature with expandable symbols</w:t>
      </w:r>
    </w:p>
    <w:p>
      <w:pPr>
        <w:pStyle w:val="ListBullet"/>
        <w:spacing w:line="240" w:lineRule="auto"/>
        <w:ind w:left="720"/>
      </w:pPr>
      <w:r/>
      <w:r>
        <w:t>High RTP percentage of approximately 96%</w:t>
      </w:r>
    </w:p>
    <w:p>
      <w:pPr>
        <w:pStyle w:val="Heading2"/>
      </w:pPr>
      <w:r>
        <w:t>What we don't like</w:t>
      </w:r>
    </w:p>
    <w:p>
      <w:pPr>
        <w:pStyle w:val="ListBullet"/>
        <w:spacing w:line="240" w:lineRule="auto"/>
        <w:ind w:left="720"/>
      </w:pPr>
      <w:r/>
      <w:r>
        <w:t>Only one special symbol and function</w:t>
      </w:r>
    </w:p>
    <w:p>
      <w:pPr>
        <w:pStyle w:val="ListBullet"/>
        <w:spacing w:line="240" w:lineRule="auto"/>
        <w:ind w:left="720"/>
      </w:pPr>
      <w:r/>
      <w:r>
        <w:t>Not very original theme compared to other Mayan-themed slots</w:t>
      </w:r>
    </w:p>
    <w:p>
      <w:r/>
      <w:r>
        <w:rPr>
          <w:b/>
        </w:rPr>
        <w:t>Play Mystery of Eldorado for Free - Review and Ratings</w:t>
      </w:r>
    </w:p>
    <w:p>
      <w:r/>
      <w:r>
        <w:rPr>
          <w:i/>
        </w:rPr>
        <w:t>Discover all the features of Mystery of Eldorado slot game, play for free and read a complete unbiased review with pros and cons. Recommended for Mayan treasures fans.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