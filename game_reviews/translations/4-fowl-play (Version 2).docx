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Fowl Play free - read our review of this online slot game</w:t>
      </w:r>
    </w:p>
    <w:p>
      <w:r/>
      <w:r>
        <w:rPr>
          <w:b/>
        </w:rPr>
        <w:t>Meta description</w:t>
      </w:r>
      <w:r>
        <w:t>: Discover the entertaining and generous gameplay of 4 Fowl Play, a fun online slot game that you can try for free on our website.</w:t>
      </w:r>
    </w:p>
    <w:p>
      <w:pPr>
        <w:pStyle w:val="Heading2"/>
      </w:pPr>
      <w:r>
        <w:t>Exploring the Fun and Feathers of 4 Fowl Play Gameplay Mechanics</w:t>
      </w:r>
    </w:p>
    <w:p>
      <w:r/>
      <w:r>
        <w:t>Looking for a slot game that offers four times the fun and winning opportunities? Look no further than 4 Fowl Play! This game takes the popular Fowl Play Gold concept and quadruples the excitement by putting four slots in one screen. Players can choose to spin all four reels simultaneously, or opt to play with just one or a few of them.</w:t>
      </w:r>
      <w:r/>
    </w:p>
    <w:p>
      <w:r/>
      <w:r>
        <w:t>The gameplay mechanics of this slot are designed to increase the chances of obtaining a win. By having different reels for each slot, players get to experience more variety and diversity with every spin. However, the locked reels remain the same across all slots, so players can't use different strategies for each one.</w:t>
      </w:r>
      <w:r/>
    </w:p>
    <w:p>
      <w:r/>
      <w:r>
        <w:t>But don't worry, there's plenty of generosity and enjoyment to be had with 4 Fowl Play. The game offers consecutive bonus modes when winning combinations are achieved, which means more opportunities to increase your winnings. And let's not forget the hilarious chicken characters that populate the reels. You can't help but chuckle at their clucking and flapping antics as they rack up wins.</w:t>
      </w:r>
      <w:r/>
    </w:p>
    <w:p>
      <w:r/>
      <w:r>
        <w:t>Despite its feathered friends and quirky gameplay mechanics, 4 Fowl Play is no joke when it comes to big wins. So, why not try your luck and see how much you can rake in?</w:t>
      </w:r>
    </w:p>
    <w:p>
      <w:pPr>
        <w:pStyle w:val="Heading2"/>
      </w:pPr>
      <w:r>
        <w:t>Visual Appearance of 4 Fowl Play</w:t>
      </w:r>
    </w:p>
    <w:p>
      <w:r/>
      <w:r>
        <w:t>Be prepared for a blast of colors as you dive into the world of 4 Fowl Play slot game. This game is a funky festive mix of reds, oranges, and yellows in the background against the game grid. The symbols themselves are designed with a countryside theme which adds to the charm of the game.</w:t>
      </w:r>
    </w:p>
    <w:p>
      <w:r/>
      <w:r>
        <w:t>One of the symbols that will catch your eye is the corn symbol. It's quite comical when the corn symbol pops up, and you suddenly feel like you are in a cartoon world, looking out of your window at good old farmer Joe's farm.</w:t>
      </w:r>
    </w:p>
    <w:p>
      <w:r/>
      <w:r>
        <w:t>Overall, it's a great-looking game that manages to balance bright and bold colors with detailed symbols. However, be warned, playing 4 Fowl Play for too long can make you feel like you are in a Looney Tunes marathon – a good thing if you're into cartoonish worlds.</w:t>
      </w:r>
    </w:p>
    <w:p>
      <w:pPr>
        <w:pStyle w:val="Heading2"/>
      </w:pPr>
      <w:r>
        <w:t>Get Your Hen House Ready: How to Play 4 Fowl Play</w:t>
      </w:r>
    </w:p>
    <w:p>
      <w:r/>
      <w:r>
        <w:t>Forget about counting sheep, let's talk about counting chickens, in the casino slot game 4 Fowl Play. The game grid is slightly smaller than usual, but don't let that ruffle your feathers. It just leaves more space for three little grids located at the top of the screen, where you can watch your fortune lay. So, place your bets with values of up to four clucks and let's see if we can multiply those feathers to reach the maximum of 16.</w:t>
      </w:r>
    </w:p>
    <w:p>
      <w:r/>
      <w:r>
        <w:t>Addictive and frenzied, the slot machines use a classic 5x3 mechanism with ten pay lines each. You'll feel like a chicken on a hot griddle as you lock some reels and spin the slots again to obtain the winning combinations. With 4 Fowl Play, the gameplay is entertaining and exciting, and sometimes players may receive winnings that are lower than the value of their bet, but hey, that's the egg-citement of the game.</w:t>
      </w:r>
    </w:p>
    <w:p>
      <w:r/>
      <w:r>
        <w:t>So, put your rooster in the race, and see if the chickens will come home to roost or if your luck will run poultry. In any case, 4 Fowl Play is game that definitely deserves a peck of attention from anyone looking to have some farm-tastic fun in the casino world.</w:t>
      </w:r>
    </w:p>
    <w:p>
      <w:pPr>
        <w:pStyle w:val="Heading2"/>
      </w:pPr>
      <w:r>
        <w:t>Similar Slots to 4 Fowl Play</w:t>
      </w:r>
    </w:p>
    <w:p>
      <w:r/>
      <w:r>
        <w:t>Looking for more feathered friends to flock towards? Look no further than Fowl Play Gold and Get Clucky, which are essentially the same game as 4 Fowl Play. It's like watching three different versions of Angry Birds, except that instead of launching birds at pigs, you're launching bets at spinning reels.</w:t>
      </w:r>
    </w:p>
    <w:p>
      <w:r/>
      <w:r>
        <w:t>But don't let the resemblance fool you - these two games have their own unique quirks. Fowl Play Gold puts you in a farmyard setting, complete with the clucking of chickens and the oinking of pigs. Meanwhile, Get Clucky takes you down on the farm where you'll meet a zany cast of chicken characters. It's like Chicken Run, but without the annoying Mel Gibson rooster.</w:t>
      </w:r>
    </w:p>
    <w:p>
      <w:pPr>
        <w:pStyle w:val="Heading2"/>
      </w:pPr>
      <w:r>
        <w:t>Expert Recommendations for Playing 4 Fowl Play</w:t>
      </w:r>
    </w:p>
    <w:p>
      <w:r/>
      <w:r>
        <w:t xml:space="preserve">Are you ready to get your hands dirty with this clucking good slot game? 4 Fowl Play is one of the latest and greatest games that you just can't miss, especially if you consider yourself a serious player. Its colorful design, amazing sound effects, and supersonic speeds promise an unforgettable experience that you will simply love. </w:t>
      </w:r>
    </w:p>
    <w:p>
      <w:r/>
      <w:r>
        <w:t>First things first, always remember that playing all four slots simultaneously can increase your chances of hitting a winning combination. It's like throwing four stones in a pond at the same time - you'll have to get lucky with at least one. Second, don't forget to take advantage of the demo version available on our website or other online casinos. This is a great opportunity to test your skills and see what you're made of.</w:t>
      </w:r>
    </w:p>
    <w:p>
      <w:r/>
      <w:r>
        <w:t>But remember: the game has a potential win of 100x, so it might take a few spins before you hit the winning combination. While the RTP is slightly lower than average for online slots, it is still one of our favorite picks. Rest assured, the payouts are definitely worth it. So, what are you waiting for? Grab your rubber boots and get ready to have some serious fun!</w:t>
      </w:r>
    </w:p>
    <w:p>
      <w:pPr>
        <w:pStyle w:val="Heading2"/>
      </w:pPr>
      <w:r>
        <w:t>FAQ</w:t>
      </w:r>
    </w:p>
    <w:p>
      <w:pPr>
        <w:pStyle w:val="Heading3"/>
      </w:pPr>
      <w:r>
        <w:t>What is 4 Fowl Play?</w:t>
      </w:r>
    </w:p>
    <w:p>
      <w:r/>
      <w:r>
        <w:t>4 Fowl Play is a slot game developed by WMG (Mag Elettronica) and is a version of Fowl Play Gold with four screens of chicken slots.</w:t>
      </w:r>
    </w:p>
    <w:p>
      <w:pPr>
        <w:pStyle w:val="Heading3"/>
      </w:pPr>
      <w:r>
        <w:t>What are the symbols used in 4 Fowl Play?</w:t>
      </w:r>
    </w:p>
    <w:p>
      <w:r/>
      <w:r>
        <w:t>The symbols used in 4 Fowl Play include chickens, corn, barns, eggs, and wolves.</w:t>
      </w:r>
    </w:p>
    <w:p>
      <w:pPr>
        <w:pStyle w:val="Heading3"/>
      </w:pPr>
      <w:r>
        <w:t>How many slots can you play at once in 4 Fowl Play?</w:t>
      </w:r>
    </w:p>
    <w:p>
      <w:r/>
      <w:r>
        <w:t>You can choose to play all four slots simultaneously, three, two, or just the main one in 4 Fowl Play.</w:t>
      </w:r>
    </w:p>
    <w:p>
      <w:pPr>
        <w:pStyle w:val="Heading3"/>
      </w:pPr>
      <w:r>
        <w:t>Can you lock some reels and spin the slots again in 4 Fowl Play?</w:t>
      </w:r>
    </w:p>
    <w:p>
      <w:r/>
      <w:r>
        <w:t>Yes, you can lock some reels and spin the slots again in 4 Fowl Play to try and obtain a win.</w:t>
      </w:r>
    </w:p>
    <w:p>
      <w:pPr>
        <w:pStyle w:val="Heading3"/>
      </w:pPr>
      <w:r>
        <w:t>What is the maximum bet in 4 Fowl Play?</w:t>
      </w:r>
    </w:p>
    <w:p>
      <w:r/>
      <w:r>
        <w:t>The maximum bet in 4 Fowl Play is 16 (4 multiplied by the four screens).</w:t>
      </w:r>
    </w:p>
    <w:p>
      <w:pPr>
        <w:pStyle w:val="Heading3"/>
      </w:pPr>
      <w:r>
        <w:t>What is the potential win in 4 Fowl Play?</w:t>
      </w:r>
    </w:p>
    <w:p>
      <w:r/>
      <w:r>
        <w:t>The potential win in 4 Fowl Play is 100 times your bet.</w:t>
      </w:r>
    </w:p>
    <w:p>
      <w:pPr>
        <w:pStyle w:val="Heading3"/>
      </w:pPr>
      <w:r>
        <w:t>Can you play 4 Fowl Play for free?</w:t>
      </w:r>
    </w:p>
    <w:p>
      <w:r/>
      <w:r>
        <w:t>Yes, you can try it out for free in demo version on some websites or select online casinos that offer it.</w:t>
      </w:r>
    </w:p>
    <w:p>
      <w:pPr>
        <w:pStyle w:val="Heading3"/>
      </w:pPr>
      <w:r>
        <w:t>Does 4 Fowl Play have a good RTP?</w:t>
      </w:r>
    </w:p>
    <w:p>
      <w:r/>
      <w:r>
        <w:t>No, the RTP in 4 Fowl Play is low compared to other online slots with an average return to player of around 96-97%.</w:t>
      </w:r>
    </w:p>
    <w:p>
      <w:pPr>
        <w:pStyle w:val="Heading2"/>
      </w:pPr>
      <w:r>
        <w:t>What we like</w:t>
      </w:r>
    </w:p>
    <w:p>
      <w:pPr>
        <w:pStyle w:val="ListBullet"/>
        <w:spacing w:line="240" w:lineRule="auto"/>
        <w:ind w:left="720"/>
      </w:pPr>
      <w:r/>
      <w:r>
        <w:t>Generous and enjoyable gameplay</w:t>
      </w:r>
    </w:p>
    <w:p>
      <w:pPr>
        <w:pStyle w:val="ListBullet"/>
        <w:spacing w:line="240" w:lineRule="auto"/>
        <w:ind w:left="720"/>
      </w:pPr>
      <w:r/>
      <w:r>
        <w:t>Consecutive bonus modes available</w:t>
      </w:r>
    </w:p>
    <w:p>
      <w:pPr>
        <w:pStyle w:val="ListBullet"/>
        <w:spacing w:line="240" w:lineRule="auto"/>
        <w:ind w:left="720"/>
      </w:pPr>
      <w:r/>
      <w:r>
        <w:t>Colorful and themed symbols</w:t>
      </w:r>
    </w:p>
    <w:p>
      <w:pPr>
        <w:pStyle w:val="ListBullet"/>
        <w:spacing w:line="240" w:lineRule="auto"/>
        <w:ind w:left="720"/>
      </w:pPr>
      <w:r/>
      <w:r>
        <w:t>Ability to choose the number of slots to play on</w:t>
      </w:r>
    </w:p>
    <w:p>
      <w:pPr>
        <w:pStyle w:val="Heading2"/>
      </w:pPr>
      <w:r>
        <w:t>What we don't like</w:t>
      </w:r>
    </w:p>
    <w:p>
      <w:pPr>
        <w:pStyle w:val="ListBullet"/>
        <w:spacing w:line="240" w:lineRule="auto"/>
        <w:ind w:left="720"/>
      </w:pPr>
      <w:r/>
      <w:r>
        <w:t>Locked reels are the same for all slots</w:t>
      </w:r>
    </w:p>
    <w:p>
      <w:pPr>
        <w:pStyle w:val="ListBullet"/>
        <w:spacing w:line="240" w:lineRule="auto"/>
        <w:ind w:left="720"/>
      </w:pPr>
      <w:r/>
      <w:r>
        <w:t>RTP is lower than average</w:t>
      </w:r>
    </w:p>
    <w:p>
      <w:r/>
      <w:r>
        <w:rPr>
          <w:i/>
        </w:rPr>
        <w:t>Prompt: Create a feature image in cartoon style for "4 Fowl Play" that prominently features a Maya warrior with glasses happily playing the chicken-themed slot game. The image should showcase the colorful and engaging graphics of the game while also emphasizing the unique four-in-one gameplay mechanics. It should be eye-catching and convey the fun and rewarding nature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