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Merlin’s Moneyburst for Free: Unconventional gameplay with 60 paylines</w:t>
      </w:r>
    </w:p>
    <w:p>
      <w:pPr>
        <w:pStyle w:val="Heading2"/>
      </w:pPr>
      <w:r>
        <w:t>Getting to Know Merlin’s Moneyburst: Gameplay Mechanics and Layout</w:t>
      </w:r>
    </w:p>
    <w:p>
      <w:r/>
      <w:r>
        <w:t>Get ready to throw out your expectations about slot grids! Merlin’s Moneyburst comes at you with a 3x3 grid layout with nine symbols, plus a tiny bonus grid to the left with four more symbols for each spin. With 60 paylines and an RTP of 96.75%, this game packs a punch. But be warned, high rollers: Merlin’s Moneyburst is a high volatility slot game, meaning you might not see a win for a few spins. But when you do hit the jackpot, the win amount is still less than some of the other high volatility slot titles out there.</w:t>
      </w:r>
    </w:p>
    <w:p>
      <w:pPr>
        <w:pStyle w:val="Heading2"/>
      </w:pPr>
      <w:r>
        <w:t>Get Ready to Count Your Paylines, RTP, and Volatility!</w:t>
      </w:r>
    </w:p>
    <w:p>
      <w:r/>
      <w:r>
        <w:t>So, you want to know about Merlin's Moneyburst? Well, let me tell you, this game is a wizard's dream come true. With a whopping 60 paylines, you'll have more chances to win than you can wave a wand at. And with an RTP of 96.75%, you'll feel like you're under a lucky spell!</w:t>
      </w:r>
    </w:p>
    <w:p>
      <w:r/>
      <w:r>
        <w:t>Now, let's talk volatility. This game is hot, hot, hot! It's got high volatility, which means you can expect some unsuccessful spins. But don't worry, even when things don't go your way, you'll still come out with more than some of those other high volatility games. Get ready to conjure up some serious cash!</w:t>
      </w:r>
    </w:p>
    <w:p>
      <w:pPr>
        <w:pStyle w:val="Heading2"/>
      </w:pPr>
      <w:r>
        <w:t>Unleashing the Magic of Merlin's Symbols</w:t>
      </w:r>
    </w:p>
    <w:p>
      <w:r/>
      <w:r>
        <w:t>Gather round, folks! Merlin’s Moneyburst has got quite the repertoire of symbols for you to play with. For starters, there’s the man himself - Merlin! This old wizard is more than just a pretty face, as he can substitute any other symbol in the game (though he can't solve all your life problems - it's still best to talk to a therapist or something).</w:t>
      </w:r>
      <w:r/>
    </w:p>
    <w:p>
      <w:r/>
      <w:r>
        <w:t>Then there's the clawed gem, a symbol that's so shiny you can't resist it even if you've got thumbs for fingers. Why? Because it unlocks the Bonus mode and dishes out the free spins with random wilds... That's what we call a win-win situation, folks.</w:t>
      </w:r>
      <w:r/>
    </w:p>
    <w:p>
      <w:r/>
      <w:r>
        <w:t>The magic doesn't end there! You've got the classic playing card symbols (A, K, Q), an eye suspended in a flask (yes, you read that right), a magic grimoire (for all your spooky, supernatural needs), and a clawed ruby that may or may not have been stolen from a dragon's hoard of treasure. (Psst, Merlin made us promise not to reveal the ruby's whereabouts.)</w:t>
      </w:r>
    </w:p>
    <w:p>
      <w:pPr>
        <w:pStyle w:val="Heading2"/>
      </w:pPr>
      <w:r>
        <w:t>Merlin's Moneyburst: Seeing Is Believing</w:t>
      </w:r>
    </w:p>
    <w:p>
      <w:r/>
      <w:r>
        <w:t>Merlin's Moneyburst is not only a game, it's a visual and auditory experience. The graphics are top-notch, and the sound effects add to the magic of the game. The 3D model of Merlin appearing and disappearing to reveal the game grid is a sight to behold. It's almost like he's saying, 'Ah, there you are. Let's get to it!' And those classic playing card symbols with the eyes following your every move? It's like they're watching you to see if you have what it takes to win the jackpot.</w:t>
      </w:r>
    </w:p>
    <w:p>
      <w:r/>
      <w:r>
        <w:t>The background music is slightly eerie, but in a good way. It's like you're in a mystical forest, surrounded by creatures lurking in the shadows, waiting for you to make your next move. You'll hear the occasional drop of water or the call of an owl, reminding you that you're not alone in this game.</w:t>
      </w:r>
    </w:p>
    <w:p>
      <w:pPr>
        <w:pStyle w:val="Heading2"/>
      </w:pPr>
      <w:r>
        <w:t>Target Audience and Overall Impression</w:t>
      </w:r>
    </w:p>
    <w:p>
      <w:r/>
      <w:r>
        <w:t>Merlin's Moneyburst is like a magical burrito - it's a little bit unconventional, but once you take a bite, you'll be hooked. Despite the unusual gameplay mechanisms and grid layout, the game is a lot of fun and perfect for anyone who loves a touch of magic and fantasy in their slots. It's definitely not for the faint of heart, but players who appreciate high volatility slots will enjoy the decent winning potential. So, hop on your broomstick and give it a spin!</w:t>
      </w:r>
    </w:p>
    <w:p>
      <w:pPr>
        <w:pStyle w:val="Heading2"/>
      </w:pPr>
      <w:r>
        <w:t>FAQ</w:t>
      </w:r>
    </w:p>
    <w:p>
      <w:pPr>
        <w:pStyle w:val="Heading3"/>
      </w:pPr>
      <w:r>
        <w:t>What is the theme of Merlin's Moneyburst?</w:t>
      </w:r>
    </w:p>
    <w:p>
      <w:r/>
      <w:r>
        <w:t>The theme of Merlin's Moneyburst is magic and sorcery, featuring the iconic wizard Merlin.</w:t>
      </w:r>
    </w:p>
    <w:p>
      <w:pPr>
        <w:pStyle w:val="Heading3"/>
      </w:pPr>
      <w:r>
        <w:t>What are the graphics like in Merlin's Moneyburst?</w:t>
      </w:r>
    </w:p>
    <w:p>
      <w:r/>
      <w:r>
        <w:t>The graphics are detailed and feature a variety of symbols, including playing card symbols, eyes, and magical items like grimoires and gems.</w:t>
      </w:r>
    </w:p>
    <w:p>
      <w:pPr>
        <w:pStyle w:val="Heading3"/>
      </w:pPr>
      <w:r>
        <w:t>What is the sound like in Merlin's Moneyburst?</w:t>
      </w:r>
    </w:p>
    <w:p>
      <w:r/>
      <w:r>
        <w:t>The sound is subtle and features faint music with occasional sounds like drops of water or owl cries to create an immersive forest atmosphere.</w:t>
      </w:r>
    </w:p>
    <w:p>
      <w:pPr>
        <w:pStyle w:val="Heading3"/>
      </w:pPr>
      <w:r>
        <w:t>What is the gameplay like in Merlin's Moneyburst?</w:t>
      </w:r>
    </w:p>
    <w:p>
      <w:r/>
      <w:r>
        <w:t>The gameplay is unique, with a 3x3 grid and a small accessory grid to the left. There are 60 paylines and a high volatility, with a Wild symbol and a Scatter symbol that trigger the bonus mode.</w:t>
      </w:r>
    </w:p>
    <w:p>
      <w:pPr>
        <w:pStyle w:val="Heading3"/>
      </w:pPr>
      <w:r>
        <w:t>What is the RTP of Merlin's Moneyburst?</w:t>
      </w:r>
    </w:p>
    <w:p>
      <w:r/>
      <w:r>
        <w:t>The RTP of Merlin's Moneyburst is 96.75%, which is a relatively high rate.</w:t>
      </w:r>
    </w:p>
    <w:p>
      <w:pPr>
        <w:pStyle w:val="Heading3"/>
      </w:pPr>
      <w:r>
        <w:t>What is the Scatter symbol in Merlin's Moneyburst?</w:t>
      </w:r>
    </w:p>
    <w:p>
      <w:r/>
      <w:r>
        <w:t>The Scatter symbol in Merlin's Moneyburst is the clawed gem, which helps trigger the bonus mode when three or more appear in a single spin.</w:t>
      </w:r>
    </w:p>
    <w:p>
      <w:pPr>
        <w:pStyle w:val="Heading3"/>
      </w:pPr>
      <w:r>
        <w:t>What is the Wild symbol in Merlin's Moneyburst?</w:t>
      </w:r>
    </w:p>
    <w:p>
      <w:r/>
      <w:r>
        <w:t>The Wild symbol in Merlin's Moneyburst is Merlin himself, who can replace other symbols in the game to help create winning combinations.</w:t>
      </w:r>
    </w:p>
    <w:p>
      <w:pPr>
        <w:pStyle w:val="Heading3"/>
      </w:pPr>
      <w:r>
        <w:t>Are there other slots similar to Merlin's Moneyburst?</w:t>
      </w:r>
    </w:p>
    <w:p>
      <w:r/>
      <w:r>
        <w:t>Yes, there are many other online slots with a magic and sorcery theme, such as The Magic Flute, Magic Mirror Delux 2, and Magic of the Ring Deluxe, among others.</w:t>
      </w:r>
    </w:p>
    <w:p>
      <w:pPr>
        <w:pStyle w:val="Heading2"/>
      </w:pPr>
      <w:r>
        <w:t>What we like</w:t>
      </w:r>
    </w:p>
    <w:p>
      <w:pPr>
        <w:pStyle w:val="ListBullet"/>
        <w:spacing w:line="240" w:lineRule="auto"/>
        <w:ind w:left="720"/>
      </w:pPr>
      <w:r/>
      <w:r>
        <w:t>Unconventional grid layout adds a new level of excitement</w:t>
      </w:r>
    </w:p>
    <w:p>
      <w:pPr>
        <w:pStyle w:val="ListBullet"/>
        <w:spacing w:line="240" w:lineRule="auto"/>
        <w:ind w:left="720"/>
      </w:pPr>
      <w:r/>
      <w:r>
        <w:t>60 paylines offer multiple opportunities to win</w:t>
      </w:r>
    </w:p>
    <w:p>
      <w:pPr>
        <w:pStyle w:val="ListBullet"/>
        <w:spacing w:line="240" w:lineRule="auto"/>
        <w:ind w:left="720"/>
      </w:pPr>
      <w:r/>
      <w:r>
        <w:t>Attractive graphics and sound</w:t>
      </w:r>
    </w:p>
    <w:p>
      <w:pPr>
        <w:pStyle w:val="ListBullet"/>
        <w:spacing w:line="240" w:lineRule="auto"/>
        <w:ind w:left="720"/>
      </w:pPr>
      <w:r/>
      <w:r>
        <w:t>Decent RTP of 96.75%</w:t>
      </w:r>
    </w:p>
    <w:p>
      <w:pPr>
        <w:pStyle w:val="Heading2"/>
      </w:pPr>
      <w:r>
        <w:t>What we don't like</w:t>
      </w:r>
    </w:p>
    <w:p>
      <w:pPr>
        <w:pStyle w:val="ListBullet"/>
        <w:spacing w:line="240" w:lineRule="auto"/>
        <w:ind w:left="720"/>
      </w:pPr>
      <w:r/>
      <w:r>
        <w:t>High volatility may deter some players</w:t>
      </w:r>
    </w:p>
    <w:p>
      <w:pPr>
        <w:pStyle w:val="ListBullet"/>
        <w:spacing w:line="240" w:lineRule="auto"/>
        <w:ind w:left="720"/>
      </w:pPr>
      <w:r/>
      <w:r>
        <w:t>May take time to get used to the gameplay mechanics</w:t>
      </w:r>
    </w:p>
    <w:p>
      <w:r/>
      <w:r>
        <w:rPr>
          <w:b/>
        </w:rPr>
        <w:t>Play Merlin’s Moneyburst for Free: Unconventional gameplay with 60 paylines</w:t>
      </w:r>
    </w:p>
    <w:p>
      <w:r/>
      <w:r>
        <w:rPr>
          <w:i/>
        </w:rPr>
        <w:t>Experience the magic of Merlin's Moneyburst slot for free. Enjoy 60 paylines and high volatility with excellent graphics and sound.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