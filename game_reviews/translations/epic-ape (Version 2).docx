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Ape Free: Exciting Gameplay and Generous Payouts</w:t>
      </w:r>
    </w:p>
    <w:p>
      <w:pPr>
        <w:pStyle w:val="Heading2"/>
      </w:pPr>
      <w:r>
        <w:t>Gameplay</w:t>
      </w:r>
    </w:p>
    <w:p>
      <w:r/>
      <w:r>
        <w:t>Epic Ape is not your average online slot game - it has six reels and a whopping 4,096 betting lines! So get ready to strap in and hold on tight. This game will take you on an epic journey into the jungle, where you'll encounter wild animals and, if you're lucky, win big.</w:t>
      </w:r>
    </w:p>
    <w:p>
      <w:r/>
      <w:r>
        <w:t>And can we just talk about the Wild symbol for a minute? It's represented by a giant diamond. Not only does it substitute for all other symbols except the Scatter, but it can also award random multipliers up to 6x. That's better than a diamond ring from your significant other!</w:t>
      </w:r>
    </w:p>
    <w:p>
      <w:r/>
      <w:r>
        <w:t>But beware! The Scatter symbol, which is a beautiful jungle scene, can trigger up to 100 free spins. Yes, you read that right - 100 free spins! Your heart rate will be pumping faster than a gorilla's chest thumps!</w:t>
      </w:r>
    </w:p>
    <w:p>
      <w:pPr>
        <w:pStyle w:val="Heading2"/>
      </w:pPr>
      <w:r>
        <w:t>Get Lost in the Wild with Stunning Graphics and Sounds on Epic Ape Slot Game</w:t>
      </w:r>
    </w:p>
    <w:p>
      <w:r/>
      <w:r>
        <w:t xml:space="preserve">Are you ready for a wild adventure? Get your binoculars ready because Playtech's Epic Ape slot game is about to take you deep into the heart of the jungle. And boy, does it look good! </w:t>
      </w:r>
    </w:p>
    <w:p>
      <w:r/>
      <w:r>
        <w:t>The graphics on Epic Ape are absolutely top-notch. The lush greenery of the jungle and the beautifully rendered creatures that call it home make this game an absolute visual treat. The developers have paid great attention to detail, creating a world that is both realistic and fantastical. The symbols on the reels are equally impressive, featuring a host of wild animals, from snakes to panthers, and of course, the majestic gorilla who is the star of the show.</w:t>
      </w:r>
    </w:p>
    <w:p>
      <w:r/>
      <w:r>
        <w:t>But it's not just the visuals that are amazing; the game's sound design is equally impressive. The background music and effects transport you right into the thick of the action, giving you an auditory experience that will send shivers down your spine.</w:t>
      </w:r>
    </w:p>
    <w:p>
      <w:r/>
      <w:r>
        <w:t>Overall, we have to say, this game is a stunner. It's like they've taken the jungle and put it right on your screen. So, put on your explorer's hat, and get ready to be amazed by Epic Ape!</w:t>
      </w:r>
    </w:p>
    <w:p>
      <w:pPr>
        <w:pStyle w:val="Heading2"/>
      </w:pPr>
      <w:r>
        <w:t>Betting Range</w:t>
      </w:r>
    </w:p>
    <w:p>
      <w:r/>
      <w:r>
        <w:t>Are you ready to unleash your inner high roller? Or maybe you just want to dip your toes in the waters of slot games without breaking the bank? Look no further than Epic Ape, a game with a betting range that caters to both ends of the spectrum.</w:t>
      </w:r>
    </w:p>
    <w:p>
      <w:r/>
      <w:r>
        <w:t>For the cautious players out there, you can start off with a minimum bet of just 0.25 cents. That's right, you can play for literally pennies on the dollar. And for those who want to go big or go home, the game accepts a maximum bet of 250 euros. Just think, with the maximum win being 300 times the bet, you could potentially win a whopping 75,000 euros!</w:t>
      </w:r>
    </w:p>
    <w:p>
      <w:r/>
      <w:r>
        <w:t>Speaking of going big or going home, did you hear about the guy who bet his entire life savings on a slot game? Yeah, he said it was a reel-y bad decision.</w:t>
      </w:r>
    </w:p>
    <w:p>
      <w:pPr>
        <w:pStyle w:val="Heading2"/>
      </w:pPr>
      <w:r>
        <w:t>Symbols and Payouts</w:t>
      </w:r>
    </w:p>
    <w:p>
      <w:r/>
      <w:r>
        <w:t>Hold onto your vines because Epic Ape has a wild jungle theme that will have you swinging from the trees. The reels are teaming with a menagerie of jungle animals, from apes to panthers, making it feel as though you're walking through the Amazon. But let's be real, we're here for the payout's, baby!</w:t>
      </w:r>
    </w:p>
    <w:p>
      <w:r/>
      <w:r>
        <w:t>You'll be pleased to hear that Epic Ape doesn't disappoint, paying out up to 300 times your bet for the chimp. Now, that's bananas! But don't forget about the wild symbol, which can lead to some epic payouts. You know it's serious when the game is named after the apex predator of the jungle.</w:t>
      </w:r>
    </w:p>
    <w:p>
      <w:r/>
      <w:r>
        <w:t>The wild symbol can substitute for all other symbols, except for the Scatter symbol, making your chances of winning even greater. It's like having a virtual Tarzan on your side, swinging in to save the spin.</w:t>
      </w:r>
    </w:p>
    <w:p>
      <w:pPr>
        <w:pStyle w:val="Heading2"/>
      </w:pPr>
      <w:r>
        <w:t>Bonus Features</w:t>
      </w:r>
    </w:p>
    <w:p>
      <w:r/>
      <w:r>
        <w:t>If you're like me, you love anything free. That's why the Scatter symbols in Epic Ape are basically my new best friends. Just by landing the word 'Free Games' across the reels, you can unlock up to 100 free spins. That's right, 100. That's more free spins than I have friends. And trust me, that's a lot.</w:t>
      </w:r>
    </w:p>
    <w:p>
      <w:r/>
      <w:r>
        <w:t>But it's not just about the free stuff (although that's a huge plus). With an RTP just below the average at 95.96%, Epic Ape also offers exciting payouts and thrilling gameplay. It's like going on a safari without ever leaving your couch (or bed, or desk...you get the point).</w:t>
      </w:r>
    </w:p>
    <w:p>
      <w:r/>
      <w:r>
        <w:t>All in all, with its great bonus features and entertaining gameplay, Epic Ape is definitely a must-play for experienced gamblers looking for a wild adventure. And even if you're not an experienced gambler, I promise it's worth trying. Who knows, maybe you'll land those 100 free spins and become an experienced gambler overnight. Or, you know, just have a really fun time.</w:t>
      </w:r>
    </w:p>
    <w:p>
      <w:pPr>
        <w:pStyle w:val="Heading2"/>
      </w:pPr>
      <w:r>
        <w:t>FAQ</w:t>
      </w:r>
    </w:p>
    <w:p>
      <w:pPr>
        <w:pStyle w:val="Heading3"/>
      </w:pPr>
      <w:r>
        <w:t>What is Epic Ape?</w:t>
      </w:r>
    </w:p>
    <w:p>
      <w:r/>
      <w:r>
        <w:t>Epic Ape is a slot game developed by Playtech that has six reels and 4,096 betting lines, featuring jungle animals as symbols and immersive sound effects.</w:t>
      </w:r>
    </w:p>
    <w:p>
      <w:pPr>
        <w:pStyle w:val="Heading3"/>
      </w:pPr>
      <w:r>
        <w:t>What is the betting range for Epic Ape?</w:t>
      </w:r>
    </w:p>
    <w:p>
      <w:r/>
      <w:r>
        <w:t>The betting range for Epic Ape is designed for both cautious players and high rollers, with bets ranging from 0.25 cents up to 250 euros.</w:t>
      </w:r>
    </w:p>
    <w:p>
      <w:pPr>
        <w:pStyle w:val="Heading3"/>
      </w:pPr>
      <w:r>
        <w:t>What is the maximum win and payout for Epic Ape?</w:t>
      </w:r>
    </w:p>
    <w:p>
      <w:r/>
      <w:r>
        <w:t>The maximum win for Epic Ape is 300 times the bet, but considering the maximum bet is 250 euros, the payout could reach a staggering 75,000 euros.</w:t>
      </w:r>
    </w:p>
    <w:p>
      <w:pPr>
        <w:pStyle w:val="Heading3"/>
      </w:pPr>
      <w:r>
        <w:t>What are the symbols on the reels of Epic Ape?</w:t>
      </w:r>
    </w:p>
    <w:p>
      <w:r/>
      <w:r>
        <w:t>The symbols on the reels of Epic Ape are a mix of jungle animals, including a towering chimpanzee, and non-themed card symbols.</w:t>
      </w:r>
    </w:p>
    <w:p>
      <w:pPr>
        <w:pStyle w:val="Heading3"/>
      </w:pPr>
      <w:r>
        <w:t>What is the Wild symbol in Epic Ape?</w:t>
      </w:r>
    </w:p>
    <w:p>
      <w:r/>
      <w:r>
        <w:t>The Wild symbol in Epic Ape is represented by a large diamond and can act as a substitute for all other symbols except the Scatter, also awarding random multipliers of up to 6x.</w:t>
      </w:r>
    </w:p>
    <w:p>
      <w:pPr>
        <w:pStyle w:val="Heading3"/>
      </w:pPr>
      <w:r>
        <w:t>What is the Scatter symbol in Epic Ape?</w:t>
      </w:r>
    </w:p>
    <w:p>
      <w:r/>
      <w:r>
        <w:t>The Scatter symbol in Epic Ape is the key to unlocking up to 100 free spins, simply by landing the word 'Free Games' across the reels.</w:t>
      </w:r>
    </w:p>
    <w:p>
      <w:pPr>
        <w:pStyle w:val="Heading3"/>
      </w:pPr>
      <w:r>
        <w:t>What is the RTP of Epic Ape?</w:t>
      </w:r>
    </w:p>
    <w:p>
      <w:r/>
      <w:r>
        <w:t>The RTP of Epic Ape is just below the average at 95.96%, but it still offers exciting payouts and thrilling gameplay.</w:t>
      </w:r>
    </w:p>
    <w:p>
      <w:pPr>
        <w:pStyle w:val="Heading3"/>
      </w:pPr>
      <w:r>
        <w:t>Is Epic Ape a good choice for experienced gamblers?</w:t>
      </w:r>
    </w:p>
    <w:p>
      <w:r/>
      <w:r>
        <w:t>Yes, Epic Ape is a must-play for any experienced gambler looking for a wild adventure.</w:t>
      </w:r>
    </w:p>
    <w:p>
      <w:pPr>
        <w:pStyle w:val="Heading2"/>
      </w:pPr>
      <w:r>
        <w:t>What we like</w:t>
      </w:r>
    </w:p>
    <w:p>
      <w:pPr>
        <w:pStyle w:val="ListBullet"/>
        <w:spacing w:line="240" w:lineRule="auto"/>
        <w:ind w:left="720"/>
      </w:pPr>
      <w:r/>
      <w:r>
        <w:t>Immersive graphics and sounds</w:t>
      </w:r>
    </w:p>
    <w:p>
      <w:pPr>
        <w:pStyle w:val="ListBullet"/>
        <w:spacing w:line="240" w:lineRule="auto"/>
        <w:ind w:left="720"/>
      </w:pPr>
      <w:r/>
      <w:r>
        <w:t>Generous payouts for animal symbols</w:t>
      </w:r>
    </w:p>
    <w:p>
      <w:pPr>
        <w:pStyle w:val="ListBullet"/>
        <w:spacing w:line="240" w:lineRule="auto"/>
        <w:ind w:left="720"/>
      </w:pPr>
      <w:r/>
      <w:r>
        <w:t>Exciting bonus feature with up to 100 free spins</w:t>
      </w:r>
    </w:p>
    <w:p>
      <w:pPr>
        <w:pStyle w:val="ListBullet"/>
        <w:spacing w:line="240" w:lineRule="auto"/>
        <w:ind w:left="720"/>
      </w:pPr>
      <w:r/>
      <w:r>
        <w:t>Large betting range caters to all players</w:t>
      </w:r>
    </w:p>
    <w:p>
      <w:pPr>
        <w:pStyle w:val="Heading2"/>
      </w:pPr>
      <w:r>
        <w:t>What we don't like</w:t>
      </w:r>
    </w:p>
    <w:p>
      <w:pPr>
        <w:pStyle w:val="ListBullet"/>
        <w:spacing w:line="240" w:lineRule="auto"/>
        <w:ind w:left="720"/>
      </w:pPr>
      <w:r/>
      <w:r>
        <w:t>RTP slightly below average at 95.96%</w:t>
      </w:r>
    </w:p>
    <w:p>
      <w:pPr>
        <w:pStyle w:val="ListBullet"/>
        <w:spacing w:line="240" w:lineRule="auto"/>
        <w:ind w:left="720"/>
      </w:pPr>
      <w:r/>
      <w:r>
        <w:t>May be overwhelming for new players</w:t>
      </w:r>
    </w:p>
    <w:p>
      <w:r/>
      <w:r>
        <w:rPr>
          <w:b/>
        </w:rPr>
        <w:t>Play Epic Ape Free: Exciting Gameplay and Generous Payouts</w:t>
      </w:r>
    </w:p>
    <w:p>
      <w:r/>
      <w:r>
        <w:rPr>
          <w:i/>
        </w:rPr>
        <w:t>Experience the wild jungle with Epic Ape, a six-reel slot game with up to 4,096 betting lines. Play now for thrilling bonus features and generous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