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Deadly 5 Free - Wild West Themed Slot Review</w:t>
      </w:r>
    </w:p>
    <w:p>
      <w:pPr>
        <w:pStyle w:val="Heading2"/>
      </w:pPr>
      <w:r>
        <w:t>Gameplay</w:t>
      </w:r>
    </w:p>
    <w:p>
      <w:r/>
      <w:r>
        <w:t xml:space="preserve">Get ready to saddle up and take a ride through the wild west with Push Gaming's Deadly 5. This 5-reel, 3-row, 20 fixed pay line slot game is packed full of grit and action. With a cost of each spin ranging from €0.10 to €100, you can place bets as small or as large as you want. </w:t>
      </w:r>
    </w:p>
    <w:p>
      <w:r/>
      <w:r>
        <w:t xml:space="preserve">The game features a medium volatility, which makes it the perfect choice for players who like balance in the number of rounds played and amounts won. Plus, with the right combination of symbols starting from the rightmost reel, players can hit some impressive payouts and win big. </w:t>
      </w:r>
    </w:p>
    <w:p>
      <w:r/>
      <w:r>
        <w:t>Deadly 5 is fully optimized for both desktop and mobile devices, which means that you can play this game anywhere, anytime. So whether you're at home on your laptop or on the go with your mobile phone, Deadly 5 is always ready to give you a taste of the wild west.</w:t>
      </w:r>
    </w:p>
    <w:p>
      <w:pPr>
        <w:pStyle w:val="Heading2"/>
      </w:pPr>
      <w:r>
        <w:t>Symbols</w:t>
      </w:r>
    </w:p>
    <w:p>
      <w:r/>
      <w:r>
        <w:t>Are you ready to meet the deadliest gang members of the Old West? The symbols in this game reflect the danger and thrill of the frontier. You'll find two groups of symbols in this game - low-value and high-value. The low-value symbols include the horseshoe, boots, whiskey flask, and colt revolver. While they may not pay out as much, they still add to the game's theme and make it feel like you're right in the middle of a dusty saloon.</w:t>
      </w:r>
    </w:p>
    <w:p>
      <w:r/>
      <w:r>
        <w:t xml:space="preserve">On the other hand, the high-value symbols are the reason you'll be spinning those reels like a cowboy in a pistol duel. Get ready to meet the gang members, including Bill the Bull, Eliza Ryder, Irene Bullseye, and El Fuego. They may look mean, but they'll be your ticket to the jackpot. </w:t>
      </w:r>
    </w:p>
    <w:p>
      <w:r/>
      <w:r>
        <w:t xml:space="preserve">The Badge is the Wild symbol and can substitute for all other symbols except for the scatter symbol. It is also the highest paying symbol and can payout up to 250x the wager. You'll be cheering for the sheriff's badge more than you ever have before! And speaking of scatter symbols, the Safe is the one to watch out for. This symbol can activate the bonus feature and bring you even closer to hitting the jackpot! </w:t>
      </w:r>
    </w:p>
    <w:p>
      <w:r/>
      <w:r>
        <w:t>All in all, Deadly 5's symbols create a perfect balance between fun and danger. With the potential for huge payouts, this game will have you on the edge of your seat. Just be sure to keep your hand on your holster, partner, because you never know when these gang members might draw!</w:t>
      </w:r>
    </w:p>
    <w:p>
      <w:pPr>
        <w:pStyle w:val="Heading2"/>
      </w:pPr>
      <w:r>
        <w:t>Bonus Features</w:t>
      </w:r>
    </w:p>
    <w:p>
      <w:r/>
      <w:r>
        <w:t>Are you ready to take on the outlaws in the West? You can do just that by playing the casino slot game "Deadly 5". With a thrilling bonus feature, you won't want to miss out.</w:t>
      </w:r>
      <w:r/>
    </w:p>
    <w:p>
      <w:r/>
      <w:r>
        <w:t>To trigger the bonus feature of "Deadly 5", you'll need to land at least three Scatters during a single spin. And let's be honest, we all know how much we love to find three Scatters across the paylines. With this, you'll be awarded anywhere between 10 to 20 free spins to play with, depending on how many Scatters you hit.</w:t>
      </w:r>
      <w:r/>
    </w:p>
    <w:p>
      <w:r/>
      <w:r>
        <w:t>But wait, there's more! During the bonus feature itself, an extended wild will appear on the grid and will be up for grabs to make your spins even more exciting. Still, not enough? Well, above each reel, a poster of one of the outlaws will appear too. So what does that mean for you? If the symbol of the bandit falls beneath his poster, it will transform into an extended wild - creating even more opportunities for a big win. Yeehaw!</w:t>
      </w:r>
      <w:r/>
    </w:p>
    <w:p>
      <w:r/>
      <w:r>
        <w:t>With the bonus feature alone, the possibilities for payouts are huge. And just when you thought it couldn't get any better, you can retrigger the bonus feature up to a maximum of 50 times. 50 times! That's a lot of chances to strike it big, partner.</w:t>
      </w:r>
      <w:r/>
    </w:p>
    <w:p>
      <w:r/>
      <w:r>
        <w:t>So saddle up, and give the bonus feature in "Deadly 5" a go. Who knows, you may just ride off into the sunset with a big win and claim your place as the new sheriff in town!</w:t>
      </w:r>
    </w:p>
    <w:p>
      <w:pPr>
        <w:pStyle w:val="Heading2"/>
      </w:pPr>
      <w:r>
        <w:t>Volatility and RTP</w:t>
      </w:r>
    </w:p>
    <w:p>
      <w:r/>
      <w:r>
        <w:t>Get ready to take on deadly adventures with Deadly 5, the online slot game that promises a medium volatility experience. No need to worry about losing all your money in one go, as this slot game offers regular payouts to keep you going.</w:t>
      </w:r>
    </w:p>
    <w:p>
      <w:r/>
      <w:r>
        <w:t>But don't let the medium volatility fool you! There's plenty of excitement to be had with Deadly 5, thanks to its high theoretical RTP of 96.39%. That's right, this game gives you a better chance of winning and a lower chance of losing money in the long run, making it a great choice for those who want to have fun while keeping their wallets happy.</w:t>
      </w:r>
    </w:p>
    <w:p>
      <w:r/>
      <w:r>
        <w:t>With a RTP this high, who needs a job? Deadly 5 is your new financial plan. Bet responsibly though, you don’t want your loved ones to come after me for suggesting you go broke on some online slots.</w:t>
      </w:r>
    </w:p>
    <w:p>
      <w:r/>
      <w:r>
        <w:t>Playing Deadly 5 is like going on a deadly adventure without leaving your house, and the best part is: you don't need to eat bad airport food. The stakes are high and the chances of winning are even higher with the theoretical RTP of 96.39%. So strap on your seatbelt and get ready for a wild ride!</w:t>
      </w:r>
    </w:p>
    <w:p>
      <w:pPr>
        <w:pStyle w:val="Heading2"/>
      </w:pPr>
      <w:r>
        <w:t>Theme and Design</w:t>
      </w:r>
    </w:p>
    <w:p>
      <w:r/>
      <w:r>
        <w:t xml:space="preserve">Giddy up, cowboy! Saddle up and get ready for a wild ride with Deadly 5, a rootin-tootin slot game with a Wild West theme. The game takes players on a journey through a typical Western village complete with dusty streets, a cactus, a wooden barrel with handcuffs attached, and a saloon where all the outlaws hang out. But it's not just the scenery that sets this game apart - the four main outlaw characters - Billy the Bull, Eliza Ryder, Irene Bullseye, and El Fuego - are ready to help you win big. </w:t>
      </w:r>
    </w:p>
    <w:p>
      <w:r/>
      <w:r>
        <w:t xml:space="preserve">When it comes to the graphics, Deadly 5 hits the bullseye. The images of the Western town are fantastically rendered, giving the game a realistic touch that really helps to draw players in. And the background music? It's simply perfect for this Wild West adventure. Players will feel like they've been transported to the Wild West as soon as they start to play. </w:t>
      </w:r>
    </w:p>
    <w:p>
      <w:r/>
      <w:r>
        <w:t>Overall, Deadly 5 is a fantastic-looking game that's sure to impress. It's a great way to escape the real world and spend some time in the wild, wild west. So what are you waiting for? Grab your hat, put on your boots, and let's get ready to win big with the deadliest outlaw crew around!</w:t>
      </w:r>
    </w:p>
    <w:p>
      <w:pPr>
        <w:pStyle w:val="Heading2"/>
      </w:pPr>
      <w:r>
        <w:t>FAQ</w:t>
      </w:r>
    </w:p>
    <w:p>
      <w:pPr>
        <w:pStyle w:val="Heading3"/>
      </w:pPr>
      <w:r>
        <w:t>What is Deadly 5?</w:t>
      </w:r>
    </w:p>
    <w:p>
      <w:r/>
      <w:r>
        <w:t>Deadly 5 is a newly released Push Gaming slot game with a Western Adventure theme.</w:t>
      </w:r>
    </w:p>
    <w:p>
      <w:pPr>
        <w:pStyle w:val="Heading3"/>
      </w:pPr>
      <w:r>
        <w:t>What is the layout of the game?</w:t>
      </w:r>
    </w:p>
    <w:p>
      <w:r/>
      <w:r>
        <w:t>The game features a traditional 5-reel and 3-row layout with 20 fixed pay lines, set in the center of a Western village.</w:t>
      </w:r>
    </w:p>
    <w:p>
      <w:pPr>
        <w:pStyle w:val="Heading3"/>
      </w:pPr>
      <w:r>
        <w:t>What is the RTP of Deadly 5?</w:t>
      </w:r>
    </w:p>
    <w:p>
      <w:r/>
      <w:r>
        <w:t>The theoretical return to player (RTP) of Deadly 5 is 96.39%, which is above-average.</w:t>
      </w:r>
    </w:p>
    <w:p>
      <w:pPr>
        <w:pStyle w:val="Heading3"/>
      </w:pPr>
      <w:r>
        <w:t>How much can I bet on Deadly 5?</w:t>
      </w:r>
    </w:p>
    <w:p>
      <w:r/>
      <w:r>
        <w:t>The cost of each spin has a great range, with a minimum bet of €0.10 and a maximum bet of €100.</w:t>
      </w:r>
    </w:p>
    <w:p>
      <w:pPr>
        <w:pStyle w:val="Heading3"/>
      </w:pPr>
      <w:r>
        <w:t>What is the highest paying symbol in the game?</w:t>
      </w:r>
    </w:p>
    <w:p>
      <w:r/>
      <w:r>
        <w:t>The highest paying symbol in Deadly 5 is the sheriff's badge, which can pay up to 250x the wager.</w:t>
      </w:r>
    </w:p>
    <w:p>
      <w:pPr>
        <w:pStyle w:val="Heading3"/>
      </w:pPr>
      <w:r>
        <w:t>Are there free spins available in Deadly 5?</w:t>
      </w:r>
    </w:p>
    <w:p>
      <w:r/>
      <w:r>
        <w:t>Yes, with 3, 4 or 5 scatter symbols, players can enjoy free spins with different multipliers and numbers of spins available.</w:t>
      </w:r>
    </w:p>
    <w:p>
      <w:pPr>
        <w:pStyle w:val="Heading3"/>
      </w:pPr>
      <w:r>
        <w:t>Is Deadly 5 available on mobile devices?</w:t>
      </w:r>
    </w:p>
    <w:p>
      <w:r/>
      <w:r>
        <w:t>Yes, Deadly 5 is available on smartphones and tablets.</w:t>
      </w:r>
    </w:p>
    <w:p>
      <w:pPr>
        <w:pStyle w:val="Heading3"/>
      </w:pPr>
      <w:r>
        <w:t>Is the automatic spin function available in Deadly 5?</w:t>
      </w:r>
    </w:p>
    <w:p>
      <w:r/>
      <w:r>
        <w:t>No, the automatic spin function is not available in Deadly 5.</w:t>
      </w:r>
    </w:p>
    <w:p>
      <w:pPr>
        <w:pStyle w:val="Heading2"/>
      </w:pPr>
      <w:r>
        <w:t>What we like</w:t>
      </w:r>
    </w:p>
    <w:p>
      <w:pPr>
        <w:pStyle w:val="ListBullet"/>
        <w:spacing w:line="240" w:lineRule="auto"/>
        <w:ind w:left="720"/>
      </w:pPr>
      <w:r/>
      <w:r>
        <w:t>Great range of betting options</w:t>
      </w:r>
    </w:p>
    <w:p>
      <w:pPr>
        <w:pStyle w:val="ListBullet"/>
        <w:spacing w:line="240" w:lineRule="auto"/>
        <w:ind w:left="720"/>
      </w:pPr>
      <w:r/>
      <w:r>
        <w:t>Impressive graphics and design</w:t>
      </w:r>
    </w:p>
    <w:p>
      <w:pPr>
        <w:pStyle w:val="ListBullet"/>
        <w:spacing w:line="240" w:lineRule="auto"/>
        <w:ind w:left="720"/>
      </w:pPr>
      <w:r/>
      <w:r>
        <w:t>Extended wild and re-triggerable bonus feature</w:t>
      </w:r>
    </w:p>
    <w:p>
      <w:pPr>
        <w:pStyle w:val="ListBullet"/>
        <w:spacing w:line="240" w:lineRule="auto"/>
        <w:ind w:left="720"/>
      </w:pPr>
      <w:r/>
      <w:r>
        <w:t>Higher than average RTP</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Limited number of pay lines</w:t>
      </w:r>
    </w:p>
    <w:p>
      <w:r/>
      <w:r>
        <w:rPr>
          <w:b/>
        </w:rPr>
        <w:t>Play Deadly 5 Free - Wild West Themed Slot Review</w:t>
      </w:r>
    </w:p>
    <w:p>
      <w:r/>
      <w:r>
        <w:rPr>
          <w:i/>
        </w:rPr>
        <w:t>Read our review of Deadly 5, a wild west-themed slot game featuring four outlaw characters. Play for free and experience the excitement of the American frontier.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