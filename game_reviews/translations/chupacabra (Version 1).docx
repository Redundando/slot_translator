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Chupacabra Free Now - A Thrilling Online Slot Game</w:t>
      </w:r>
    </w:p>
    <w:p>
      <w:pPr>
        <w:pStyle w:val="Heading2"/>
      </w:pPr>
      <w:r>
        <w:t>Game Overview</w:t>
      </w:r>
    </w:p>
    <w:p>
      <w:r/>
      <w:r>
        <w:t>What do you get when you combine the thrill of online slots with the mystery of the legendary Chupacabra? The answer awaits players in the exciting slot game by 5 Men Gaming. This game boasts 5 reels and 3 lines, with enough pay lines to keep even the most seasoned slot players entertained.</w:t>
      </w:r>
      <w:r/>
    </w:p>
    <w:p>
      <w:r/>
      <w:r>
        <w:t>Make no mistake, this game is not for the faint of heart. The Chupacabra may be a myth, but the jackpots offered in this slot game are very real. You'll be howling at the moon in delight as you watch your winnings pile up, just like the bones left behind by this elusive creature.</w:t>
      </w:r>
      <w:r/>
    </w:p>
    <w:p>
      <w:r/>
      <w:r>
        <w:t>The graphics in Chupacabra are top-notch. The game is set against a backdrop of spooky woods in the dead of night, and the symbols on the reels include all kinds of creepy critters. The animations are smooth and the sound effects are excellent, really setting the mood for the game.</w:t>
      </w:r>
      <w:r/>
    </w:p>
    <w:p>
      <w:r/>
      <w:r>
        <w:t>Chupacabra is an exciting addition to any online casino's selection of games. It combines the thrill of gambling with the excitement of a mystery that has yet to be solved. Who knows, maybe you'll even be the one to catch a glimpse of the elusive creature while you're playing!</w:t>
      </w:r>
    </w:p>
    <w:p>
      <w:pPr>
        <w:pStyle w:val="Heading2"/>
      </w:pPr>
      <w:r>
        <w:t>Experience the Thrill with Chupacabra's High Volatility Rate</w:t>
      </w:r>
    </w:p>
    <w:p>
      <w:r/>
      <w:r>
        <w:t>If you're looking for an online slot game that will keep you on the edge of your seat, look no further than Chupacabra. With a high volatility rate, players can expect a gaming experience that is full of tension and mystery, much like trying to catch a glimpse of the elusive cryptid itself.</w:t>
      </w:r>
    </w:p>
    <w:p>
      <w:r/>
      <w:r>
        <w:t>But don't worry, the high stakes and heart-pumping action isn't all Chupacabra has to offer. The game is also filled with exciting bonus features and stunning graphics that really immerse players in the eerie atmosphere. Just be sure to bring your sense of adventure, and maybe a pair of headphones to help block out the screams of excitement!</w:t>
      </w:r>
    </w:p>
    <w:p>
      <w:r/>
      <w:r>
        <w:t>So why not take a chance on Chupacabra and see if you can track down the legendary creature? Who knows, you might even come out on top and be rewarded with some seriously big payouts. Either way, you're in for a wild ride that you won't forget anytime soon.</w:t>
      </w:r>
    </w:p>
    <w:p>
      <w:pPr>
        <w:pStyle w:val="Heading2"/>
      </w:pPr>
      <w:r>
        <w:t>Symbols and Features</w:t>
      </w:r>
    </w:p>
    <w:p>
      <w:r/>
      <w:r>
        <w:t xml:space="preserve">Are you ready to take on the Chupacabra? Well, get ready to encounter some double symbols that aim to double your potential winnings. And, let's not forget the scatter symbol that remains throughout the game. But, you won't find any ordinary symbols here, they've all been replaced with a massive skull and, of course, the legendary creature itself - Chupacabra! And, if you're lucky enough to spot Chupacabra, it could reward you with up to fifteen free spins and some thrilling multipliers. </w:t>
      </w:r>
      <w:r/>
    </w:p>
    <w:p>
      <w:r/>
      <w:r>
        <w:t xml:space="preserve">This game has some grave intensity and one-of-a-kind features that make it stand out amongst other slots. You'll be on the edge of your seat, hoping to land those double symbols for that extra cash boost. And, don't forget to keep your eyes peeled for Chupacabra. Who said monsters aren't friendly creatures? This little creature could be your best friend in the slots world. </w:t>
      </w:r>
    </w:p>
    <w:p>
      <w:pPr>
        <w:pStyle w:val="Heading2"/>
      </w:pPr>
      <w:r>
        <w:t>Experience the Thrill of Free Spins and Multipliers!</w:t>
      </w:r>
    </w:p>
    <w:p>
      <w:r/>
      <w:r>
        <w:t>Are you ready to hear about the exciting bonuses that Chupacabra has in store for you? Get ready to sink your teeth into this review of one of the hottest online casino games around!</w:t>
      </w:r>
    </w:p>
    <w:p>
      <w:r/>
      <w:r>
        <w:t>First up, let's talk about the chance to win free spins. Chupacabra offers up to fifteen of them! And who doesn't love a good free spin or two? It's like getting something for nothing, and we're always here for that! But wait, there's more - the mysterious creature is the leading symbol in the game, and when you land it, you can look forward to some seriously exciting multipliers. This adds an extra layer of excitement and anticipation to the gameplay.</w:t>
      </w:r>
    </w:p>
    <w:p>
      <w:r/>
      <w:r>
        <w:t>So gather your courage and start spinning those reels, because with Chupacabra, you're in for a wild ride. It's not every day that you get to experience the thrill of these kinds of bonuses, and we can promise you that you won't want to stop once you start!</w:t>
      </w:r>
    </w:p>
    <w:p>
      <w:pPr>
        <w:pStyle w:val="Heading2"/>
      </w:pPr>
      <w:r>
        <w:t>Unleash the Mystery: Chupacabra Theme and Overall Appeal</w:t>
      </w:r>
    </w:p>
    <w:p>
      <w:r/>
      <w:r>
        <w:t>Chupacabra, the legendary monster, makes a grand entry into the world of online casino games with 5 Men Gaming’s Chupacabra slot machine. As the legend goes, Chupacabra preyed on livestock, draining the blood of animals and leaving a trail of mystery behind. With this slot game, you have a chance to unravel the mystery and win big!</w:t>
      </w:r>
    </w:p>
    <w:p>
      <w:r/>
      <w:r>
        <w:t>5 Men Gaming delivers on the fantasy and intrigue with amazing graphics and a soundtrack that leaves players happily hooked. The game is set against a backdrop of the mystical desert, complete with cacti and rocks that give an authentic, adventurous feel to players.</w:t>
      </w:r>
    </w:p>
    <w:p>
      <w:r/>
      <w:r>
        <w:t>From the eerie sound effects to the suspenseful music, everything about Chupacabra screams fun and excitement. Get ready to take a journey into the unknown and be rewarded with endless entertainment and potentially massive wins as you play this game.</w:t>
      </w:r>
    </w:p>
    <w:p>
      <w:pPr>
        <w:pStyle w:val="Heading2"/>
      </w:pPr>
      <w:r>
        <w:t>FAQ</w:t>
      </w:r>
    </w:p>
    <w:p>
      <w:pPr>
        <w:pStyle w:val="Heading3"/>
      </w:pPr>
      <w:r>
        <w:t>What is Chupacabra?</w:t>
      </w:r>
    </w:p>
    <w:p>
      <w:r/>
      <w:r>
        <w:t>Chupacabra is an online slot game by 5 Men Gaming which revolves around the mystery of the creature known as Chupacabra.</w:t>
      </w:r>
    </w:p>
    <w:p>
      <w:pPr>
        <w:pStyle w:val="Heading3"/>
      </w:pPr>
      <w:r>
        <w:t>How many reels and lines does Chupacabra have?</w:t>
      </w:r>
    </w:p>
    <w:p>
      <w:r/>
      <w:r>
        <w:t>Chupacabra is based on 5 reels and 3 lines.</w:t>
      </w:r>
    </w:p>
    <w:p>
      <w:pPr>
        <w:pStyle w:val="Heading3"/>
      </w:pPr>
      <w:r>
        <w:t>Is Chupacabra a highly volatile game?</w:t>
      </w:r>
    </w:p>
    <w:p>
      <w:r/>
      <w:r>
        <w:t>Yes, Chupacabra is known to have a high volatility rate, so be prepared for a thrilling gaming experience.</w:t>
      </w:r>
    </w:p>
    <w:p>
      <w:pPr>
        <w:pStyle w:val="Heading3"/>
      </w:pPr>
      <w:r>
        <w:t>What are the symbols used in Chupacabra?</w:t>
      </w:r>
    </w:p>
    <w:p>
      <w:r/>
      <w:r>
        <w:t>Chupacabra has symbols such as the scatter symbol and double symbols but the leading symbol is the mysterious creature itself.</w:t>
      </w:r>
    </w:p>
    <w:p>
      <w:pPr>
        <w:pStyle w:val="Heading3"/>
      </w:pPr>
      <w:r>
        <w:t>Can Chupacabra earn players free spins?</w:t>
      </w:r>
    </w:p>
    <w:p>
      <w:r/>
      <w:r>
        <w:t>Yes, players can earn up to fifteen free spins with multipliers when they encounter the Chupacabra symbol.</w:t>
      </w:r>
    </w:p>
    <w:p>
      <w:pPr>
        <w:pStyle w:val="Heading3"/>
      </w:pPr>
      <w:r>
        <w:t>Who developed Chupacabra?</w:t>
      </w:r>
    </w:p>
    <w:p>
      <w:r/>
      <w:r>
        <w:t>Chupacabra was developed by 5 Men Gaming, an online game platform producer that specializes in the fantasy genre.</w:t>
      </w:r>
    </w:p>
    <w:p>
      <w:pPr>
        <w:pStyle w:val="Heading3"/>
      </w:pPr>
      <w:r>
        <w:t>Is 5 Men Gaming a significant player in the fantasy-themed online slot machine market?</w:t>
      </w:r>
    </w:p>
    <w:p>
      <w:r/>
      <w:r>
        <w:t>Yes, 5 Men Gaming is known to be a significant player in the fantasy-themed online slot machine market.</w:t>
      </w:r>
    </w:p>
    <w:p>
      <w:pPr>
        <w:pStyle w:val="Heading3"/>
      </w:pPr>
      <w:r>
        <w:t>Should I try playing Chupacabra?</w:t>
      </w:r>
    </w:p>
    <w:p>
      <w:r/>
      <w:r>
        <w:t>We recommend giving Chupacabra a try if you're a fan of fantasy and mystery themes in online slot games.</w:t>
      </w:r>
    </w:p>
    <w:p>
      <w:pPr>
        <w:pStyle w:val="Heading2"/>
      </w:pPr>
      <w:r>
        <w:t>What we like</w:t>
      </w:r>
    </w:p>
    <w:p>
      <w:pPr>
        <w:pStyle w:val="ListBullet"/>
        <w:spacing w:line="240" w:lineRule="auto"/>
        <w:ind w:left="720"/>
      </w:pPr>
      <w:r/>
      <w:r>
        <w:t>Offers exciting free spin and multiplier features</w:t>
      </w:r>
    </w:p>
    <w:p>
      <w:pPr>
        <w:pStyle w:val="ListBullet"/>
        <w:spacing w:line="240" w:lineRule="auto"/>
        <w:ind w:left="720"/>
      </w:pPr>
      <w:r/>
      <w:r>
        <w:t>Intriguing and mysterious theme for gamers who love fantasy</w:t>
      </w:r>
    </w:p>
    <w:p>
      <w:pPr>
        <w:pStyle w:val="ListBullet"/>
        <w:spacing w:line="240" w:lineRule="auto"/>
        <w:ind w:left="720"/>
      </w:pPr>
      <w:r/>
      <w:r>
        <w:t>High volatility rate for an exciting gaming experience</w:t>
      </w:r>
    </w:p>
    <w:p>
      <w:pPr>
        <w:pStyle w:val="ListBullet"/>
        <w:spacing w:line="240" w:lineRule="auto"/>
        <w:ind w:left="720"/>
      </w:pPr>
      <w:r/>
      <w:r>
        <w:t>Enough pay lines to meet the expectations of the average gamer</w:t>
      </w:r>
    </w:p>
    <w:p>
      <w:pPr>
        <w:pStyle w:val="Heading2"/>
      </w:pPr>
      <w:r>
        <w:t>What we don't like</w:t>
      </w:r>
    </w:p>
    <w:p>
      <w:pPr>
        <w:pStyle w:val="ListBullet"/>
        <w:spacing w:line="240" w:lineRule="auto"/>
        <w:ind w:left="720"/>
      </w:pPr>
      <w:r/>
      <w:r>
        <w:t>Frequently seen symbols replaced with a huge skull</w:t>
      </w:r>
    </w:p>
    <w:p>
      <w:pPr>
        <w:pStyle w:val="ListBullet"/>
        <w:spacing w:line="240" w:lineRule="auto"/>
        <w:ind w:left="720"/>
      </w:pPr>
      <w:r/>
      <w:r>
        <w:t>May not appeal to players who prefer simpler themes</w:t>
      </w:r>
    </w:p>
    <w:p>
      <w:r/>
      <w:r>
        <w:rPr>
          <w:b/>
        </w:rPr>
        <w:t>Play Chupacabra Free Now - A Thrilling Online Slot Game</w:t>
      </w:r>
    </w:p>
    <w:p>
      <w:r/>
      <w:r>
        <w:rPr>
          <w:i/>
        </w:rPr>
        <w:t>Explore the mystery of Chupacabra with this high-volatility online slot game! Play for free now and earn exciting multipliers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