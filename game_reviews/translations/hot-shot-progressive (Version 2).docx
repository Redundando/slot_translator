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Shot Progressive Slot for Free</w:t>
      </w:r>
    </w:p>
    <w:p>
      <w:pPr>
        <w:pStyle w:val="Heading2"/>
      </w:pPr>
      <w:r>
        <w:t>Hot Damn! The Hot Shot Progressive Slot Game is a Fiery Good Time!</w:t>
      </w:r>
    </w:p>
    <w:p>
      <w:r/>
      <w:r>
        <w:t xml:space="preserve">Calling all seasoned gamblers! Bally's Hot Shot Progressive slot game will take you on a trip down memory lane with its throwback design and classic symbols. Get ready to feel the heat with an ocean of flames surrounding the grid, giving off a warm and fiery sensation that will have you sweating like a sauna in no time. </w:t>
      </w:r>
    </w:p>
    <w:p>
      <w:r/>
      <w:r>
        <w:t>This game has all the old-school favorites like the BAR sign, the Bell, the number 7, and the dollar symbol, making you feel like you're playing a vintage Vegas machine. Let's face it, nothing screams nostalgia like these symbols!</w:t>
      </w:r>
    </w:p>
    <w:p>
      <w:pPr>
        <w:pStyle w:val="Heading2"/>
      </w:pPr>
      <w:r>
        <w:t>Gameplay and Design: Retro Vibes and Modern Wins</w:t>
      </w:r>
    </w:p>
    <w:p>
      <w:r/>
      <w:r>
        <w:t>Step right up and take a trip down memory lane with Hot Shot Progressive! This game's 5x3 grid and minimalistic graphics will have you feeling like you're at an old-school casino in the heart of Vegas. They even threw in a looped soundtrack that'll make you feel like you just popped a quarter into Space Invaders. And that's not where the nostalgia ends! The classic symbols and minimalist interface are reminiscent of old slot machines that had a handle you had to pull to make them spin. But here's where the game gets modern - Hot Shot Progressive boasts an RTP of 96.03%, higher than the Golden Age of casino games. The game has medium volatility, so everyone from amateur gamblers to high rollers can get in on the action.</w:t>
      </w:r>
    </w:p>
    <w:p>
      <w:pPr>
        <w:pStyle w:val="Heading2"/>
      </w:pPr>
      <w:r>
        <w:t>Get that Bonus and those Jackpots!</w:t>
      </w:r>
    </w:p>
    <w:p>
      <w:r/>
      <w:r>
        <w:t>If you're anything like me, you love a game with a chance to win big. Hot Shot Progressive delivers on that front with its bonus mode and jackpots. The bonus mode is triggered by landing on special jackpot symbols, giving you the chance to spin three reels for a shot at one of five jackpots. And let me tell you, these jackpots are no joke. With names like Blazing 7, Diamond Line, Double Jackpot, Triple Jackpot, and Blazing Seven Times Pay, you know you're in for a good time.</w:t>
      </w:r>
    </w:p>
    <w:p>
      <w:r/>
      <w:r>
        <w:t>The game is designed to harken back to the classic slot machines of yesteryear, so you can expect the same kind of excitement and adrenaline rush those old-school games provided. But don't be fooled, this is a modern game through and through. With its sleek graphics and smooth gameplay, you'll be spinning those reels for hours without even realizing it. So what are you waiting for? Give Hot Shot Progressive a try and see if Lady Luck is on your side today.</w:t>
      </w:r>
    </w:p>
    <w:p>
      <w:pPr>
        <w:pStyle w:val="Heading2"/>
      </w:pPr>
      <w:r>
        <w:t>For the Vintage Lovers: Hot Shot Progressive</w:t>
      </w:r>
    </w:p>
    <w:p>
      <w:r/>
      <w:r>
        <w:t>If you're the kind of player who likes to kick back and reminisce about the good old days of slot machines, then Hot Shot Progressive is the game for you. Its design will take you back in time, and the soundtrack will remind you of the good old days when slots were simple and fun.</w:t>
      </w:r>
    </w:p>
    <w:p>
      <w:r/>
      <w:r>
        <w:t>But nostalgia isn't all this game has to offer. With a bonus mode that promises big wins, Hot Shot Progressive will definitely keep you on the edge of your seat. It's perfect for players who want to relive the excitement of old-school slot machines without sacrificing modern features.</w:t>
      </w:r>
    </w:p>
    <w:p>
      <w:r/>
      <w:r>
        <w:t>And if you're worried about volatility, don't be! This game has just the right amount, making it perfect for both risk-takers and players who prefer to play it safe. So what are you waiting for? Give Hot Shot Progressive a shot and see if you can hit the jackpot!</w:t>
      </w:r>
    </w:p>
    <w:p>
      <w:pPr>
        <w:pStyle w:val="Heading2"/>
      </w:pPr>
      <w:r>
        <w:t>RTP and Volatility: Two Boring Words Until You Play Hot Shot Progressive</w:t>
      </w:r>
    </w:p>
    <w:p>
      <w:r/>
      <w:r>
        <w:t>Hot Shot Progressive is a casino slot game that doesn't believe in average RTP or mediocre volatility. No, it goes above and beyond with an RTP of 96.03%! That's right, this game is straight fire--literally with all the flames that appear on the screen. It also has a medium volatility, making it great for players who don't want to take too big of a risk.</w:t>
      </w:r>
    </w:p>
    <w:p>
      <w:r/>
      <w:r>
        <w:t>But let's be honest, we all came here for the bonuses. And boy, does Hot Shot Progressive deliver! The bonus mode takes you back to the good old days of classic slot machines. The scatters and wilds make it easy to hit some big wins, leaving you feeling like a high roller even if you just brought in a couple bucks. So if you want to feel the heat and the thrill of victory, Hot Shot Progressive is the game for you.</w:t>
      </w:r>
    </w:p>
    <w:p>
      <w:pPr>
        <w:pStyle w:val="Heading2"/>
      </w:pPr>
      <w:r>
        <w:t>FAQ</w:t>
      </w:r>
    </w:p>
    <w:p>
      <w:pPr>
        <w:pStyle w:val="Heading3"/>
      </w:pPr>
      <w:r>
        <w:t>What is Hot Shot Progressive?</w:t>
      </w:r>
    </w:p>
    <w:p>
      <w:r/>
      <w:r>
        <w:t>Hot Shot Progressive is an online slot game that aims to evoke the excitement associated with nostalgia for old slots that has a focus on experienced gamblers.</w:t>
      </w:r>
    </w:p>
    <w:p>
      <w:pPr>
        <w:pStyle w:val="Heading3"/>
      </w:pPr>
      <w:r>
        <w:t>What is the game's graphics and sound like?</w:t>
      </w:r>
    </w:p>
    <w:p>
      <w:r/>
      <w:r>
        <w:t>From a graphic and sound point of view, the slot obviously references the old titles that could be found in casinos and game rooms.</w:t>
      </w:r>
    </w:p>
    <w:p>
      <w:pPr>
        <w:pStyle w:val="Heading3"/>
      </w:pPr>
      <w:r>
        <w:t>What is the game's technical specification?</w:t>
      </w:r>
    </w:p>
    <w:p>
      <w:r/>
      <w:r>
        <w:t>Inside we find a 5*3 type game grid with an RTP equal to 96.03%. With medium volatility, the slot is still able to wink at nostalgia.</w:t>
      </w:r>
    </w:p>
    <w:p>
      <w:pPr>
        <w:pStyle w:val="Heading3"/>
      </w:pPr>
      <w:r>
        <w:t>What is the bonus mode for Hot Shot Progressive?</w:t>
      </w:r>
    </w:p>
    <w:p>
      <w:r/>
      <w:r>
        <w:t>Finding at least three jackpot symbols, we will have the opportunity to spin three reels with a single symbol, with the chance of winning the jackpot and experiencing the excitement of old slot machines.</w:t>
      </w:r>
    </w:p>
    <w:p>
      <w:pPr>
        <w:pStyle w:val="Heading3"/>
      </w:pPr>
      <w:r>
        <w:t>What are the jackpots available in Hot Shot Progressive?</w:t>
      </w:r>
    </w:p>
    <w:p>
      <w:r/>
      <w:r>
        <w:t>There are five jackpots available: Blazing 7, Diamond Line, Double Jackpot, Triple Jackpot, Blazing Seven Times Pay.</w:t>
      </w:r>
    </w:p>
    <w:p>
      <w:pPr>
        <w:pStyle w:val="Heading3"/>
      </w:pPr>
      <w:r>
        <w:t>What is the RTP of Hot Shot Progressive?</w:t>
      </w:r>
    </w:p>
    <w:p>
      <w:r/>
      <w:r>
        <w:t>The RTP of Hot Shot Progressive is equal to 96.03%.</w:t>
      </w:r>
    </w:p>
    <w:p>
      <w:pPr>
        <w:pStyle w:val="Heading3"/>
      </w:pPr>
      <w:r>
        <w:t>What is the volatility of Hot Shot Progressive?</w:t>
      </w:r>
    </w:p>
    <w:p>
      <w:r/>
      <w:r>
        <w:t>Hot Shot Progressive has medium volatility.</w:t>
      </w:r>
    </w:p>
    <w:p>
      <w:pPr>
        <w:pStyle w:val="Heading3"/>
      </w:pPr>
      <w:r>
        <w:t>What are some similar slots to Hot Shot Progressive?</w:t>
      </w:r>
    </w:p>
    <w:p>
      <w:r/>
      <w:r>
        <w:t>Some similar slots to Hot Shot Progressive include Seven's and Fruits: 6 Reels from Playson, Twenty Seven from IGT, and Sevens High.</w:t>
      </w:r>
    </w:p>
    <w:p>
      <w:pPr>
        <w:pStyle w:val="Heading2"/>
      </w:pPr>
      <w:r>
        <w:t>What we like</w:t>
      </w:r>
    </w:p>
    <w:p>
      <w:pPr>
        <w:pStyle w:val="ListBullet"/>
        <w:spacing w:line="240" w:lineRule="auto"/>
        <w:ind w:left="720"/>
      </w:pPr>
      <w:r/>
      <w:r>
        <w:t>Nostalgic atmosphere for experienced players</w:t>
      </w:r>
    </w:p>
    <w:p>
      <w:pPr>
        <w:pStyle w:val="ListBullet"/>
        <w:spacing w:line="240" w:lineRule="auto"/>
        <w:ind w:left="720"/>
      </w:pPr>
      <w:r/>
      <w:r>
        <w:t>Bonus mode with chance to win big jackpots</w:t>
      </w:r>
    </w:p>
    <w:p>
      <w:pPr>
        <w:pStyle w:val="ListBullet"/>
        <w:spacing w:line="240" w:lineRule="auto"/>
        <w:ind w:left="720"/>
      </w:pPr>
      <w:r/>
      <w:r>
        <w:t>Higher than average RTP of 96.03%</w:t>
      </w:r>
    </w:p>
    <w:p>
      <w:pPr>
        <w:pStyle w:val="ListBullet"/>
        <w:spacing w:line="240" w:lineRule="auto"/>
        <w:ind w:left="720"/>
      </w:pPr>
      <w:r/>
      <w:r>
        <w:t>Medium volatility for wider range of players</w:t>
      </w:r>
    </w:p>
    <w:p>
      <w:pPr>
        <w:pStyle w:val="Heading2"/>
      </w:pPr>
      <w:r>
        <w:t>What we don't like</w:t>
      </w:r>
    </w:p>
    <w:p>
      <w:pPr>
        <w:pStyle w:val="ListBullet"/>
        <w:spacing w:line="240" w:lineRule="auto"/>
        <w:ind w:left="720"/>
      </w:pPr>
      <w:r/>
      <w:r>
        <w:t>Minimalistic graphics may not appeal to all players</w:t>
      </w:r>
    </w:p>
    <w:p>
      <w:pPr>
        <w:pStyle w:val="ListBullet"/>
        <w:spacing w:line="240" w:lineRule="auto"/>
        <w:ind w:left="720"/>
      </w:pPr>
      <w:r/>
      <w:r>
        <w:t>Limited variety in symbols and design</w:t>
      </w:r>
    </w:p>
    <w:p>
      <w:r/>
      <w:r>
        <w:rPr>
          <w:b/>
        </w:rPr>
        <w:t>Play Hot Shot Progressive Slot for Free</w:t>
      </w:r>
    </w:p>
    <w:p>
      <w:r/>
      <w:r>
        <w:rPr>
          <w:i/>
        </w:rPr>
        <w:t>Read our review of Hot Shot Progressive, an online slot game with medium volatility and a bonus mode with five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