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Kooza for Free - Slot Game Review</w:t>
      </w:r>
    </w:p>
    <w:p>
      <w:pPr>
        <w:pStyle w:val="Heading2"/>
      </w:pPr>
      <w:r>
        <w:t>Visual and Audio Design</w:t>
      </w:r>
    </w:p>
    <w:p>
      <w:r/>
      <w:r>
        <w:t xml:space="preserve">The design of Cirque du Soleil Kooza is more colorful than a clown’s wardrobe and eye-catching enough to distract you from the other players around you. The blue circus tent is the perfect background for this game, making you feel as though you’re watching the show live. The grid is boldly outlined and stands out against the background, making it easy to see and adding emphasis to the symbols that slide across the reels with each spin. </w:t>
      </w:r>
      <w:r/>
    </w:p>
    <w:p>
      <w:r/>
      <w:r>
        <w:t>You’ll see the standard card symbols (A, K, J, and Q) dancing on the reels, elegantly fading from gold to red. But the true stars of the show are the symbols representing the different Kooza performers and masks. These symbols are stunningly rendered and will definitely grab your attention. Each of them is unique and showcases the different talents and quirks of the performers.</w:t>
      </w:r>
      <w:r/>
    </w:p>
    <w:p>
      <w:r/>
      <w:r>
        <w:t>The music in Cirque du Soleil Kooza is as catchy and engaging as the performers on stage. The background music sets the tone for the game and intensifies when you start spinning the reels. The music is accompanied by a jingle that makes you feel like you’re participating in the show, and it plays during spins and specific combinations. You will start tapping your feet and bouncing your head to the rhythm of the game. The audiovisual experience of Cirque du Soleil Kooza is out of this world.</w:t>
      </w:r>
      <w:r/>
    </w:p>
    <w:p>
      <w:r/>
      <w:r>
        <w:t xml:space="preserve">In case you were worried about getting the feeling of attending a real circus performance – fear not! The visuals and sounds of Cirque du Soleil Kooza are so immersive that you might find yourself reaching out for some popcorn or cotton candy. Just remember: this is an online slot game, and you’ll need to provide your own snacks. </w:t>
      </w:r>
    </w:p>
    <w:p>
      <w:pPr>
        <w:pStyle w:val="Heading2"/>
      </w:pPr>
      <w:r>
        <w:t>Get Entertained with Special Symbols and Features</w:t>
      </w:r>
    </w:p>
    <w:p>
      <w:r/>
      <w:r>
        <w:t>Cirque du Soleil Kooza has special symbols and features that make the game exciting and engaging. The game offers a dizzying array of bonus features and opportunities to win big. The Wild symbol is the star of the show as it can substitute for any other symbol, except for the Scatter, to help players complete winning combinations. Players will feel like they're living in a circus with all the unexpected surprises that come with this game.</w:t>
      </w:r>
      <w:r/>
    </w:p>
    <w:p>
      <w:r/>
      <w:r>
        <w:t>It's quite an adventure to activate the Scatter symbol (red box and bonus), where you can unlock the red box feature by finding at least three symbols in a single spin. This feature offers players the chance to choose one of three random prizes, which could be access to the bonus mode, where a wheel with multipliers based on the bet or free spins will be spun. It's like being in a carnival side-show where anything can happen, and the rewards can be bountiful if you're lucky.</w:t>
      </w:r>
      <w:r/>
    </w:p>
    <w:p>
      <w:r/>
      <w:r>
        <w:t>Expanding symbols are another exciting feature in this game. These symbols can expand to cover the whole reel, giving you more opportunities to win big. This feature is especially rewarding when the Wild symbol gets involved, providing even more thrilling chances to win. With all these exciting features, players will be hanging onto the edge of their seats, waiting for the next thrilling twist.</w:t>
      </w:r>
      <w:r/>
    </w:p>
    <w:p>
      <w:r/>
      <w:r>
        <w:t>Cirque du Soleil Kooza is a game that will have you enchanted and entertained for hours on end. The game's features combine to create a spectacular show that will leave you in awe. There's never been a better time to join the circus with this game than now. So, let’s start the music, let’s turn on the lights, and let the show begin!</w:t>
      </w:r>
    </w:p>
    <w:p>
      <w:pPr>
        <w:pStyle w:val="Heading2"/>
      </w:pPr>
      <w:r>
        <w:t>Kooza Theme Integration</w:t>
      </w:r>
    </w:p>
    <w:p>
      <w:r/>
      <w:r>
        <w:t>Get ready to step into the world of circus with the amazing Cirque du Soleil Kooza casino slot game. The game perfectly captures the essence of the Kooza show - the Montreal Circus. The symbols on the slot grid are a visual treat, representing the different Kooza performers and masks. They are so vivid and colorful that you would feel like you are really at the circus.</w:t>
      </w:r>
    </w:p>
    <w:p>
      <w:r/>
      <w:r>
        <w:t xml:space="preserve">The crowd at the circus goes crazy when the performers take the stage, and the same excitement is palpable in this slot game. The colorful and vibrant design, not only sets the circus mood but also gives you a realistic experience of the show. </w:t>
      </w:r>
    </w:p>
    <w:p>
      <w:r/>
      <w:r>
        <w:t>Speaking of special features, the game offers several unique and exciting ones that perfectly tie in with the theme. For instance, the red box feature gives players the chance to experience the fun of the circus by revealing hidden rewards and other surprises inside.</w:t>
      </w:r>
    </w:p>
    <w:p>
      <w:r/>
      <w:r>
        <w:t>Overall, Cirque du Soleil Kooza is an amazing slot game with spectacular graphics and perfect theme integration. If you are a circus fan or just looking for a fun and exciting slot experience, then this game is worth checking out. So, put on your clown nose, grab some popcorn and spin the reels to enter the world of the circus!</w:t>
      </w:r>
    </w:p>
    <w:p>
      <w:pPr>
        <w:pStyle w:val="Heading2"/>
      </w:pPr>
      <w:r>
        <w:t>Overall Experience</w:t>
      </w:r>
    </w:p>
    <w:p>
      <w:r/>
      <w:r>
        <w:t>Are you ready to join the circus? Cirque du Soleil Kooza will take you on a wild ride with its exciting and engaging gameplay. Even if you're not a big fan of circuses, you'll be captivated by the music and design of this game.</w:t>
      </w:r>
      <w:r/>
    </w:p>
    <w:p>
      <w:r/>
      <w:r>
        <w:t>But it’s not just about the looks and sounds, it’s the game features that really make it special. The expanding symbols will sweep you off your feet and leave you begging for more. The Wilds and Scatter symbols are like performers on stage, each offering its own unique moves that you simply can't resist. Trust us, you'll be clapping your hands and stomping your feet as you hit those big wins.</w:t>
      </w:r>
      <w:r/>
    </w:p>
    <w:p>
      <w:r/>
      <w:r>
        <w:t>And if that’s not enough, the red box feature and bonus mode will give you the entertainment you crave. You'll be on the edge of your seat as you uncover the mysteries in the bonus round. Who knows? You might be the lucky one to find the hidden treasures.</w:t>
      </w:r>
      <w:r/>
    </w:p>
    <w:p>
      <w:r/>
      <w:r>
        <w:t>All in all, Cirque du Soleil Kooza is an exceptional circus-themed slot game. You'll feel like the star of the show as you hit those big wins and uncover the game's unique features. So why wait? Get in the game and let the circus begin!</w:t>
      </w:r>
    </w:p>
    <w:p>
      <w:pPr>
        <w:pStyle w:val="Heading2"/>
      </w:pPr>
      <w:r>
        <w:t>FAQ</w:t>
      </w:r>
    </w:p>
    <w:p>
      <w:pPr>
        <w:pStyle w:val="Heading3"/>
      </w:pPr>
      <w:r>
        <w:t>What is Cirque du Soleil Kooza?</w:t>
      </w:r>
    </w:p>
    <w:p>
      <w:r/>
      <w:r>
        <w:t>Cirque du Soleil Kooza is a slot game with circus acts as its theme, featuring various symbols representing Kooza performers and masks.</w:t>
      </w:r>
    </w:p>
    <w:p>
      <w:pPr>
        <w:pStyle w:val="Heading3"/>
      </w:pPr>
      <w:r>
        <w:t>Who created Cirque du Soleil Kooza?</w:t>
      </w:r>
    </w:p>
    <w:p>
      <w:r/>
      <w:r>
        <w:t>Cirque du Soleil Kooza was created by Bally Technologies, a major provider of gaming technology and online slot games.</w:t>
      </w:r>
    </w:p>
    <w:p>
      <w:pPr>
        <w:pStyle w:val="Heading3"/>
      </w:pPr>
      <w:r>
        <w:t>What are the graphics and sound like in the game?</w:t>
      </w:r>
    </w:p>
    <w:p>
      <w:r/>
      <w:r>
        <w:t>Cirque du Soleil Kooza has colorful graphics featuring a blue circus tent with golden lights, and the grid is bright and stands out on the background. The music is catchy, and the jingle is engaging, played during spins and when specific combinations are achieved.</w:t>
      </w:r>
    </w:p>
    <w:p>
      <w:pPr>
        <w:pStyle w:val="Heading3"/>
      </w:pPr>
      <w:r>
        <w:t>What is the layout of the game?</w:t>
      </w:r>
    </w:p>
    <w:p>
      <w:r/>
      <w:r>
        <w:t>Cirque du Soleil Kooza has a 5x4 layout, displaying 20 symbols per spin and with more possible winning combinations along the paylines.</w:t>
      </w:r>
    </w:p>
    <w:p>
      <w:pPr>
        <w:pStyle w:val="Heading3"/>
      </w:pPr>
      <w:r>
        <w:t>What kind of symbols are in the game?</w:t>
      </w:r>
    </w:p>
    <w:p>
      <w:r/>
      <w:r>
        <w:t>The game uses card symbols in a simple font that fades from gold to red and different Kooza performers and masks, including expanding symbols, Wilds, and Scatters.</w:t>
      </w:r>
    </w:p>
    <w:p>
      <w:pPr>
        <w:pStyle w:val="Heading3"/>
      </w:pPr>
      <w:r>
        <w:t>What are the bonus features of the game?</w:t>
      </w:r>
    </w:p>
    <w:p>
      <w:r/>
      <w:r>
        <w:t>The game has two types of Scatter symbols, giving access to a special feature if at least three are found in a single spin. The red box gives players the opportunity to choose between a random prize and the bonus mode. The bonus mode features a wheel with multipliers based on the bet or free spins.</w:t>
      </w:r>
    </w:p>
    <w:p>
      <w:pPr>
        <w:pStyle w:val="Heading3"/>
      </w:pPr>
      <w:r>
        <w:t>Are there any similar slots to Cirque du Soleil Kooza?</w:t>
      </w:r>
    </w:p>
    <w:p>
      <w:r/>
      <w:r>
        <w:t>Golden Ticket, Roll Up! Roll Up!, Cirtakus, Circus Train, and Wicked Circus are other circus-themed slot games similar to Cirque du Soleil Kooza.</w:t>
      </w:r>
    </w:p>
    <w:p>
      <w:pPr>
        <w:pStyle w:val="Heading3"/>
      </w:pPr>
      <w:r>
        <w:t>Who would enjoy Cirque du Soleil Kooza?</w:t>
      </w:r>
    </w:p>
    <w:p>
      <w:r/>
      <w:r>
        <w:t>This slot game can appeal to everyone, including those who have seen a circus show and those who want a circus-themed slot game that is a little different from the usual.</w:t>
      </w:r>
    </w:p>
    <w:p>
      <w:pPr>
        <w:pStyle w:val="Heading2"/>
      </w:pPr>
      <w:r>
        <w:t>What we like</w:t>
      </w:r>
    </w:p>
    <w:p>
      <w:pPr>
        <w:pStyle w:val="ListBullet"/>
        <w:spacing w:line="240" w:lineRule="auto"/>
        <w:ind w:left="720"/>
      </w:pPr>
      <w:r/>
      <w:r>
        <w:t>Engaging gameplay mechanics with more winning combinations</w:t>
      </w:r>
    </w:p>
    <w:p>
      <w:pPr>
        <w:pStyle w:val="ListBullet"/>
        <w:spacing w:line="240" w:lineRule="auto"/>
        <w:ind w:left="720"/>
      </w:pPr>
      <w:r/>
      <w:r>
        <w:t>Colorful and eye-catching visual design</w:t>
      </w:r>
    </w:p>
    <w:p>
      <w:pPr>
        <w:pStyle w:val="ListBullet"/>
        <w:spacing w:line="240" w:lineRule="auto"/>
        <w:ind w:left="720"/>
      </w:pPr>
      <w:r/>
      <w:r>
        <w:t>Catchy and engaging background music and sound effects</w:t>
      </w:r>
    </w:p>
    <w:p>
      <w:pPr>
        <w:pStyle w:val="ListBullet"/>
        <w:spacing w:line="240" w:lineRule="auto"/>
        <w:ind w:left="720"/>
      </w:pPr>
      <w:r/>
      <w:r>
        <w:t>Offers multiple special symbols and features</w:t>
      </w:r>
    </w:p>
    <w:p>
      <w:pPr>
        <w:pStyle w:val="Heading2"/>
      </w:pPr>
      <w:r>
        <w:t>What we don't like</w:t>
      </w:r>
    </w:p>
    <w:p>
      <w:pPr>
        <w:pStyle w:val="ListBullet"/>
        <w:spacing w:line="240" w:lineRule="auto"/>
        <w:ind w:left="720"/>
      </w:pPr>
      <w:r/>
      <w:r>
        <w:t>Limited availability on some online casinos</w:t>
      </w:r>
    </w:p>
    <w:p>
      <w:pPr>
        <w:pStyle w:val="ListBullet"/>
        <w:spacing w:line="240" w:lineRule="auto"/>
        <w:ind w:left="720"/>
      </w:pPr>
      <w:r/>
      <w:r>
        <w:t>Limited betting range for high roller players</w:t>
      </w:r>
    </w:p>
    <w:p>
      <w:r/>
      <w:r>
        <w:rPr>
          <w:b/>
        </w:rPr>
        <w:t>Play Cirque du Soleil Kooza for Free - Slot Game Review</w:t>
      </w:r>
    </w:p>
    <w:p>
      <w:r/>
      <w:r>
        <w:rPr>
          <w:i/>
        </w:rPr>
        <w:t>Read our review of Cirque du Soleil Kooza slot game, and play for free! Engaging gameplay mechanics with more win combos, colorful visual design and multiple special symbols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