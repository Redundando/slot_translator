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China River Slot Game for Free | Review and Ratings</w:t>
      </w:r>
    </w:p>
    <w:p>
      <w:r/>
      <w:r>
        <w:rPr>
          <w:b/>
        </w:rPr>
        <w:t>Meta description</w:t>
      </w:r>
      <w:r>
        <w:t>: Enjoy the naturalistic China River Slot Game with special features. Play for free and learn pros, cons, RTP, payouts, and more.</w:t>
      </w:r>
    </w:p>
    <w:p>
      <w:pPr>
        <w:pStyle w:val="Heading2"/>
      </w:pPr>
      <w:r>
        <w:t>China River Slot Game Overview</w:t>
      </w:r>
    </w:p>
    <w:p>
      <w:r/>
      <w:r>
        <w:t>If you're looking for a slot game that takes you on a journey through the natural beauty of China, then China River might be just the thing you need. Developed by Bally, this game has a minimalistic design that lets you focus on the gameplay without any unnecessary distractions.</w:t>
      </w:r>
      <w:r/>
    </w:p>
    <w:p>
      <w:r/>
      <w:r>
        <w:t>The game features 5 reels, 4 rows, and 30 paylines, giving you plenty of opportunities to win big. And the best part? You can start betting from as low as 1 cent - perfect for those who want to stretch their budget and still have some fun.</w:t>
      </w:r>
      <w:r/>
    </w:p>
    <w:p>
      <w:r/>
      <w:r>
        <w:t>But don't let the serene surroundings fool you - this game is packed with exciting features to keep you on your toes. With a maximum bet of 1 Euro and an RTP of 95.87%, you could be walking away with some serious cash.</w:t>
      </w:r>
      <w:r/>
    </w:p>
    <w:p>
      <w:r/>
      <w:r>
        <w:t>So what are you waiting for? Grab your fortune cookie and your lucky charm, and give China River a spin. Who knows, you might just end up as rich as a Chinese emperor. Or at the very least, you'll enjoy some beautiful graphics and a great gaming experience.</w:t>
      </w:r>
    </w:p>
    <w:p>
      <w:pPr>
        <w:pStyle w:val="Heading2"/>
      </w:pPr>
      <w:r>
        <w:t>Discover the Mystery Stacked Reels of China River Slot Game</w:t>
      </w:r>
    </w:p>
    <w:p>
      <w:r/>
      <w:r>
        <w:t>Get ready to be amazed! The China River slot game has a Mystery Stacked Reels feature that is something you've never seen before. Each reel is full of mystery symbols stacked on top of each other, which will all be replaced by one of two or three randomly chosen symbols when the spin button is pressed. It's like a little surprise gift every time you spin the reels.</w:t>
      </w:r>
    </w:p>
    <w:p>
      <w:r/>
      <w:r>
        <w:t>But don't worry, the Wild symbol in this game isn't replaced by mystery symbols. It's the hero who will help you land those winning combinations and can substitute for any other symbol on the reels except for the Scatter symbol.</w:t>
      </w:r>
    </w:p>
    <w:p>
      <w:r/>
      <w:r>
        <w:t>With the Mystery Stacked Reels landing in almost every spin, you'll have plenty of opportunities to win big in China River. It's almost as if those reels are made of pure magic, right?</w:t>
      </w:r>
    </w:p>
    <w:p>
      <w:pPr>
        <w:pStyle w:val="Heading2"/>
      </w:pPr>
      <w:r>
        <w:t>Paytable and Highest Paying Symbols</w:t>
      </w:r>
    </w:p>
    <w:p>
      <w:r/>
      <w:r>
        <w:t>If you're looking for a slot game that not only provides a fun experience but also rewards you with high payouts, then China River is the perfect game for you! Let's dive right into the paytable and discover the highest paying symbols.</w:t>
      </w:r>
      <w:r/>
    </w:p>
    <w:p>
      <w:r/>
      <w:r>
        <w:t>First, let's talk about the nitty-gritty. There are six Royal symbols that you'll come across while playing this game. These include 9, 10, J, Q, K, and A. But we know you're here for the good stuff - the highest paying symbols. Don't worry, we've got you covered!</w:t>
      </w:r>
      <w:r/>
    </w:p>
    <w:p>
      <w:r/>
      <w:r>
        <w:t>If you're lucky enough to land five Frogs on the reels, you'll win 33.33 times your initial bet! That's right - you can get rich just by finding some lucky amphibians. And if that's not impressive enough for you, the Gold Bowl, Lotus Flower, and Chinese Character dressed in gold will also reward you with the same payout if you manage to land five of them on the reels!</w:t>
      </w:r>
      <w:r/>
    </w:p>
    <w:p>
      <w:r/>
      <w:r>
        <w:t>It's safe to say that these symbols will definitely help you boost your bankroll in a major way. But let's not forget - this game is all about having fun too! So while you're spinning those reels and raking in those payouts, take a moment to appreciate the beauty of the game's graphics and animations. Who knew a slot game could be so aesthetically pleasing?</w:t>
      </w:r>
      <w:r/>
    </w:p>
    <w:p>
      <w:r/>
      <w:r>
        <w:t>So, there you have it - everything you need to know about the paytable and highest paying symbols in China River. We hope this information has been helpful in planning your next big win! And don't forget - if you happen to come across a Golden Frog, be sure to give him a kiss for good luck. We're not saying it'll help you win, but it definitely won't hurt to try!</w:t>
      </w:r>
    </w:p>
    <w:p>
      <w:pPr>
        <w:pStyle w:val="Heading2"/>
      </w:pPr>
      <w:r>
        <w:t>Unleash Your Luck with Wild and Scatter Symbols in China River</w:t>
      </w:r>
    </w:p>
    <w:p>
      <w:r/>
      <w:r>
        <w:t>Get ready to embark on a thrilling ride with China River - the online slot game that lets you experience the charm and beauty of ancient China. Featuring a mesmerizing oriental theme, this game is sure to keep you hooked with its spectacular graphics and sound effects. But what truly sets China River apart from other slot games is its Wild and Scatter symbols - powerful features that can boost your winnings significantly.</w:t>
      </w:r>
      <w:r>
        <w:t xml:space="preserve"> </w:t>
      </w:r>
    </w:p>
    <w:p>
      <w:r/>
      <w:r>
        <w:t>The Yellow Bird is the Wild symbol in China River, and it lands on reels 2, 3, 4, and 5. This little fella is truly a game changer as it can replace any paying symbol and create more winning combinations for you. Plus, the bird's cute appearance is sure to bring a smile to your face. Who knew that a tiny avian creature could bring so much luck?</w:t>
      </w:r>
      <w:r>
        <w:t xml:space="preserve"> </w:t>
      </w:r>
    </w:p>
    <w:p>
      <w:r/>
      <w:r>
        <w:t xml:space="preserve">Speaking of luck, China River has two Scatter symbols - Colored Coins in gold and red. If you manage to land 3 to 5 of these symbols on the reels, you'll be rewarded with 8 to 15 free spins depending on the number of Scatters, and up to 100 times your bet as a prize. </w:t>
      </w:r>
      <w:r>
        <w:t xml:space="preserve"> </w:t>
      </w:r>
    </w:p>
    <w:p>
      <w:r/>
      <w:r>
        <w:t>Did we mention that the Scatter symbols are also visually stunning? The golden and ruby red coins are sure to make you feel like you're in ancient China, where wealth and prosperity abound. So, keep your eyes peeled for these beautiful coins as they could be your ticket to some serious cash.</w:t>
      </w:r>
      <w:r>
        <w:t xml:space="preserve"> </w:t>
      </w:r>
    </w:p>
    <w:p>
      <w:r/>
      <w:r>
        <w:t>All in all, the Wild and Scatter symbols in China River are not only lucrative but entertaining as well. With its charming theme and exciting features, this game has everything you could ask for in an online slot. So, turn up the volume and let the good times roll!</w:t>
      </w:r>
    </w:p>
    <w:p>
      <w:pPr>
        <w:pStyle w:val="Heading2"/>
      </w:pPr>
      <w:r>
        <w:t>Get Ready to Win! - Progressive Jackpots in China River</w:t>
      </w:r>
    </w:p>
    <w:p>
      <w:r/>
      <w:r>
        <w:t>So you think you're ready to play China River? Well, buckle up and get ready to experience the thrill of the three progressive jackpots that must be won before they reach preset levels of 1,500, 20,000, or a whopping 200,000 credits. It's like chasing a dragon, but way more profitable!</w:t>
      </w:r>
      <w:r/>
    </w:p>
    <w:p>
      <w:r/>
      <w:r>
        <w:t>The jackpots are called Minor, Major, and Epic, and boy oh boy, could they make your day if you hit them right. The game's current amount for each jackpot is displayed right above the reels. Just imagine raking in all that sweet, sweet moolah! But if you don't hit the jackpot, no need to cry yourself to sleep, as you can still enjoy plenty of other cash prizes. No one leaves China River empty-handed.</w:t>
      </w:r>
      <w:r/>
    </w:p>
    <w:p>
      <w:r/>
      <w:r>
        <w:t>As with all great things in life, there's a catch. When a Jackpot is won, it is reset to an initial amount of about 25% of the amount paid. But don't be discouraged. This is just enough time for you to win it again and again.</w:t>
      </w:r>
      <w:r/>
    </w:p>
    <w:p>
      <w:r/>
      <w:r>
        <w:t>Oh, and did we mention that 2% of each bet is used to feed the three jackpots? This not only makes the jackpots grow faster but also contributes to the game's RTP of 95.87%. So, not only do you have a chance of winning that sweet, sweet jackpot, but you also get a solid return on your investment. Talk about a win-win situation!</w:t>
      </w:r>
    </w:p>
    <w:p>
      <w:pPr>
        <w:pStyle w:val="Heading2"/>
      </w:pPr>
      <w:r>
        <w:t>FAQ</w:t>
      </w:r>
    </w:p>
    <w:p>
      <w:pPr>
        <w:pStyle w:val="Heading3"/>
      </w:pPr>
      <w:r>
        <w:t>What is the RTP of China River?</w:t>
      </w:r>
    </w:p>
    <w:p>
      <w:r/>
      <w:r>
        <w:t>China River has an RTP of 95.87%, but 2% comes from the Progressive Jackpots.</w:t>
      </w:r>
    </w:p>
    <w:p>
      <w:pPr>
        <w:pStyle w:val="Heading3"/>
      </w:pPr>
      <w:r>
        <w:t>What are the highest paying symbols in China River?</w:t>
      </w:r>
    </w:p>
    <w:p>
      <w:r/>
      <w:r>
        <w:t>The highest paying symbols in China River are the Frog, Gold Bowl, Lotus Flower, and the Chinese Character symbol.</w:t>
      </w:r>
    </w:p>
    <w:p>
      <w:pPr>
        <w:pStyle w:val="Heading3"/>
      </w:pPr>
      <w:r>
        <w:t>How many paylines does China River have?</w:t>
      </w:r>
    </w:p>
    <w:p>
      <w:r/>
      <w:r>
        <w:t>China River has 30 paylines.</w:t>
      </w:r>
    </w:p>
    <w:p>
      <w:pPr>
        <w:pStyle w:val="Heading3"/>
      </w:pPr>
      <w:r>
        <w:t>What are the three progressive jackpots in China River?</w:t>
      </w:r>
    </w:p>
    <w:p>
      <w:r/>
      <w:r>
        <w:t>The three progressive jackpots in China River are Minor, Major, and Epic.</w:t>
      </w:r>
    </w:p>
    <w:p>
      <w:pPr>
        <w:pStyle w:val="Heading3"/>
      </w:pPr>
      <w:r>
        <w:t>What is the minimum bet amount in China River?</w:t>
      </w:r>
    </w:p>
    <w:p>
      <w:r/>
      <w:r>
        <w:t>The minimum bet amount in China River is 1 cent.</w:t>
      </w:r>
    </w:p>
    <w:p>
      <w:pPr>
        <w:pStyle w:val="Heading3"/>
      </w:pPr>
      <w:r>
        <w:t>What is the Mystery Stacked Reels feature in China River?</w:t>
      </w:r>
    </w:p>
    <w:p>
      <w:r/>
      <w:r>
        <w:t>The Mystery Stacked Reels feature in China River is where each reel contains positions of mystery symbols that are replaced with one of two or three randomly chosen symbols when the spin is initiated.</w:t>
      </w:r>
    </w:p>
    <w:p>
      <w:pPr>
        <w:pStyle w:val="Heading3"/>
      </w:pPr>
      <w:r>
        <w:t>What is the Wild symbol in China River?</w:t>
      </w:r>
    </w:p>
    <w:p>
      <w:r/>
      <w:r>
        <w:t>The Wild symbol in China River is the Yellow Bird.</w:t>
      </w:r>
    </w:p>
    <w:p>
      <w:pPr>
        <w:pStyle w:val="Heading3"/>
      </w:pPr>
      <w:r>
        <w:t>What are the Scatter symbols in China River?</w:t>
      </w:r>
    </w:p>
    <w:p>
      <w:r/>
      <w:r>
        <w:t>The Scatter symbols in China River are the colored Coins in gold and red.</w:t>
      </w:r>
    </w:p>
    <w:p>
      <w:pPr>
        <w:pStyle w:val="Heading2"/>
      </w:pPr>
      <w:r>
        <w:t>What we like</w:t>
      </w:r>
    </w:p>
    <w:p>
      <w:pPr>
        <w:pStyle w:val="ListBullet"/>
        <w:spacing w:line="240" w:lineRule="auto"/>
        <w:ind w:left="720"/>
      </w:pPr>
      <w:r/>
      <w:r>
        <w:t>Mystery Stacked Reels feature</w:t>
      </w:r>
    </w:p>
    <w:p>
      <w:pPr>
        <w:pStyle w:val="ListBullet"/>
        <w:spacing w:line="240" w:lineRule="auto"/>
        <w:ind w:left="720"/>
      </w:pPr>
      <w:r/>
      <w:r>
        <w:t>Progressive jackpots</w:t>
      </w:r>
    </w:p>
    <w:p>
      <w:pPr>
        <w:pStyle w:val="ListBullet"/>
        <w:spacing w:line="240" w:lineRule="auto"/>
        <w:ind w:left="720"/>
      </w:pPr>
      <w:r/>
      <w:r>
        <w:t>Free spins feature</w:t>
      </w:r>
    </w:p>
    <w:p>
      <w:pPr>
        <w:pStyle w:val="ListBullet"/>
        <w:spacing w:line="240" w:lineRule="auto"/>
        <w:ind w:left="720"/>
      </w:pPr>
      <w:r/>
      <w:r>
        <w:t>High payout with the Frog, Gold Bowl, Lotus Flower, and Golden Chinese Character symbols</w:t>
      </w:r>
    </w:p>
    <w:p>
      <w:pPr>
        <w:pStyle w:val="Heading2"/>
      </w:pPr>
      <w:r>
        <w:t>What we don't like</w:t>
      </w:r>
    </w:p>
    <w:p>
      <w:pPr>
        <w:pStyle w:val="ListBullet"/>
        <w:spacing w:line="240" w:lineRule="auto"/>
        <w:ind w:left="720"/>
      </w:pPr>
      <w:r/>
      <w:r>
        <w:t>Minimalistic design may not appeal to some</w:t>
      </w:r>
    </w:p>
    <w:p>
      <w:pPr>
        <w:pStyle w:val="ListBullet"/>
        <w:spacing w:line="240" w:lineRule="auto"/>
        <w:ind w:left="720"/>
      </w:pPr>
      <w:r/>
      <w:r>
        <w:t>No bonus round</w:t>
      </w:r>
    </w:p>
    <w:p>
      <w:r/>
      <w:r>
        <w:rPr>
          <w:i/>
        </w:rPr>
        <w:t>Prompt: Create a feature image for China River online slot game that features a happy Maya warrior with glasses in a cartoon style. For the feature image of the China River online slot game, create a cartoon-style drawing that showcases a Maya warrior in glasses, with a big smile on their face. The warrior should be holding a golden bowl and surrounded by leaves and flowers, similar to the game's design. The background should feature a river flowing in the middle with a boat covered in flowers. The image should have bright colors, with a joyful and playful vibe that represents the game's entertaining and exciting gameplay. Make sure to include the title of the game in the image and any other details that will appeal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