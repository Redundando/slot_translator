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Diamond for Free - Classic Online Slot</w:t>
      </w:r>
    </w:p>
    <w:p>
      <w:pPr>
        <w:pStyle w:val="Heading2"/>
      </w:pPr>
      <w:r>
        <w:t>Double Diamond Slot Game Overview</w:t>
      </w:r>
    </w:p>
    <w:p>
      <w:r/>
      <w:r>
        <w:t>Double Diamond is the OG of online slot games. This throwback game developed by IGT has been around since before the dinosaurs. Well, maybe not that long, but it has definitely stood the test of time. With its simple gameplay and retro vibes, Double Diamond is sure to give you a blast from the past.</w:t>
      </w:r>
    </w:p>
    <w:p>
      <w:r/>
      <w:r>
        <w:t>While some people may think that one payline is outdated, we like to call it classic. Plus, with only one payline to worry about, you won't be left scratching your head trying to figure out how you didn't win even though you thought you matched those symbols perfectly.</w:t>
      </w:r>
    </w:p>
    <w:p>
      <w:r/>
      <w:r>
        <w:t>And let's not forget about those diamonds - the game's namesake. They say that diamonds are a girl's best friend, but in this game, they're everyone's best friend. With the Double Diamond logo acting as the game's wild symbol, you can double your win just by landing one in a winning combination. It's almost like finding a diamond in the rough, except it's in your pockets.</w:t>
      </w:r>
    </w:p>
    <w:p>
      <w:pPr>
        <w:pStyle w:val="Heading2"/>
      </w:pPr>
      <w:r>
        <w:t>Gameplay and Features</w:t>
      </w:r>
    </w:p>
    <w:p>
      <w:r/>
      <w:r>
        <w:t>Are you ready for a blast from the past? Double Diamond online slot machine takes us back to the good old days of simple, yet exciting gameplay. With only three reels and one payline, this game may seem basic, but don't be fooled - the potential for big wins is immense.</w:t>
      </w:r>
      <w:r/>
    </w:p>
    <w:p>
      <w:r/>
      <w:r>
        <w:t>The Wild symbol in this game is the iconic Double Diamond logo, which doubles any win and replaces all other symbols. Who wouldn't want a Double Diamond on their team? Aligning 3 of these symbols on a winning payline will grant you a whopping 1000 coins! Along with the Double Diamond logo, players will encounter classic slot symbols, including the lucky number 7 and cherries. You might even stumble upon some other distinctive symbols from old-fashioned mechanical slot machines.</w:t>
      </w:r>
      <w:r/>
    </w:p>
    <w:p>
      <w:r/>
      <w:r>
        <w:t xml:space="preserve">Let's be real - sometimes complicated storylines in slot games can be a bit overwhelming. Double Diamond online slot machine keeps things simple, and that's what makes it so enjoyable. It's like a refreshing breeze on a hot summer's day - just what you need to cool off and win some coins. </w:t>
      </w:r>
      <w:r/>
    </w:p>
    <w:p>
      <w:r/>
      <w:r>
        <w:t>In conclusion, Double Diamond online slot machine is a classic game with a modern twist. Its simplicity is what makes it so appealing, and with the Wild symbol doubling any wins, you'll definitely want a piece of this action. So, why not give it a spin and see if Lady Luck is on your side?</w:t>
      </w:r>
    </w:p>
    <w:p>
      <w:pPr>
        <w:pStyle w:val="Heading2"/>
      </w:pPr>
      <w:r>
        <w:t>Symbols and Payouts</w:t>
      </w:r>
    </w:p>
    <w:p>
      <w:r/>
      <w:r>
        <w:t>Are you ready to dive into the world of slot machines? Double Diamond brings a traditional bar slot machine theme with its symbols that will take you back to the good old days. Brace yourself to see the number 7s, cherries, and bar symbols.</w:t>
      </w:r>
    </w:p>
    <w:p>
      <w:r/>
      <w:r>
        <w:t>Double Diamond's Wild symbol is its logo which surprisingly enough, is aptly named Double Diamond. It can make up for any symbols you might be missing to get that winning combination. You know what they say, diamonds are a player's best friend.</w:t>
      </w:r>
    </w:p>
    <w:p>
      <w:r/>
      <w:r>
        <w:t>Now let's talk about the best part, payouts! Double Diamond offers a range of payouts that cater to all types of players. One cherry in any position on the payline pays twice your bet. It's almost like eating a cherry pie and getting twice the amount of cherries by mistake. And if that's not enough to tickle your fancy, then how about three red 7 symbols are worth 80x your bet? That's some next-level slot action, and everyone knows, when you get the red 7s, it's like ringing the jackpot bell.</w:t>
      </w:r>
    </w:p>
    <w:p>
      <w:r/>
      <w:r>
        <w:t>So, take a deep breath and spin those reels. Maybe you will hit the Double Diamond logo and get lucky enough to win big. Or even better, be like a cherry on top of a cake and have lady luck smile upon you with the red 7s.</w:t>
      </w:r>
    </w:p>
    <w:p>
      <w:pPr>
        <w:pStyle w:val="Heading2"/>
      </w:pPr>
      <w:r>
        <w:t>Real Money and Demo Mode Options</w:t>
      </w:r>
    </w:p>
    <w:p>
      <w:r/>
      <w:r>
        <w:t>Looking to double your winnings and bring home a sparkling diamond? Then you'll want to check out Double Diamond, one of the hottest online slot games around for both real money and demo play.</w:t>
      </w:r>
    </w:p>
    <w:p>
      <w:r/>
      <w:r>
        <w:t>With real money play, you'll have the chance to cash in on the massive welcome bonus, giving you a well-deserved head start on your quest for fortune. And if you're not feeling quite like a high roller just yet, you can always try demo mode first to get the lay of the land and practice a few spins without breaking the bank.</w:t>
      </w:r>
    </w:p>
    <w:p>
      <w:r/>
      <w:r>
        <w:t>And here's the best part: Double Diamond doesn't even require registration! You can start spinning those reels without any hassle or red tape, giving you more time to focus on hitting that big payout.</w:t>
      </w:r>
    </w:p>
    <w:p>
      <w:r/>
      <w:r>
        <w:t>So what are you waiting for? Grab your lucky charm and get ready to uncover the hidden gems of Double Diamond - and maybe even strike it rich in the process!</w:t>
      </w:r>
    </w:p>
    <w:p>
      <w:pPr>
        <w:pStyle w:val="Heading2"/>
      </w:pPr>
      <w:r>
        <w:t>Recommended Online Casinos</w:t>
      </w:r>
    </w:p>
    <w:p>
      <w:r/>
      <w:r>
        <w:t>Looking for a great online casino to play Double Diamond? Well, you're in luck because this game is available on many reputable websites out there. Let's take a closer look at some of the top recommended casinos for playing this classic slot game.</w:t>
      </w:r>
    </w:p>
    <w:p>
      <w:r/>
      <w:r>
        <w:t>First up is Bet365. These guys are serious about providing players with a top-notch gaming experience. With a plethora of slots and casino games on offer, players will never be bored. And their welcome bonus is not to be missed either.</w:t>
      </w:r>
    </w:p>
    <w:p>
      <w:r/>
      <w:r>
        <w:t>Another great option is 888 Casino. Sure, they may be famous for their poker platform but their online casino is equally impressive. And if you're into mobile gaming, their app is one of the best out there. So why not give Double Diamond a spin while you're on the go?</w:t>
      </w:r>
    </w:p>
    <w:p>
      <w:r/>
      <w:r>
        <w:t>If you're looking for a more diverse gaming experience, Betfair could be the online casino for you. With a sportsbook, virtual sports, and arcade games on top of their casino games, there's something for everyone. And they offer some pretty enticing promotions for both new and returning players.</w:t>
      </w:r>
    </w:p>
    <w:p>
      <w:r/>
      <w:r>
        <w:t>Finally, we have William Hill. With over 80 years in the industry, you know you're in good hands with this online casino. Their selection of online slots is impressive and their customer service is top-notch. Plus, they've got some pretty great welcome offers to help you kickstart your gaming journey.</w:t>
      </w:r>
    </w:p>
    <w:p>
      <w:r/>
      <w:r>
        <w:t>No matter which online casino you choose, one thing is for sure - you're going to have a great time playing Double Diamond. So place your bets, press spin, and let the good times roll!</w:t>
      </w:r>
    </w:p>
    <w:p>
      <w:pPr>
        <w:pStyle w:val="Heading2"/>
      </w:pPr>
      <w:r>
        <w:t>FAQ</w:t>
      </w:r>
    </w:p>
    <w:p>
      <w:pPr>
        <w:pStyle w:val="Heading3"/>
      </w:pPr>
      <w:r>
        <w:t>How many paylines does the Double Diamond slot have?</w:t>
      </w:r>
    </w:p>
    <w:p>
      <w:r/>
      <w:r>
        <w:t>The Double Diamond slot only has one payline.</w:t>
      </w:r>
    </w:p>
    <w:p>
      <w:pPr>
        <w:pStyle w:val="Heading3"/>
      </w:pPr>
      <w:r>
        <w:t>What is the maximum payout for aligning three Double Diamond logos?</w:t>
      </w:r>
    </w:p>
    <w:p>
      <w:r/>
      <w:r>
        <w:t>The maximum payout for aligning three Double Diamond logos is 1000 coins.</w:t>
      </w:r>
    </w:p>
    <w:p>
      <w:pPr>
        <w:pStyle w:val="Heading3"/>
      </w:pPr>
      <w:r>
        <w:t>What is the Wild symbol in the Double Diamond slot?</w:t>
      </w:r>
    </w:p>
    <w:p>
      <w:r/>
      <w:r>
        <w:t>The Oval Double Diamond logo is the Wild symbol in the Double Diamond slot.</w:t>
      </w:r>
    </w:p>
    <w:p>
      <w:pPr>
        <w:pStyle w:val="Heading3"/>
      </w:pPr>
      <w:r>
        <w:t>What happens when a winning combination includes a Wild symbol?</w:t>
      </w:r>
    </w:p>
    <w:p>
      <w:r/>
      <w:r>
        <w:t>When a winning combination includes a Wild symbol, the payout is doubled.</w:t>
      </w:r>
    </w:p>
    <w:p>
      <w:pPr>
        <w:pStyle w:val="Heading3"/>
      </w:pPr>
      <w:r>
        <w:t>What is the smallest payout in the Double Diamond slot?</w:t>
      </w:r>
    </w:p>
    <w:p>
      <w:r/>
      <w:r>
        <w:t>The smallest payout in the Double Diamond slot is twice your bet for one cherry in any position on the payline.</w:t>
      </w:r>
    </w:p>
    <w:p>
      <w:pPr>
        <w:pStyle w:val="Heading3"/>
      </w:pPr>
      <w:r>
        <w:t>What is the demo mode in the Double Diamond slot?</w:t>
      </w:r>
    </w:p>
    <w:p>
      <w:r/>
      <w:r>
        <w:t>The demo mode in the Double Diamond slot allows you to play for free without betting real money.</w:t>
      </w:r>
    </w:p>
    <w:p>
      <w:pPr>
        <w:pStyle w:val="Heading3"/>
      </w:pPr>
      <w:r>
        <w:t>Are there any complicated storylines in the Double Diamond slot?</w:t>
      </w:r>
    </w:p>
    <w:p>
      <w:r/>
      <w:r>
        <w:t>No, the Double Diamond slot has a simple gameplay and no complicated storylines.</w:t>
      </w:r>
    </w:p>
    <w:p>
      <w:pPr>
        <w:pStyle w:val="Heading3"/>
      </w:pPr>
      <w:r>
        <w:t>What kind of players will appreciate the Double Diamond slot?</w:t>
      </w:r>
    </w:p>
    <w:p>
      <w:r/>
      <w:r>
        <w:t>Players who enjoy classic, three-reel online slots will appreciate the Double Diamond slot.</w:t>
      </w:r>
    </w:p>
    <w:p>
      <w:pPr>
        <w:pStyle w:val="Heading2"/>
      </w:pPr>
      <w:r>
        <w:t>What we like</w:t>
      </w:r>
    </w:p>
    <w:p>
      <w:pPr>
        <w:pStyle w:val="ListBullet"/>
        <w:spacing w:line="240" w:lineRule="auto"/>
        <w:ind w:left="720"/>
      </w:pPr>
      <w:r/>
      <w:r>
        <w:t>Simple gameplay and design with retro theme</w:t>
      </w:r>
    </w:p>
    <w:p>
      <w:pPr>
        <w:pStyle w:val="ListBullet"/>
        <w:spacing w:line="240" w:lineRule="auto"/>
        <w:ind w:left="720"/>
      </w:pPr>
      <w:r/>
      <w:r>
        <w:t>One Wild symbol that doubles any winning combination</w:t>
      </w:r>
    </w:p>
    <w:p>
      <w:pPr>
        <w:pStyle w:val="ListBullet"/>
        <w:spacing w:line="240" w:lineRule="auto"/>
        <w:ind w:left="720"/>
      </w:pPr>
      <w:r/>
      <w:r>
        <w:t>Option to play with real money or free demo mode</w:t>
      </w:r>
    </w:p>
    <w:p>
      <w:pPr>
        <w:pStyle w:val="ListBullet"/>
        <w:spacing w:line="240" w:lineRule="auto"/>
        <w:ind w:left="720"/>
      </w:pPr>
      <w:r/>
      <w:r>
        <w:t>Available on many popular online casinos</w:t>
      </w:r>
    </w:p>
    <w:p>
      <w:pPr>
        <w:pStyle w:val="Heading2"/>
      </w:pPr>
      <w:r>
        <w:t>What we don't like</w:t>
      </w:r>
    </w:p>
    <w:p>
      <w:pPr>
        <w:pStyle w:val="ListBullet"/>
        <w:spacing w:line="240" w:lineRule="auto"/>
        <w:ind w:left="720"/>
      </w:pPr>
      <w:r/>
      <w:r>
        <w:t>Only one payline available in the game</w:t>
      </w:r>
    </w:p>
    <w:p>
      <w:pPr>
        <w:pStyle w:val="ListBullet"/>
        <w:spacing w:line="240" w:lineRule="auto"/>
        <w:ind w:left="720"/>
      </w:pPr>
      <w:r/>
      <w:r>
        <w:t>Limited bonus features compared to other online slots</w:t>
      </w:r>
    </w:p>
    <w:p>
      <w:r/>
      <w:r>
        <w:rPr>
          <w:b/>
        </w:rPr>
        <w:t>Play Double Diamond for Free - Classic Online Slot</w:t>
      </w:r>
    </w:p>
    <w:p>
      <w:r/>
      <w:r>
        <w:rPr>
          <w:i/>
        </w:rPr>
        <w:t>Read our review and play Double Diamond for free at top online casinos. Enjoy the classic three-reel design and Wild symbol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