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Maui Millions for Free - A Review of the Colorful and Tropical Online Slot</w:t>
      </w:r>
    </w:p>
    <w:p>
      <w:pPr>
        <w:pStyle w:val="Heading2"/>
      </w:pPr>
      <w:r>
        <w:t>Experience the Exciting Gameplay of Maui Millions</w:t>
      </w:r>
    </w:p>
    <w:p>
      <w:r/>
      <w:r>
        <w:t xml:space="preserve">Maui Millions is not your typical Hawaiian vacation. It’s a five-reel, three-row online slot game that will transport you to a tropical paradise where the winnings never stop. With 243 winning lines, you have more chances to win than you do to catch a sunburn. Speaking of winning, Maui Millions boasts a 97.39% RTP with high volatility, making it a game for the true risk-taker. </w:t>
      </w:r>
      <w:r>
        <w:t xml:space="preserve"> </w:t>
      </w:r>
    </w:p>
    <w:p>
      <w:r/>
      <w:r>
        <w:t>In addition to its beautiful graphics and island-inspired soundtrack, Maui Millions introduces a range of bonus modes to keep the game interesting - unlike the taste of poi. From flowers and sandals to coconuts and guitars, the game symbols are sure to make you feel like you’re right there on the beach soaking up the sun, or under the warm glow of the tiki torches. So, gear up and pack your bags - Maui Millions is waiting for you!</w:t>
      </w:r>
    </w:p>
    <w:p>
      <w:pPr>
        <w:pStyle w:val="Heading2"/>
      </w:pPr>
      <w:r>
        <w:t>Bonus Modes: The Cherry on Top of Maui Millions</w:t>
      </w:r>
    </w:p>
    <w:p>
      <w:r/>
      <w:r>
        <w:t xml:space="preserve">Get ready for a bonus overload on Maui Millions. This slot game will have you on the edge of your seat with its two bonus modes that are sure to make your pockets a little heavier. </w:t>
      </w:r>
    </w:p>
    <w:p>
      <w:r/>
      <w:r>
        <w:t>The first bonus mode, the free spin mode, takes the excitement to a whole new level. All you need to do to activate it is land at least three palm tree symbols on the grid. And, if you thought that was enough, think again! This mode offers more multipliers, increasing your chances of unlocking additional free spins. It's a win-win, right?</w:t>
      </w:r>
    </w:p>
    <w:p>
      <w:r/>
      <w:r>
        <w:t>But wait, there's more! The second bonus mode is called Cash Spin, and it's guaranteed to get you drooling. This mode fills the grid with winning symbols, each with a multiplier ending with a substantial win. So if you're feeling lucky, Maui Millions is the game for you.</w:t>
      </w:r>
    </w:p>
    <w:p>
      <w:pPr>
        <w:pStyle w:val="Heading2"/>
      </w:pPr>
      <w:r>
        <w:t>Discover Other Tropical-Themed Slots!</w:t>
      </w:r>
    </w:p>
    <w:p>
      <w:r/>
      <w:r>
        <w:t>Ready to explore the vast sea of online slots with a tropical and island vibe? Look no further! If you're a fan of the laid-back Hawaiian paradise of Maui Millions, then you'll love games like Tropical Heat by Merkur Gaming! And who doesn't love a good pirate-themed game? Check out Boom Pirates by Foxium for some swashbuckling action or Pirates Charm by Quickspin for some high stakes on the high seas!</w:t>
      </w:r>
    </w:p>
    <w:p>
      <w:pPr>
        <w:pStyle w:val="Heading2"/>
      </w:pPr>
      <w:r>
        <w:t>Get Your Hula On: Maui Millions Breakdown</w:t>
      </w:r>
    </w:p>
    <w:p>
      <w:r/>
      <w:r>
        <w:t>If you're looking for a tropical escape, Maui Millions will take you to sun-kissed beaches, fruity cocktails, and killer waves! This game features a 5x3 layout that's packed with 243 winning lines. Watch out for game symbols like sandals, coconuts, and flowers, as well as some musical instruments like guitars and drums.</w:t>
      </w:r>
    </w:p>
    <w:p>
      <w:r/>
      <w:r>
        <w:t>But don't let the sunny vibes fool you - Maui Millions is characterized by high volatility. Brace yourself for a bumpy ride, as you may need to spin the reels multiple times before hitting it big. With an impressive RTP of 97.39%, Maui Millions offers players a fair shot at winning big bucks.</w:t>
      </w:r>
    </w:p>
    <w:p>
      <w:r/>
      <w:r>
        <w:t>Overall, Maui Millions offers a fun, tropical gaming experience, complete with high volatility and plenty of chances to win. So, grab yourself a Mai Tai and get ready to hula your way to victory!</w:t>
      </w:r>
    </w:p>
    <w:p>
      <w:pPr>
        <w:pStyle w:val="Heading2"/>
      </w:pPr>
      <w:r>
        <w:t>Get a Taste of the Tropics: Maui Millions</w:t>
      </w:r>
    </w:p>
    <w:p>
      <w:r/>
      <w:r>
        <w:t>Looking for a virtual escape to a tropical paradise? Maui Millions has got you covered! This online slot game will transport you straight to the beaches of Hawaii with its colorful and relaxing atmosphere that'll have you feeling like you're soaking up the sun in no time.</w:t>
      </w:r>
    </w:p>
    <w:p>
      <w:r/>
      <w:r>
        <w:t>Get ready to groove to the light and cheery tunes that'll keep you company throughout the game and make the experience all the more enjoyable. As for gameplay, the wide range of bonus modes in Maui Millions will keep you captivated, and with the potential for big wins, you'll be feeling like a millionaire in no time.</w:t>
      </w:r>
    </w:p>
    <w:p>
      <w:r/>
      <w:r>
        <w:t>Overall, if you're on the hunt for a fun and engaging online slot game that's guaranteed to put you in a good mood, then Maui Millions is definitely worth a spin!</w:t>
      </w:r>
    </w:p>
    <w:p>
      <w:pPr>
        <w:pStyle w:val="Heading2"/>
      </w:pPr>
      <w:r>
        <w:t>FAQ</w:t>
      </w:r>
    </w:p>
    <w:p>
      <w:pPr>
        <w:pStyle w:val="Heading3"/>
      </w:pPr>
      <w:r>
        <w:t>What is Maui Millions?</w:t>
      </w:r>
    </w:p>
    <w:p>
      <w:r/>
      <w:r>
        <w:t>Maui Millions is an online slot game developed by Kalamba Games with a tropical and colorful theme.</w:t>
      </w:r>
    </w:p>
    <w:p>
      <w:pPr>
        <w:pStyle w:val="Heading3"/>
      </w:pPr>
      <w:r>
        <w:t>What is the RTP of Maui Millions?</w:t>
      </w:r>
    </w:p>
    <w:p>
      <w:r/>
      <w:r>
        <w:t>The RTP of Maui Millions is 97.39%, which is quite high compared to other slots.</w:t>
      </w:r>
    </w:p>
    <w:p>
      <w:pPr>
        <w:pStyle w:val="Heading3"/>
      </w:pPr>
      <w:r>
        <w:t>How many winning lines does Maui Millions have?</w:t>
      </w:r>
    </w:p>
    <w:p>
      <w:r/>
      <w:r>
        <w:t>Maui Millions has 243 winning lines, which gives players many opportunities to win.</w:t>
      </w:r>
    </w:p>
    <w:p>
      <w:pPr>
        <w:pStyle w:val="Heading3"/>
      </w:pPr>
      <w:r>
        <w:t>What is the Bonus symbol in Maui Millions?</w:t>
      </w:r>
    </w:p>
    <w:p>
      <w:r/>
      <w:r>
        <w:t>The Bonus symbol in Maui Millions is represented by palm trees and allows access to the mode with free spins.</w:t>
      </w:r>
    </w:p>
    <w:p>
      <w:pPr>
        <w:pStyle w:val="Heading3"/>
      </w:pPr>
      <w:r>
        <w:t>What is the highest paying bonus mode in Maui Millions?</w:t>
      </w:r>
    </w:p>
    <w:p>
      <w:r/>
      <w:r>
        <w:t>The richest bonus mode in Maui Millions is 'Cash Spins,' during which players can access truly extraordinary wins.</w:t>
      </w:r>
    </w:p>
    <w:p>
      <w:pPr>
        <w:pStyle w:val="Heading3"/>
      </w:pPr>
      <w:r>
        <w:t>What are some slot games similar to Maui Millions?</w:t>
      </w:r>
    </w:p>
    <w:p>
      <w:r/>
      <w:r>
        <w:t>Some slot games similar to Maui Millions are Tropical Heat, Boom Pirates, and Pirates Charm, all of which have tropical or pirate themes.</w:t>
      </w:r>
    </w:p>
    <w:p>
      <w:pPr>
        <w:pStyle w:val="Heading3"/>
      </w:pPr>
      <w:r>
        <w:t>What is the volatility of Maui Millions?</w:t>
      </w:r>
    </w:p>
    <w:p>
      <w:r/>
      <w:r>
        <w:t>The volatility of Maui Millions is high, which means that players may need to play several unsuccessful rounds before winning big.</w:t>
      </w:r>
    </w:p>
    <w:p>
      <w:pPr>
        <w:pStyle w:val="Heading3"/>
      </w:pPr>
      <w:r>
        <w:t>What is the visual style of Maui Millions?</w:t>
      </w:r>
    </w:p>
    <w:p>
      <w:r/>
      <w:r>
        <w:t>Maui Millions has a colorful tropical theme with symbols such as flowers, sandals, coconuts, guitars, and drums. It's perfect for players who want to dissociate from the dark atmosphere often found in other slot games.</w:t>
      </w:r>
    </w:p>
    <w:p>
      <w:pPr>
        <w:pStyle w:val="Heading2"/>
      </w:pPr>
      <w:r>
        <w:t>What we like</w:t>
      </w:r>
    </w:p>
    <w:p>
      <w:pPr>
        <w:pStyle w:val="ListBullet"/>
        <w:spacing w:line="240" w:lineRule="auto"/>
        <w:ind w:left="720"/>
      </w:pPr>
      <w:r/>
      <w:r>
        <w:t>High RTP of 97.39%</w:t>
      </w:r>
    </w:p>
    <w:p>
      <w:pPr>
        <w:pStyle w:val="ListBullet"/>
        <w:spacing w:line="240" w:lineRule="auto"/>
        <w:ind w:left="720"/>
      </w:pPr>
      <w:r/>
      <w:r>
        <w:t>Two bonus modes</w:t>
      </w:r>
    </w:p>
    <w:p>
      <w:pPr>
        <w:pStyle w:val="ListBullet"/>
        <w:spacing w:line="240" w:lineRule="auto"/>
        <w:ind w:left="720"/>
      </w:pPr>
      <w:r/>
      <w:r>
        <w:t>243 winning lines</w:t>
      </w:r>
    </w:p>
    <w:p>
      <w:pPr>
        <w:pStyle w:val="ListBullet"/>
        <w:spacing w:line="240" w:lineRule="auto"/>
        <w:ind w:left="720"/>
      </w:pPr>
      <w:r/>
      <w:r>
        <w:t>Relaxing tropical atmosphere</w:t>
      </w:r>
    </w:p>
    <w:p>
      <w:pPr>
        <w:pStyle w:val="Heading2"/>
      </w:pPr>
      <w:r>
        <w:t>What we don't like</w:t>
      </w:r>
    </w:p>
    <w:p>
      <w:pPr>
        <w:pStyle w:val="ListBullet"/>
        <w:spacing w:line="240" w:lineRule="auto"/>
        <w:ind w:left="720"/>
      </w:pPr>
      <w:r/>
      <w:r>
        <w:t>High volatility may require repeated attempts</w:t>
      </w:r>
    </w:p>
    <w:p>
      <w:pPr>
        <w:pStyle w:val="ListBullet"/>
        <w:spacing w:line="240" w:lineRule="auto"/>
        <w:ind w:left="720"/>
      </w:pPr>
      <w:r/>
      <w:r>
        <w:t>Limited number of bonus modes</w:t>
      </w:r>
    </w:p>
    <w:p>
      <w:r/>
      <w:r>
        <w:rPr>
          <w:b/>
        </w:rPr>
        <w:t>Play Maui Millions for Free - A Review of the Colorful and Tropical Online Slot</w:t>
      </w:r>
    </w:p>
    <w:p>
      <w:r/>
      <w:r>
        <w:rPr>
          <w:i/>
        </w:rPr>
        <w:t>Discover Maui Millions, a colorful online slot with high RTP and 243 winning lines. Play for free and enjoy bonus modes and a tropical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