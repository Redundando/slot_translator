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Heights Free | Review of Monopoly Heights Slot Game</w:t>
      </w:r>
    </w:p>
    <w:p>
      <w:pPr>
        <w:pStyle w:val="Heading2"/>
      </w:pPr>
      <w:r>
        <w:t>Gameplay</w:t>
      </w:r>
    </w:p>
    <w:p>
      <w:r/>
      <w:r>
        <w:t>If you're looking for a slot game with loads of winning potential, Monopoly Heights is your go-to! With 1,024 ways to win, this game has got your back. And if you're feeling lucky, you can even expand your chances with extra features - up to an impressive 32,768 ways to win. The RTP is set at 95.85%, which means you've got a pretty good chance of winning some cash. Plus, we can't forget about the wild symbol - represented by a dice. This little guy can help you complete winning combinations! But the real showstopper is the Scatter symbol - a hotel that, when two appear, activates the jackpot feature. Who doesn't love the chance to win big?</w:t>
      </w:r>
    </w:p>
    <w:p>
      <w:pPr>
        <w:pStyle w:val="Heading2"/>
      </w:pPr>
      <w:r>
        <w:t>Theme</w:t>
      </w:r>
    </w:p>
    <w:p>
      <w:r/>
      <w:r>
        <w:t>Monopoly Heights, or as I like to call it 'Monopoly's got a brand new bag,' is a slot game that takes inspiration from the classic board game that we all know and love. The game is set in a bustling metropolis with towering skyscrapers that will make you feel like you're on top of the world (or at least on top of the Monopoly board).</w:t>
      </w:r>
    </w:p>
    <w:p>
      <w:r/>
      <w:r>
        <w:t>The game features all the classic Monopoly symbols that we've come to know and love (or hate, depending on how your last family game night turned out). From the dapper Rich Uncle Pennybags to flashy cars and a diamond ring, the symbols will transport you back to the days of playing Monopoly with your friends and family.</w:t>
      </w:r>
    </w:p>
    <w:p>
      <w:pPr>
        <w:pStyle w:val="Heading2"/>
      </w:pPr>
      <w:r>
        <w:t>Features That Will Take You to New Heights</w:t>
      </w:r>
    </w:p>
    <w:p>
      <w:r/>
      <w:r>
        <w:t>Monopoly Heights is packed with features that are sure to impress. First up is the expansion feature. All symbols on the grid are locked, and only the new line added to the top spins. It's like trying to balance a tower of hotels on your fingertip, except this time, you don't lose if it topples over.</w:t>
      </w:r>
    </w:p>
    <w:p>
      <w:r/>
      <w:r>
        <w:t>And then there's the jackpot feature. Get the hotel Scatter symbol on reels 1 and 5, and you're off to a bonus round where you'll have to choose between 32 cards. It's like playing a game of chance with a deck of cards. But instead of winning a measly pot of chips, you could win one of four jackpots: Mini, Minor, Major, or Grand. So choose wisely, or you'll be passing go and not collecting $200.</w:t>
      </w:r>
    </w:p>
    <w:p>
      <w:r/>
      <w:r>
        <w:t>But that's not all. The dice symbol also gets in on the action, acting as a wild. It's like having Lady Luck on your side, but it's also like playing craps without the boisterous crowd.</w:t>
      </w:r>
    </w:p>
    <w:p>
      <w:r/>
      <w:r>
        <w:t>And let's not forget about the hotel symbol, which acts as a Scatter. It's like finding the golden ticket in a Wonka Bar, except instead of getting a tour of a magical chocolate factory, you get free spins. We'll take free spins any day of the week.</w:t>
      </w:r>
    </w:p>
    <w:p>
      <w:pPr>
        <w:pStyle w:val="Heading2"/>
      </w:pPr>
      <w:r>
        <w:t>Get Rich Quick</w:t>
      </w:r>
    </w:p>
    <w:p>
      <w:r/>
      <w:r>
        <w:t xml:space="preserve">Alright, let's talk Monopoly money. In Monopoly Heights, you could potentially increase your riches by </w:t>
      </w:r>
      <w:r>
        <w:rPr>
          <w:i/>
        </w:rPr>
        <w:t>2500 times</w:t>
      </w:r>
      <w:r>
        <w:t xml:space="preserve"> if you fill up all 8 spaces of the Grand Jackpot. Now that's some serious dough!</w:t>
      </w:r>
    </w:p>
    <w:p>
      <w:r/>
      <w:r>
        <w:t>But wait, there's more. You could walk away with the Mini Jackpot which is worth 10 times your bet! Move on up and you could get the Minor Jackpot which is worth 25 times your bet. Go big or go home and you could be the lucky one to hit the Major Jackpot worth 125 times your bet.</w:t>
      </w:r>
    </w:p>
    <w:p>
      <w:r/>
      <w:r>
        <w:t>Who needs a day job when you could have Monopoly Heights? Time to roll the dice!</w:t>
      </w:r>
    </w:p>
    <w:p>
      <w:pPr>
        <w:pStyle w:val="Heading2"/>
      </w:pPr>
      <w:r>
        <w:t>FAQ</w:t>
      </w:r>
    </w:p>
    <w:p>
      <w:pPr>
        <w:pStyle w:val="Heading3"/>
      </w:pPr>
      <w:r>
        <w:t>What is Monopoly Heights?</w:t>
      </w:r>
    </w:p>
    <w:p>
      <w:r/>
      <w:r>
        <w:t>Monopoly Heights is an online slot game that is inspired by the famous board game and is produced by Bally Technologies.</w:t>
      </w:r>
    </w:p>
    <w:p>
      <w:pPr>
        <w:pStyle w:val="Heading3"/>
      </w:pPr>
      <w:r>
        <w:t>How many reels does Monopoly Heights have?</w:t>
      </w:r>
    </w:p>
    <w:p>
      <w:r/>
      <w:r>
        <w:t>Monopoly Heights comes with a 5-reel structure.</w:t>
      </w:r>
    </w:p>
    <w:p>
      <w:pPr>
        <w:pStyle w:val="Heading3"/>
      </w:pPr>
      <w:r>
        <w:t>How many ways to win are there in Monopoly Heights?</w:t>
      </w:r>
    </w:p>
    <w:p>
      <w:r/>
      <w:r>
        <w:t>Monopoly Heights offers 1,024 ways to win. However, the chances increase and reach up to 32,768 ways to win if you manage to take advantage of the extra features provided in the gameplay.</w:t>
      </w:r>
    </w:p>
    <w:p>
      <w:pPr>
        <w:pStyle w:val="Heading3"/>
      </w:pPr>
      <w:r>
        <w:t>What is the RTP of Monopoly Heights?</w:t>
      </w:r>
    </w:p>
    <w:p>
      <w:r/>
      <w:r>
        <w:t>The RTP of Monopoly Heights is 95.85%.</w:t>
      </w:r>
    </w:p>
    <w:p>
      <w:pPr>
        <w:pStyle w:val="Heading3"/>
      </w:pPr>
      <w:r>
        <w:t>What are the game symbols in Monopoly Heights?</w:t>
      </w:r>
    </w:p>
    <w:p>
      <w:r/>
      <w:r>
        <w:t>The game symbols in Monopoly Heights include Rich Uncle Pennybags, royal card symbols, cars, a diamond ring, a diamond, coins, the Monopoly Heights logo, and much more. The dice acts as a wild symbol and has the task of replacing all symbols except for the Scatter.</w:t>
      </w:r>
    </w:p>
    <w:p>
      <w:pPr>
        <w:pStyle w:val="Heading3"/>
      </w:pPr>
      <w:r>
        <w:t>What is the expansion feature in Monopoly Heights?</w:t>
      </w:r>
    </w:p>
    <w:p>
      <w:r/>
      <w:r>
        <w:t>The expansion feature is the true key to the online slot: all the symbols you have found on the grid will be locked, and only the new line added to the top will spin.</w:t>
      </w:r>
    </w:p>
    <w:p>
      <w:pPr>
        <w:pStyle w:val="Heading3"/>
      </w:pPr>
      <w:r>
        <w:t>What is the jackpot feature in Monopoly Heights?</w:t>
      </w:r>
    </w:p>
    <w:p>
      <w:r/>
      <w:r>
        <w:t>The jackpot feature is activated when the hotel Scatter is respectively positioned on reels 1 and 5 at the same time. At that point, you will have to choose between 32 bonus cards, and you could get one of the four jackpots.</w:t>
      </w:r>
    </w:p>
    <w:p>
      <w:pPr>
        <w:pStyle w:val="Heading3"/>
      </w:pPr>
      <w:r>
        <w:t>What are the four jackpots in Monopoly Heights?</w:t>
      </w:r>
    </w:p>
    <w:p>
      <w:r/>
      <w:r>
        <w:t>The four jackpots in Monopoly Heights are Mini Jackpot, Minor, Major, and Grand Jackpot. They vary in value and can be calculated as follows: Mini Jackpot - fill 3 spaces, contains 10 times your bet; Minor - fill 4 spaces, contains 25 times your bet; Major - fill 5 spaces, contains 125 times your bet; Grand Jackpot - fill 8 spaces, contains 2,500 times your bet.</w:t>
      </w:r>
    </w:p>
    <w:p>
      <w:pPr>
        <w:pStyle w:val="Heading2"/>
      </w:pPr>
      <w:r>
        <w:t>What we like</w:t>
      </w:r>
    </w:p>
    <w:p>
      <w:pPr>
        <w:pStyle w:val="ListBullet"/>
        <w:spacing w:line="240" w:lineRule="auto"/>
        <w:ind w:left="720"/>
      </w:pPr>
      <w:r/>
      <w:r>
        <w:t>Expanding grid for more ways to win</w:t>
      </w:r>
    </w:p>
    <w:p>
      <w:pPr>
        <w:pStyle w:val="ListBullet"/>
        <w:spacing w:line="240" w:lineRule="auto"/>
        <w:ind w:left="720"/>
      </w:pPr>
      <w:r/>
      <w:r>
        <w:t>Jackpot feature with four different payouts</w:t>
      </w:r>
    </w:p>
    <w:p>
      <w:pPr>
        <w:pStyle w:val="ListBullet"/>
        <w:spacing w:line="240" w:lineRule="auto"/>
        <w:ind w:left="720"/>
      </w:pPr>
      <w:r/>
      <w:r>
        <w:t>Themed after the classic board game</w:t>
      </w:r>
    </w:p>
    <w:p>
      <w:pPr>
        <w:pStyle w:val="ListBullet"/>
        <w:spacing w:line="240" w:lineRule="auto"/>
        <w:ind w:left="720"/>
      </w:pPr>
      <w:r/>
      <w:r>
        <w:t>Charming cartoon-style graphics</w:t>
      </w:r>
    </w:p>
    <w:p>
      <w:pPr>
        <w:pStyle w:val="Heading2"/>
      </w:pPr>
      <w:r>
        <w:t>What we don't like</w:t>
      </w:r>
    </w:p>
    <w:p>
      <w:pPr>
        <w:pStyle w:val="ListBullet"/>
        <w:spacing w:line="240" w:lineRule="auto"/>
        <w:ind w:left="720"/>
      </w:pPr>
      <w:r/>
      <w:r>
        <w:t>Average RTP at 95.85%</w:t>
      </w:r>
    </w:p>
    <w:p>
      <w:pPr>
        <w:pStyle w:val="ListBullet"/>
        <w:spacing w:line="240" w:lineRule="auto"/>
        <w:ind w:left="720"/>
      </w:pPr>
      <w:r/>
      <w:r>
        <w:t>Limited bonus features</w:t>
      </w:r>
    </w:p>
    <w:p>
      <w:r/>
      <w:r>
        <w:rPr>
          <w:b/>
        </w:rPr>
        <w:t>Play Monopoly Heights Free | Review of Monopoly Heights Slot Game</w:t>
      </w:r>
    </w:p>
    <w:p>
      <w:r/>
      <w:r>
        <w:rPr>
          <w:i/>
        </w:rPr>
        <w:t>Read our unbiased review of Monopoly Heights online slot game and play for free now. Discover jackpot features, charming graphics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