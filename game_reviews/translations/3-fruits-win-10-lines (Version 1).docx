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Fruits Win: 10 Lines Free - Review &amp; RTP</w:t>
      </w:r>
    </w:p>
    <w:p>
      <w:pPr>
        <w:pStyle w:val="Heading2"/>
      </w:pPr>
      <w:r>
        <w:t>Gameplay Features and Symbols</w:t>
      </w:r>
    </w:p>
    <w:p>
      <w:r/>
      <w:r>
        <w:t xml:space="preserve">Looking for some juicy fun? 3 Fruits Win: 10 Lines has got you covered! This 5-reel slot machine features 10 paylines, so you've got plenty of chances to make some sweet cash. </w:t>
      </w:r>
    </w:p>
    <w:p>
      <w:r/>
      <w:r>
        <w:t>But let's talk about what really matters, the symbols! You'll find all sorts of fruity icons on the reels, from cherries to lemons to watermelons. Nothing screams 'slot machine' like a collection of fresh fruits, right?</w:t>
      </w:r>
    </w:p>
    <w:p>
      <w:r/>
      <w:r>
        <w:t xml:space="preserve">But don't be fooled by their innocent appearance. These fruits won't just keep the doctor away, they can also give you some fantastic prizes with 3 or more matching symbols. You could walk away with up to €250,000 - now that's a lot of bananas! </w:t>
      </w:r>
    </w:p>
    <w:p>
      <w:r/>
      <w:r>
        <w:t xml:space="preserve">Speaking of big wins, the red number 7 is the symbol you want to keep an eye out for. It's the highest paying symbol in the game and could give you up to 250 times the total bet. That's a lot of lucky sevens. </w:t>
      </w:r>
    </w:p>
    <w:p>
      <w:r/>
      <w:r>
        <w:t xml:space="preserve">And let's not forget about the scatters, represented by the star symbols. These little guys can pay you up to 50 times the total bet, which is nice considering they're worth their weight in gold! </w:t>
      </w:r>
    </w:p>
    <w:p>
      <w:pPr>
        <w:pStyle w:val="Heading2"/>
      </w:pPr>
      <w:r>
        <w:t>Payout Potential and RTP</w:t>
      </w:r>
    </w:p>
    <w:p>
      <w:r/>
      <w:r>
        <w:t>Let's talk about the moolah! With a commendable RTP of up to 96.21%, 3 Fruits Win: 10 Lines is a game that can dig up some massive payouts. I mean, we've all fantasized about filling up the reels with nothing but the highest-paying symbols, am I right?</w:t>
      </w:r>
      <w:r>
        <w:t xml:space="preserve"> </w:t>
      </w:r>
    </w:p>
    <w:p>
      <w:r/>
      <w:r>
        <w:t>This game can make your dreams come true, with a potential payout of up to 2,500 times your total bet per spin. That's pretty impressive, especially for a slot game that has such a groovy and laid-back vibe.</w:t>
      </w:r>
      <w:r>
        <w:t xml:space="preserve"> </w:t>
      </w:r>
    </w:p>
    <w:p>
      <w:r/>
      <w:r>
        <w:t>So, whether you're a shrewd high roller or just a casual player who loves chasing the big wins, 3 Fruits Win: 10 Lines might just be the game for you. Keep spinning those reels and may lady luck be on your side!</w:t>
      </w:r>
    </w:p>
    <w:p>
      <w:pPr>
        <w:pStyle w:val="Heading2"/>
      </w:pPr>
      <w:r>
        <w:t>Minimum And Maximum Bets</w:t>
      </w:r>
    </w:p>
    <w:p>
      <w:r/>
      <w:r>
        <w:t xml:space="preserve">Are you ready to place your bets? 3 Fruits Win: 10 Lines allows you to bet a minimum of €0.10 all the way up to €100 per spin. It's a good thing this isn't real money, or I would be broke in seconds! Don't forget, the bet on each line can be worth between €0.01 and €10. That's enough to make you go bananas! </w:t>
      </w:r>
    </w:p>
    <w:p>
      <w:r/>
      <w:r>
        <w:t>With 10 active paylines, it's easy to get caught up in the excitement and forget about the Red 7 symbol. But don't make that mistake! If you're looking for the highest absolute return, you don't want to miss the Red 7. Consider it the cherry on top of a delicious slot-game sundae. Just don't eat the cherry, or you'll be sorry!</w:t>
      </w:r>
    </w:p>
    <w:p>
      <w:pPr>
        <w:pStyle w:val="Heading2"/>
      </w:pPr>
      <w:r>
        <w:t>Score Big with Scatter Symbols: How Much they’re Worth</w:t>
      </w:r>
    </w:p>
    <w:p>
      <w:r/>
      <w:r>
        <w:t xml:space="preserve">Hey there fruit fans, let's get to the juicy details of how Scatter Symbols can help you win big in 3 Fruits Win: 10 Lines. These shiny stars are your ticket to some seriously sweet payouts, so pay attention. </w:t>
      </w:r>
    </w:p>
    <w:p>
      <w:r/>
      <w:r>
        <w:t>When you see three or more star symbols light up your screen, you know that you're in for a treat. Not only are these symbols one of the most valuable in the game, they can also help you hit some generous bonus features.</w:t>
      </w:r>
    </w:p>
    <w:p>
      <w:r/>
      <w:r>
        <w:t>The beauty of these star symbols is that they don't have to be on a winning payline to make you a winner. Three stars pay a modest 2x payout, while five will pay a galactic 50x payout- talk about a starry night!</w:t>
      </w:r>
    </w:p>
    <w:p>
      <w:r/>
      <w:r>
        <w:t xml:space="preserve">Besides their sheer value, these friendly stars can also unlock some super fun bonus features. Bonus rounds come with extra free spins or multipliers, which can increase your winnings astronomically. With so much star power at your fingertips, spinning 3 Fruits Win: 10 Lines has never been more rewarding. </w:t>
      </w:r>
    </w:p>
    <w:p>
      <w:pPr>
        <w:pStyle w:val="Heading2"/>
      </w:pPr>
      <w:r>
        <w:t>Target Audience and Popularity</w:t>
      </w:r>
    </w:p>
    <w:p>
      <w:r/>
      <w:r>
        <w:t>Are you a novice slot player, hesitant to bet with real money? Or are you a high roller seeking a challenge and a chance to win big? Look no further than 3 Fruits Win: 10 Lines, an online slot machine designed to cater to a range of players.</w:t>
      </w:r>
      <w:r>
        <w:t xml:space="preserve"> </w:t>
      </w:r>
    </w:p>
    <w:p>
      <w:r/>
      <w:r>
        <w:t>With its simple yet engaging gameplay, this game is an accessible starting point for those new to slots. And for more experienced players, the high payout potential and impressive winning combinations make it a thrilling choice.</w:t>
      </w:r>
      <w:r>
        <w:t xml:space="preserve"> </w:t>
      </w:r>
    </w:p>
    <w:p>
      <w:r/>
      <w:r>
        <w:t>It's no surprise that Playson's range of vintage fruit slots, including 3 Fruits Win: 10 Lines, have become increasingly popular among players. Who wouldn't want a chance to win big while enjoying the classic fruit slot experience?</w:t>
      </w:r>
    </w:p>
    <w:p>
      <w:r/>
      <w:r>
        <w:t xml:space="preserve"> Just be careful not to get too caught up and start seeing fruit symbols everywhere you go. You might just mistake a watermelon for a stop sign or a cherry for a button!</w:t>
      </w:r>
    </w:p>
    <w:p>
      <w:pPr>
        <w:pStyle w:val="Heading2"/>
      </w:pPr>
      <w:r>
        <w:t>FAQ</w:t>
      </w:r>
    </w:p>
    <w:p>
      <w:pPr>
        <w:pStyle w:val="Heading3"/>
      </w:pPr>
      <w:r>
        <w:t>What is 3 Fruits Win: 10 Lines?</w:t>
      </w:r>
    </w:p>
    <w:p>
      <w:r/>
      <w:r>
        <w:t>3 Fruits Win: 10 Lines is a registration-free online slot machine game created by Playson that features fruit-inspired symbols and gameplay structures.</w:t>
      </w:r>
    </w:p>
    <w:p>
      <w:pPr>
        <w:pStyle w:val="Heading3"/>
      </w:pPr>
      <w:r>
        <w:t>What is the RTP of 3 Fruits Win: 10 Lines?</w:t>
      </w:r>
    </w:p>
    <w:p>
      <w:r/>
      <w:r>
        <w:t>The game features an RTP of up to 2,500 times the total bet, allowing you to potentially win astronomical sums of up to €250,000!</w:t>
      </w:r>
    </w:p>
    <w:p>
      <w:pPr>
        <w:pStyle w:val="Heading3"/>
      </w:pPr>
      <w:r>
        <w:t>What are the main symbols in 3 Fruits Win: 10 Lines?</w:t>
      </w:r>
    </w:p>
    <w:p>
      <w:r/>
      <w:r>
        <w:t>Plums, cherries, lemons, oranges, watermelons, grapes, and the Red 7 symbols are the main symbols that rotate on the game's reels.</w:t>
      </w:r>
    </w:p>
    <w:p>
      <w:pPr>
        <w:pStyle w:val="Heading3"/>
      </w:pPr>
      <w:r>
        <w:t>How many paylines does 3 Fruits Win: 10 Lines have?</w:t>
      </w:r>
    </w:p>
    <w:p>
      <w:r/>
      <w:r>
        <w:t>The game has 10 active paylines that form wins with 3 or more matching symbols.</w:t>
      </w:r>
    </w:p>
    <w:p>
      <w:pPr>
        <w:pStyle w:val="Heading3"/>
      </w:pPr>
      <w:r>
        <w:t>What is the minimum and maximum bet amount in 3 Fruits Win: 10 Lines?</w:t>
      </w:r>
    </w:p>
    <w:p>
      <w:r/>
      <w:r>
        <w:t>While playing, you can bet an amount ranging from a minimum of €0.10 up to a maximum of €100 per spin.</w:t>
      </w:r>
    </w:p>
    <w:p>
      <w:pPr>
        <w:pStyle w:val="Heading3"/>
      </w:pPr>
      <w:r>
        <w:t>What is the potential payout for the Red 7 symbol?</w:t>
      </w:r>
    </w:p>
    <w:p>
      <w:r/>
      <w:r>
        <w:t>The Red 7 symbol pays up to 250 times the total bet when a winning combination is formed, offering the potential to win up to 2,500 times the total bet per spin with the 10 active paylines involved.</w:t>
      </w:r>
    </w:p>
    <w:p>
      <w:pPr>
        <w:pStyle w:val="Heading3"/>
      </w:pPr>
      <w:r>
        <w:t>What are the star symbols in 3 Fruits Win: 10 Lines?</w:t>
      </w:r>
    </w:p>
    <w:p>
      <w:r/>
      <w:r>
        <w:t>The star symbols represent the game's scatters that pay you every time they are present on three or five reels, with an amount ranging from 2 to 50 times the total bet.</w:t>
      </w:r>
    </w:p>
    <w:p>
      <w:pPr>
        <w:pStyle w:val="Heading3"/>
      </w:pPr>
      <w:r>
        <w:t>Is 3 Fruits Win: 10 Lines suitable for novice slot enthusiasts?</w:t>
      </w:r>
    </w:p>
    <w:p>
      <w:r/>
      <w:r>
        <w:t>Yes, 3 Fruits Win: 10 Lines is designed for novice slot enthusiasts who do not want to immediately use real money and prefer playing in demo mode. The game features a simple gameplay structure and impressive winning combinations.</w:t>
      </w:r>
    </w:p>
    <w:p>
      <w:pPr>
        <w:pStyle w:val="Heading2"/>
      </w:pPr>
      <w:r>
        <w:t>What we like</w:t>
      </w:r>
    </w:p>
    <w:p>
      <w:pPr>
        <w:pStyle w:val="ListBullet"/>
        <w:spacing w:line="240" w:lineRule="auto"/>
        <w:ind w:left="720"/>
      </w:pPr>
      <w:r/>
      <w:r>
        <w:t>High payout potential of up to 2,500 times the total bet per spin</w:t>
      </w:r>
    </w:p>
    <w:p>
      <w:pPr>
        <w:pStyle w:val="ListBullet"/>
        <w:spacing w:line="240" w:lineRule="auto"/>
        <w:ind w:left="720"/>
      </w:pPr>
      <w:r/>
      <w:r>
        <w:t>Impressive winnings of up to €250,000</w:t>
      </w:r>
    </w:p>
    <w:p>
      <w:pPr>
        <w:pStyle w:val="ListBullet"/>
        <w:spacing w:line="240" w:lineRule="auto"/>
        <w:ind w:left="720"/>
      </w:pPr>
      <w:r/>
      <w:r>
        <w:t>Suitable for high rollers and experienced players</w:t>
      </w:r>
    </w:p>
    <w:p>
      <w:pPr>
        <w:pStyle w:val="ListBullet"/>
        <w:spacing w:line="240" w:lineRule="auto"/>
        <w:ind w:left="720"/>
      </w:pPr>
      <w:r/>
      <w:r>
        <w:t>Simple and entertaining gameplay experience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suitable for players looking for complex gameplay</w:t>
      </w:r>
    </w:p>
    <w:p>
      <w:r/>
      <w:r>
        <w:rPr>
          <w:b/>
        </w:rPr>
        <w:t>Play 3 Fruits Win: 10 Lines Free - Review &amp; RTP</w:t>
      </w:r>
    </w:p>
    <w:p>
      <w:r/>
      <w:r>
        <w:rPr>
          <w:i/>
        </w:rPr>
        <w:t>Read our review of 3 Fruits Win: 10 Lines to learn about the gameplay, RTP and payout potential. Play for free and find out if it suits your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