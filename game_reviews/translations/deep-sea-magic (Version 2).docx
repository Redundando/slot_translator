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Deep Sea Magic Slot Game for Free - Review</w:t>
      </w:r>
    </w:p>
    <w:p>
      <w:r/>
      <w:r>
        <w:rPr>
          <w:b/>
        </w:rPr>
        <w:t>Meta description</w:t>
      </w:r>
      <w:r>
        <w:t>: Find out about the features of the Deep Sea Magic slot game and play it for free. Read our review before playing for real money.</w:t>
      </w:r>
    </w:p>
    <w:p>
      <w:pPr>
        <w:pStyle w:val="Heading2"/>
      </w:pPr>
      <w:r>
        <w:t>Game Developer</w:t>
      </w:r>
    </w:p>
    <w:p>
      <w:r/>
      <w:r>
        <w:t xml:space="preserve">Deep Sea Magic, huh? Sounds like the perfect game for someone who's always wanted to explore the ocean depths but doesn't want to deal with any of the scary stuff. This game's been developed by none other than Shuffle Master, a legendary software provider in the online gambling industry. They've been around for ages, and have brought more than a few exciting games into the world. </w:t>
      </w:r>
    </w:p>
    <w:p>
      <w:r/>
      <w:r>
        <w:t xml:space="preserve">Despite their name, Shuffle Master doesn't just make card games. They're great at creating unique and innovative slot games as well, and Deep Sea Magic is no exception. With exciting gameplay, clear graphics, and engaging features, this game is sure to bring out the magic in anyone playing it. </w:t>
      </w:r>
    </w:p>
    <w:p>
      <w:r/>
      <w:r>
        <w:t>So, if you're looking for a way to explore the deep blue without getting your feet wet, grab your goggles and take a dive into Deep Sea Magic. Don't worry, the only sharks you'll encounter are the ones circling the reels!</w:t>
      </w:r>
    </w:p>
    <w:p>
      <w:pPr>
        <w:pStyle w:val="Heading2"/>
      </w:pPr>
      <w:r>
        <w:t>Game Features</w:t>
      </w:r>
    </w:p>
    <w:p>
      <w:r/>
      <w:r>
        <w:t>Deep Sea Magic is a slot game that has a lot to offer. With 5 reels and 50 paylines, it's not lacking in the basics. But what sets it apart are the special features that come with it.</w:t>
      </w:r>
      <w:r>
        <w:t xml:space="preserve"> </w:t>
      </w:r>
    </w:p>
    <w:p>
      <w:r/>
      <w:r>
        <w:t>The Wild Mermaid Icon is something to look out for. Not because it has any special powers, but because who wouldn't want to have a mermaid on their side? It's like having a dolphin co-pilot on a submarine. Practically essential.</w:t>
      </w:r>
      <w:r>
        <w:t xml:space="preserve"> </w:t>
      </w:r>
    </w:p>
    <w:p>
      <w:r/>
      <w:r>
        <w:t>The Drop and Lock feature is another exciting addition to the game. It's like dropping a ball in a hole, but instead of a ball, it's a glass sphere. Once you spin three blue or orange glass spheres, you can unlock some cash prizes that are sure to make a splash.</w:t>
      </w:r>
      <w:r>
        <w:t xml:space="preserve"> </w:t>
      </w:r>
    </w:p>
    <w:p>
      <w:r/>
      <w:r>
        <w:t>But that's not all. The game also offers Free Spins, Multipliers, Stacked Wilds, Sticky Symbols, and Bonus Multipliers. It's like a buffet of special features. It's like scuba diving in the Great Barrier Reef and seeing a clownfish, a whale, a manta ray, a turtle, and a shark all in one go. Except instead of marine life, it's slot game features.</w:t>
      </w:r>
      <w:r>
        <w:t xml:space="preserve"> </w:t>
      </w:r>
    </w:p>
    <w:p>
      <w:r/>
      <w:r>
        <w:t>Overall, Deep Sea Magic is a well-rounded game that's sure to keep you entertained. It's like having a pet octopus that can also do your taxes. It may not sound like much, but trust me, it's impressive.</w:t>
      </w:r>
    </w:p>
    <w:p>
      <w:pPr>
        <w:pStyle w:val="Heading2"/>
      </w:pPr>
      <w:r>
        <w:t>RTP: Rollin' in The Money</w:t>
      </w:r>
    </w:p>
    <w:p>
      <w:r/>
      <w:r>
        <w:t>When it comes to casino games, everyone knows that the more money you have, the merrier your experience will be. That's why we dug in to Deep Sea Magic's Return To Player rate and we were happy with what we found. With an attractive RTP of 96.01%, this game is sure to grab the attention of experienced players looking to make some cash.</w:t>
      </w:r>
    </w:p>
    <w:p>
      <w:r/>
      <w:r>
        <w:t xml:space="preserve">Shuffle Master really outdid themselves by making sure their payout percentage is above average. It looks like the odds are in our favor, fellas! However, we all know that machines can be quite finicky and sometimes they refuse to fall for our charming personalities and clever strategies. But we can't help but think that this high RTP is the perfect flirting partner for our wagers. Or in other words: let's get this money, honey! </w:t>
      </w:r>
    </w:p>
    <w:p>
      <w:pPr>
        <w:pStyle w:val="Heading2"/>
      </w:pPr>
      <w:r>
        <w:t>Paylines</w:t>
      </w:r>
    </w:p>
    <w:p>
      <w:r/>
      <w:r>
        <w:t>Are you tired of slot games with only a measly amount of paylines? Look no further than Deep Sea Magic's 50 paylines! That's right, 50! It's like the game designers just couldn't decide on a number and went with 'why not all of them?'</w:t>
      </w:r>
    </w:p>
    <w:p>
      <w:r/>
      <w:r>
        <w:t>But seriously, having 50 paylines definitely ups the excitement and potential rewards of playing this game. Plus, with so many options for matching symbols, you'll feel like a true underwater treasure hunter.</w:t>
      </w:r>
    </w:p>
    <w:p>
      <w:r/>
      <w:r>
        <w:t>Of course, it's important to remember that betting per payline also increases the likelihood of winning. So, while it may be tempting to bet the minimum on all 50 paylines, you might want to think twice and find a balance between the number of paylines and your betting range. After all, even if you do hit the jackpot, it's not very magical if you only win a tiny crab leg dinner at the casino's buffet.</w:t>
      </w:r>
    </w:p>
    <w:p>
      <w:pPr>
        <w:pStyle w:val="Heading2"/>
      </w:pPr>
      <w:r>
        <w:t>Bonus Round: Dive Into Free Spins</w:t>
      </w:r>
    </w:p>
    <w:p>
      <w:r/>
      <w:r>
        <w:t>Are you ready to dive into the bonus round of Deep Sea Magic and explore the treasures of the ocean? Look no further than the Free Spins feature, where six waves of excitement await you. Land those elusive bonus symbols on the three middle reels, and you'll be rewarded with six free spins and a payout of 5 times your initial bet.</w:t>
      </w:r>
      <w:r/>
    </w:p>
    <w:p>
      <w:r/>
      <w:r>
        <w:t xml:space="preserve"> But wait, there's more! During the bonus round, the Multiplier feature will come into play, multiplying your winnings depending on the number of pyramids you can find on the reels. The more pyramids, the higher the multiplier, and the higher your chances of winning big.</w:t>
      </w:r>
      <w:r/>
    </w:p>
    <w:p>
      <w:r/>
      <w:r>
        <w:t xml:space="preserve"> And as if that wasn't enough, Deep Sea Magic even offers a unique Drop and Lock feature during free spins. However, take note that the rewards won't be multiplied, so it's up to you to decide if you want to take the chance or not!</w:t>
      </w:r>
      <w:r/>
    </w:p>
    <w:p>
      <w:r/>
      <w:r>
        <w:t>Overall, the Free Spins bonus round in Deep Sea Magic is like a deep sea adventure - full of surprises, twists and turns that will keep you on the edge of your seat. And who knows, you might just uncover the fabled treasure of the deep blue sea!</w:t>
      </w:r>
      <w:r/>
    </w:p>
    <w:p>
      <w:r/>
      <w:r>
        <w:t>Speaking of deep sea adventure, did you know that an octopus has three hearts and blue blood? That means that even underwater, love knows no bounds, and sometimes even the most unexpected creatures can teach us a thing or two about kindness and empathy. So why not navigate the waters of Deep Sea Magic and see what secrets of the ocean it holds? You might just learn something new!</w:t>
      </w:r>
    </w:p>
    <w:p>
      <w:pPr>
        <w:pStyle w:val="Heading2"/>
      </w:pPr>
      <w:r>
        <w:t>Betting Range</w:t>
      </w:r>
    </w:p>
    <w:p>
      <w:r/>
      <w:r>
        <w:t xml:space="preserve">Are you on a tight budget and looking for a slot game that won't make you break the bank? Or are you a high-roller who is looking for a game that can accommodate your adventurous spirit? Either way, Deep Sea Magic has you covered with its betting range. From €0.25 to €200, you can place your bets and watch the magic happen. </w:t>
      </w:r>
      <w:r/>
    </w:p>
    <w:p>
      <w:r/>
      <w:r>
        <w:t>But wait, there's more! The maximum bet in this game is high enough to attract those who really like to get their adrenaline pumping. Come on, let's face it - we all know someone who likes to take risks, and for that someone, this game is ideal. However, please make sure that person isn't you, as we don't want you to gamble away your life savings.</w:t>
      </w:r>
    </w:p>
    <w:p>
      <w:pPr>
        <w:pStyle w:val="Heading2"/>
      </w:pPr>
      <w:r>
        <w:t>FAQ</w:t>
      </w:r>
    </w:p>
    <w:p>
      <w:pPr>
        <w:pStyle w:val="Heading3"/>
      </w:pPr>
      <w:r>
        <w:t>Can I play Deep Sea Magic in Demo mode?</w:t>
      </w:r>
    </w:p>
    <w:p>
      <w:r/>
      <w:r>
        <w:t>Yes, Deep Sea Magic is one of the over 1390 free slot games offered in our library.</w:t>
      </w:r>
    </w:p>
    <w:p>
      <w:pPr>
        <w:pStyle w:val="Heading3"/>
      </w:pPr>
      <w:r>
        <w:t>Are there any extra features in this Shuffle Master slot?</w:t>
      </w:r>
    </w:p>
    <w:p>
      <w:r/>
      <w:r>
        <w:t>Absolutely, don't miss out on the Wild, Drop &amp; Lock feature, Free Spins, and Multiplier, which can increase your wins in the depths of the ocean!</w:t>
      </w:r>
    </w:p>
    <w:p>
      <w:pPr>
        <w:pStyle w:val="Heading3"/>
      </w:pPr>
      <w:r>
        <w:t>What is the minimum bet for this free slot?</w:t>
      </w:r>
    </w:p>
    <w:p>
      <w:r/>
      <w:r>
        <w:t>The initial bet can start from €0.25 up to a maximum of €200.00.</w:t>
      </w:r>
    </w:p>
    <w:p>
      <w:pPr>
        <w:pStyle w:val="Heading3"/>
      </w:pPr>
      <w:r>
        <w:t>What is the RTP value of Deep Sea Magic slot?</w:t>
      </w:r>
    </w:p>
    <w:p>
      <w:r/>
      <w:r>
        <w:t>The game's RTP value is 96.01%, which is not very high but still decent for experienced gamblers.</w:t>
      </w:r>
    </w:p>
    <w:p>
      <w:pPr>
        <w:pStyle w:val="Heading3"/>
      </w:pPr>
      <w:r>
        <w:t>What is the Wild symbol in Deep Sea Magic?</w:t>
      </w:r>
    </w:p>
    <w:p>
      <w:r/>
      <w:r>
        <w:t>The Wild symbol in Deep Sea Magic is a mermaid icon. This symbol can replace all regular symbols to form a winning combination. It can also appear stacked and cover an entire reel.</w:t>
      </w:r>
    </w:p>
    <w:p>
      <w:pPr>
        <w:pStyle w:val="Heading3"/>
      </w:pPr>
      <w:r>
        <w:t>What is the Drop and Lock feature in Deep Sea Magic?</w:t>
      </w:r>
    </w:p>
    <w:p>
      <w:r/>
      <w:r>
        <w:t>The Drop and Lock feature is activated by spinning three orange or blue glass spheres. It consists of three spins in which you must spin extra spheres. Each time a blue or orange sphere appears, your number of spins is reset to three.</w:t>
      </w:r>
    </w:p>
    <w:p>
      <w:pPr>
        <w:pStyle w:val="Heading3"/>
      </w:pPr>
      <w:r>
        <w:t>What is the Free Spins and Multiplier Feature in Deep Sea Magic?</w:t>
      </w:r>
    </w:p>
    <w:p>
      <w:r/>
      <w:r>
        <w:t>The Free Spins and Multiplier Feature is activated by spinning three Golden Pyramid symbols on the three middle reels. You get six free spins and a payout of 5 times your bet. The Multiplier starts with the same number as the pyramids just spun and increases with each pyramid spin.</w:t>
      </w:r>
    </w:p>
    <w:p>
      <w:pPr>
        <w:pStyle w:val="Heading3"/>
      </w:pPr>
      <w:r>
        <w:t>What is your final rating for Deep Sea Magic?</w:t>
      </w:r>
    </w:p>
    <w:p>
      <w:r/>
      <w:r>
        <w:t>Despite its not-too-high RTP, Deep Sea Magic is well-executed and comes with an excellent bonus round. I highly recommend it for experienced gamblers.</w:t>
      </w:r>
    </w:p>
    <w:p>
      <w:pPr>
        <w:pStyle w:val="Heading2"/>
      </w:pPr>
      <w:r>
        <w:t>What we like</w:t>
      </w:r>
    </w:p>
    <w:p>
      <w:pPr>
        <w:pStyle w:val="ListBullet"/>
        <w:spacing w:line="240" w:lineRule="auto"/>
        <w:ind w:left="720"/>
      </w:pPr>
      <w:r/>
      <w:r>
        <w:t>Innovative gameplay features</w:t>
      </w:r>
    </w:p>
    <w:p>
      <w:pPr>
        <w:pStyle w:val="ListBullet"/>
        <w:spacing w:line="240" w:lineRule="auto"/>
        <w:ind w:left="720"/>
      </w:pPr>
      <w:r/>
      <w:r>
        <w:t>High number of paylines</w:t>
      </w:r>
    </w:p>
    <w:p>
      <w:pPr>
        <w:pStyle w:val="ListBullet"/>
        <w:spacing w:line="240" w:lineRule="auto"/>
        <w:ind w:left="720"/>
      </w:pPr>
      <w:r/>
      <w:r>
        <w:t>Decent RTP at 96.01%</w:t>
      </w:r>
    </w:p>
    <w:p>
      <w:pPr>
        <w:pStyle w:val="ListBullet"/>
        <w:spacing w:line="240" w:lineRule="auto"/>
        <w:ind w:left="720"/>
      </w:pPr>
      <w:r/>
      <w:r>
        <w:t>Perfect betting range for both low-stakes and high-stakes players</w:t>
      </w:r>
    </w:p>
    <w:p>
      <w:pPr>
        <w:pStyle w:val="Heading2"/>
      </w:pPr>
      <w:r>
        <w:t>What we don't like</w:t>
      </w:r>
    </w:p>
    <w:p>
      <w:pPr>
        <w:pStyle w:val="ListBullet"/>
        <w:spacing w:line="240" w:lineRule="auto"/>
        <w:ind w:left="720"/>
      </w:pPr>
      <w:r/>
      <w:r>
        <w:t>Free Spins rewards cannot be multiplied by the Drop and Lock feature</w:t>
      </w:r>
    </w:p>
    <w:p>
      <w:pPr>
        <w:pStyle w:val="ListBullet"/>
        <w:spacing w:line="240" w:lineRule="auto"/>
        <w:ind w:left="720"/>
      </w:pPr>
      <w:r/>
      <w:r>
        <w:t>No standalone jackpot feature</w:t>
      </w:r>
    </w:p>
    <w:p>
      <w:r/>
      <w:r>
        <w:rPr>
          <w:i/>
        </w:rPr>
        <w:t>DALLE, please create a feature image for "Deep Sea Magic" that fits the game's theme and features a happy Maya warrior with glasses in a cartoon style. The image should be eye-catching and playful, incorporating elements of the deep sea and the game's features such as the Drop &amp; Lock feature, bonuses, and wild symbols. Please make sure that the image is high-quality and in line with the overall aesthetic of the game.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