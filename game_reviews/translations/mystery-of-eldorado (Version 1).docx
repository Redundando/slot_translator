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Mystery of Eldorado Free Slot - Review</w:t>
      </w:r>
    </w:p>
    <w:p>
      <w:pPr>
        <w:pStyle w:val="Heading2"/>
      </w:pPr>
      <w:r>
        <w:t>Overview</w:t>
      </w:r>
    </w:p>
    <w:p>
      <w:r/>
      <w:r>
        <w:t>Get ready to explore the depths of South America during the early 20th century with the Mystery of Eldorado slot game! Endorphina has outdone themselves with this epic adventure that features 10 pay lines and a 3x5 display. It's like Indiana Jones, but with less whips and more chances to win big! The game focuses on uncovering the ancient treasures of the Mayans, and it's complete with unique symbols, special features, and even scatter and wild symbols to keep the anticipation high. So don your safari hat and let's hunt for some gold!</w:t>
      </w:r>
    </w:p>
    <w:p>
      <w:pPr>
        <w:pStyle w:val="Heading2"/>
      </w:pPr>
      <w:r>
        <w:t>DESIGN AND COLORS</w:t>
      </w:r>
    </w:p>
    <w:p>
      <w:r/>
      <w:r>
        <w:t>Prepare yourself for a visual feast – Mystery of Eldorado's design is simply out of this world! Unlike other flashy slot games, Mystery of Eldorado offers a pleasing aesthetic that doesn't overdo the special effects, making it a great option for players looking for a more relaxed, laid-back slot game experience.</w:t>
      </w:r>
    </w:p>
    <w:p>
      <w:r/>
      <w:r>
        <w:t>The game's graphics feature softer character traits with a unique hand-drawn style that perfectly blends with the muted colors. And if you're someone who's easily distracted by annoying sound effects, rest assured that Mystery of Eldorado won't disappoint! The sound effects seamlessly complement the graphics, immersing players in the game without distracting them from their gameplay.</w:t>
      </w:r>
    </w:p>
    <w:p>
      <w:r/>
      <w:r>
        <w:t>Although the game's theme of Eldorado and Wild has been frequently used in the slot industry, Mystery of Eldorado manages to add a touch of originality to the game through its unique character designs and writing style. Trust us, it's like a breath of fresh air!</w:t>
      </w:r>
    </w:p>
    <w:p>
      <w:pPr>
        <w:pStyle w:val="Heading2"/>
      </w:pPr>
      <w:r>
        <w:t>Unlocking the Secrets: Special Symbols and Features</w:t>
      </w:r>
    </w:p>
    <w:p>
      <w:r/>
      <w:r>
        <w:t>Hold on to your explorer hats and get ready for the adventure of a lifetime! Mystery of Eldorado is full of surprises, especially when it comes to the special symbols and features.</w:t>
      </w:r>
    </w:p>
    <w:p>
      <w:r/>
      <w:r>
        <w:t xml:space="preserve">The map with the word Eldorado is like having a genie in a bottle. It can act as both a scatter and a wild symbol, replacing all other symbols and creating winning combinations. This symbol pays out each time it appears in two or more points scattered across the display. It's like the game's way of saying 'you hit the jackpot, baby!' </w:t>
      </w:r>
    </w:p>
    <w:p>
      <w:r/>
      <w:r>
        <w:t>But wait, there's more! Mystery of Eldorado also features a special function that unlocks free spins when three or more Eldorado symbols appear. It's like finding the treasure at the end of the rainbow, but better because there's more treasure to come! During free spins, players can win even more free spins, and an expanding symbol can increase your chances of winning by up to three boxes on the reel where it appears. It's like getting a high-five from Lady Luck herself!</w:t>
      </w:r>
    </w:p>
    <w:p>
      <w:pPr>
        <w:pStyle w:val="Heading2"/>
      </w:pPr>
      <w:r>
        <w:t>RTP Percentage and Betting Options</w:t>
      </w:r>
    </w:p>
    <w:p>
      <w:r/>
      <w:r>
        <w:t>Are you a budget player who wants to strike it rich? Look no further than Mystery of Eldorado, where the RTP percentage is approximately 96%! With a minimum bet of only €0.01 and a maximum of €100 per spin, you're free to bet the big bucks or go low and slow. Bet according to your budget and preferences and let the good times roll!</w:t>
      </w:r>
    </w:p>
    <w:p>
      <w:pPr>
        <w:pStyle w:val="Heading2"/>
      </w:pPr>
      <w:r>
        <w:t>Who Will Enjoy Mystery of Eldorado?</w:t>
      </w:r>
    </w:p>
    <w:p>
      <w:r/>
      <w:r>
        <w:t>If you're a fan of all things Mayan and love online slot games, then Mystery of Eldorado is the perfect pick for you! Not only does it take you on a thrilling adventure, but it also features special symbols and a fantastic RTP percentage. So, if you're looking for a game that will keep you on the edge of your seat, this is it!</w:t>
      </w:r>
    </w:p>
    <w:p>
      <w:r/>
      <w:r>
        <w:t>But don't take our word for it. Give it a spin and see for yourself. If you appreciate captivating storylines and top-notch graphics, this game will deliver beyond your expectations. Plus, if you're a modern-day Indiana Jones, then this is like paradise!</w:t>
      </w:r>
    </w:p>
    <w:p>
      <w:r/>
      <w:r>
        <w:t>For those on the lookout for more Mayan treasures, there are other similar slot games to keep an eye out for. You might want to check out Mayan Temple Revenge (Capecod), Maya Gold (IGT), Mayana (QuickSpin), Mayan Magic (GTech), and Pyramid of the Sun (GTech).</w:t>
      </w:r>
    </w:p>
    <w:p>
      <w:pPr>
        <w:pStyle w:val="Heading2"/>
      </w:pPr>
      <w:r>
        <w:t>FAQ</w:t>
      </w:r>
    </w:p>
    <w:p>
      <w:pPr>
        <w:pStyle w:val="Heading3"/>
      </w:pPr>
      <w:r>
        <w:t>How many pay lines does Mystery of Eldorado have?</w:t>
      </w:r>
    </w:p>
    <w:p>
      <w:r/>
      <w:r>
        <w:t>Mystery of Eldorado has 10 pay lines.</w:t>
      </w:r>
    </w:p>
    <w:p>
      <w:pPr>
        <w:pStyle w:val="Heading3"/>
      </w:pPr>
      <w:r>
        <w:t>What are the special features in Mystery of Eldorado?</w:t>
      </w:r>
    </w:p>
    <w:p>
      <w:r/>
      <w:r>
        <w:t>Mystery of Eldorado has a scatter and wild symbol combined, as well as expandable symbols during free spins.</w:t>
      </w:r>
    </w:p>
    <w:p>
      <w:pPr>
        <w:pStyle w:val="Heading3"/>
      </w:pPr>
      <w:r>
        <w:t>What is the minimum bet for Mystery of Eldorado?</w:t>
      </w:r>
    </w:p>
    <w:p>
      <w:r/>
      <w:r>
        <w:t>The minimum bet for Mystery of Eldorado is €0.01.</w:t>
      </w:r>
    </w:p>
    <w:p>
      <w:pPr>
        <w:pStyle w:val="Heading3"/>
      </w:pPr>
      <w:r>
        <w:t>What is the maximum bet for Mystery of Eldorado?</w:t>
      </w:r>
    </w:p>
    <w:p>
      <w:r/>
      <w:r>
        <w:t>The maximum bet for Mystery of Eldorado is €100 per spin.</w:t>
      </w:r>
    </w:p>
    <w:p>
      <w:pPr>
        <w:pStyle w:val="Heading3"/>
      </w:pPr>
      <w:r>
        <w:t>What is the RTP percentage for Mystery of Eldorado?</w:t>
      </w:r>
    </w:p>
    <w:p>
      <w:r/>
      <w:r>
        <w:t>The RTP percentage for Mystery of Eldorado is approximately 96%.</w:t>
      </w:r>
    </w:p>
    <w:p>
      <w:pPr>
        <w:pStyle w:val="Heading3"/>
      </w:pPr>
      <w:r>
        <w:t>How do you activate free spins in Mystery of Eldorado?</w:t>
      </w:r>
    </w:p>
    <w:p>
      <w:r/>
      <w:r>
        <w:t>Free spins in Mystery of Eldorado are activated by displaying three or more Eldorado symbols.</w:t>
      </w:r>
    </w:p>
    <w:p>
      <w:pPr>
        <w:pStyle w:val="Heading3"/>
      </w:pPr>
      <w:r>
        <w:t>What happens during free spins in Mystery of Eldorado?</w:t>
      </w:r>
    </w:p>
    <w:p>
      <w:r/>
      <w:r>
        <w:t>During free spins in Mystery of Eldorado, a symbol is drawn that becomes expandable and can expand to three boxes on the reel in which it appears.</w:t>
      </w:r>
    </w:p>
    <w:p>
      <w:pPr>
        <w:pStyle w:val="Heading3"/>
      </w:pPr>
      <w:r>
        <w:t>What is the recommended game if you like slots about Mayan treasures?</w:t>
      </w:r>
    </w:p>
    <w:p>
      <w:r/>
      <w:r>
        <w:t>If you like slots about Mayan treasures, we recommend Mayan Temple Revenge (Capecod), Maya Gold (IGT), Mayana (QuickSpin), Mayan Magic (GTech), and Pyramid of the Sun (GTech).</w:t>
      </w:r>
    </w:p>
    <w:p>
      <w:pPr>
        <w:pStyle w:val="Heading2"/>
      </w:pPr>
      <w:r>
        <w:t>What we like</w:t>
      </w:r>
    </w:p>
    <w:p>
      <w:pPr>
        <w:pStyle w:val="ListBullet"/>
        <w:spacing w:line="240" w:lineRule="auto"/>
        <w:ind w:left="720"/>
      </w:pPr>
      <w:r/>
      <w:r>
        <w:t>Engaging storyline</w:t>
      </w:r>
    </w:p>
    <w:p>
      <w:pPr>
        <w:pStyle w:val="ListBullet"/>
        <w:spacing w:line="240" w:lineRule="auto"/>
        <w:ind w:left="720"/>
      </w:pPr>
      <w:r/>
      <w:r>
        <w:t>Pleasing design</w:t>
      </w:r>
    </w:p>
    <w:p>
      <w:pPr>
        <w:pStyle w:val="ListBullet"/>
        <w:spacing w:line="240" w:lineRule="auto"/>
        <w:ind w:left="720"/>
      </w:pPr>
      <w:r/>
      <w:r>
        <w:t>Exciting special features</w:t>
      </w:r>
    </w:p>
    <w:p>
      <w:pPr>
        <w:pStyle w:val="ListBullet"/>
        <w:spacing w:line="240" w:lineRule="auto"/>
        <w:ind w:left="720"/>
      </w:pPr>
      <w:r/>
      <w:r>
        <w:t>Accessible betting options</w:t>
      </w:r>
    </w:p>
    <w:p>
      <w:pPr>
        <w:pStyle w:val="Heading2"/>
      </w:pPr>
      <w:r>
        <w:t>What we don't like</w:t>
      </w:r>
    </w:p>
    <w:p>
      <w:pPr>
        <w:pStyle w:val="ListBullet"/>
        <w:spacing w:line="240" w:lineRule="auto"/>
        <w:ind w:left="720"/>
      </w:pPr>
      <w:r/>
      <w:r>
        <w:t>Frequently used theme</w:t>
      </w:r>
    </w:p>
    <w:p>
      <w:pPr>
        <w:pStyle w:val="ListBullet"/>
        <w:spacing w:line="240" w:lineRule="auto"/>
        <w:ind w:left="720"/>
      </w:pPr>
      <w:r/>
      <w:r>
        <w:t>Limited number of pay lines</w:t>
      </w:r>
    </w:p>
    <w:p>
      <w:r/>
      <w:r>
        <w:rPr>
          <w:b/>
        </w:rPr>
        <w:t>Play Mystery of Eldorado Free Slot - Review</w:t>
      </w:r>
    </w:p>
    <w:p>
      <w:r/>
      <w:r>
        <w:rPr>
          <w:i/>
        </w:rPr>
        <w:t>Play Mystery of Eldorado for free with this review. Discover Mayan treasures and enjoy engaging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