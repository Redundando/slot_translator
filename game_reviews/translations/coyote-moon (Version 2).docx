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Coyote Moon Free: Full Slot Game Review 2021</w:t>
      </w:r>
    </w:p>
    <w:p>
      <w:pPr>
        <w:pStyle w:val="Heading2"/>
      </w:pPr>
      <w:r>
        <w:t>GAMEPLAY</w:t>
      </w:r>
    </w:p>
    <w:p>
      <w:r/>
      <w:r>
        <w:t xml:space="preserve">Are you ready to howl at the moon? Coyote Moon is waiting for you, a 5-reel, 4-row video slot with a whopping 40 adjustable paylines. That’s right, forty! You know what that means? More chances to win big! Woohoo! </w:t>
      </w:r>
    </w:p>
    <w:p>
      <w:r/>
      <w:r>
        <w:t xml:space="preserve">The game is designed for all kinds of players with a betting range that starts from €0.01. And do you know what the best part is? You can play it for free without downloading any software, or for real money and win some big bucks. </w:t>
      </w:r>
    </w:p>
    <w:p>
      <w:r/>
      <w:r>
        <w:t>The gameplay itself is highly intuitive and easy to grasp. The graphics and sound are mesmerizing, and the gameplay delivers an immersive experience that will leave you entertained for hours. Plus, the coyote mascot is so adorable; you won't resist falling in love with him. Who knows, maybe he'll bring you some luck? Howl!</w:t>
      </w:r>
    </w:p>
    <w:p>
      <w:pPr>
        <w:pStyle w:val="Heading2"/>
      </w:pPr>
      <w:r>
        <w:t>Symbols</w:t>
      </w:r>
    </w:p>
    <w:p>
      <w:r/>
      <w:r>
        <w:t>Who doesn't love slot games with unique and exciting symbols? Coyote Moon slot game offers players with just that. While you will find the usual suspects of the queen, king, ace, 9, 10, and jack, this game also provides you with higher paying symbols that are sure to catch your eye. Keep your eye out for the deer, birds, lizards, and cow skulls which will give you bigger payouts. But what sets this game apart is the coyote moon logo, which serves as the Wild symbol and stacks up on all reels. And if that's not enough, there's also the red symbol scatter that appears only on reels 2, 3, and 4. Think of it as an elusive treasure, and your mission is to track it down for some fantastic rewards. And if that wasn't enough to keep you hooked, the wild symbol will replace all symbols except scatter and keep the game interesting at all times.</w:t>
      </w:r>
    </w:p>
    <w:p>
      <w:r/>
      <w:r>
        <w:t>Let's face it: Without the right symbols, a slot game can be pretty boring. With Coyote Moon, you never have to worry about that. The game developers went to great lengths to add a little humor and fun to the experience. Just keep in mind that you may feel the urge to run wild with the pack when those stacked Coyote Moon Wild Symbols start appearing. So, if you're feeling adventurous, grab your lucky rabbit's foot and dive into this exciting slot game.</w:t>
      </w:r>
    </w:p>
    <w:p>
      <w:pPr>
        <w:pStyle w:val="Heading2"/>
      </w:pPr>
      <w:r>
        <w:t>BONUS FEATURES</w:t>
      </w:r>
    </w:p>
    <w:p>
      <w:r/>
      <w:r>
        <w:t>One thing that's always a plus in any slot game is when it has some great bonus features. Coyote Moon does not disappoint in this regard!</w:t>
      </w:r>
    </w:p>
    <w:p>
      <w:r/>
      <w:r>
        <w:t>When you hit three Scatter symbols on the reels, you'll trigger the game's free spins feature and get five free spins. Not only that, but you'll also have a chance to reactivate the free spins and receive an additional five free spins.</w:t>
      </w:r>
    </w:p>
    <w:p>
      <w:r/>
      <w:r>
        <w:t>During the free spins, higher paying symbols are used, which means even bigger payouts! Plus, with the free spins feature appearing so often, you'll feel like you're getting bonus after bonus.</w:t>
      </w:r>
    </w:p>
    <w:p>
      <w:r/>
      <w:r>
        <w:t>Granted, Coyote Moon doesn't have a separate bonus round, but the free spins feature more than makes up for it. And with the Scatter symbol paying double your total bet, there's always a chance to hit it big and come out on top.</w:t>
      </w:r>
    </w:p>
    <w:p>
      <w:pPr>
        <w:pStyle w:val="Heading2"/>
      </w:pPr>
      <w:r>
        <w:t>Payout Percentage</w:t>
      </w:r>
    </w:p>
    <w:p>
      <w:r/>
      <w:r>
        <w:t>Hey there, fellow gamblers! Let's talk about the most exciting part of any casino game–The payout percentage. And, when it comes to Coyote Moon, be rest assured, you'll not be disappointed!</w:t>
      </w:r>
    </w:p>
    <w:p>
      <w:r/>
      <w:r>
        <w:t>Coyote Moon is known for its impressive payout percentage, ranging from 92.50% to 94.98%. Trust me; this game has potential, and if you're lucky enough, you might even hit the jackpot! Keep playing, and sooner or later, the odds will be in your favor. Remember, patience is the key, and in gambling, it's the art of keeping your cool while your money slowly disappears.</w:t>
      </w:r>
    </w:p>
    <w:p>
      <w:r/>
      <w:r>
        <w:t>If you're looking for a game with an excellent payout percentage, Coyote Moon is the way to go. It's definitely a game that will give you a run for your money. The developers have done an excellent job in making sure the RTP is well balanced, making it an exciting experience for all types of players.</w:t>
      </w:r>
    </w:p>
    <w:p>
      <w:pPr>
        <w:pStyle w:val="Heading2"/>
      </w:pPr>
      <w:r>
        <w:t>Availability</w:t>
      </w:r>
    </w:p>
    <w:p>
      <w:r/>
      <w:r>
        <w:t>Who says you need to be a lone wolf to enjoy Coyote Moon? This game is so popular that it can be found on numerous online casino platforms, making it easily accessible to players across the globe. You can howl at the moon with the coyotes and play this game for free without downloading any software or play for real money at various European, American, and African online casinos.</w:t>
      </w:r>
    </w:p>
    <w:p>
      <w:r/>
      <w:r>
        <w:t xml:space="preserve">With so many options to choose from, you'll be barking mad not to give Coyote Moon a try. Just be careful not to get too carried away - this game can be addictive like chasing your own tail. </w:t>
      </w:r>
    </w:p>
    <w:p>
      <w:pPr>
        <w:pStyle w:val="Heading2"/>
      </w:pPr>
      <w:r>
        <w:t>FAQ</w:t>
      </w:r>
    </w:p>
    <w:p>
      <w:pPr>
        <w:pStyle w:val="Heading3"/>
      </w:pPr>
      <w:r>
        <w:t>What is the RTP of Coyote Moon?</w:t>
      </w:r>
    </w:p>
    <w:p>
      <w:r/>
      <w:r>
        <w:t>The payout percentage is very high with an RTP ranging from 92.50% to 94.98%.</w:t>
      </w:r>
    </w:p>
    <w:p>
      <w:pPr>
        <w:pStyle w:val="Heading3"/>
      </w:pPr>
      <w:r>
        <w:t>What are the standard reel symbols in Coyote Moon?</w:t>
      </w:r>
    </w:p>
    <w:p>
      <w:r/>
      <w:r>
        <w:t>The standard reel symbols in Coyote Moon are deer, birds, lizards, skull, ace, king, queen, jack, ten, and nine symbols.</w:t>
      </w:r>
    </w:p>
    <w:p>
      <w:pPr>
        <w:pStyle w:val="Heading3"/>
      </w:pPr>
      <w:r>
        <w:t>How many paylines are available in Coyote Moon?</w:t>
      </w:r>
    </w:p>
    <w:p>
      <w:r/>
      <w:r>
        <w:t>There are 40 adjustable paylines in Coyote Moon.</w:t>
      </w:r>
    </w:p>
    <w:p>
      <w:pPr>
        <w:pStyle w:val="Heading3"/>
      </w:pPr>
      <w:r>
        <w:t>What is the minimum bet in Coyote Moon?</w:t>
      </w:r>
    </w:p>
    <w:p>
      <w:r/>
      <w:r>
        <w:t>The minimum bet in Coyote Moon is €0.01.</w:t>
      </w:r>
    </w:p>
    <w:p>
      <w:pPr>
        <w:pStyle w:val="Heading3"/>
      </w:pPr>
      <w:r>
        <w:t>What is the Scatter symbol in Coyote Moon?</w:t>
      </w:r>
    </w:p>
    <w:p>
      <w:r/>
      <w:r>
        <w:t>The red symbol is the Scatter and appears only on reels 2, 3, and 4.</w:t>
      </w:r>
    </w:p>
    <w:p>
      <w:pPr>
        <w:pStyle w:val="Heading3"/>
      </w:pPr>
      <w:r>
        <w:t>What is the maximum payout in Coyote Moon?</w:t>
      </w:r>
    </w:p>
    <w:p>
      <w:r/>
      <w:r>
        <w:t>The Coyote Moon logo is the Wild symbol and represents the jackpot. With 5 of these, you will win 1000 coins. If you play all 40 paylines, you can win the jackpot x40 times in a single spin.</w:t>
      </w:r>
    </w:p>
    <w:p>
      <w:pPr>
        <w:pStyle w:val="Heading3"/>
      </w:pPr>
      <w:r>
        <w:t>Is there a bonus game in Coyote Moon?</w:t>
      </w:r>
    </w:p>
    <w:p>
      <w:r/>
      <w:r>
        <w:t>No, there are no bonus games on this slot game.</w:t>
      </w:r>
    </w:p>
    <w:p>
      <w:pPr>
        <w:pStyle w:val="Heading3"/>
      </w:pPr>
      <w:r>
        <w:t>How do you activate Free Spins in Coyote Moon?</w:t>
      </w:r>
    </w:p>
    <w:p>
      <w:r/>
      <w:r>
        <w:t>When you hit three Scatter symbols simultaneously, you will receive double your total bet and 5 Free Spins. These spins can be reactivated.</w:t>
      </w:r>
    </w:p>
    <w:p>
      <w:pPr>
        <w:pStyle w:val="Heading2"/>
      </w:pPr>
      <w:r>
        <w:t>What we like</w:t>
      </w:r>
    </w:p>
    <w:p>
      <w:pPr>
        <w:pStyle w:val="ListBullet"/>
        <w:spacing w:line="240" w:lineRule="auto"/>
        <w:ind w:left="720"/>
      </w:pPr>
      <w:r/>
      <w:r>
        <w:t>Adjustable paylines starting from €0.01</w:t>
      </w:r>
    </w:p>
    <w:p>
      <w:pPr>
        <w:pStyle w:val="ListBullet"/>
        <w:spacing w:line="240" w:lineRule="auto"/>
        <w:ind w:left="720"/>
      </w:pPr>
      <w:r/>
      <w:r>
        <w:t>Free play and real money options</w:t>
      </w:r>
    </w:p>
    <w:p>
      <w:pPr>
        <w:pStyle w:val="ListBullet"/>
        <w:spacing w:line="240" w:lineRule="auto"/>
        <w:ind w:left="720"/>
      </w:pPr>
      <w:r/>
      <w:r>
        <w:t>Highly rewarding free spin feature</w:t>
      </w:r>
    </w:p>
    <w:p>
      <w:pPr>
        <w:pStyle w:val="ListBullet"/>
        <w:spacing w:line="240" w:lineRule="auto"/>
        <w:ind w:left="720"/>
      </w:pPr>
      <w:r/>
      <w:r>
        <w:t>High payout percentage between 92.50% to 94.98%</w:t>
      </w:r>
    </w:p>
    <w:p>
      <w:pPr>
        <w:pStyle w:val="Heading2"/>
      </w:pPr>
      <w:r>
        <w:t>What we don't like</w:t>
      </w:r>
    </w:p>
    <w:p>
      <w:pPr>
        <w:pStyle w:val="ListBullet"/>
        <w:spacing w:line="240" w:lineRule="auto"/>
        <w:ind w:left="720"/>
      </w:pPr>
      <w:r/>
      <w:r>
        <w:t>No separate bonus round</w:t>
      </w:r>
    </w:p>
    <w:p>
      <w:pPr>
        <w:pStyle w:val="ListBullet"/>
        <w:spacing w:line="240" w:lineRule="auto"/>
        <w:ind w:left="720"/>
      </w:pPr>
      <w:r/>
      <w:r>
        <w:t>Scatter only appears on reels 2, 3, and 4.</w:t>
      </w:r>
    </w:p>
    <w:p>
      <w:r/>
      <w:r>
        <w:rPr>
          <w:b/>
        </w:rPr>
        <w:t>Play Coyote Moon Free: Full Slot Game Review 2021</w:t>
      </w:r>
    </w:p>
    <w:p>
      <w:r/>
      <w:r>
        <w:rPr>
          <w:i/>
        </w:rPr>
        <w:t>Discover all you need to know about Coyote Moon slot! Play it for free or for real money at top casinos. Read our full review with the latest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