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Dim Sum Prize free - our review of the game</w:t>
      </w:r>
    </w:p>
    <w:p>
      <w:r/>
      <w:r>
        <w:rPr>
          <w:b/>
        </w:rPr>
        <w:t>Meta description</w:t>
      </w:r>
      <w:r>
        <w:t>: Read our review of Dim Sum Prize and play for free. Find out about the game's features, design, and bonuses.</w:t>
      </w:r>
    </w:p>
    <w:p>
      <w:pPr>
        <w:pStyle w:val="Heading2"/>
      </w:pPr>
      <w:r>
        <w:t>Game Features and Mechanics</w:t>
      </w:r>
    </w:p>
    <w:p>
      <w:r/>
      <w:r>
        <w:t>Dim Sum Prize is not just another boring slot game. It packs a lot of spice and flavor that will keep you craving for more. This game is a 5-reel, 3-row, 10-payline slot machine that gives players the chance to bet from €0.05 up to €22.50 per spin. With this range of betting options, players can customize their gameplay experience to suit their gaming style or budget.</w:t>
      </w:r>
    </w:p>
    <w:p>
      <w:r/>
      <w:r>
        <w:t>The game also offers an autoplay feature that allows players to select a number of automatic spins between 5 and 100. This feature allows players to sit back, relax, and let the game do the spinning for them, so they can focus on dreaming about the delicious dim sum they could be eating instead of spinning the reels.</w:t>
      </w:r>
    </w:p>
    <w:p>
      <w:r/>
      <w:r>
        <w:t>The game's RTP value is 97.18%, which is an excellent score for experienced players. With such a high RTP, players have a better chance of winning back some of their hard-earned cash. So, not only will you be entertained by the game's colorful graphics and pleasant sound effects, but you will also have a chance to walk away as a winner and maybe even order some dim sum delivery to celebrate.</w:t>
      </w:r>
    </w:p>
    <w:p>
      <w:pPr>
        <w:pStyle w:val="Heading2"/>
      </w:pPr>
      <w:r>
        <w:t>Graphics and Design</w:t>
      </w:r>
    </w:p>
    <w:p>
      <w:r/>
      <w:r>
        <w:t>If you're a fan of Chinese food, then you'll love the graphics and design of Dim Sum Prize. It's like you're in a Chinese restaurant, with the reels located inside a kiosk that resembles a traditional Chinese architecture. If you're lucky, you might catch a glimpse of a dim sum waiter walking by with a steaming basket of dumplings!</w:t>
      </w:r>
    </w:p>
    <w:p>
      <w:r/>
      <w:r>
        <w:t>The symbols are beautifully designed and seem to float in the air, which adds a touch of magic to the game. It's hard not to feel hungry as you play, as the symbols depict various Chinese dishes that look appetizing. Whether it's steaming buns, shrimp dumplings, or rice noodles, the graphics convey the richness of Chinese culture and tradition.</w:t>
      </w:r>
    </w:p>
    <w:p>
      <w:r/>
      <w:r>
        <w:t>Overall, the graphics and design are impressive and add to the overall enjoyment of the game. It's a feast for the eyes, and it's hard not to appreciate the attention to detail that went into making the game visually stunning. Just make sure you have some Chinese food on hand, otherwise, you might find yourself raiding the fridge after playing!</w:t>
      </w:r>
    </w:p>
    <w:p>
      <w:pPr>
        <w:pStyle w:val="Heading2"/>
      </w:pPr>
      <w:r>
        <w:t>Get Your Bets in Order - Paylines and Betting Options</w:t>
      </w:r>
    </w:p>
    <w:p>
      <w:r/>
      <w:r>
        <w:t xml:space="preserve">Do you want to satisfy your craving for exciting and rewarding gameplay? Dim Sum Prize is the perfect dish for you! This scrumptious casino slot game offers 10 fixed paylines that serve up delightful wins on a platter whenever 3 adjacent symbols appear on a payline, starting from the left to the right. </w:t>
      </w:r>
    </w:p>
    <w:p>
      <w:r/>
      <w:r>
        <w:t>But wait, there's more! The game's minimum bet is as little as €0.05, making it a perfect bite-size for players who prefer to take it easy. For those who prefer to go big, Dim Sum Prize offers a maximum bet of €22.50 per spin. Just make sure your bankroll is as full as your belly, or you may end up with a dim sum-less prize!</w:t>
      </w:r>
    </w:p>
    <w:p>
      <w:r/>
      <w:r>
        <w:t xml:space="preserve">Dim Sum Prize is a versatile game that caters to everyone's appetite. Whether you're a casual player looking for some light-hearted fun or a high-stakes player seeking a thrilling ride, this game has got you covered. So come and dig in, and let's hope you end up with a prize that's as satisfying as a full tummy at a dim sum banquet! </w:t>
      </w:r>
    </w:p>
    <w:p>
      <w:pPr>
        <w:pStyle w:val="Heading2"/>
      </w:pPr>
      <w:r>
        <w:t>Special Symbols and Bonuses</w:t>
      </w:r>
    </w:p>
    <w:p>
      <w:r/>
      <w:r>
        <w:t xml:space="preserve">Dim Sum Prize is packed with special symbols and bonuses. In fact, it's almost like a never-ending feast! </w:t>
      </w:r>
    </w:p>
    <w:p>
      <w:r/>
      <w:r>
        <w:t>First up, we have the Coupon ticket. If you manage to get three of these symbols, you'll trigger the free spins bonus round. And who doesn't love free spins? I mean, it's like getting a free side dish with your meal. Plus, if you get more Coupon symbols during the free spins, they'll turn into a Teatime Wild, which means even bigger wins.</w:t>
      </w:r>
    </w:p>
    <w:p>
      <w:r/>
      <w:r>
        <w:t>But wait, there's more! The Bamboo Basket Surprise is another symbol to look out for. It's like unwrapping a fortune cookie, but instead of a fortune, you'll get the chance to reveal a Crimson Coupon, a Teatime Wild or even more free spins. It's like finding an extra dumpling in your dim sum basket!</w:t>
      </w:r>
    </w:p>
    <w:p>
      <w:pPr>
        <w:pStyle w:val="Heading2"/>
      </w:pPr>
      <w:r>
        <w:t>Return to Player (RTP) Percentage</w:t>
      </w:r>
    </w:p>
    <w:p>
      <w:r/>
      <w:r>
        <w:t xml:space="preserve">If you're a seasoned player, you know the importance of a high RTP value. The good news is that Dim Sum Prize comes in hot with an impressive RTP of 97.18%. That's right, folks, this game is no small fry when it comes to making you some serious dough. </w:t>
      </w:r>
    </w:p>
    <w:p>
      <w:r/>
      <w:r>
        <w:t xml:space="preserve"> And for those of you who are new to the game, let me break it down for you. The RTP represents the percentage of all the wagered money that a slot machine will pay back to players over time. So, with a high RTP like this one, you can rest assured that you'll have decent chances of winning big!</w:t>
      </w:r>
    </w:p>
    <w:p>
      <w:r/>
      <w:r>
        <w:t>But don't take our word for it, give Dim Sum Prize a spin and see for yourself what this slot has to offer. Who knows, you might end up with enough cash to dine on some real-life dim sum!</w:t>
      </w:r>
    </w:p>
    <w:p>
      <w:pPr>
        <w:pStyle w:val="Heading2"/>
      </w:pPr>
      <w:r>
        <w:t>FAQ</w:t>
      </w:r>
    </w:p>
    <w:p>
      <w:pPr>
        <w:pStyle w:val="Heading3"/>
      </w:pPr>
      <w:r>
        <w:t>What is the RTP of Dim Sum Prize?</w:t>
      </w:r>
    </w:p>
    <w:p>
      <w:r/>
      <w:r>
        <w:t>The RTP of Dim Sum Prize is 97.18%, which is a good number for experienced players.</w:t>
      </w:r>
    </w:p>
    <w:p>
      <w:pPr>
        <w:pStyle w:val="Heading3"/>
      </w:pPr>
      <w:r>
        <w:t>What are the minimum and maximum bets in Dim Sum Prize?</w:t>
      </w:r>
    </w:p>
    <w:p>
      <w:r/>
      <w:r>
        <w:t>The minimum bet is €0.05 and the maximum bet is €22.50 per spin.</w:t>
      </w:r>
    </w:p>
    <w:p>
      <w:pPr>
        <w:pStyle w:val="Heading3"/>
      </w:pPr>
      <w:r>
        <w:t>How many paylines does Dim Sum Prize have?</w:t>
      </w:r>
    </w:p>
    <w:p>
      <w:r/>
      <w:r>
        <w:t>Dim Sum Prize has 10 fixed paylines.</w:t>
      </w:r>
    </w:p>
    <w:p>
      <w:pPr>
        <w:pStyle w:val="Heading3"/>
      </w:pPr>
      <w:r>
        <w:t>What are some of the typical Chinese dishes in Dim Sum Prize?</w:t>
      </w:r>
    </w:p>
    <w:p>
      <w:r/>
      <w:r>
        <w:t>Some of the typical Chinese dishes in Dim Sum Prize include Sim Mai, Hai Gow, Bao with chicken and ginger, and soups with soy noodles.</w:t>
      </w:r>
    </w:p>
    <w:p>
      <w:pPr>
        <w:pStyle w:val="Heading3"/>
      </w:pPr>
      <w:r>
        <w:t>What is the Bamboo Basket Surprise in Dim Sum Prize?</w:t>
      </w:r>
    </w:p>
    <w:p>
      <w:r/>
      <w:r>
        <w:t>The Bamboo Basket Surprise is a special symbol that can reveal a Crimson Coupon, a Teatime Wild, or free spins.</w:t>
      </w:r>
    </w:p>
    <w:p>
      <w:pPr>
        <w:pStyle w:val="Heading3"/>
      </w:pPr>
      <w:r>
        <w:t>What happens if I get 3 Coupon tickets in Dim Sum Prize?</w:t>
      </w:r>
    </w:p>
    <w:p>
      <w:r/>
      <w:r>
        <w:t>If you get 3 Coupon tickets in Dim Sum Prize, you are entitled to 5 free spins.</w:t>
      </w:r>
    </w:p>
    <w:p>
      <w:pPr>
        <w:pStyle w:val="Heading3"/>
      </w:pPr>
      <w:r>
        <w:t>What is a Teatime Wild in Dim Sum Prize?</w:t>
      </w:r>
    </w:p>
    <w:p>
      <w:r/>
      <w:r>
        <w:t>A Teatime Wild is a special symbol that can appear during the free spins in Dim Sum Prize. It will remain fixed on the reels for the duration of the free spins, and every time an additional Teatime Wild appears, you are entitled to an additional free spin.</w:t>
      </w:r>
    </w:p>
    <w:p>
      <w:pPr>
        <w:pStyle w:val="Heading3"/>
      </w:pPr>
      <w:r>
        <w:t>Can I choose automatic spins in Dim Sum Prize?</w:t>
      </w:r>
    </w:p>
    <w:p>
      <w:r/>
      <w:r>
        <w:t>Yes, in Dim Sum Prize, you can choose a number of automatic spins between 5 and 100.</w:t>
      </w:r>
    </w:p>
    <w:p>
      <w:pPr>
        <w:pStyle w:val="Heading2"/>
      </w:pPr>
      <w:r>
        <w:t>What we like</w:t>
      </w:r>
    </w:p>
    <w:p>
      <w:pPr>
        <w:pStyle w:val="ListBullet"/>
        <w:spacing w:line="240" w:lineRule="auto"/>
        <w:ind w:left="720"/>
      </w:pPr>
      <w:r/>
      <w:r>
        <w:t>Impressive graphics and design</w:t>
      </w:r>
    </w:p>
    <w:p>
      <w:pPr>
        <w:pStyle w:val="ListBullet"/>
        <w:spacing w:line="240" w:lineRule="auto"/>
        <w:ind w:left="720"/>
      </w:pPr>
      <w:r/>
      <w:r>
        <w:t>Low minimum bet</w:t>
      </w:r>
    </w:p>
    <w:p>
      <w:pPr>
        <w:pStyle w:val="ListBullet"/>
        <w:spacing w:line="240" w:lineRule="auto"/>
        <w:ind w:left="720"/>
      </w:pPr>
      <w:r/>
      <w:r>
        <w:t>High RTP value</w:t>
      </w:r>
    </w:p>
    <w:p>
      <w:pPr>
        <w:pStyle w:val="ListBullet"/>
        <w:spacing w:line="240" w:lineRule="auto"/>
        <w:ind w:left="720"/>
      </w:pPr>
      <w:r/>
      <w:r>
        <w:t>Special symbols and bonuses</w:t>
      </w:r>
    </w:p>
    <w:p>
      <w:pPr>
        <w:pStyle w:val="Heading2"/>
      </w:pPr>
      <w:r>
        <w:t>What we don't like</w:t>
      </w:r>
    </w:p>
    <w:p>
      <w:pPr>
        <w:pStyle w:val="ListBullet"/>
        <w:spacing w:line="240" w:lineRule="auto"/>
        <w:ind w:left="720"/>
      </w:pPr>
      <w:r/>
      <w:r>
        <w:t>Limited number of paylines</w:t>
      </w:r>
    </w:p>
    <w:p>
      <w:pPr>
        <w:pStyle w:val="ListBullet"/>
        <w:spacing w:line="240" w:lineRule="auto"/>
        <w:ind w:left="720"/>
      </w:pPr>
      <w:r/>
      <w:r>
        <w:t>No progressive jackpot</w:t>
      </w:r>
    </w:p>
    <w:p>
      <w:r/>
      <w:r>
        <w:rPr>
          <w:i/>
        </w:rPr>
        <w:t>Create a cartoon-style feature image of a happy Maya warrior wearing glasses that fits the theme of the game "Dim Sum Prize". The image should feature the Maya warrior holding a bamboo basket full of Dim Sum dishes, with a teapot and teacup beside them. The background should be reminiscent of a Chinese restaurant, with lanterns hanging from the ceiling and a dragon decoration in the background. The overall tone of the image should be fun and lighthearted, conveying the enjoyment and excitement of the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