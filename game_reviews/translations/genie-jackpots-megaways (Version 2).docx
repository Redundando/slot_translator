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Genie Jackpots Megaways Free | RTP up to 96.52%</w:t>
      </w:r>
    </w:p>
    <w:p>
      <w:r/>
      <w:r>
        <w:rPr>
          <w:b/>
        </w:rPr>
        <w:t>Meta description</w:t>
      </w:r>
      <w:r>
        <w:t>: Read our review of Genie Jackpots Megaways. Play for free and experience RTP up to 96.52%. Discover the game's bonuses and free spin features.</w:t>
      </w:r>
    </w:p>
    <w:p>
      <w:pPr>
        <w:pStyle w:val="Heading2"/>
      </w:pPr>
      <w:r>
        <w:t>Experience the Magic of Genie Jackpots Megaways</w:t>
      </w:r>
    </w:p>
    <w:p>
      <w:r/>
      <w:r>
        <w:t>Are you ready to step into the world of magic and enchantment? Look no further than Genie Jackpots Megaways - the latest addition to the online slot game universe!</w:t>
      </w:r>
    </w:p>
    <w:p>
      <w:r/>
      <w:r>
        <w:t>This game boasts an innovative Megaways feature that provides players with more than 15,000 ways to win on the 6 reels of the game. That's right - this game isn't your typical 25-payline slot! With so many ways to win, it's no surprise that players keep coming back for more.</w:t>
      </w:r>
    </w:p>
    <w:p>
      <w:r/>
      <w:r>
        <w:t>But wait, there's more! With its stunning graphics, smooth animations, and fun gameplay, Genie Jackpots Megaways offers a truly immersive gaming experience. And let's not forget about the Genie himself - with his cute animations and witty one-liners, he'll keep you entertained for hours.</w:t>
      </w:r>
    </w:p>
    <w:p>
      <w:r/>
      <w:r>
        <w:t>So what are you waiting for? Try your luck at Genie Jackpots Megaways today and see if you can rub the lamp and make your wildest winning wishes come true!</w:t>
      </w:r>
    </w:p>
    <w:p>
      <w:pPr>
        <w:pStyle w:val="Heading2"/>
      </w:pPr>
      <w:r>
        <w:t>Gameplay Features</w:t>
      </w:r>
    </w:p>
    <w:p>
      <w:r/>
      <w:r>
        <w:t>Genie Jackpots Megaways is a casino slot game that boasts a stunning combination of 2D graphics and 3D enhancements that take the gaming experience to a whole new level. The attention to detail is impressive, and as you spin the reels, you'll notice the intricate design and smooth animations that make playing this game a true delight.</w:t>
      </w:r>
    </w:p>
    <w:p>
      <w:r/>
      <w:r>
        <w:t>But what sets Genie Jackpots Megaways apart from other slot games is the number of winning combinations available. With over 150,000 ways to win on every spin, the odds are definitely in your favor. And even better, each reel displays between 2 to 7 symbols, so there's never a dull moment on the reels.</w:t>
      </w:r>
    </w:p>
    <w:p>
      <w:r/>
      <w:r>
        <w:t>This game is perfect for both casual players looking for a fun way to pass the time and high rollers who want to go all in. The betting range is wide, and you can bet as little as a few cents or as much as hundreds of dollars per spin. The choice is yours!</w:t>
      </w:r>
    </w:p>
    <w:p>
      <w:r/>
      <w:r>
        <w:t>Overall, Genie Jackpots Megaways is a fantastic online slot game that's definitely worth trying. It's unique, fun, and has some great payout potential. So let the genie out of the bottle and give this game a spin!</w:t>
      </w:r>
    </w:p>
    <w:p>
      <w:pPr>
        <w:pStyle w:val="Heading2"/>
      </w:pPr>
      <w:r>
        <w:t>Unleash Your Luck with Over 150,000 Winning Combinations!</w:t>
      </w:r>
    </w:p>
    <w:p>
      <w:r/>
      <w:r>
        <w:t>Get ready to hit the jackpot with Genie Jackpots Megaways! This vibrant slot game offers an exciting and unique gameplay experience, with over 150,000 winning combinations possible with each spin. Yes, you heard it right! So, if you're feeling lucky, buckle up for the ride of a lifetime.</w:t>
      </w:r>
      <w:r/>
    </w:p>
    <w:p>
      <w:r/>
      <w:r>
        <w:t>The game features six reels, each of them with its own variable number of symbols. As a result, Genie Jackpots Megaways provides players with more than 15,000 ways to win! That means that you have plenty of opportunities to strike a winning combination and take home some serious cash.</w:t>
      </w:r>
      <w:r/>
    </w:p>
    <w:p>
      <w:r/>
      <w:r>
        <w:t>The magic of Genie Jackpots Megaways lies in the game's MegaWays feature. This innovative system adjusts the height of each reel according to each spin's outcome, producing a variable number of symbols that can reach up to 5 on each reel. This unique mechanic creates a fast-paced gameplay style that keeps you on your toes while providing you with more chances to win.</w:t>
      </w:r>
      <w:r/>
    </w:p>
    <w:p>
      <w:r/>
      <w:r>
        <w:t>Don't be fooled by the Genie's mischievous grin; he's here to grant your wishes when luck is on your side. With a fun, whimsical design and a thrilling soundtrack, this slot game is sure to keep you entertained for hours on end. Whether you're a seasoned player or new to the world of online slots, Genie Jackpots Megaways is a game worth trying.</w:t>
      </w:r>
      <w:r/>
    </w:p>
    <w:p>
      <w:r/>
      <w:r>
        <w:t>So, what are you waiting for? Rub that lamp and let the Genie out. Who knows, a treasure trove of wilds, scatters, and free spins may be waiting for you.</w:t>
      </w:r>
    </w:p>
    <w:p>
      <w:pPr>
        <w:pStyle w:val="Heading2"/>
      </w:pPr>
      <w:r>
        <w:t>Bonuses and free spins</w:t>
      </w:r>
    </w:p>
    <w:p>
      <w:r/>
      <w:r>
        <w:t>Genie Jackpots Megaways offers not one, not two, but nine bonuses! That's more than enough to keep any player entertained for hours.</w:t>
      </w:r>
    </w:p>
    <w:p>
      <w:r/>
      <w:r>
        <w:t>And who doesn't love a good free spin bonus? With Genie Jackpots Megaways, not only do you have the chance to win free spins, but you also get guaranteed victories with them. It's like having your own personal genie granting your wishes!</w:t>
      </w:r>
    </w:p>
    <w:p>
      <w:r/>
      <w:r>
        <w:t>But wait, there's more! The Wild Megaways bonus can lead to massive payouts, while the Genie Win Spin bonus guarantees a win on every single spin. And don't forget about the Locking Wild and Genie Streak bonuses, both of which can help you secure some serious cash.</w:t>
      </w:r>
    </w:p>
    <w:p>
      <w:r/>
      <w:r>
        <w:t>And let's be honest, who doesn't love a mysterious symbol? When you encounter one in free spin mode, it can activate even more free spins. It's like a never-ending loop of bonuses and rewards!</w:t>
      </w:r>
    </w:p>
    <w:p>
      <w:pPr>
        <w:pStyle w:val="Heading2"/>
      </w:pPr>
      <w:r>
        <w:t>Return to Player</w:t>
      </w:r>
    </w:p>
    <w:p>
      <w:r/>
      <w:r>
        <w:t>If you're one of those people that take everything in life too seriously, you might want to skip this section. Really, who wants to talk about math when there are genies and big wins involved? But for those who want to know the numbers, Genie Jackpots Megaways doesn't disappoint.</w:t>
      </w:r>
    </w:p>
    <w:p>
      <w:r/>
      <w:r>
        <w:t>With an RTP of up to 96.52%, which is equivalent to the industry's top titles, this game is a generous giver when it comes to payouts and big wins. To put it simply, if you're playing a $1 bet, you can expect to get back around 96 cents. Knowing that makes the magic of the genie even better, wouldn't you say?</w:t>
      </w:r>
    </w:p>
    <w:p>
      <w:r/>
      <w:r>
        <w:t>But don't get too caught up in the numbers. After all, the genies and their magic are what makes this game special. So let's make a wish and spin those reels to see what kind of fortune we can summon from the bottle.</w:t>
      </w:r>
    </w:p>
    <w:p>
      <w:pPr>
        <w:pStyle w:val="Heading2"/>
      </w:pPr>
      <w:r>
        <w:t>FAQ</w:t>
      </w:r>
    </w:p>
    <w:p>
      <w:pPr>
        <w:pStyle w:val="Heading3"/>
      </w:pPr>
      <w:r>
        <w:t>Is Genie Jackpots Megaways different from the original Genie Jackpots?</w:t>
      </w:r>
    </w:p>
    <w:p>
      <w:r/>
      <w:r>
        <w:t>Yes, it's a Megaways slot with more innovative features.</w:t>
      </w:r>
    </w:p>
    <w:p>
      <w:pPr>
        <w:pStyle w:val="Heading3"/>
      </w:pPr>
      <w:r>
        <w:t>How do the graphics compare to the original game?</w:t>
      </w:r>
    </w:p>
    <w:p>
      <w:r/>
      <w:r>
        <w:t>The graphics are 2D but complemented with 3D, enhancing certain parts of the game.</w:t>
      </w:r>
    </w:p>
    <w:p>
      <w:pPr>
        <w:pStyle w:val="Heading3"/>
      </w:pPr>
      <w:r>
        <w:t>How many ways to win are there?</w:t>
      </w:r>
    </w:p>
    <w:p>
      <w:r/>
      <w:r>
        <w:t>There are over 15,000 ways to win on the 6 reels of the game, with each reel displaying between 2 to 7 symbols.</w:t>
      </w:r>
    </w:p>
    <w:p>
      <w:pPr>
        <w:pStyle w:val="Heading3"/>
      </w:pPr>
      <w:r>
        <w:t>What is the RTP?</w:t>
      </w:r>
    </w:p>
    <w:p>
      <w:r/>
      <w:r>
        <w:t>The RTP of Genie Jackpots Megaways is up to 96.52%.</w:t>
      </w:r>
    </w:p>
    <w:p>
      <w:pPr>
        <w:pStyle w:val="Heading3"/>
      </w:pPr>
      <w:r>
        <w:t>What functions and bonuses does Genie Jackpots Megaways offer?</w:t>
      </w:r>
    </w:p>
    <w:p>
      <w:r/>
      <w:r>
        <w:t>It offers 9 bonuses, free spins with guaranteed victories, Wild Megaways, Genie Win Spin, Locking Wild, and Genie Streak.</w:t>
      </w:r>
    </w:p>
    <w:p>
      <w:pPr>
        <w:pStyle w:val="Heading3"/>
      </w:pPr>
      <w:r>
        <w:t>Can you activate free spins in free spin mode?</w:t>
      </w:r>
    </w:p>
    <w:p>
      <w:r/>
      <w:r>
        <w:t>Yes, free spins can be activated while already in free spin mode.</w:t>
      </w:r>
    </w:p>
    <w:p>
      <w:pPr>
        <w:pStyle w:val="Heading3"/>
      </w:pPr>
      <w:r>
        <w:t>Is there a progressive jackpot?</w:t>
      </w:r>
    </w:p>
    <w:p>
      <w:r/>
      <w:r>
        <w:t>No, there isn't a progressive jackpot, but the game allows players to score generous prizes and big wins.</w:t>
      </w:r>
    </w:p>
    <w:p>
      <w:pPr>
        <w:pStyle w:val="Heading3"/>
      </w:pPr>
      <w:r>
        <w:t>What are the final thoughts on Genie Jackpots Megaways?</w:t>
      </w:r>
    </w:p>
    <w:p>
      <w:r/>
      <w:r>
        <w:t>Genie Jackpots Megaways is exciting and fun with lots of innovative features, and it runs smoothly, allowing players to score generous prizes and big wins.</w:t>
      </w:r>
    </w:p>
    <w:p>
      <w:pPr>
        <w:pStyle w:val="Heading2"/>
      </w:pPr>
      <w:r>
        <w:t>What we like</w:t>
      </w:r>
    </w:p>
    <w:p>
      <w:pPr>
        <w:pStyle w:val="ListBullet"/>
        <w:spacing w:line="240" w:lineRule="auto"/>
        <w:ind w:left="720"/>
      </w:pPr>
      <w:r/>
      <w:r>
        <w:t>Over 15,000 ways to win</w:t>
      </w:r>
    </w:p>
    <w:p>
      <w:pPr>
        <w:pStyle w:val="ListBullet"/>
        <w:spacing w:line="240" w:lineRule="auto"/>
        <w:ind w:left="720"/>
      </w:pPr>
      <w:r/>
      <w:r>
        <w:t>Numerous bonus features</w:t>
      </w:r>
    </w:p>
    <w:p>
      <w:pPr>
        <w:pStyle w:val="ListBullet"/>
        <w:spacing w:line="240" w:lineRule="auto"/>
        <w:ind w:left="720"/>
      </w:pPr>
      <w:r/>
      <w:r>
        <w:t>High RTP of up to 96.52%</w:t>
      </w:r>
    </w:p>
    <w:p>
      <w:pPr>
        <w:pStyle w:val="ListBullet"/>
        <w:spacing w:line="240" w:lineRule="auto"/>
        <w:ind w:left="720"/>
      </w:pPr>
      <w:r/>
      <w:r>
        <w:t>Innovative Megaways features</w:t>
      </w:r>
    </w:p>
    <w:p>
      <w:pPr>
        <w:pStyle w:val="Heading2"/>
      </w:pPr>
      <w:r>
        <w:t>What we don't like</w:t>
      </w:r>
    </w:p>
    <w:p>
      <w:pPr>
        <w:pStyle w:val="ListBullet"/>
        <w:spacing w:line="240" w:lineRule="auto"/>
        <w:ind w:left="720"/>
      </w:pPr>
      <w:r/>
      <w:r>
        <w:t>Graphics may not appeal to all players</w:t>
      </w:r>
    </w:p>
    <w:p>
      <w:pPr>
        <w:pStyle w:val="ListBullet"/>
        <w:spacing w:line="240" w:lineRule="auto"/>
        <w:ind w:left="720"/>
      </w:pPr>
      <w:r/>
      <w:r>
        <w:t>High volatility may not suit all players</w:t>
      </w:r>
    </w:p>
    <w:p>
      <w:r/>
      <w:r>
        <w:rPr>
          <w:i/>
        </w:rPr>
        <w:t>Prompt: Create a cartoon-style image featuring a happy Maya warrior with glasses for the game "Genie Jackpots Megaways". The image should be colorful and energetic, capturing the excitement of the game. The Maya warrior should be holding a golden lamp with wisps of magical smoke coming out of it, alluding to the genie theme of the game. The image should also include the game title "Genie Jackpots Megaways" in bold, eye-catching letters.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