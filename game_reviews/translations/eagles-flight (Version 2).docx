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Eagles Flight for Free - Exciting Wild West Slot Game</w:t>
      </w:r>
    </w:p>
    <w:p>
      <w:r/>
      <w:r>
        <w:rPr>
          <w:b/>
        </w:rPr>
        <w:t>Meta description</w:t>
      </w:r>
      <w:r>
        <w:t>: Read our review and play Eagles Flight, a Wild West themed slot game featuring free spins, bonuses and exciting graphics, for free today!</w:t>
      </w:r>
    </w:p>
    <w:p>
      <w:pPr>
        <w:pStyle w:val="Heading2"/>
      </w:pPr>
      <w:r>
        <w:t>Gameplay Features</w:t>
      </w:r>
    </w:p>
    <w:p>
      <w:r/>
      <w:r>
        <w:t xml:space="preserve">Get ready to soar high with Eagles Flight - a five-reel, four-row slot game that has it all! With 40 paylines to choose from, players are sure to enjoy the thrill of this top-rated online casino game. Eagles Flight boasts several impressive features to keep you entertained, including wilds, scatters, free spins, and bonuses. To add to your excitement, this slot game offers split boosted symbols that can lead to big wins. </w:t>
      </w:r>
      <w:r/>
    </w:p>
    <w:p>
      <w:r/>
      <w:r>
        <w:t xml:space="preserve">With a maximum payout of 2,000x, Eagles Flight is sure to appeal to players looking for a high-stakes game that also offers plenty of opportunity for fun and humor. Speaking of humor, with Eagles Flight, you will get a good laugh out of the hilarious animation of the themed symbols on each win. Eagle heads and wings abound, and sometimes it feels like the bird really is flying with you to help you get those big wins. </w:t>
      </w:r>
      <w:r/>
    </w:p>
    <w:p>
      <w:r/>
      <w:r>
        <w:t>Aside from the fun theme and exciting gameplay, Eagles Flight also offers players a range of customizable options, from autoplay to sound and graphics settings. It's always great when a slot game allows players to make it their own and Eagles Flight definitely ticks that box.</w:t>
      </w:r>
      <w:r/>
    </w:p>
    <w:p>
      <w:r/>
      <w:r>
        <w:t>All in all, Eagles Flight is a top pick for both seasoned slot game players and those just starting out. With its impressive combination of features, customizability, and the chance to win big, it's easy to see why Eagles Flight is soaring up the ranks of the most popular slot games. So what are you waiting for? Give it a try and see if you can fly high like an eagle!</w:t>
      </w:r>
    </w:p>
    <w:p>
      <w:pPr>
        <w:pStyle w:val="Heading2"/>
      </w:pPr>
      <w:r>
        <w:t>Design Graphics</w:t>
      </w:r>
    </w:p>
    <w:p>
      <w:r/>
      <w:r>
        <w:t>Prepare to be blown away by the stunning design graphics of Eagles Flight slot game. Its visual appeal is as majestic as the eagle itself. The Aztec style and totem animal designs add an exotic touch to the game. The symbols on the reels are intricately crafted and come to life every time you hit a winning combination.</w:t>
      </w:r>
      <w:r/>
    </w:p>
    <w:p>
      <w:r/>
      <w:r>
        <w:t>They say the eyes are the windows to the soul, and in this game, the eagle's eyes are certainly a window to incredible wins. The imagery is so realistic, you might think you're actually soaring through the skies with the eagles when playing this game.</w:t>
      </w:r>
      <w:r/>
    </w:p>
    <w:p>
      <w:r/>
      <w:r>
        <w:t>But don't let the impressive visual graphics fool you; the labeling on the reels is clear and easy to follow. Unlike some casino games out there, you won't need an eagle's eye to keep track of your winnings.</w:t>
      </w:r>
      <w:r/>
    </w:p>
    <w:p>
      <w:r/>
      <w:r>
        <w:t>In fact, the visual effects are so captivating that you might find yourself staring at the screen even when you're not playing. Just try not to let your boss catch you. We won't be responsible if you get fired for yelling, 'Eagle's Flight!' during a video conference. It's happened before.</w:t>
      </w:r>
    </w:p>
    <w:p>
      <w:pPr>
        <w:pStyle w:val="Heading2"/>
      </w:pPr>
      <w:r>
        <w:t>Experience the Wild West Theme with Eagles Flight</w:t>
      </w:r>
    </w:p>
    <w:p>
      <w:r/>
      <w:r>
        <w:t>If you're a fan of Wild West-themed slot games, then Eagles Flight is the perfect game for you. This naturalistic slot game by High 5 Games perfectly captures the essence of the North American West; it's as if you're transported to the dusty plains of Arizona or Montana. With eagle and totem animal designs, you'll definitely feel the spirit of the Wild West.</w:t>
      </w:r>
    </w:p>
    <w:p>
      <w:r/>
      <w:r>
        <w:t>Saddle up, partner! Eagles Flight will take you on a ride with its unique gameplay and exciting bonuses. The game's Wild symbol can substitute all others, except for the Free Games symbols. And speaking of Free Games, you can enter the Eagle Bucks Bonus if you land 3 or more Free Game symbols on the reels. It's your chance to experience the thrill of free spins, which can earn you big payouts!</w:t>
      </w:r>
    </w:p>
    <w:p>
      <w:r/>
      <w:r>
        <w:t>But be careful, pardner! The Wild West is a dangerous place and you might encounter bandits or even snakes on the reels. But don't worry, it's all part of the fun. After all, what's a Wild West adventure without a few twists and turns? Eagles Flight will definitely keep you on the edge of your seat.</w:t>
      </w:r>
    </w:p>
    <w:p>
      <w:r/>
      <w:r>
        <w:t>So, if you're ready to experience the Wild West like never before, give Eagles Flight a spin. We guarantee you'll have a hootin' and hollerin' good time!</w:t>
      </w:r>
    </w:p>
    <w:p>
      <w:pPr>
        <w:pStyle w:val="Heading2"/>
      </w:pPr>
      <w:r>
        <w:t>BONUS FEATURES</w:t>
      </w:r>
    </w:p>
    <w:p>
      <w:r/>
      <w:r>
        <w:t>Are you tired of slot games that lack engaging bonus features? Look no further than Eagles Flight! This game offers a free bonus feature that will make your heart soar. With a single upgrade, every eagle symbol on the reels is transformed into a majestic double eagle. It's like getting two for the price of one!</w:t>
      </w:r>
    </w:p>
    <w:p>
      <w:r/>
      <w:r>
        <w:t>But wait, there's more! This game also features free game scatters that can earn you even more rewards. Just land three, four, or five scatters on reels two, three, or four to trigger seven free spins. It's like finding a golden egg in your nest!</w:t>
      </w:r>
    </w:p>
    <w:p>
      <w:r/>
      <w:r>
        <w:t>If you're looking for a game that's both thrilling and rewarding, Eagles Flight is the perfect pick. Just be careful not to get too caught up in the excitement and end up with a bird-sized hole in your wallet!</w:t>
      </w:r>
    </w:p>
    <w:p>
      <w:pPr>
        <w:pStyle w:val="Heading2"/>
      </w:pPr>
      <w:r>
        <w:t>Symbol Values</w:t>
      </w:r>
    </w:p>
    <w:p>
      <w:r/>
      <w:r>
        <w:t xml:space="preserve">Get ready to soar high with Eagles Flight! This casino slot game has got everything you need to experience breathtaking wins and an unforgettable adventure. When it comes to symbol values, Eagles Flight knows how to please every type of player. Card symbols, such as A, K, Q, J, and 10, are the lowest value combinations. However, don't let that discourage you! Once you start landing themed symbols, you'll see the rewards are definitely worth taking a chance. </w:t>
      </w:r>
      <w:r/>
    </w:p>
    <w:p>
      <w:r/>
      <w:r>
        <w:t>The single eagle symbol is the star of the show, with eight ways to win and endless opportunities to cash in big time. Imagine landing ten of these majestic birds on the reels, and watch your payout climb sky high! But wait, there's more! The double eagle symbol replaces the single eagle symbol, so if luck is on your side, get ready to double up on your winnings. Oh, and let's not forget about the free game scatter symbol. Trigger those free spins to take your gaming experience to new heights. And of course, we can't ignore the wild symbol, who doesn't love a wild, am I right? It can replace most symbols, although it only appears on reels four and five.</w:t>
      </w:r>
      <w:r/>
    </w:p>
    <w:p>
      <w:r/>
      <w:r>
        <w:t>In short, Eagles Flight is a must-try for any slot enthusiast out there, and with such generous features, who knows how high you'll go. So, buckle up, grab your binoculars, and join us on this high-flying adventure!</w:t>
      </w:r>
    </w:p>
    <w:p>
      <w:pPr>
        <w:pStyle w:val="Heading2"/>
      </w:pPr>
      <w:r>
        <w:t>RULES AND INSTRUCTIONS</w:t>
      </w:r>
    </w:p>
    <w:p>
      <w:r/>
      <w:r>
        <w:t>Are you a seasoned slot gamer or a newbie to this classic casino game? Well, it doesn't matter because Eagles Flight follows the standard rules of slot games. But, it never hurts to brush up on some instructions, does it?</w:t>
      </w:r>
    </w:p>
    <w:p>
      <w:r/>
      <w:r>
        <w:t xml:space="preserve">First things first, always do your homework and thoroughly read the rules and instructions of each game. That way, you can take full advantage of demo and free play versions before you start wagering real money like a high roller. It's always better to be safe than sorry, folks! </w:t>
      </w:r>
    </w:p>
    <w:p>
      <w:r/>
      <w:r>
        <w:t>Secondly, don't forget to check your budget before playing the game. Trust us, you don't want to end up broke after a hot streak! Keep in mind the game's volatility and return-to-player ratio. It may be tempting to bet big, but it's important to stay within your means.</w:t>
      </w:r>
    </w:p>
    <w:p>
      <w:r/>
      <w:r>
        <w:t>And finally, have fun! Eagles Flight is a riveting game that will make your heart soar like an eagle. But, please note, we are not responsible for any missed meetings, ignored texts, or your partners' disappointment if you get too hooked on this game. Who needs human connections anyway when you have Eagles Flight? Just kidding, folks. Stay safe and gamble responsibly!</w:t>
      </w:r>
    </w:p>
    <w:p>
      <w:pPr>
        <w:pStyle w:val="Heading2"/>
      </w:pPr>
      <w:r>
        <w:t>ALTERNATIVE SLOT GAME</w:t>
      </w:r>
    </w:p>
    <w:p>
      <w:r/>
      <w:r>
        <w:t>Looking for something similar to Eagles Flight but with a little extra punch? Look no further than Birds of Pay! This five-reel, 25-payline video slot takes you on a journey to the American wilderness and invites you to join in on the fun. Trust us, it's a hoot!</w:t>
      </w:r>
    </w:p>
    <w:p>
      <w:r/>
      <w:r>
        <w:t>This game offers a more modern take on the Wild West theme, complete with a bald eagle as its wild symbol. And during the free game feature, the reels come alive as countless eagles fly across the screen. It's like watching a wildlife documentary, but with the added thrill of possibly winning big.</w:t>
      </w:r>
    </w:p>
    <w:p>
      <w:r/>
      <w:r>
        <w:t>Developed by Aristocrat, this slot game offers plenty of opportunities to hit it big. So why not give it a try? Who knows, you might find yourself soaring to new heights!</w:t>
      </w:r>
    </w:p>
    <w:p>
      <w:pPr>
        <w:pStyle w:val="Heading2"/>
      </w:pPr>
      <w:r>
        <w:t>FAQ</w:t>
      </w:r>
    </w:p>
    <w:p>
      <w:pPr>
        <w:pStyle w:val="Heading3"/>
      </w:pPr>
      <w:r>
        <w:t>What is Eagles Flight?</w:t>
      </w:r>
    </w:p>
    <w:p>
      <w:r/>
      <w:r>
        <w:t>Eagles Flight is a naturalistic slot game set in North American west, with stunning eagle and totem animal designs in Aztec style, boasting an impressive 40 paylines.</w:t>
      </w:r>
    </w:p>
    <w:p>
      <w:pPr>
        <w:pStyle w:val="Heading3"/>
      </w:pPr>
      <w:r>
        <w:t>What features does Eagles Flight offer?</w:t>
      </w:r>
    </w:p>
    <w:p>
      <w:r/>
      <w:r>
        <w:t>Eagles Flight offers wilds, scatters, free spins, and bonuses, not to mention split boosted symbols, with a maximum payout of 2,000x.</w:t>
      </w:r>
    </w:p>
    <w:p>
      <w:pPr>
        <w:pStyle w:val="Heading3"/>
      </w:pPr>
      <w:r>
        <w:t>What is the wild symbol in Eagles Flight?</w:t>
      </w:r>
    </w:p>
    <w:p>
      <w:r/>
      <w:r>
        <w:t>The wild in the Eagles Flight slot game is represented by a ruby red and platinum symbol highlighted by the word 'Wild', which replaces most symbols but only appears on reels four and five.</w:t>
      </w:r>
    </w:p>
    <w:p>
      <w:pPr>
        <w:pStyle w:val="Heading3"/>
      </w:pPr>
      <w:r>
        <w:t>What is the double eagle symbol in Eagles Flight?</w:t>
      </w:r>
    </w:p>
    <w:p>
      <w:r/>
      <w:r>
        <w:t>The double eagle symbol replaces the single eagle symbol in Eagles Flight.</w:t>
      </w:r>
    </w:p>
    <w:p>
      <w:pPr>
        <w:pStyle w:val="Heading3"/>
      </w:pPr>
      <w:r>
        <w:t>How do I trigger the free spins in Eagles Flight?</w:t>
      </w:r>
    </w:p>
    <w:p>
      <w:r/>
      <w:r>
        <w:t>Three, four, or five free game scatters that appear on reels two, three, or four trigger the seven free spins awarded for landing this combination.</w:t>
      </w:r>
    </w:p>
    <w:p>
      <w:pPr>
        <w:pStyle w:val="Heading3"/>
      </w:pPr>
      <w:r>
        <w:t>What is the free bonus in Eagles Flight?</w:t>
      </w:r>
    </w:p>
    <w:p>
      <w:r/>
      <w:r>
        <w:t>There's also a free bonus, meaning one or more reels can be upgraded during the game; for example, every single eagle symbol on the reels can be upgraded to a double eagle for the remaining free spins, offering greater winning opportunities.</w:t>
      </w:r>
    </w:p>
    <w:p>
      <w:pPr>
        <w:pStyle w:val="Heading3"/>
      </w:pPr>
      <w:r>
        <w:t>What similar slot machines can I play to Eagles Flight?</w:t>
      </w:r>
    </w:p>
    <w:p>
      <w:r/>
      <w:r>
        <w:t>For something more modern with greater potential, give Birds of Pay a spin. Developed by Aristocrat, this five-reel, 25-payline video slot invites you to the American wild.</w:t>
      </w:r>
    </w:p>
    <w:p>
      <w:pPr>
        <w:pStyle w:val="Heading3"/>
      </w:pPr>
      <w:r>
        <w:t>Is there a strategy to win at Eagles Flight?</w:t>
      </w:r>
    </w:p>
    <w:p>
      <w:r/>
      <w:r>
        <w:t>It's impossible to predict the outcome of any slot game, so offering tricks, cheats, or suggesting a strategy won't have a favorable outcome. However, we suggest doing your homework at home and conducting thorough research on the rules and instructions of each game and checking demo and free play versions.</w:t>
      </w:r>
    </w:p>
    <w:p>
      <w:pPr>
        <w:pStyle w:val="Heading2"/>
      </w:pPr>
      <w:r>
        <w:t>What we like</w:t>
      </w:r>
    </w:p>
    <w:p>
      <w:pPr>
        <w:pStyle w:val="ListBullet"/>
        <w:spacing w:line="240" w:lineRule="auto"/>
        <w:ind w:left="720"/>
      </w:pPr>
      <w:r/>
      <w:r>
        <w:t>Wilds, scatters, free spins and bonuses</w:t>
      </w:r>
    </w:p>
    <w:p>
      <w:pPr>
        <w:pStyle w:val="ListBullet"/>
        <w:spacing w:line="240" w:lineRule="auto"/>
        <w:ind w:left="720"/>
      </w:pPr>
      <w:r/>
      <w:r>
        <w:t>Incredible graphics and design</w:t>
      </w:r>
    </w:p>
    <w:p>
      <w:pPr>
        <w:pStyle w:val="ListBullet"/>
        <w:spacing w:line="240" w:lineRule="auto"/>
        <w:ind w:left="720"/>
      </w:pPr>
      <w:r/>
      <w:r>
        <w:t>Naturalistic Wild West theme</w:t>
      </w:r>
    </w:p>
    <w:p>
      <w:pPr>
        <w:pStyle w:val="ListBullet"/>
        <w:spacing w:line="240" w:lineRule="auto"/>
        <w:ind w:left="720"/>
      </w:pPr>
      <w:r/>
      <w:r>
        <w:t>Free upgradeable reels bonus feature</w:t>
      </w:r>
    </w:p>
    <w:p>
      <w:pPr>
        <w:pStyle w:val="Heading2"/>
      </w:pPr>
      <w:r>
        <w:t>What we don't like</w:t>
      </w:r>
    </w:p>
    <w:p>
      <w:pPr>
        <w:pStyle w:val="ListBullet"/>
        <w:spacing w:line="240" w:lineRule="auto"/>
        <w:ind w:left="720"/>
      </w:pPr>
      <w:r/>
      <w:r>
        <w:t>Wild symbol only appears on reels 4 and 5</w:t>
      </w:r>
    </w:p>
    <w:p>
      <w:pPr>
        <w:pStyle w:val="ListBullet"/>
        <w:spacing w:line="240" w:lineRule="auto"/>
        <w:ind w:left="720"/>
      </w:pPr>
      <w:r/>
      <w:r>
        <w:t>Standard slot game rules</w:t>
      </w:r>
    </w:p>
    <w:p>
      <w:r/>
      <w:r>
        <w:rPr>
          <w:i/>
        </w:rPr>
        <w:t>Create a feature image fitting for Eagles Flight slot game with a cartoon style. The image must feature a happy Maya warrior with glasses. The warrior should be standing in front of a backdrop of North American mountains with an eagle flying above him. The cartoon style of the image should have vibrant colors and a fun, playful feel to match the exciting gameplay of Eagles Flight. The Maya warrior should be holding a feather in one hand and a winning slot machine spin in the other, with a huge smile on his face. The image should capture the adventurous spirit of the game and make players feel excited to start spinning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