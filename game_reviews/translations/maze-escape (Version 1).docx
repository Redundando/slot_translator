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Free Maze Escape Megaways Slot Game Review</w:t>
      </w:r>
    </w:p>
    <w:p>
      <w:pPr>
        <w:pStyle w:val="Heading2"/>
      </w:pPr>
      <w:r>
        <w:t>Get Lost in the Fun: Gameplay in Maze Escape</w:t>
      </w:r>
    </w:p>
    <w:p>
      <w:r/>
      <w:r>
        <w:t>Maze Escape Megaways will have you feeling like a mouse trapped in a labyrinth! With 6 reels, cascading reels, and expanding wilds, this game will keep you on the edge of your seat.</w:t>
      </w:r>
      <w:r>
        <w:t xml:space="preserve"> </w:t>
      </w:r>
    </w:p>
    <w:p>
      <w:r/>
      <w:r>
        <w:t>Watch out for the Shifting Maze Avalanches that will leave you feeling like you're constantly going in circles. But fear not, special symbols will help you break free with stacked wilds that come with up to 7x multipliers, free spins, and even more multipliers!</w:t>
      </w:r>
      <w:r>
        <w:t xml:space="preserve"> </w:t>
      </w:r>
    </w:p>
    <w:p>
      <w:r/>
      <w:r>
        <w:t>Just remember, much like in a real maze, sometimes it's about the journey - not the destination. So grab a piece of cheese and enjoy the ride!</w:t>
      </w:r>
    </w:p>
    <w:p>
      <w:pPr>
        <w:pStyle w:val="Heading2"/>
      </w:pPr>
      <w:r>
        <w:t>Graphics and Sound Design</w:t>
      </w:r>
    </w:p>
    <w:p>
      <w:r/>
      <w:r>
        <w:t>Get ready to be transported to Ancient Greece with Maze Escape Megaways. The game's cartoon-style graphics are so vibrant and colorful that you might mistake them for a Greek tourism commercial! And let's not forget about the music, which is so catchy, you'll be humming it for days (and driving your friends crazy).</w:t>
      </w:r>
    </w:p>
    <w:p>
      <w:r/>
      <w:r>
        <w:t>The symbols themselves are a feast for the eyes too. From the Greek letter symbols to the helmets - you'll feel like a member of the Spartan army. And as for the marble ruins in the background? It's like you're really in Greece, except without all the sunburns.</w:t>
      </w:r>
    </w:p>
    <w:p>
      <w:pPr>
        <w:pStyle w:val="Heading2"/>
      </w:pPr>
      <w:r>
        <w:t>Bonuses to help you escape the maze</w:t>
      </w:r>
    </w:p>
    <w:p>
      <w:r/>
      <w:r>
        <w:t>Maze Escape Megaways is not your ordinary slot game; it has special symbols that make your gameplay more exciting! Keep an eye on the Path symbol that triggers the Shifting Maze Avalanche feature. And watch out for the Blocker symbol, not only can award you extra spins and multipliers - it can also make your enemies jealous.</w:t>
      </w:r>
    </w:p>
    <w:p>
      <w:r/>
      <w:r>
        <w:t>The Minotaur symbol unlocks stacked wilds with multipliers, the combo of which can reach up to 7x. So make sure to use them wisely, because whether you escape the maze or not will depend on it! And finally, the Bonus symbol is the golden ticket to Labyrinth Free Spins, which offers a whole new level of excitement as the Shifting Maze Avalanches are triggered after every winning free spin. Can you taste the victory yet?</w:t>
      </w:r>
    </w:p>
    <w:p>
      <w:pPr>
        <w:pStyle w:val="Heading2"/>
      </w:pPr>
      <w:r>
        <w:t>Odds and Payout Rates (RTP): Let's Talk Money</w:t>
      </w:r>
    </w:p>
    <w:p>
      <w:r/>
      <w:r>
        <w:t>Maze Escape Megaways is not for the faint of heart. With high volatility and an RTP of 96.15%, this game is like investing in stocks: you need to take risks to win big. And boy, can you win big with a maximum prize of 25,000x your total stake! That's enough money to hire a private investigator to help you escape any mazes in your real life.</w:t>
      </w:r>
    </w:p>
    <w:p>
      <w:pPr>
        <w:pStyle w:val="Heading2"/>
      </w:pPr>
      <w:r>
        <w:t>The Big Win: Max Prize</w:t>
      </w:r>
    </w:p>
    <w:p>
      <w:r/>
      <w:r>
        <w:t>Maze Escape Megaways offers a chance to win big with its highest payout of 25,000x the total stake. With that kind of cash, you could afford a real-life maze and escape from it in style!</w:t>
      </w:r>
    </w:p>
    <w:p>
      <w:r/>
      <w:r>
        <w:t>You could even use the money to fund your own escape mission out of a tourist trap into a millionaire paradise. Whether you want to invest it in building your own escape room or buying a ticket to the Swiss Alps, this game brings real winning opportunities.</w:t>
      </w:r>
    </w:p>
    <w:p>
      <w:pPr>
        <w:pStyle w:val="Heading2"/>
      </w:pPr>
      <w:r>
        <w:t>Maze Escape: Megaways, but make it fresh</w:t>
      </w:r>
    </w:p>
    <w:p>
      <w:r/>
      <w:r>
        <w:t>Are you tired of playing the same old Megaways games? Well, Maze Escape Megaways has got you covered! This game takes the familiar format and elevates it with innovative gameplay features that will keep you on the edge of your seat.</w:t>
      </w:r>
    </w:p>
    <w:p>
      <w:r/>
      <w:r>
        <w:t>With shifting reels and special symbols, this game will have you feeling like you're trying to find your way out of a maze - hence the name! It's a great choice for players who want to try something new and refreshing.</w:t>
      </w:r>
    </w:p>
    <w:p>
      <w:r/>
      <w:r>
        <w:t>So come on, give Maze Escape a spin and see if you can find your way to the ultimate prize!</w:t>
      </w:r>
    </w:p>
    <w:p>
      <w:pPr>
        <w:pStyle w:val="Heading2"/>
      </w:pPr>
      <w:r>
        <w:t>Get Lost in the Greek Mythology of Maze Escape</w:t>
      </w:r>
    </w:p>
    <w:p>
      <w:r/>
      <w:r>
        <w:t>Prepare to enter a maze of fun with Maze Escape Megaways - a slot game that takes you back to ancient Greece. With symbols like Daedalus, Icarus, and the Minotaur, you'll feel like you're part of the legend.</w:t>
      </w:r>
    </w:p>
    <w:p>
      <w:r/>
      <w:r>
        <w:t>The game's setting is just as mesmerizing as the myth itself - its labyrinth backdrop creates an immersive atmosphere that would make even Daedalus himself proud. You might even forget you're playing a game!</w:t>
      </w:r>
    </w:p>
    <w:p>
      <w:r/>
      <w:r>
        <w:t>Fantasma Games deserves a trophy for bringing the legendary tale to life through this exciting game. Keep your wits about you, and you're sure to enjoy the thrill of Maze Escape.</w:t>
      </w:r>
    </w:p>
    <w:p>
      <w:pPr>
        <w:pStyle w:val="Heading2"/>
      </w:pPr>
      <w:r>
        <w:t>FAQ</w:t>
      </w:r>
    </w:p>
    <w:p>
      <w:pPr>
        <w:pStyle w:val="Heading3"/>
      </w:pPr>
      <w:r>
        <w:t>What is Maze Escape Megaways?</w:t>
      </w:r>
    </w:p>
    <w:p>
      <w:r/>
      <w:r>
        <w:t>Maze Escape Megaways is an online slot game developed by Fantasma, based on the Greek mythology story of Daedalus and designed to trap the Minotaur.</w:t>
      </w:r>
    </w:p>
    <w:p>
      <w:pPr>
        <w:pStyle w:val="Heading3"/>
      </w:pPr>
      <w:r>
        <w:t>What are the features of Maze Escape Megaways?</w:t>
      </w:r>
    </w:p>
    <w:p>
      <w:r/>
      <w:r>
        <w:t>The features of Maze Escape Megaways include cascading reels, expanding wilds, free spins, stacked symbols with random multipliers up to 7x attached, and modifiers during the game.</w:t>
      </w:r>
    </w:p>
    <w:p>
      <w:pPr>
        <w:pStyle w:val="Heading3"/>
      </w:pPr>
      <w:r>
        <w:t>What is the RTP of the game?</w:t>
      </w:r>
    </w:p>
    <w:p>
      <w:r/>
      <w:r>
        <w:t>The RTP of Maze Escape Megaways is 96.15%.</w:t>
      </w:r>
    </w:p>
    <w:p>
      <w:pPr>
        <w:pStyle w:val="Heading3"/>
      </w:pPr>
      <w:r>
        <w:t>What is the maximum prize of the game?</w:t>
      </w:r>
    </w:p>
    <w:p>
      <w:r/>
      <w:r>
        <w:t>The maximum prize of Maze Escape Megaways is 25,000x.</w:t>
      </w:r>
    </w:p>
    <w:p>
      <w:pPr>
        <w:pStyle w:val="Heading3"/>
      </w:pPr>
      <w:r>
        <w:t>What is the theme of Maze Escape Megaways?</w:t>
      </w:r>
    </w:p>
    <w:p>
      <w:r/>
      <w:r>
        <w:t>The theme of Maze Escape Megaways is Ancient Greece inspired by the story of Daedalus.</w:t>
      </w:r>
    </w:p>
    <w:p>
      <w:pPr>
        <w:pStyle w:val="Heading3"/>
      </w:pPr>
      <w:r>
        <w:t>What are the symbols in the game?</w:t>
      </w:r>
    </w:p>
    <w:p>
      <w:r/>
      <w:r>
        <w:t>The symbols in Maze Escape Megaways include lower value Greek letter symbols, laurel wreaths, helmets, coins, axes, as well as Daedalus and his son Icarus, and the monstrous Minotaur.</w:t>
      </w:r>
    </w:p>
    <w:p>
      <w:pPr>
        <w:pStyle w:val="Heading3"/>
      </w:pPr>
      <w:r>
        <w:t>What is the Path symbol?</w:t>
      </w:r>
    </w:p>
    <w:p>
      <w:r/>
      <w:r>
        <w:t>The Path symbol is the symbol on the first reel in the central position. If it is part of a winning combination, it triggers the Shifting Maze Avalanche feature.</w:t>
      </w:r>
    </w:p>
    <w:p>
      <w:pPr>
        <w:pStyle w:val="Heading3"/>
      </w:pPr>
      <w:r>
        <w:t>What is the Labyrinth Free Spins feature?</w:t>
      </w:r>
    </w:p>
    <w:p>
      <w:r/>
      <w:r>
        <w:t>The Labyrinth Free Spins feature is triggered when 3 Bonus symbols are landed. It awards 10 free spins, with the Shifting Maze Avalanche feature triggered after every winning free spin. Blocker symbols during free spins can award additional free spins and boost multipliers.</w:t>
      </w:r>
    </w:p>
    <w:p>
      <w:pPr>
        <w:pStyle w:val="Heading2"/>
      </w:pPr>
      <w:r>
        <w:t>What we like</w:t>
      </w:r>
    </w:p>
    <w:p>
      <w:pPr>
        <w:pStyle w:val="ListBullet"/>
        <w:spacing w:line="240" w:lineRule="auto"/>
        <w:ind w:left="720"/>
      </w:pPr>
      <w:r/>
      <w:r>
        <w:t>Innovative gameplay mechanics and features</w:t>
      </w:r>
    </w:p>
    <w:p>
      <w:pPr>
        <w:pStyle w:val="ListBullet"/>
        <w:spacing w:line="240" w:lineRule="auto"/>
        <w:ind w:left="720"/>
      </w:pPr>
      <w:r/>
      <w:r>
        <w:t>Attractive maximum prize of 25,000x the total stake</w:t>
      </w:r>
    </w:p>
    <w:p>
      <w:pPr>
        <w:pStyle w:val="ListBullet"/>
        <w:spacing w:line="240" w:lineRule="auto"/>
        <w:ind w:left="720"/>
      </w:pPr>
      <w:r/>
      <w:r>
        <w:t>Greek mythology theme with immersive setting</w:t>
      </w:r>
    </w:p>
    <w:p>
      <w:pPr>
        <w:pStyle w:val="ListBullet"/>
        <w:spacing w:line="240" w:lineRule="auto"/>
        <w:ind w:left="720"/>
      </w:pPr>
      <w:r/>
      <w:r>
        <w:t>High RTP of 96.15%, slightly above average</w:t>
      </w:r>
    </w:p>
    <w:p>
      <w:pPr>
        <w:pStyle w:val="Heading2"/>
      </w:pPr>
      <w:r>
        <w:t>What we don't like</w:t>
      </w:r>
    </w:p>
    <w:p>
      <w:pPr>
        <w:pStyle w:val="ListBullet"/>
        <w:spacing w:line="240" w:lineRule="auto"/>
        <w:ind w:left="720"/>
      </w:pPr>
      <w:r/>
      <w:r>
        <w:t>High volatility may not appeal to all players</w:t>
      </w:r>
    </w:p>
    <w:p>
      <w:pPr>
        <w:pStyle w:val="ListBullet"/>
        <w:spacing w:line="240" w:lineRule="auto"/>
        <w:ind w:left="720"/>
      </w:pPr>
      <w:r/>
      <w:r>
        <w:t>Limited bonus symbols and special features</w:t>
      </w:r>
    </w:p>
    <w:p>
      <w:r/>
      <w:r>
        <w:rPr>
          <w:b/>
        </w:rPr>
        <w:t>Play Free Maze Escape Megaways Slot Game Review</w:t>
      </w:r>
    </w:p>
    <w:p>
      <w:r/>
      <w:r>
        <w:rPr>
          <w:i/>
        </w:rPr>
        <w:t>Read our review of Maze Escape Megaways slot game, play for free and experience an innovative Megaways gameplay with high RTP and attractive max prize.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