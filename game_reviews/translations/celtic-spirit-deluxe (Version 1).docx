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Celtic Spirit Deluxe Free</w:t>
      </w:r>
    </w:p>
    <w:p>
      <w:pPr>
        <w:pStyle w:val="Heading2"/>
      </w:pPr>
      <w:r>
        <w:t>Celtic Spirit Deluxe Takes You On A Journey Through Nature</w:t>
      </w:r>
    </w:p>
    <w:p>
      <w:r/>
      <w:r>
        <w:t>Are you tired of the hustle and bustle of everyday life? Do you want to take a break and reconnect with nature? Look no further than Celtic Spirit Deluxe, the slot game that transports you to a world of nature's harmony. But don't forget to bring your lucky charms!</w:t>
      </w:r>
    </w:p>
    <w:p>
      <w:r/>
      <w:r>
        <w:t>With a theme inspired by Celtic culture, this game will have you interacting with all sorts of creatures, including the mischievous Leprechauns and cunning foxes. But don't let their charm fool you - they're here to win, just like you!</w:t>
      </w:r>
    </w:p>
    <w:p>
      <w:r/>
      <w:r>
        <w:t>One of the features that makes Celtic Spirit Deluxe stand out is its use of Celtic-inspired symbols on the playing cards. It adds an extra layer of authenticity to the game, immersing you further in this magical world. And with the chance to win up to 500x your bet, this game is not only a journey of nature but also a journey to the bank!</w:t>
      </w:r>
    </w:p>
    <w:p>
      <w:pPr>
        <w:pStyle w:val="Heading2"/>
      </w:pPr>
      <w:r>
        <w:t>Graphics - Celtic Style Combined with a Realistic Execution</w:t>
      </w:r>
    </w:p>
    <w:p>
      <w:r/>
      <w:r>
        <w:t>Are you ready to immerse yourself in the world of Celtic mythology and feel the rush of adrenaline? Then Celtic Spirit Deluxe is the perfect online slot game for you! The game's graphics are not only attractive but also engaging. The background of the meadow, encircled by snow-capped mountains, serves to heighten the slot's Celtic-inspired graphics with the wolf, deer, and the forest spirit figuring among other symbols.</w:t>
      </w:r>
      <w:r/>
    </w:p>
    <w:p>
      <w:r/>
      <w:r>
        <w:t>It is evident that the designers of the game put a lot of effort into making sure the graphics were visually stunning. The symbols are not only vivid and detailed, but they also give a sense of authenticity, letting you feel the ancient power of the Celtic gods. The game's design is filled with intricate details that transport you straight into the magical world of Celtic folklore.</w:t>
      </w:r>
      <w:r/>
    </w:p>
    <w:p>
      <w:r/>
      <w:r>
        <w:t>Be wary, though, as the sound effects, especially the frenzy accompanying the bonus mode, may be a little too much for some players. You might want to turn the volume down a notch to avoid feeling like you are going through an earthquake while playing.</w:t>
      </w:r>
      <w:r/>
    </w:p>
    <w:p>
      <w:r/>
      <w:r>
        <w:t>All in all, the game's stunning graphics and engaging sound effects coupled with its excellent gameplay that is both fun and simple to play make it an excellent choice for both new and seasoned slot players alike. So get ready to explore the world of Celtic antiquity and see what fantastic treasures you can uncover in Celtic Spirit Deluxe!</w:t>
      </w:r>
    </w:p>
    <w:p>
      <w:pPr>
        <w:pStyle w:val="Heading2"/>
      </w:pPr>
      <w:r>
        <w:t>Gameplay - Simple and Straightforward</w:t>
      </w:r>
    </w:p>
    <w:p>
      <w:r/>
      <w:r>
        <w:t xml:space="preserve">If you're looking for a straightforward and easy-to-play online slot game, then Celtic Spirit Deluxe is your perfect match! The gameplay is simple, just like your ex's taste in men. It only has one special feature- the free spins- triggered on three bonus symbols on the last three reels. Finally, something to look forward to in life that doesn't need Covid clearance. </w:t>
      </w:r>
    </w:p>
    <w:p>
      <w:r/>
      <w:r>
        <w:t xml:space="preserve">When you trigger the bonus feature, you'll receive six free spins. However, if you're lucky enough, they can be increased depending on your performance! That's what she said! (Sorry, I couldn't resist!) Overall, the gameplay is exciting and rewarding without being overly complex. It's like a one-night stand that you want to keep in contact with! </w:t>
      </w:r>
    </w:p>
    <w:p>
      <w:pPr>
        <w:pStyle w:val="Heading2"/>
      </w:pPr>
      <w:r>
        <w:t>Special Features - Free Spins &amp; Additional Multipliers</w:t>
      </w:r>
    </w:p>
    <w:p>
      <w:r/>
      <w:r>
        <w:t>Are you a fan of free spins and bonuses? Then you'll love Celtic Spirit Deluxe's Special Features. Triggered by three bonus symbols on the first, third, and fifth reels, you'll find yourself enjoying an exciting mini-reel at the top of the game grid.</w:t>
      </w:r>
    </w:p>
    <w:p>
      <w:r/>
      <w:r>
        <w:t>During free spins, the mini-reel contains additional free spins or multipliers. It's like a bonus sandwich full of deliciousness. These features ramp up the excitement and the chance of winning big.</w:t>
      </w:r>
    </w:p>
    <w:p>
      <w:r/>
      <w:r>
        <w:t>With every spin, it's impossible to know what's coming next, but with the tantalizing possibility of getting more free spins or extra multipliers, the anticipation is palpable. So get ready to spin those reels, cross those fingers, and pray to the gaming gods because somewhere in those mysterious Celtic lands, your fortune awaits!</w:t>
      </w:r>
    </w:p>
    <w:p>
      <w:pPr>
        <w:pStyle w:val="Heading2"/>
      </w:pPr>
      <w:r>
        <w:t>Payouts - Perfectly Average RTP with Low Volatility</w:t>
      </w:r>
    </w:p>
    <w:p>
      <w:r/>
      <w:r>
        <w:t>Get ready to unleash your inner Irish and strike gold with Celtic Spirit Deluxe! With an RTP percentage of 96.01%, you can expect average payouts, but don't let that discourage you because the game's low volatility rate guarantees consistent wins! The only downside is that the winnings may not be as significant as you might hope, but hey, we'll take any amount of gold we can get our hands on, right?</w:t>
      </w:r>
      <w:r/>
    </w:p>
    <w:p>
      <w:r/>
      <w:r>
        <w:t>However, don't expect to go on a wild rollercoaster ride of wins and losses because the low volatility of Celtic Spirit Deluxe means the game takes it easy on you. It's perfect for those who want to play casino games without feeling like they're risking everything on just one spin. You can sit back, relax, and enjoy the game without breaking the bank!</w:t>
      </w:r>
      <w:r/>
    </w:p>
    <w:p>
      <w:r/>
      <w:r>
        <w:t>Pro tip: If you're in the mood for something a little wilder and riskier, grab a pint of Guinness and hit the pokies elsewhere. But if you're looking for a steady stream of earnings and a fun theme of Celtic lore, then Celtic Spirit Deluxe is the perfect game for you!</w:t>
      </w:r>
    </w:p>
    <w:p>
      <w:pPr>
        <w:pStyle w:val="Heading2"/>
      </w:pPr>
      <w:r>
        <w:t>Interact with the Inhabitants of Nature in Celtic Spirit Deluxe</w:t>
      </w:r>
    </w:p>
    <w:p>
      <w:r/>
      <w:r>
        <w:t>Celtic Spirit Deluxe's theme revolves around nature and the Celtic culture. You will encounter various symbols that represent nature, including a wolf, deer, and forest spirit. These are not your average woodland creatures, mind you. These are mystical creatures that will come to life on your screen and help you earn big rewards! Not to mention, the Celtic-inspired playing cards give the slot a unique touch. Who needs boring old diamonds and spades when you can have shamrocks and Celtic knots?</w:t>
      </w:r>
    </w:p>
    <w:p>
      <w:r/>
      <w:r>
        <w:t>In any case, the theme of the game is sure to transport you to another dimension where the air is fresher, the grass greener, and the wins bigger! You'll be so in tune with nature that you'll start to think the game was developed by a team of druids in a forest somewhere.</w:t>
      </w:r>
    </w:p>
    <w:p>
      <w:pPr>
        <w:pStyle w:val="Heading2"/>
      </w:pPr>
      <w:r>
        <w:t>FAQ</w:t>
      </w:r>
    </w:p>
    <w:p>
      <w:pPr>
        <w:pStyle w:val="Heading3"/>
      </w:pPr>
      <w:r>
        <w:t>What is Celtic Spirit Deluxe?</w:t>
      </w:r>
    </w:p>
    <w:p>
      <w:r/>
      <w:r>
        <w:t>Celtic Spirit Deluxe is an online slot machine developed by ReflexGaming that aims to immerse players in nature through a harmonious environment and Celtic-themed graphics. It has 5 reels, 3 rows, and an RTP of 96.01%, with low volatility to guarantee frequent winnings.</w:t>
      </w:r>
    </w:p>
    <w:p>
      <w:pPr>
        <w:pStyle w:val="Heading3"/>
      </w:pPr>
      <w:r>
        <w:t>What are the symbols in Celtic Spirit Deluxe?</w:t>
      </w:r>
    </w:p>
    <w:p>
      <w:r/>
      <w:r>
        <w:t>The symbols in Celtic Spirit Deluxe include a wolf, a deer, and a forest spirit, a ring, a shield, the slot machine logo, and playing card letters decorated in Celtic style. The bonus symbol is a female druid, and the Wild symbol is a simple 'wild' label.</w:t>
      </w:r>
    </w:p>
    <w:p>
      <w:pPr>
        <w:pStyle w:val="Heading3"/>
      </w:pPr>
      <w:r>
        <w:t>What is the bonus mode in Celtic Spirit Deluxe?</w:t>
      </w:r>
    </w:p>
    <w:p>
      <w:r/>
      <w:r>
        <w:t>The bonus mode in Celtic Spirit Deluxe is activated by getting three bonus symbols on the first, third, and fifth reels. The player is then entitled to 6 free spins, which can increase during this bonus feature. Free spins lead to the appearance of a mini-reel at the top of the game grid. This, during each free spin, can give the player one to three additional free spins, multipliers, or additional Wild symbols, which will be added before the spin in some of the reels.</w:t>
      </w:r>
    </w:p>
    <w:p>
      <w:pPr>
        <w:pStyle w:val="Heading3"/>
      </w:pPr>
      <w:r>
        <w:t>What is the RTP of Celtic Spirit Deluxe?</w:t>
      </w:r>
    </w:p>
    <w:p>
      <w:r/>
      <w:r>
        <w:t>The RTP of Celtic Spirit Deluxe is 96.01%, which is perfectly average.</w:t>
      </w:r>
    </w:p>
    <w:p>
      <w:pPr>
        <w:pStyle w:val="Heading3"/>
      </w:pPr>
      <w:r>
        <w:t>What is the volatility of Celtic Spirit Deluxe?</w:t>
      </w:r>
    </w:p>
    <w:p>
      <w:r/>
      <w:r>
        <w:t>The volatility of Celtic Spirit Deluxe is low, which guarantees frequent winnings, albeit not very significant.</w:t>
      </w:r>
    </w:p>
    <w:p>
      <w:pPr>
        <w:pStyle w:val="Heading3"/>
      </w:pPr>
      <w:r>
        <w:t>What are some similar slots to Celtic Spirit Deluxe?</w:t>
      </w:r>
    </w:p>
    <w:p>
      <w:r/>
      <w:r>
        <w:t>Some similar slots to Celtic Spirit Deluxe include Jungle Spirit - Call Of The Wild and Natural Powers.</w:t>
      </w:r>
    </w:p>
    <w:p>
      <w:pPr>
        <w:pStyle w:val="Heading3"/>
      </w:pPr>
      <w:r>
        <w:t>What is the graphic style of Celtic Spirit Deluxe?</w:t>
      </w:r>
    </w:p>
    <w:p>
      <w:r/>
      <w:r>
        <w:t>Celtic Spirit Deluxe has a realistic graphic style combined with a cartoon execution that can make its characters a bit creepy, and the colors are too shiny and even more faded. The real problem with the artistic department of this slot machine lies in the sound which is too loud and ringing.</w:t>
      </w:r>
    </w:p>
    <w:p>
      <w:pPr>
        <w:pStyle w:val="Heading3"/>
      </w:pPr>
      <w:r>
        <w:t>What is the gameplay of Celtic Spirit Deluxe?</w:t>
      </w:r>
    </w:p>
    <w:p>
      <w:r/>
      <w:r>
        <w:t>Celtic Spirit Deluxe gameplay turns out to be overly simple and not very impactful. The only special feature of the slot machine lies in its free spins. If you are not already convinced by the graphic department, this can become a real flaw.</w:t>
      </w:r>
    </w:p>
    <w:p>
      <w:pPr>
        <w:pStyle w:val="Heading2"/>
      </w:pPr>
      <w:r>
        <w:t>What we like</w:t>
      </w:r>
    </w:p>
    <w:p>
      <w:pPr>
        <w:pStyle w:val="ListBullet"/>
        <w:spacing w:line="240" w:lineRule="auto"/>
        <w:ind w:left="720"/>
      </w:pPr>
      <w:r/>
      <w:r>
        <w:t>Engaging graphics with Celtic-inspired theme</w:t>
      </w:r>
    </w:p>
    <w:p>
      <w:pPr>
        <w:pStyle w:val="ListBullet"/>
        <w:spacing w:line="240" w:lineRule="auto"/>
        <w:ind w:left="720"/>
      </w:pPr>
      <w:r/>
      <w:r>
        <w:t>Simple and straightforward gameplay</w:t>
      </w:r>
    </w:p>
    <w:p>
      <w:pPr>
        <w:pStyle w:val="ListBullet"/>
        <w:spacing w:line="240" w:lineRule="auto"/>
        <w:ind w:left="720"/>
      </w:pPr>
      <w:r/>
      <w:r>
        <w:t>Special features like free spins and additional multipliers</w:t>
      </w:r>
    </w:p>
    <w:p>
      <w:pPr>
        <w:pStyle w:val="ListBullet"/>
        <w:spacing w:line="240" w:lineRule="auto"/>
        <w:ind w:left="720"/>
      </w:pPr>
      <w:r/>
      <w:r>
        <w:t>Frequent winnings with average RTP and low volatility</w:t>
      </w:r>
    </w:p>
    <w:p>
      <w:pPr>
        <w:pStyle w:val="Heading2"/>
      </w:pPr>
      <w:r>
        <w:t>What we don't like</w:t>
      </w:r>
    </w:p>
    <w:p>
      <w:pPr>
        <w:pStyle w:val="ListBullet"/>
        <w:spacing w:line="240" w:lineRule="auto"/>
        <w:ind w:left="720"/>
      </w:pPr>
      <w:r/>
      <w:r>
        <w:t>Sound effects may be overwhelming</w:t>
      </w:r>
    </w:p>
    <w:p>
      <w:pPr>
        <w:pStyle w:val="ListBullet"/>
        <w:spacing w:line="240" w:lineRule="auto"/>
        <w:ind w:left="720"/>
      </w:pPr>
      <w:r/>
      <w:r>
        <w:t>Limited special features beyond free spins and multipliers</w:t>
      </w:r>
    </w:p>
    <w:p>
      <w:r/>
      <w:r>
        <w:rPr>
          <w:b/>
        </w:rPr>
        <w:t>Play Celtic Spirit Deluxe Free</w:t>
      </w:r>
    </w:p>
    <w:p>
      <w:r/>
      <w:r>
        <w:rPr>
          <w:i/>
        </w:rPr>
        <w:t>Experience nature's harmony with Celtic Spirit Deluxe. Play for free and enjoy engaging graphics and frequent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