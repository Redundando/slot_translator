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Heights Free: Engaging Gameplay with Mr. Monopoly</w:t>
      </w:r>
    </w:p>
    <w:p>
      <w:pPr>
        <w:pStyle w:val="Heading2"/>
      </w:pPr>
      <w:r>
        <w:t>Gameplay and Structure</w:t>
      </w:r>
    </w:p>
    <w:p>
      <w:r/>
      <w:r>
        <w:t xml:space="preserve">Get ready to roll the dice and cash in on the fun with Monopoly Heights! This 5-reel slot machine boasts 1,024 ways to win, but don't let that limit you. With exciting additional features, you can give yourself even more chances to strike it rich with up to 32,768 ways to win. That's enough zeros to make even Mr. Monopoly himself blush! </w:t>
      </w:r>
      <w:r>
        <w:t xml:space="preserve"> </w:t>
      </w:r>
    </w:p>
    <w:p>
      <w:r/>
      <w:r>
        <w:t xml:space="preserve">But wait, there's more! The expansion feature is the cherry on top of this already delicious game. How does it work, you ask? Picture this: all the symbols on the grid lock into place, and only the new line added to the top will spin. It's kind of like a game of Jenga, but instead of the tower falling, your winnings stack up higher and higher. Who says money doesn't grow on trees? </w:t>
      </w:r>
    </w:p>
    <w:p>
      <w:pPr>
        <w:pStyle w:val="Heading2"/>
      </w:pPr>
      <w:r>
        <w:t>Symbols and Graphics</w:t>
      </w:r>
    </w:p>
    <w:p>
      <w:r/>
      <w:r>
        <w:t>The symbols in Monopoly Heights are enough to make the real-life Rich Uncle Pennybags envious. The cartoon-style, colorful town scenery and the skyscrapers in the background will make you feel like you're back in Monopoly world! What's more? The royal card symbols, lavish Cars, and Diamond Ring that will have you singing Shirley Bassey's classic tune Diamonds are Forever. The wild symbol in this game is the dice, and it can replace all the others except for the Scatter, which in my opinion is the perfect metaphor for trying to replace your ex! Keep your eyes peeled for three Mr. Monopoly icons that magically make you feel like your charming grandpa is playing with you and who wouldn't want that? It may even bring up a new payline, but don't forget to enjoy the animation show too!</w:t>
      </w:r>
    </w:p>
    <w:p>
      <w:pPr>
        <w:pStyle w:val="Heading2"/>
      </w:pPr>
      <w:r>
        <w:t>Roll the Dice: Wild and Jackpot Features!</w:t>
      </w:r>
    </w:p>
    <w:p>
      <w:r/>
      <w:r>
        <w:t>Prepare to roll the dice with Monopoly Heights! Spinning the reels is exciting with the wild symbol being none other than a classic dice. It's wild, it's unpredictable, and it'll help you make winning combinations.</w:t>
      </w:r>
    </w:p>
    <w:p>
      <w:r/>
      <w:r>
        <w:t>The Expansion Feature is also a game-changer! When the symbols lock and the reels expand, your chances of winning increase - it's like buying Boardwalk or Park Place, but without breaking the bank.</w:t>
      </w:r>
    </w:p>
    <w:p>
      <w:r/>
      <w:r>
        <w:t>Now, we know your eyes are on the prize, and the hotel Scatter will give you a chance to hit the jackpot! Once you spot it on reels 1 and 5, it's time to unleash your inner tycoon. With 32 bonus cards to choose from, and four jackpots to win - including the Mini, Minor, Major, and Grand Jackpot - this feature is not to be missed.</w:t>
      </w:r>
    </w:p>
    <w:p>
      <w:pPr>
        <w:pStyle w:val="Heading2"/>
      </w:pPr>
      <w:r>
        <w:t>Rolling in the Dough: RTP and Payouts</w:t>
      </w:r>
    </w:p>
    <w:p>
      <w:r/>
      <w:r>
        <w:t>Get ready to cash in on the Monopoly fun with the RTP set at 95.85%. This slot game features a low to medium variance, meaning you'll see plenty of smaller payouts to keep your bankroll steady.</w:t>
      </w:r>
    </w:p>
    <w:p>
      <w:r/>
      <w:r>
        <w:t>But wait, there's more! The jackpot feature is where the real money is at. With payouts ranging from 10 to a whopping 2,500 times your bet, you might just become the next real-life Monopoly tycoon!</w:t>
      </w:r>
    </w:p>
    <w:p>
      <w:pPr>
        <w:pStyle w:val="Heading2"/>
      </w:pPr>
      <w:r>
        <w:t>Overall Impressions of Monopoly Heights</w:t>
      </w:r>
    </w:p>
    <w:p>
      <w:r/>
      <w:r>
        <w:t>Let me tell you, Monopoly Heights is one game that will make you feel like a real estate tycoon - without the bankruptcy that normally follows. The game is incredibly well-made, offering an engaging experience that will make you want to keep spinning those reels. The graphics are so pleasing to the eye, I’m pretty sure they could cure a hangover. And if you're worried about your bank balance, fear not - because the jackpot feature in this game can get pretty high, much like the rent for some of the properties in the board game.</w:t>
      </w:r>
    </w:p>
    <w:p>
      <w:r/>
      <w:r>
        <w:t xml:space="preserve">The real star of the show, though, is good old Mr. Monopoly. He's back and giving you a chance to expand your winning potential by adding some exciting gameplay features. It's like having a personal real estate mogul to guide you through the game - except this one won't try to sell you a timeshare. </w:t>
      </w:r>
    </w:p>
    <w:p>
      <w:pPr>
        <w:pStyle w:val="Heading2"/>
      </w:pPr>
      <w:r>
        <w:t>FAQ</w:t>
      </w:r>
    </w:p>
    <w:p>
      <w:pPr>
        <w:pStyle w:val="Heading3"/>
      </w:pPr>
      <w:r>
        <w:t>How many reels does Monopoly Heights have?</w:t>
      </w:r>
    </w:p>
    <w:p>
      <w:r/>
      <w:r>
        <w:t>Monopoly Heights has 5 reels.</w:t>
      </w:r>
    </w:p>
    <w:p>
      <w:pPr>
        <w:pStyle w:val="Heading3"/>
      </w:pPr>
      <w:r>
        <w:t>How many ways are there to win in Monopoly Heights?</w:t>
      </w:r>
    </w:p>
    <w:p>
      <w:r/>
      <w:r>
        <w:t>Monopoly Heights offers 1,024 ways to win, but it can reach up to 32,768 ways to win if you take advantage of the extra features provided in the gameplay.</w:t>
      </w:r>
    </w:p>
    <w:p>
      <w:pPr>
        <w:pStyle w:val="Heading3"/>
      </w:pPr>
      <w:r>
        <w:t>What is the RTP of Monopoly Heights?</w:t>
      </w:r>
    </w:p>
    <w:p>
      <w:r/>
      <w:r>
        <w:t>The RTP of Monopoly Heights is 95.85%.</w:t>
      </w:r>
    </w:p>
    <w:p>
      <w:pPr>
        <w:pStyle w:val="Heading3"/>
      </w:pPr>
      <w:r>
        <w:t>Who is the main symbol in Monopoly Heights?</w:t>
      </w:r>
    </w:p>
    <w:p>
      <w:r/>
      <w:r>
        <w:t>The main symbol in Monopoly Heights is Rich Uncle Pennybags, also known as Mr. Monopoly.</w:t>
      </w:r>
    </w:p>
    <w:p>
      <w:pPr>
        <w:pStyle w:val="Heading3"/>
      </w:pPr>
      <w:r>
        <w:t>What is the role of the wild symbol in Monopoly Heights?</w:t>
      </w:r>
    </w:p>
    <w:p>
      <w:r/>
      <w:r>
        <w:t>The dice acts as a wild symbol in Monopoly Heights and has the task of replacing all symbols except for the Scatter.</w:t>
      </w:r>
    </w:p>
    <w:p>
      <w:pPr>
        <w:pStyle w:val="Heading3"/>
      </w:pPr>
      <w:r>
        <w:t>How is the expansion feature activated in Monopoly Heights?</w:t>
      </w:r>
    </w:p>
    <w:p>
      <w:r/>
      <w:r>
        <w:t>The expansion feature in Monopoly Heights is activated when a new line is added to the top and all the symbols previously found on the grid are locked.</w:t>
      </w:r>
    </w:p>
    <w:p>
      <w:pPr>
        <w:pStyle w:val="Heading3"/>
      </w:pPr>
      <w:r>
        <w:t>What is the jackpot feature in Monopoly Heights?</w:t>
      </w:r>
    </w:p>
    <w:p>
      <w:r/>
      <w:r>
        <w:t>The jackpot feature in Monopoly Heights is activated when the hotel Scatter is respectively positioned on reels 1 and 5 at the same time. You will have to choose between 32 bonus cards, and you could get one of the four jackpots you see at the top of the screen.</w:t>
      </w:r>
    </w:p>
    <w:p>
      <w:pPr>
        <w:pStyle w:val="Heading3"/>
      </w:pPr>
      <w:r>
        <w:t>What are the four jackpots in Monopoly Heights and how are they calculated?</w:t>
      </w:r>
    </w:p>
    <w:p>
      <w:r/>
      <w:r>
        <w:t>The four jackpots in Monopoly Heights are Mini Jackpot, Minor, Major, and Grand Jackpot. They are calculated based on the number of spaces filled and can range from 10 to 2,500 times your bet.</w:t>
      </w:r>
    </w:p>
    <w:p>
      <w:pPr>
        <w:pStyle w:val="Heading2"/>
      </w:pPr>
      <w:r>
        <w:t>What we like</w:t>
      </w:r>
    </w:p>
    <w:p>
      <w:pPr>
        <w:pStyle w:val="ListBullet"/>
        <w:spacing w:line="240" w:lineRule="auto"/>
        <w:ind w:left="720"/>
      </w:pPr>
      <w:r/>
      <w:r>
        <w:t>Expansion feature increases chances up to 32,768 ways to win</w:t>
      </w:r>
    </w:p>
    <w:p>
      <w:pPr>
        <w:pStyle w:val="ListBullet"/>
        <w:spacing w:line="240" w:lineRule="auto"/>
        <w:ind w:left="720"/>
      </w:pPr>
      <w:r/>
      <w:r>
        <w:t>Well-done and pleasing graphics</w:t>
      </w:r>
    </w:p>
    <w:p>
      <w:pPr>
        <w:pStyle w:val="ListBullet"/>
        <w:spacing w:line="240" w:lineRule="auto"/>
        <w:ind w:left="720"/>
      </w:pPr>
      <w:r/>
      <w:r>
        <w:t>Jackpot feature offers excellent payouts</w:t>
      </w:r>
    </w:p>
    <w:p>
      <w:pPr>
        <w:pStyle w:val="ListBullet"/>
        <w:spacing w:line="240" w:lineRule="auto"/>
        <w:ind w:left="720"/>
      </w:pPr>
      <w:r/>
      <w:r>
        <w:t>Engaging gameplay with Mr. Monopoly</w:t>
      </w:r>
    </w:p>
    <w:p>
      <w:pPr>
        <w:pStyle w:val="Heading2"/>
      </w:pPr>
      <w:r>
        <w:t>What we don't like</w:t>
      </w:r>
    </w:p>
    <w:p>
      <w:pPr>
        <w:pStyle w:val="ListBullet"/>
        <w:spacing w:line="240" w:lineRule="auto"/>
        <w:ind w:left="720"/>
      </w:pPr>
      <w:r/>
      <w:r>
        <w:t>Low to medium variance may not appeal to high rollers</w:t>
      </w:r>
    </w:p>
    <w:p>
      <w:pPr>
        <w:pStyle w:val="ListBullet"/>
        <w:spacing w:line="240" w:lineRule="auto"/>
        <w:ind w:left="720"/>
      </w:pPr>
      <w:r/>
      <w:r>
        <w:t>Free spins feature is not available</w:t>
      </w:r>
    </w:p>
    <w:p>
      <w:r/>
      <w:r>
        <w:rPr>
          <w:b/>
        </w:rPr>
        <w:t>Play Monopoly Heights Free: Engaging Gameplay with Mr. Monopoly</w:t>
      </w:r>
    </w:p>
    <w:p>
      <w:r/>
      <w:r>
        <w:rPr>
          <w:i/>
        </w:rPr>
        <w:t>Read our review of Monopoly Heights, an online slot machine with an expansion feature, a jackpot feature, and Mr. Monopoly in a colorful town.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