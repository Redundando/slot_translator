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Raceway for Free - A Thrilling Horse Racing Slot</w:t>
      </w:r>
    </w:p>
    <w:p>
      <w:r/>
      <w:r>
        <w:rPr>
          <w:b/>
        </w:rPr>
        <w:t>Meta description</w:t>
      </w:r>
      <w:r>
        <w:t>: Champion Raceway is a horse racing-themed online slot game from IGT. Play for free and experience engaging bonus features and highly volatile wins.</w:t>
      </w:r>
    </w:p>
    <w:p>
      <w:pPr>
        <w:pStyle w:val="Heading2"/>
      </w:pPr>
      <w:r>
        <w:t>Revving up the Gameplay</w:t>
      </w:r>
    </w:p>
    <w:p>
      <w:r/>
      <w:r>
        <w:t>Hold on to your hats and buckle up for a thrilling ride, the Champion Raceway slot game is here!</w:t>
      </w:r>
    </w:p>
    <w:p>
      <w:r/>
      <w:r>
        <w:t>No need to dress up like you're headed to the Kentucky Derby, though. You can experience all the excitement from the comfort of your own home, or wherever your lucky spins take you - even if it's just the bathroom.</w:t>
      </w:r>
    </w:p>
    <w:p>
      <w:r/>
      <w:r>
        <w:t>But let's talk about gameplay features. First up, we have a 3x multiplier that triples your win. And if you get two or more on a payline, you can benefit from a stellar 9x multiplier. Talk about multiplying your chances of a big win, am I right?</w:t>
      </w:r>
    </w:p>
    <w:p>
      <w:r/>
      <w:r>
        <w:t>Now, about those horses. The pink one is your ticket to 5 free spins with increasing multipliers ranging from 2x to 10x. The blue one, on the other hand, rewards you with 10 free spins and increasing multipliers from 4x to 13x. That's right, you can ride one of these stallions to the finish line and come out a major winner. And with wins of over 5,217 times your bet on every free spin, who wouldn't want to saddle up?</w:t>
      </w:r>
    </w:p>
    <w:p>
      <w:r/>
      <w:r>
        <w:t>But beware, this game is highly volatile. You might want to practice your deep breathing or fainting goat impressions to handle the tension as you watch the reels spin. Because when it comes to Champion Raceway, it's a race to the finish line. And those who dare to take the risk could find themselves winning big.</w:t>
      </w:r>
    </w:p>
    <w:p>
      <w:pPr>
        <w:pStyle w:val="Heading2"/>
      </w:pPr>
      <w:r>
        <w:t>Get Ready to Claim Your Bonus Race</w:t>
      </w:r>
    </w:p>
    <w:p>
      <w:r/>
      <w:r>
        <w:t>If you're looking for more excitement from your slot games, Champion Raceway's bonus features are sure to do just that.</w:t>
      </w:r>
    </w:p>
    <w:p>
      <w:r/>
      <w:r>
        <w:t>The Wild symbol ain't no ordinary symbol - with a 3x multiplier, it's the MVP of the game. Plus, it's always looking out for you, replacing all other symbols.</w:t>
      </w:r>
    </w:p>
    <w:p>
      <w:r/>
      <w:r>
        <w:t>The pink horse, on the other hoof, is clearly the underdog but don't judge a book by its cover. This horse awards 5 free spins with increasing multipliers from 2x to 10x. Who knew the color pink could be so powerful?</w:t>
      </w:r>
    </w:p>
    <w:p>
      <w:r/>
      <w:r>
        <w:t>The blue horse, well, let's just say this horse is the stable's favorite. With 10 free spins and increasing multipliers from 4x to 13x, be prepared for a lot of neighing and cheering coming from this section of the stable.</w:t>
      </w:r>
    </w:p>
    <w:p>
      <w:r/>
      <w:r>
        <w:t>But that's not all - there's a random chance for two horses to finish the race at the same time. Talk about a nail-biter! But don't worry, a winner will be chosen at random so everyone goes home happy.</w:t>
      </w:r>
    </w:p>
    <w:p>
      <w:r/>
      <w:r>
        <w:t>So what are you waiting for? Come saddle up and play Champion Raceway for a chance to win big with these bonus features.</w:t>
      </w:r>
    </w:p>
    <w:p>
      <w:pPr>
        <w:pStyle w:val="Heading2"/>
      </w:pPr>
      <w:r>
        <w:t>Graphics and Design</w:t>
      </w:r>
    </w:p>
    <w:p>
      <w:r/>
      <w:r>
        <w:t xml:space="preserve">Champion Raceway, the slot game that doesn't take itself too seriously. A traditional design is what you'll find when you boot up this game, with the reels situated at the bottom of the screen, and the horse tracks above. It's almost as if you're at the actual races, except you didn't have to pay $20 for parking. </w:t>
      </w:r>
    </w:p>
    <w:p>
      <w:r/>
      <w:r>
        <w:t xml:space="preserve">The cartoon-style graphics add to the fun atmosphere of the game, but don't expect any photorealistic horses or jockeys. It's more Looney Tunes than Disney, but it certainly serves the game theme well. And let's be real, who wouldn't want to see Bugs Bunny riding a horse? </w:t>
      </w:r>
    </w:p>
    <w:p>
      <w:r/>
      <w:r>
        <w:t>The soundtrack is a great addition to the game, too. You'll feel like you're in the grandstands with the cheering crowd and the sound of horses galloping by. It fits the theme perfectly, and gets you excited to place your bets.</w:t>
      </w:r>
    </w:p>
    <w:p>
      <w:pPr>
        <w:pStyle w:val="Heading2"/>
      </w:pPr>
      <w:r>
        <w:t>Is It Time To Start Betting On Champion Raceway?</w:t>
      </w:r>
    </w:p>
    <w:p>
      <w:r/>
      <w:r>
        <w:t>When it comes to slot games, the payout potential is the first thing players consider before hitting the spin button. In this area, Champion Raceway does not disappoint. The game boasts a Wild symbol that pays out an impressive 10,000 coins when players align three of them across a payline. Wow, that's a lot of coins! If Lady Luck is on your side, you could be walking away with big bucks.</w:t>
      </w:r>
      <w:r/>
    </w:p>
    <w:p>
      <w:r/>
      <w:r>
        <w:t>Of course, the standard symbols in the game also provide reasonable payouts. Three of a kind of any standard symbol will pay out 30 coins. But let's face it - we're not here for reasonable payouts. We want to win big, and in Champion Raceway's case, that can only be achieved with the use of multipliers. These multipliers provide players with the necessary boost to snag the game's top-notch rewards.</w:t>
      </w:r>
      <w:r/>
    </w:p>
    <w:p>
      <w:r/>
      <w:r>
        <w:t>When it comes to the game's RTP, Champion Raceway ranks well, with rates that range from 92.81% to 96.66%. However, winning big really comes down to leveraging the game's bonus features. Take the Victory Lap Bonus, for example, where players pick a horse to race. To increase the excitement, the horses receive multipliers as the race progresses - your chosen horse could go from a 2x to an 8x multiplier in a single lap!</w:t>
      </w:r>
      <w:r/>
    </w:p>
    <w:p>
      <w:r/>
      <w:r>
        <w:t>All in all, Champion Raceway is a game that has definitely caught our attention. With its impressive payout potential and fun, horse-racing theme, it's a slot game that players won't want to miss. So, buckle up, place your bets and let's see which horse comes out on top!</w:t>
      </w:r>
    </w:p>
    <w:p>
      <w:pPr>
        <w:pStyle w:val="Heading2"/>
      </w:pPr>
      <w:r>
        <w:t>Theme and Atmosphere</w:t>
      </w:r>
    </w:p>
    <w:p>
      <w:r/>
      <w:r>
        <w:t>Hold onto your hats, folks! Champion Raceway is a horse racing-themed slot game that is sure to leave you breathless. You'll be transported to the world of horse racing with the five racetracks and five horses on the screen. Whether you're a fan of this sport or not, you'll appreciate the playful atmosphere created by the cartoon-style graphics and fitting soundtrack.</w:t>
      </w:r>
    </w:p>
    <w:p>
      <w:r/>
      <w:r>
        <w:t>This game is perfect for those seeking big bonus wins and an adrenaline rush. Let's just say that the stakes are high and it's definitely not for the faint of heart! But don't worry, even if you're not a fan of gambling, you can still appreciate the thrill of the race and root for your favorite horse.</w:t>
      </w:r>
    </w:p>
    <w:p>
      <w:pPr>
        <w:pStyle w:val="Heading2"/>
      </w:pPr>
      <w:r>
        <w:t>FAQ</w:t>
      </w:r>
    </w:p>
    <w:p>
      <w:pPr>
        <w:pStyle w:val="Heading3"/>
      </w:pPr>
      <w:r>
        <w:t>What is Champion Raceway?</w:t>
      </w:r>
    </w:p>
    <w:p>
      <w:r/>
      <w:r>
        <w:t>Champion Raceway is a 3-reel, 5-payline classic slot game with a horse racing theme from IGT.</w:t>
      </w:r>
    </w:p>
    <w:p>
      <w:pPr>
        <w:pStyle w:val="Heading3"/>
      </w:pPr>
      <w:r>
        <w:t>What are the betting limits for Champion Raceway?</w:t>
      </w:r>
    </w:p>
    <w:p>
      <w:r/>
      <w:r>
        <w:t>Players can bet from 25p per spin on all devices with a maximum win of over 5,217 times your bet on every free spin.</w:t>
      </w:r>
    </w:p>
    <w:p>
      <w:pPr>
        <w:pStyle w:val="Heading3"/>
      </w:pPr>
      <w:r>
        <w:t>What are the symbols in Champion Raceway?</w:t>
      </w:r>
    </w:p>
    <w:p>
      <w:r/>
      <w:r>
        <w:t>In addition to the five traditional fruit symbols- plums, watermelons, lemons, oranges, and grapes - there is also the rose garland with a 3x label on it, which stands for the Wild icon.</w:t>
      </w:r>
    </w:p>
    <w:p>
      <w:pPr>
        <w:pStyle w:val="Heading3"/>
      </w:pPr>
      <w:r>
        <w:t>What is the main bonus feature of Champion Raceway?</w:t>
      </w:r>
    </w:p>
    <w:p>
      <w:r/>
      <w:r>
        <w:t>The two main bonus features of Champion Raceway are triggered by the pink horse (awarding players with 5 free spins with increasing multipliers from 2x to 10x) and the blue horse (awarding players with 10 free spins with increasing multipliers from 4x to 13x).</w:t>
      </w:r>
    </w:p>
    <w:p>
      <w:pPr>
        <w:pStyle w:val="Heading3"/>
      </w:pPr>
      <w:r>
        <w:t>What is the RTP of Champion Raceway?</w:t>
      </w:r>
    </w:p>
    <w:p>
      <w:r/>
      <w:r>
        <w:t>The RTP of Champion Raceway ranges from 92.81% to 96.66%.</w:t>
      </w:r>
    </w:p>
    <w:p>
      <w:pPr>
        <w:pStyle w:val="Heading3"/>
      </w:pPr>
      <w:r>
        <w:t>What is the top-paying symbol in Champion Raceway?</w:t>
      </w:r>
    </w:p>
    <w:p>
      <w:r/>
      <w:r>
        <w:t>The top-paying symbol in Champion Raceway is the Wild symbol, which pays out 10,000 coins when you align 3 of them across a payline.</w:t>
      </w:r>
    </w:p>
    <w:p>
      <w:pPr>
        <w:pStyle w:val="Heading3"/>
      </w:pPr>
      <w:r>
        <w:t>What is the biggest downside of Champion Raceway?</w:t>
      </w:r>
    </w:p>
    <w:p>
      <w:r/>
      <w:r>
        <w:t>The biggest downside of Champion Raceway is the standard symbols' low payout rates, making it difficult to earn substantial payouts without the aid of multipliers.</w:t>
      </w:r>
    </w:p>
    <w:p>
      <w:pPr>
        <w:pStyle w:val="Heading3"/>
      </w:pPr>
      <w:r>
        <w:t>What are similar slot machines to Champion Raceway?</w:t>
      </w:r>
    </w:p>
    <w:p>
      <w:r/>
      <w:r>
        <w:t>Similar slot machines to Champion Raceway include Horse Racing Slot by iSoftBet.</w:t>
      </w:r>
    </w:p>
    <w:p>
      <w:pPr>
        <w:pStyle w:val="Heading2"/>
      </w:pPr>
      <w:r>
        <w:t>What we like</w:t>
      </w:r>
    </w:p>
    <w:p>
      <w:pPr>
        <w:pStyle w:val="ListBullet"/>
        <w:spacing w:line="240" w:lineRule="auto"/>
        <w:ind w:left="720"/>
      </w:pPr>
      <w:r/>
      <w:r>
        <w:t>Highly volatile with wins over 5,217x your bet per free spin</w:t>
      </w:r>
    </w:p>
    <w:p>
      <w:pPr>
        <w:pStyle w:val="ListBullet"/>
        <w:spacing w:line="240" w:lineRule="auto"/>
        <w:ind w:left="720"/>
      </w:pPr>
      <w:r/>
      <w:r>
        <w:t>Two types of free spins with engaging multipliers</w:t>
      </w:r>
    </w:p>
    <w:p>
      <w:pPr>
        <w:pStyle w:val="ListBullet"/>
        <w:spacing w:line="240" w:lineRule="auto"/>
        <w:ind w:left="720"/>
      </w:pPr>
      <w:r/>
      <w:r>
        <w:t>Traditional horse racing theme immerses players in the game</w:t>
      </w:r>
    </w:p>
    <w:p>
      <w:pPr>
        <w:pStyle w:val="ListBullet"/>
        <w:spacing w:line="240" w:lineRule="auto"/>
        <w:ind w:left="720"/>
      </w:pPr>
      <w:r/>
      <w:r>
        <w:t>Rewarding bonus features enhance the gaming experience</w:t>
      </w:r>
    </w:p>
    <w:p>
      <w:pPr>
        <w:pStyle w:val="Heading2"/>
      </w:pPr>
      <w:r>
        <w:t>What we don't like</w:t>
      </w:r>
    </w:p>
    <w:p>
      <w:pPr>
        <w:pStyle w:val="ListBullet"/>
        <w:spacing w:line="240" w:lineRule="auto"/>
        <w:ind w:left="720"/>
      </w:pPr>
      <w:r/>
      <w:r>
        <w:t>Cartoon-style graphics may not appeal to all players</w:t>
      </w:r>
    </w:p>
    <w:p>
      <w:pPr>
        <w:pStyle w:val="ListBullet"/>
        <w:spacing w:line="240" w:lineRule="auto"/>
        <w:ind w:left="720"/>
      </w:pPr>
      <w:r/>
      <w:r>
        <w:t>Limited number of paylines</w:t>
      </w:r>
    </w:p>
    <w:p>
      <w:r/>
      <w:r>
        <w:rPr>
          <w:i/>
        </w:rPr>
        <w:t>Create a cartoon-style feature image for Champion Raceway that features a happy Maya warrior with glasses. The image should showcase the horse racing theme of the game, with the Maya warrior standing next to a horse on a racetrack. Use bright colors to make the image eye-catching and visually appealing. Add in elements from the game, such as the Wild symbol or the racetrack above the reels, to tie it back to the game. Overall, the feature image should capture the fun and excitement of horse racing while also highlighting the unique aspects of Champion Raceway.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