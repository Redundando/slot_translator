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 Night Out Free | Enjoy Wild Bonus Features</w:t>
      </w:r>
    </w:p>
    <w:p>
      <w:pPr>
        <w:pStyle w:val="Heading2"/>
      </w:pPr>
      <w:r>
        <w:t>Gameplay</w:t>
      </w:r>
    </w:p>
    <w:p>
      <w:r/>
      <w:r>
        <w:t>A Night Out is a fantastic slot game that is perfect for those who enjoy a simple yet entertaining experience. The game features five reels and 20 paylines, which makes it a great option for both new and experienced players.</w:t>
      </w:r>
    </w:p>
    <w:p>
      <w:r/>
      <w:r>
        <w:t xml:space="preserve"> As soon as you start playing this game, you'll notice the retro design, which adds an element of nostalgia to the experience. But don't let the simple graphics fool you - the game has much to offer.</w:t>
      </w:r>
    </w:p>
    <w:p>
      <w:r/>
      <w:r>
        <w:t xml:space="preserve"> The emphasis in A Night Out is on the spins of the reels and the special symbols that can give you a huge boost to your winnings. From the bartender scatter symbol to the beer mug wild symbol, there are many opportunities to win big.</w:t>
      </w:r>
    </w:p>
    <w:p>
      <w:r/>
      <w:r>
        <w:t xml:space="preserve"> What we like most about A Night Out is how easy it is to play and navigate. You don't need to be an experienced slot game player to enjoy this game. In fact, the simplicity of this game is what makes it so appealing to both new and seasoned players alike.</w:t>
      </w:r>
    </w:p>
    <w:p>
      <w:r/>
      <w:r>
        <w:t xml:space="preserve"> Overall, A Night Out is a fun and exciting game that is definitely worth a try. So why not grab a drink (or two) and give this game a spin?</w:t>
      </w:r>
    </w:p>
    <w:p>
      <w:pPr>
        <w:pStyle w:val="Heading2"/>
      </w:pPr>
      <w:r>
        <w:t>Special Symbols</w:t>
      </w:r>
    </w:p>
    <w:p>
      <w:r/>
      <w:r>
        <w:t>Let's talk about the special symbols in A Night Out - and no, I'm not talking about your dancing skills after a few drinks. The Wild symbol in this game is the Beer Mug. Now, normally I wouldn't condone using alcohol as a substitute for anything, but in this case, it works in your favour. The Beer Mug has the power to substitute for every other symbol on the reels, generating significant wins. Just be careful not to mistake your computer mouse for an actual mug of beer, like I may or may not have done before.</w:t>
      </w:r>
    </w:p>
    <w:p>
      <w:r/>
      <w:r>
        <w:t>The Scatter symbol is the Dancefloor icon. It's like the bouncer of the game - if you manage to align five of them in one spin, you'll be allowed into the VIP section of the club, where your winnings can be multiplied up to 50x. Keep in mind, however, that trying to dance like the icons on the screen may result in some funny looks from your fellow patrons at the real club.</w:t>
      </w:r>
    </w:p>
    <w:p>
      <w:r/>
      <w:r>
        <w:t>Lastly, we have the bonus symbols of the bartender and the sexy dancing girl. Who knew that bartenders and club dancers could be so generous? These symbols can get you several free spins, and a multiplier that matches the amount of spins you make. That's like having your own personal hype man or woman cheering you on for every spin you make. Just be careful not to spill your drink while celebrating your big win.</w:t>
      </w:r>
    </w:p>
    <w:p>
      <w:pPr>
        <w:pStyle w:val="Heading2"/>
      </w:pPr>
      <w:r>
        <w:t>Bonus Features</w:t>
      </w:r>
    </w:p>
    <w:p>
      <w:r/>
      <w:r>
        <w:t>Looking to add a little something extra to your night out? Look no further than A Night Out slot game. This game is full of amazing bonus features that can help you bring in the big bucks.</w:t>
      </w:r>
    </w:p>
    <w:p>
      <w:r/>
      <w:r>
        <w:t>The Bartender Bonus feature is bound to give you a buzz. Just land the bartender symbol on reels one and five, and you'll get to choose one of six lovely ladies for a round of free spins. Each girl comes with her own multiplier, meaning that you could potentially rake in a ton of cash. And if you're lucky enough to re-trigger this feature, your night out just got a whole lot better.</w:t>
      </w:r>
    </w:p>
    <w:p>
      <w:r/>
      <w:r>
        <w:t>For those who want to stick to the basics, the free spins feature is a sure bet. Just land three or more scatter symbols to trigger a round of free spins. And if luck is on your side, you could score even more free spins during this feature, leading to endless possibilities for payouts.</w:t>
      </w:r>
    </w:p>
    <w:p>
      <w:r/>
      <w:r>
        <w:t>The bonus features in A Night Out slot game are sure to keep things interesting. Whether you're in the mood for a little liquid courage or just want to spin the reels and see what happens, this game has got you covered. So head out on the town and give A Night Out a try!</w:t>
      </w:r>
    </w:p>
    <w:p>
      <w:pPr>
        <w:pStyle w:val="Heading2"/>
      </w:pPr>
      <w:r>
        <w:t>RTP: So Much Value for Your Money</w:t>
      </w:r>
    </w:p>
    <w:p>
      <w:r/>
      <w:r>
        <w:t>Are you looking for a casino slot game that gives you more bang for your buck? Then look no further than A Night Out. With an RTP of 97.06%, this game offers you impressive returns, and you can be confident that you'll get your money's worth.</w:t>
      </w:r>
    </w:p>
    <w:p>
      <w:r/>
      <w:r>
        <w:t>In fact, you could say that playing A Night Out is like going on, well...a night out. You'll have a great time, you'll get your money's worth, and you might even end up with more money than you had before. Plus, you won't have to deal with the hangover the next day!</w:t>
      </w:r>
    </w:p>
    <w:p>
      <w:r/>
      <w:r>
        <w:t>But, seriously, the high RTP of A Night Out is no joke. When you play this game, you know that you're getting excellent value, and you can be sure that your investment will pay off. So, if you're looking for an online slot game that gives you the most for your money, give A Night Out a try. You won't be disappointed.</w:t>
      </w:r>
    </w:p>
    <w:p>
      <w:pPr>
        <w:pStyle w:val="Heading2"/>
      </w:pPr>
      <w:r>
        <w:t>Theme</w:t>
      </w:r>
    </w:p>
    <w:p>
      <w:r/>
      <w:r>
        <w:t>A Night Out is a fun and exciting online slot game that embodies the spirit of a wild night out with friends. If you're a fan of classic movies like 'Cocktail,' then this game will transport you straight to the 80s. You'll feel like Tom Cruise, spinning bottles and making drinks for the beautiful women who frequent the bar.</w:t>
      </w:r>
    </w:p>
    <w:p>
      <w:r/>
      <w:r>
        <w:t>The graphics and animations may be simple, but they do just enough to capture the essence of the era. The neon colors and bold fonts are reminiscent of the disco-infused clubs of the time, and the soundtrack will have you tapping your feet in no time.</w:t>
      </w:r>
    </w:p>
    <w:p>
      <w:r/>
      <w:r>
        <w:t>What's not to love about a game that celebrates good times? A Night Out's symbols of beautiful girls and cocktails add to the vibrant and lively theme of the game. Who wouldn't want to party with these ladies? Even if it's just a virtual hangout, it's still a blast. Overall, this game is a great choice for players who seek something specific--like a boozy night out or a chance to relive the glory days.</w:t>
      </w:r>
    </w:p>
    <w:p>
      <w:pPr>
        <w:pStyle w:val="Heading2"/>
      </w:pPr>
      <w:r>
        <w:t>FAQ</w:t>
      </w:r>
    </w:p>
    <w:p>
      <w:pPr>
        <w:pStyle w:val="Heading3"/>
      </w:pPr>
      <w:r>
        <w:t>What is A Night Out?</w:t>
      </w:r>
    </w:p>
    <w:p>
      <w:r/>
      <w:r>
        <w:t>A Night Out is an online slot game that focuses on a night of partying with friends, featuring classic symbols like cocktails and beautiful girls. The game has 5 reels and 20 paylines, with a retro 80s feel and an impressive RTP of 97.06%.</w:t>
      </w:r>
    </w:p>
    <w:p>
      <w:pPr>
        <w:pStyle w:val="Heading3"/>
      </w:pPr>
      <w:r>
        <w:t>What are the special symbols in the game?</w:t>
      </w:r>
    </w:p>
    <w:p>
      <w:r/>
      <w:r>
        <w:t>The Beer Mug symbol is the Wild, which can substitute for any other symbol to help generate wins. The Scatter symbol is the Dancefloor icon, which multiplies your wins. The bonus symbol is the bartender and the dancing girl, which can trigger free spins and win multipliers.</w:t>
      </w:r>
    </w:p>
    <w:p>
      <w:pPr>
        <w:pStyle w:val="Heading3"/>
      </w:pPr>
      <w:r>
        <w:t>Can I win a progressive jackpot in A Night Out?</w:t>
      </w:r>
    </w:p>
    <w:p>
      <w:r/>
      <w:r>
        <w:t>No, A Night Out does not have a progressive jackpot feature. However, you still have plenty of chances to win big payouts with the game's high RTP and special symbols.</w:t>
      </w:r>
    </w:p>
    <w:p>
      <w:pPr>
        <w:pStyle w:val="Heading3"/>
      </w:pPr>
      <w:r>
        <w:t>What is the multiplier for the Scatter symbol?</w:t>
      </w:r>
    </w:p>
    <w:p>
      <w:r/>
      <w:r>
        <w:t>If you find at least three Scatter symbols, you can get up to 5 times your bet. If you find four, your winnings will be multiplied by 10x. If you find five Scatter symbols in one spin, the multiplier soars to 50x.</w:t>
      </w:r>
    </w:p>
    <w:p>
      <w:pPr>
        <w:pStyle w:val="Heading3"/>
      </w:pPr>
      <w:r>
        <w:t>What is the bonus feature in A Night Out?</w:t>
      </w:r>
    </w:p>
    <w:p>
      <w:r/>
      <w:r>
        <w:t>The bonus feature in A Night Out is triggered by aligning two bartenders on one reel. You'll get to choose one of six dancing girls to win free spins, and you'll also get a chance to win a multiplier that matches the number of spins.</w:t>
      </w:r>
    </w:p>
    <w:p>
      <w:pPr>
        <w:pStyle w:val="Heading3"/>
      </w:pPr>
      <w:r>
        <w:t>Is A Night Out a good slot game for experienced players?</w:t>
      </w:r>
    </w:p>
    <w:p>
      <w:r/>
      <w:r>
        <w:t>Yes, A Night Out is a good slot game for experienced players who enjoy a high RTP and simple, classic gameplay. While it lacks some variety in features, the game is still enjoyable and offers plenty of chances to win big payouts.</w:t>
      </w:r>
    </w:p>
    <w:p>
      <w:pPr>
        <w:pStyle w:val="Heading3"/>
      </w:pPr>
      <w:r>
        <w:t>What type of graphics can I expect in A Night Out?</w:t>
      </w:r>
    </w:p>
    <w:p>
      <w:r/>
      <w:r>
        <w:t>A Night Out features simple and somewhat retro graphics, with a focus on the gameplay and spins of the reels. While the game may not be innovative or modern in terms of graphics and animations, it still has a unique vintage feel that could appeal to certain players.</w:t>
      </w:r>
    </w:p>
    <w:p>
      <w:pPr>
        <w:pStyle w:val="Heading3"/>
      </w:pPr>
      <w:r>
        <w:t>What can I expect from the RTP of A Night Out?</w:t>
      </w:r>
    </w:p>
    <w:p>
      <w:r/>
      <w:r>
        <w:t>A Night Out has an impressive RTP of 97.06%, which is above average for the online gambling market. This means that players have a higher chance of winning payouts over time compared to other slot games with lower RTPs.</w:t>
      </w:r>
    </w:p>
    <w:p>
      <w:pPr>
        <w:pStyle w:val="Heading2"/>
      </w:pPr>
      <w:r>
        <w:t>What we like</w:t>
      </w:r>
    </w:p>
    <w:p>
      <w:pPr>
        <w:pStyle w:val="ListBullet"/>
        <w:spacing w:line="240" w:lineRule="auto"/>
        <w:ind w:left="720"/>
      </w:pPr>
      <w:r/>
      <w:r>
        <w:t>Great bonus features for extra cash</w:t>
      </w:r>
    </w:p>
    <w:p>
      <w:pPr>
        <w:pStyle w:val="ListBullet"/>
        <w:spacing w:line="240" w:lineRule="auto"/>
        <w:ind w:left="720"/>
      </w:pPr>
      <w:r/>
      <w:r>
        <w:t>Impressive RTP of 97.06%</w:t>
      </w:r>
    </w:p>
    <w:p>
      <w:pPr>
        <w:pStyle w:val="ListBullet"/>
        <w:spacing w:line="240" w:lineRule="auto"/>
        <w:ind w:left="720"/>
      </w:pPr>
      <w:r/>
      <w:r>
        <w:t>Simple and easy-to-navigate design</w:t>
      </w:r>
    </w:p>
    <w:p>
      <w:pPr>
        <w:pStyle w:val="ListBullet"/>
        <w:spacing w:line="240" w:lineRule="auto"/>
        <w:ind w:left="720"/>
      </w:pPr>
      <w:r/>
      <w:r>
        <w:t>Captivating party theme</w:t>
      </w:r>
    </w:p>
    <w:p>
      <w:pPr>
        <w:pStyle w:val="Heading2"/>
      </w:pPr>
      <w:r>
        <w:t>What we don't like</w:t>
      </w:r>
    </w:p>
    <w:p>
      <w:pPr>
        <w:pStyle w:val="ListBullet"/>
        <w:spacing w:line="240" w:lineRule="auto"/>
        <w:ind w:left="720"/>
      </w:pPr>
      <w:r/>
      <w:r>
        <w:t>Limited paylines compared to other slots</w:t>
      </w:r>
    </w:p>
    <w:p>
      <w:pPr>
        <w:pStyle w:val="ListBullet"/>
        <w:spacing w:line="240" w:lineRule="auto"/>
        <w:ind w:left="720"/>
      </w:pPr>
      <w:r/>
      <w:r>
        <w:t>Limited diversity in bonus features</w:t>
      </w:r>
    </w:p>
    <w:p>
      <w:r/>
      <w:r>
        <w:rPr>
          <w:b/>
        </w:rPr>
        <w:t>Play A Night Out Free | Enjoy Wild Bonus Features</w:t>
      </w:r>
    </w:p>
    <w:p>
      <w:r/>
      <w:r>
        <w:rPr>
          <w:i/>
        </w:rPr>
        <w:t>In this review, learn why A Night Out is a great free online slot game choice with impressive RTP and fun bonus features.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