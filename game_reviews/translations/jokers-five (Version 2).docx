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Joker's Five for Free - Review of Synot Games' Online Slot</w:t>
      </w:r>
    </w:p>
    <w:p>
      <w:pPr>
        <w:pStyle w:val="Heading2"/>
      </w:pPr>
      <w:r>
        <w:t>Gameplay and Features</w:t>
      </w:r>
    </w:p>
    <w:p>
      <w:r/>
      <w:r>
        <w:t xml:space="preserve">Looking for a fun and simple online slot game to play? Look no further than Joker's Five! Developed by Synot Games with 5 paylines and a potential 5x multiplier, this game offers classic gameplay with a daring twist. As any good gambler knows, the bigger the bet, the bigger the win, so get ready to take some risks! </w:t>
      </w:r>
    </w:p>
    <w:p>
      <w:r/>
      <w:r>
        <w:t xml:space="preserve">But don't worry, it's not all high stakes and heart-pumping thrills. Joker's Five also offers a generous Wild symbol in the form of a Joker that can help you double your winnings. Just when you thought clowns were scary, this one turns out to be your new best friend! </w:t>
      </w:r>
    </w:p>
    <w:p>
      <w:r/>
      <w:r>
        <w:t xml:space="preserve">For those who prefer a smoother gaming experience with intense gameplay, Joker's Five has got you covered. With medium volatility, the game is guaranteed to keep you on the edge of your seat without causing a heart attack. And while it may not have a multi-level betting structure, the linear and precise gameplay is perfect for those who like to keep things simple. </w:t>
      </w:r>
    </w:p>
    <w:p>
      <w:pPr>
        <w:pStyle w:val="Heading2"/>
      </w:pPr>
      <w:r>
        <w:t>Design and Symbols</w:t>
      </w:r>
    </w:p>
    <w:p>
      <w:r/>
      <w:r>
        <w:t>Prepare for some traditional fun with Joker's Five. It may have cute graphics, but don't let that fool you. This game has some serious simplicity going on. The 5x3 grid is surrounded by a golden frame and filled with card suits, a clover, a star, a dollar sign, and the Lucky 7 symbol - the highest payout. Think of it as the slot game equivalent of comfort food. It may not be the fanciest, but it sure hits the spot.</w:t>
      </w:r>
    </w:p>
    <w:p>
      <w:pPr>
        <w:pStyle w:val="Heading2"/>
      </w:pPr>
      <w:r>
        <w:t>Volatility and RTP</w:t>
      </w:r>
    </w:p>
    <w:p>
      <w:r/>
      <w:r>
        <w:t>So you want to know about the volatility and RTP of Joker's Five, do you? Well, let me tell you, this game offers a fixed RTP of 96.04%, which is just a fancy way of saying you have a pretty good shot at winning some dough. And if you're worried about getting bored waiting for those wins, fear not! Joker's Five has medium volatility, meaning the wins might not come as often, but they'll be worth the wait. Plus, the game's sleek design and smooth gameplay make for an all-around fun experience. So give it a spin, and let the Joker work his magic.</w:t>
      </w:r>
    </w:p>
    <w:p>
      <w:pPr>
        <w:pStyle w:val="Heading2"/>
      </w:pPr>
      <w:r>
        <w:t>Multiplier and Wild Symbol Make for Winning Combinations</w:t>
      </w:r>
    </w:p>
    <w:p>
      <w:r/>
      <w:r>
        <w:t>Buckle up and get ready for some serious coin wins in Joker's Five with the help of the Wild symbol - the Joker himself! Not only does this symbol offer potential 5x multipliers, but it can turn those low-paying combos into a winning hand that even the Joker himself would be proud of.</w:t>
      </w:r>
    </w:p>
    <w:p>
      <w:r/>
      <w:r>
        <w:t xml:space="preserve"> And the fun doesn't stop there! With 3x and 4x multipliers being awarded for sets of three or four, respectively, your winnings will have a chance to reach new heights. Plus, the Wild Symbol can substitute for all other symbols - except for the Scatter - AND offers a prize of 100x your original bet if you find five of a kind. Now, that's a prize worth a laugh or two!</w:t>
      </w:r>
    </w:p>
    <w:p>
      <w:pPr>
        <w:pStyle w:val="Heading2"/>
      </w:pPr>
      <w:r>
        <w:t>Enjoying Every Minute: Overall Gaming Experience</w:t>
      </w:r>
    </w:p>
    <w:p>
      <w:r/>
      <w:r>
        <w:t>Joker's Five is a refreshing take on classic gameplay with an added twist of a wild symbol that could double your winnings! To give you a fair warning, your face might freeze in a constant grin due to the incredible gameplay and design of this game. With a traditional and relaxed look and feel, Joker's Five provides you with a calming gaming experience. Although it doesn't have any out-of-the-box features, the game still provides a smooth and rewarding design that will leave you feeling pleased with your winnings. So come on, give it a spin and let's see where the joker takes you!</w:t>
      </w:r>
    </w:p>
    <w:p>
      <w:pPr>
        <w:pStyle w:val="Heading2"/>
      </w:pPr>
      <w:r>
        <w:t>FAQ</w:t>
      </w:r>
    </w:p>
    <w:p>
      <w:pPr>
        <w:pStyle w:val="Heading3"/>
      </w:pPr>
      <w:r>
        <w:t>How many paylines does Joker's Five have?</w:t>
      </w:r>
    </w:p>
    <w:p>
      <w:r/>
      <w:r>
        <w:t>Joker's Five has 5 paylines.</w:t>
      </w:r>
    </w:p>
    <w:p>
      <w:pPr>
        <w:pStyle w:val="Heading3"/>
      </w:pPr>
      <w:r>
        <w:t>What type of game is Joker's Five?</w:t>
      </w:r>
    </w:p>
    <w:p>
      <w:r/>
      <w:r>
        <w:t>Joker's Five is an online slot game.</w:t>
      </w:r>
    </w:p>
    <w:p>
      <w:pPr>
        <w:pStyle w:val="Heading3"/>
      </w:pPr>
      <w:r>
        <w:t>What is the potential multiplier in Joker's Five?</w:t>
      </w:r>
    </w:p>
    <w:p>
      <w:r/>
      <w:r>
        <w:t>The potential multiplier in Joker's Five is 5x.</w:t>
      </w:r>
    </w:p>
    <w:p>
      <w:pPr>
        <w:pStyle w:val="Heading3"/>
      </w:pPr>
      <w:r>
        <w:t>What is the Wild symbol in Joker's Five?</w:t>
      </w:r>
    </w:p>
    <w:p>
      <w:r/>
      <w:r>
        <w:t>The Wild symbol in Joker's Five is the Joker.</w:t>
      </w:r>
    </w:p>
    <w:p>
      <w:pPr>
        <w:pStyle w:val="Heading3"/>
      </w:pPr>
      <w:r>
        <w:t>What is the RTP of Joker's Five?</w:t>
      </w:r>
    </w:p>
    <w:p>
      <w:r/>
      <w:r>
        <w:t>The fixed RTP of Joker's Five is 96.04%.</w:t>
      </w:r>
    </w:p>
    <w:p>
      <w:pPr>
        <w:pStyle w:val="Heading3"/>
      </w:pPr>
      <w:r>
        <w:t>Does Joker's Five have high or low volatility?</w:t>
      </w:r>
    </w:p>
    <w:p>
      <w:r/>
      <w:r>
        <w:t>Joker's Five has medium volatility.</w:t>
      </w:r>
    </w:p>
    <w:p>
      <w:pPr>
        <w:pStyle w:val="Heading3"/>
      </w:pPr>
      <w:r>
        <w:t>Can the Wild symbol replace all other symbols in Joker's Five?</w:t>
      </w:r>
    </w:p>
    <w:p>
      <w:r/>
      <w:r>
        <w:t>Yes, the Wild symbol can replace all other symbols in Joker's Five.</w:t>
      </w:r>
    </w:p>
    <w:p>
      <w:pPr>
        <w:pStyle w:val="Heading3"/>
      </w:pPr>
      <w:r>
        <w:t>What is the maximum prize with the Wild symbol in Joker's Five?</w:t>
      </w:r>
    </w:p>
    <w:p>
      <w:r/>
      <w:r>
        <w:t>The maximum prize with the Wild symbol in Joker's Five is 100x your bet.</w:t>
      </w:r>
    </w:p>
    <w:p>
      <w:pPr>
        <w:pStyle w:val="Heading2"/>
      </w:pPr>
      <w:r>
        <w:t>What we like</w:t>
      </w:r>
    </w:p>
    <w:p>
      <w:pPr>
        <w:pStyle w:val="ListBullet"/>
        <w:spacing w:line="240" w:lineRule="auto"/>
        <w:ind w:left="720"/>
      </w:pPr>
      <w:r/>
      <w:r>
        <w:t>Potential 5x multiplier with the Joker Wild symbol</w:t>
      </w:r>
    </w:p>
    <w:p>
      <w:pPr>
        <w:pStyle w:val="ListBullet"/>
        <w:spacing w:line="240" w:lineRule="auto"/>
        <w:ind w:left="720"/>
      </w:pPr>
      <w:r/>
      <w:r>
        <w:t>Simple and traditional gameplay</w:t>
      </w:r>
    </w:p>
    <w:p>
      <w:pPr>
        <w:pStyle w:val="ListBullet"/>
        <w:spacing w:line="240" w:lineRule="auto"/>
        <w:ind w:left="720"/>
      </w:pPr>
      <w:r/>
      <w:r>
        <w:t>Medium volatility with a decent RTP</w:t>
      </w:r>
    </w:p>
    <w:p>
      <w:pPr>
        <w:pStyle w:val="ListBullet"/>
        <w:spacing w:line="240" w:lineRule="auto"/>
        <w:ind w:left="720"/>
      </w:pPr>
      <w:r/>
      <w:r>
        <w:t>Comfortable and relaxed gaming experience</w:t>
      </w:r>
    </w:p>
    <w:p>
      <w:pPr>
        <w:pStyle w:val="Heading2"/>
      </w:pPr>
      <w:r>
        <w:t>What we don't like</w:t>
      </w:r>
    </w:p>
    <w:p>
      <w:pPr>
        <w:pStyle w:val="ListBullet"/>
        <w:spacing w:line="240" w:lineRule="auto"/>
        <w:ind w:left="720"/>
      </w:pPr>
      <w:r/>
      <w:r>
        <w:t>No multi-level betting structure</w:t>
      </w:r>
    </w:p>
    <w:p>
      <w:pPr>
        <w:pStyle w:val="ListBullet"/>
        <w:spacing w:line="240" w:lineRule="auto"/>
        <w:ind w:left="720"/>
      </w:pPr>
      <w:r/>
      <w:r>
        <w:t>No innovative or eccentric features</w:t>
      </w:r>
    </w:p>
    <w:p>
      <w:r/>
      <w:r>
        <w:rPr>
          <w:b/>
        </w:rPr>
        <w:t>Play Joker's Five for Free - Review of Synot Games' Online Slot</w:t>
      </w:r>
    </w:p>
    <w:p>
      <w:r/>
      <w:r>
        <w:rPr>
          <w:i/>
        </w:rPr>
        <w:t>Enjoy the traditional gameplay and a generous Joker Wild symbol. Read our review of Joker's Five and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