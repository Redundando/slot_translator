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Mighty Stallion for Free - Exciting Wild West Adventure Slot</w:t>
      </w:r>
    </w:p>
    <w:p>
      <w:pPr>
        <w:pStyle w:val="Heading2"/>
      </w:pPr>
      <w:r>
        <w:t>GET READY TO GALLOP: AN OVERVIEW OF THE MIGHTY STALLION SLOT GAME</w:t>
      </w:r>
    </w:p>
    <w:p>
      <w:r/>
      <w:r>
        <w:t>Saddle up, cowboy! The Mighty Stallion slot game from iSoftBet is a wild ride through the Grand Canyon. With stunning graphics that are sure to make your eyes pop and colors so vibrant you'll wonder if you're hallucinating, this slot is pure entertainment. The game's 5 reels, 3 rows, and 20 fixed paylines gallop along from left to right, giving you plenty of chances to hit the proverbial jackpot.</w:t>
      </w:r>
    </w:p>
    <w:p>
      <w:r/>
      <w:r>
        <w:t>Forget about complicated controls, partner. This slot game is designed for ease of use. Just three buttons are all you need to get started: Start, Autoplay, and a mysterious third button that lets you determine how long you can handle this game before it boots you out. And let's not forget about the sounds! The good folks at iSoftBet went all out with Western-style audio and sound effects that will transport you straight to the Wild Wild West.</w:t>
      </w:r>
    </w:p>
    <w:p>
      <w:pPr>
        <w:pStyle w:val="Heading2"/>
      </w:pPr>
      <w:r>
        <w:t>Get Ready to Ride with Mighty Stallion's Gameplay and Features</w:t>
      </w:r>
    </w:p>
    <w:p>
      <w:r/>
      <w:r>
        <w:t>Unleash your inner cowboy and join the action with Mighty Stallion – a slot game perfect for both novice and advanced players. Bet a minimum of €0.20 or go all-in with €20 – the choice is yours. You can even set up to 1,000 automatic spins with betting and win limits to fuel your cowboy adventure.</w:t>
      </w:r>
    </w:p>
    <w:p>
      <w:r/>
      <w:r>
        <w:t>Can't wait to get started? Click the button and speed up the rotation of the reels to ignite your game. Though winning may not come easy with an RTP value of 92%, the high volatility means that when you do win, it'll be a big one.</w:t>
      </w:r>
    </w:p>
    <w:p>
      <w:r/>
      <w:r>
        <w:t>But wait, there's more – keep an eye out for the fiery horse Wild symbol in the game. It replaces all symbols except the special ones. Plus, every so often, gigantic Wilds may land on the reels, breaking down into multiple smaller Wilds that will stay fixed on the following spins. Yee-haw!</w:t>
      </w:r>
    </w:p>
    <w:p>
      <w:pPr>
        <w:pStyle w:val="Heading2"/>
      </w:pPr>
      <w:r>
        <w:t>Saddle up for the Mighty Stallion: Symbols and Bonuses</w:t>
      </w:r>
    </w:p>
    <w:p>
      <w:r/>
      <w:r>
        <w:t>Get ready to explore the Wild West with Mighty Stallion's symbols, including familiar low-value card symbols from 9 to Ace. But don't let that stop you from chasing the high-value symbols like the buffalo skull, fiery ingot, eagle, and the Grand Canyon. And if you're lucky enough to spot the dollar sign, you're in for a real treat.</w:t>
      </w:r>
      <w:r/>
    </w:p>
    <w:p>
      <w:r/>
      <w:r>
        <w:t>But wait, there's more! Mighty Stallion offers not one, but two Scatter symbols. First up, we have the Cash Fireballs which trigger the Hold and Win feature and award players with three Free Spins. And if you manage to get 5 or more Cash Fireballs on the reels throughout the other spins, you'll earn more free spins with cash prizes for each Cash Fireball. And if you fill all the spaces, you'll win a whopping 1,000 times your initial bet!</w:t>
      </w:r>
      <w:r/>
    </w:p>
    <w:p>
      <w:r/>
      <w:r>
        <w:t>The Mighty Stallion logo is the second Scatter symbol which rewards players with ten Free Spins and a cash prize that ranges from 1x to 10x the bet. Plus, if you land multiple multipliers, they'll add up to a maximum of x100. And if you thought things couldn't get any better, think again. If you manage to land three or more Mighty Stallion Scatters during Free Spins, you'll get an additional 5 extra spins.</w:t>
      </w:r>
      <w:r/>
    </w:p>
    <w:p>
      <w:r/>
      <w:r>
        <w:t>So, what are you waiting for? Saddle up and join the adventure with Mighty Stallion. Who knows, you may be lucky enough to strike it rich.</w:t>
      </w:r>
    </w:p>
    <w:p>
      <w:pPr>
        <w:pStyle w:val="Heading2"/>
      </w:pPr>
      <w:r>
        <w:t>Playing the Odds: Volatility and RTP in Mighty Stallion</w:t>
      </w:r>
    </w:p>
    <w:p>
      <w:r/>
      <w:r>
        <w:t>So you want to take on Mighty Stallion? Get ready for a wild ride! With an RTP of only 92%, you might be feeling like this stallion has bucked you off before the race even started. But, hold your horses! It's worth noting that RTP is just a theoretical value that's calculated over a large set of games. And remember, slow and steady wins the race. In this case, the race being the big payout. With high volatility, this game doesn't pay out often, but when it does, you'll be galloping all the way to the bank!</w:t>
      </w:r>
    </w:p>
    <w:p>
      <w:pPr>
        <w:pStyle w:val="Heading2"/>
      </w:pPr>
      <w:r>
        <w:t>Target Audience and Appeal</w:t>
      </w:r>
    </w:p>
    <w:p>
      <w:r/>
      <w:r>
        <w:t>Yee-haw! Hold on to your spurs, cowboys and cowgirls! Mighty Stallion is here, and it appeals to both greenhorns and seasoned players. The game's graphics are so good, you'll feel like you're in the Wild West. It's perfect for anyone who loves an adventure, but without the dust in your eyes and the sweat on your back.</w:t>
      </w:r>
    </w:p>
    <w:p>
      <w:r/>
      <w:r>
        <w:t>With bonus features like free spins and cash prizes, you'll be winning more than just a pat on the back. However, be warned, partner. Mighty Stallion is a high-risk game, and the RTP value is a bit low. So, only those who are willing to take risks should play, and keep in mind, winning isn't as frequent as getting licked by a cow.</w:t>
      </w:r>
    </w:p>
    <w:p>
      <w:pPr>
        <w:pStyle w:val="Heading2"/>
      </w:pPr>
      <w:r>
        <w:t>FAQ</w:t>
      </w:r>
    </w:p>
    <w:p>
      <w:pPr>
        <w:pStyle w:val="Heading3"/>
      </w:pPr>
      <w:r>
        <w:t>What is the minimum and maximum bet for 'Mighty Stallion'?</w:t>
      </w:r>
    </w:p>
    <w:p>
      <w:r/>
      <w:r>
        <w:t>The minimum bet is €0.20, while the maximum is €20.</w:t>
      </w:r>
    </w:p>
    <w:p>
      <w:pPr>
        <w:pStyle w:val="Heading3"/>
      </w:pPr>
      <w:r>
        <w:t>What is the RTP value for 'Mighty Stallion'?</w:t>
      </w:r>
    </w:p>
    <w:p>
      <w:r/>
      <w:r>
        <w:t>The RTP value is 92%, but remember that this is a theoretical value and not a guarantee of winnings.</w:t>
      </w:r>
    </w:p>
    <w:p>
      <w:pPr>
        <w:pStyle w:val="Heading3"/>
      </w:pPr>
      <w:r>
        <w:t>What is the volatility of 'Mighty Stallion'?</w:t>
      </w:r>
    </w:p>
    <w:p>
      <w:r/>
      <w:r>
        <w:t>'Mighty Stallion' is a high volatility slot game, meaning wins will be less frequent but more significant.</w:t>
      </w:r>
    </w:p>
    <w:p>
      <w:pPr>
        <w:pStyle w:val="Heading3"/>
      </w:pPr>
      <w:r>
        <w:t>What is the function of the Wild symbol in 'Mighty Stallion'?</w:t>
      </w:r>
    </w:p>
    <w:p>
      <w:r/>
      <w:r>
        <w:t>The Wild symbol in 'Mighty Stallion' is the fiery horse, which replaces all symbols except for the special ones.</w:t>
      </w:r>
    </w:p>
    <w:p>
      <w:pPr>
        <w:pStyle w:val="Heading3"/>
      </w:pPr>
      <w:r>
        <w:t>What is the Hold and Win feature in 'Mighty Stallion'?</w:t>
      </w:r>
    </w:p>
    <w:p>
      <w:r/>
      <w:r>
        <w:t>The Hold and Win feature is activated by the fiery balls, Cash Fireballs, and offers 3 Free Spins in which 5 or more Cash Fireballs remain fixed on the reels during the other spins.</w:t>
      </w:r>
    </w:p>
    <w:p>
      <w:pPr>
        <w:pStyle w:val="Heading3"/>
      </w:pPr>
      <w:r>
        <w:t>What is the highest-value symbol in 'Mighty Stallion'?</w:t>
      </w:r>
    </w:p>
    <w:p>
      <w:r/>
      <w:r>
        <w:t>The highest-value symbol in 'Mighty Stallion' is the dollar sign.</w:t>
      </w:r>
    </w:p>
    <w:p>
      <w:pPr>
        <w:pStyle w:val="Heading3"/>
      </w:pPr>
      <w:r>
        <w:t>What is the Mighty Stallion logo in 'Mighty Stallion'?</w:t>
      </w:r>
    </w:p>
    <w:p>
      <w:r/>
      <w:r>
        <w:t>The Mighty Stallion logo is a Scatter symbol that awards 10 Free Spins and a cash prize ranging from 1x to 10x the bet.</w:t>
      </w:r>
    </w:p>
    <w:p>
      <w:pPr>
        <w:pStyle w:val="Heading3"/>
      </w:pPr>
      <w:r>
        <w:t>What happens if multiple multipliers appear in 'Mighty Stallion'?</w:t>
      </w:r>
    </w:p>
    <w:p>
      <w:r/>
      <w:r>
        <w:t>If multiple multipliers appear in 'Mighty Stallion', they will be added up to a maximum of x100.</w:t>
      </w:r>
    </w:p>
    <w:p>
      <w:pPr>
        <w:pStyle w:val="Heading2"/>
      </w:pPr>
      <w:r>
        <w:t>What we like</w:t>
      </w:r>
    </w:p>
    <w:p>
      <w:pPr>
        <w:pStyle w:val="ListBullet"/>
        <w:spacing w:line="240" w:lineRule="auto"/>
        <w:ind w:left="720"/>
      </w:pPr>
      <w:r/>
      <w:r>
        <w:t>High-quality graphics and vibrant colors transport players to the Wild West.</w:t>
      </w:r>
    </w:p>
    <w:p>
      <w:pPr>
        <w:pStyle w:val="ListBullet"/>
        <w:spacing w:line="240" w:lineRule="auto"/>
        <w:ind w:left="720"/>
      </w:pPr>
      <w:r/>
      <w:r>
        <w:t>Straightforward gameplay is perfect for both new and experienced players alike.</w:t>
      </w:r>
    </w:p>
    <w:p>
      <w:pPr>
        <w:pStyle w:val="ListBullet"/>
        <w:spacing w:line="240" w:lineRule="auto"/>
        <w:ind w:left="720"/>
      </w:pPr>
      <w:r/>
      <w:r>
        <w:t>Bonus features, including free spins and cash prizes, provide ample opportunities to win significant amounts.</w:t>
      </w:r>
    </w:p>
    <w:p>
      <w:pPr>
        <w:pStyle w:val="ListBullet"/>
        <w:spacing w:line="240" w:lineRule="auto"/>
        <w:ind w:left="720"/>
      </w:pPr>
      <w:r/>
      <w:r>
        <w:t>Western-style audio and sound effects add to the overall immersive experience.</w:t>
      </w:r>
    </w:p>
    <w:p>
      <w:pPr>
        <w:pStyle w:val="Heading2"/>
      </w:pPr>
      <w:r>
        <w:t>What we don't like</w:t>
      </w:r>
    </w:p>
    <w:p>
      <w:pPr>
        <w:pStyle w:val="ListBullet"/>
        <w:spacing w:line="240" w:lineRule="auto"/>
        <w:ind w:left="720"/>
      </w:pPr>
      <w:r/>
      <w:r>
        <w:t>The game has a relatively low RTP value of 92%.</w:t>
      </w:r>
    </w:p>
    <w:p>
      <w:pPr>
        <w:pStyle w:val="ListBullet"/>
        <w:spacing w:line="240" w:lineRule="auto"/>
        <w:ind w:left="720"/>
      </w:pPr>
      <w:r/>
      <w:r>
        <w:t>The high volatility means that wins may be infrequent.</w:t>
      </w:r>
    </w:p>
    <w:p>
      <w:r/>
      <w:r>
        <w:rPr>
          <w:b/>
        </w:rPr>
        <w:t>Play Mighty Stallion for Free - Exciting Wild West Adventure Slot</w:t>
      </w:r>
    </w:p>
    <w:p>
      <w:r/>
      <w:r>
        <w:rPr>
          <w:i/>
        </w:rPr>
        <w:t>Explore the Wild West with Mighty Stallion online slot game. Enjoy straightforward gameplay, top-quality graphics, and bonus features. Play for free now!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