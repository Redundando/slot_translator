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Gorilla Slot for Free - Review &amp; Rating</w:t>
      </w:r>
    </w:p>
    <w:p>
      <w:pPr>
        <w:pStyle w:val="Heading2"/>
      </w:pPr>
      <w:r>
        <w:t>Get Your Jungle On with Jungle Gorilla Slot Game</w:t>
      </w:r>
    </w:p>
    <w:p>
      <w:r/>
      <w:r>
        <w:t>If you're a fan of the outdoors and enjoy the occasional chameleon sighting, Jungle Gorilla slot game will have you swinging from the trees. Created by Pragmatic Play, the 5-reel, 3-row game immerses you in the heart of the jungle, with leaves peeking out from the background. What makes this slot game paw-some is that even the playing card symbols are made from stone and vines, tying in with the jungle theme.</w:t>
      </w:r>
      <w:r/>
    </w:p>
    <w:p>
      <w:r/>
      <w:r>
        <w:t xml:space="preserve">But the real star of the show here are the animal symbols - and they come in roaring good variety. Prepare to set your peepers on a chameleon, parrot, elephant, tiger, and, of course, the king of the jungle himself - a gorilla. </w:t>
      </w:r>
    </w:p>
    <w:p>
      <w:pPr>
        <w:pStyle w:val="Heading2"/>
      </w:pPr>
      <w:r>
        <w:t>The Wondrous World of Multipliers in Jungle Gorilla</w:t>
      </w:r>
    </w:p>
    <w:p>
      <w:r/>
      <w:r>
        <w:t>Looking for a slot game that's easy to play and loads on fun? Welcome to Jungle Gorilla, a vibrant and engaging slot that offers something different. With an impressive RTP rated at 96%, Jungle Gorilla has straightforward gameplay that will have you hooked for hours. Unlike most slot machines, you won't find free spins cropping up here. But instead, Jungle Gorilla brings something even better to the table!</w:t>
      </w:r>
      <w:r/>
    </w:p>
    <w:p>
      <w:r/>
      <w:r>
        <w:t>Enter, the multipliers! Yes, multipliers are the main attraction of Jungle Gorilla, making this one of the most exciting slot games out there. The multipliers appear as scatter symbols on any reel and can increase your payouts from 1x to 5x. Anytime you land on the scatter symbol, the reel multiplier increases automatically. But that's not all!</w:t>
      </w:r>
      <w:r/>
    </w:p>
    <w:p>
      <w:r/>
      <w:r>
        <w:t>The multipliers also interact with the wild symbol to give you an even bigger payout. When you land a winning combination that contains a wild symbol, the multiplier on that wild symbol will be applied to the winnings. And once the multiplier is used, the reel returns to its default position. So keep on the lookout for those scatter symbols as they have a major impact on your gameplay. With scatters appearing on any reel, the chances of a win are boosted massively!</w:t>
      </w:r>
      <w:r/>
    </w:p>
    <w:p>
      <w:r/>
      <w:r>
        <w:t>Packed with thrilling bonuses, vibrant graphics and a catchy soundtrack, Jungle Gorilla is one game you won't want to miss. So come on and join the party today!</w:t>
      </w:r>
    </w:p>
    <w:p>
      <w:pPr>
        <w:pStyle w:val="Heading2"/>
      </w:pPr>
      <w:r>
        <w:t>Wild Multipliers to Maximize Winnings!</w:t>
      </w:r>
    </w:p>
    <w:p>
      <w:r/>
      <w:r>
        <w:t xml:space="preserve">Get ready to go wild with the Wild symbol in Jungle Gorilla! You can spot it instantly as it bears the word “Wild” (duh!). But wait, there’s more! Once it appears in a winning combo, the used reel's multiplier will be transferred to the Wild symbol, skyrocketing your payouts. It’s like a wild party, but instead of dancing, you're earning big bucks! This feature is the cornerstone of the game, where you sprint in the jungle with your gorilla friends to unlock the fantastic multipliers and hit the jackpot. So, let's go bananas with Jungle Gorilla's wild multipliers and swing high with your winnings! </w:t>
      </w:r>
    </w:p>
    <w:p>
      <w:pPr>
        <w:pStyle w:val="Heading2"/>
      </w:pPr>
      <w:r>
        <w:t>Where are the Free Spins?</w:t>
      </w:r>
    </w:p>
    <w:p>
      <w:r/>
      <w:r>
        <w:t>Well, it looks like Jungle Gorilla decided to skip out on the free spins party! That's right, this game doesn't have a dedicated free spins bonus round. But don't worry, it's not all bad news. In fact, the game's focus on multipliers and Wild symbols will make you forget all about those free spins.</w:t>
      </w:r>
    </w:p>
    <w:p>
      <w:r/>
      <w:r>
        <w:t>Who needs free spins anyways? The multipliers in this game are so good, you'll be praying for them instead of free spins! And with Wild symbols aplenty, you'll be stacking up those wins in no time.</w:t>
      </w:r>
    </w:p>
    <w:p>
      <w:r/>
      <w:r>
        <w:t>Overall, we're not too mad at Jungle Gorilla for skipping the free spins. This game is a wild adventure all on its own, and we wouldn't want it any other way!</w:t>
      </w:r>
    </w:p>
    <w:p>
      <w:pPr>
        <w:pStyle w:val="Heading2"/>
      </w:pPr>
      <w:r>
        <w:t>Win Big with Jungle Gorilla</w:t>
      </w:r>
    </w:p>
    <w:p>
      <w:r/>
      <w:r>
        <w:t xml:space="preserve">Get ready to go bananas with one of the newest slots in town, Jungle Gorilla! With an average RTP of 96%, you have a pretty good chance of swinging from vine to vine and hitting big payouts along the way. While the gameplay may be simple, the opportunity to hit small payouts frequently will keep you engaged. And with wild symbols and multipliers in play, you can create a strategy that works for you- just don't forget to bring your lucky banana! </w:t>
      </w:r>
    </w:p>
    <w:p>
      <w:r/>
      <w:r>
        <w:t xml:space="preserve">So why not take a walk on the wild side? The jungle-themed graphics and immersive environment of Jungle Gorilla will transport you to another world entirely. Plus, with the chance of winning being relatively high, you'll definitely find yourself getting lost in the game. </w:t>
      </w:r>
    </w:p>
    <w:p>
      <w:pPr>
        <w:pStyle w:val="Heading2"/>
      </w:pPr>
      <w:r>
        <w:t>FAQ</w:t>
      </w:r>
    </w:p>
    <w:p>
      <w:pPr>
        <w:pStyle w:val="Heading3"/>
      </w:pPr>
      <w:r>
        <w:t>What is the RTP of Jungle Gorilla?</w:t>
      </w:r>
    </w:p>
    <w:p>
      <w:r/>
      <w:r>
        <w:t>The RTP of Jungle Gorilla is 96%.</w:t>
      </w:r>
    </w:p>
    <w:p>
      <w:pPr>
        <w:pStyle w:val="Heading3"/>
      </w:pPr>
      <w:r>
        <w:t>What is the gameplay like in Jungle Gorilla?</w:t>
      </w:r>
    </w:p>
    <w:p>
      <w:r/>
      <w:r>
        <w:t>Jungle Gorilla has a simple gameplay that does not offer free spins. The game revolves around the multipliers that increase when a scatter symbol appears and will be transmitted to the Wild symbol when it is part of a winning combination.</w:t>
      </w:r>
    </w:p>
    <w:p>
      <w:pPr>
        <w:pStyle w:val="Heading3"/>
      </w:pPr>
      <w:r>
        <w:t>What are the special symbols in Jungle Gorilla?</w:t>
      </w:r>
    </w:p>
    <w:p>
      <w:r/>
      <w:r>
        <w:t>The special symbols in Jungle Gorilla include a chameleon, a parrot, an elephant, a tiger, and the gorilla that gives the slot machine its name. The Wild symbol is simply the word 'Wild,' while the scatter is a golden medal with an engraved gorilla on it.</w:t>
      </w:r>
    </w:p>
    <w:p>
      <w:pPr>
        <w:pStyle w:val="Heading3"/>
      </w:pPr>
      <w:r>
        <w:t>What are the classic playing card symbols in Jungle Gorilla?</w:t>
      </w:r>
    </w:p>
    <w:p>
      <w:r/>
      <w:r>
        <w:t>The classic playing card symbols in Jungle Gorilla are A, K, Q, and J. However, these symbols are in stone and covered in vines, allowing players to immerse themselves in the jungle atmosphere.</w:t>
      </w:r>
    </w:p>
    <w:p>
      <w:pPr>
        <w:pStyle w:val="Heading3"/>
      </w:pPr>
      <w:r>
        <w:t>Does Jungle Gorilla offer free spins?</w:t>
      </w:r>
    </w:p>
    <w:p>
      <w:r/>
      <w:r>
        <w:t>No, Jungle Gorilla does not offer free spins. The game primarily focuses on the multipliers that increase when a scatter symbol appears and are transmitted to the Wild symbol in a winning combination.</w:t>
      </w:r>
    </w:p>
    <w:p>
      <w:pPr>
        <w:pStyle w:val="Heading3"/>
      </w:pPr>
      <w:r>
        <w:t>What is the design of Jungle Gorilla like?</w:t>
      </w:r>
    </w:p>
    <w:p>
      <w:r/>
      <w:r>
        <w:t>The interface of Jungle Gorilla features a grid of 5 reels with 3 lines. The game is set in an ancient structure covered in vines and moss, with multipliers for each reel marked on it. The symbols include classic playing card symbols in stone and covered in vines, special symbols drawn in an attractive style, a 'Wild' symbol, and a golden medal with an engraved gorilla on it as the scatter symbol.</w:t>
      </w:r>
    </w:p>
    <w:p>
      <w:pPr>
        <w:pStyle w:val="Heading3"/>
      </w:pPr>
      <w:r>
        <w:t>What makes Jungle Gorilla unique?</w:t>
      </w:r>
    </w:p>
    <w:p>
      <w:r/>
      <w:r>
        <w:t>Jungle Gorilla's primary focus is on multipliers that increase when a scatter symbol appears and are transmitted to the Wild symbol in a winning combination, offering the potential for greater wins. While the gameplay and graphics may not be up to the standard of other Pragmatic Play slot machines, the element of multipliers could still attract some players.</w:t>
      </w:r>
    </w:p>
    <w:p>
      <w:pPr>
        <w:pStyle w:val="Heading3"/>
      </w:pPr>
      <w:r>
        <w:t>What other similar slot machines are there to Jungle Gorilla?</w:t>
      </w:r>
    </w:p>
    <w:p>
      <w:r/>
      <w:r>
        <w:t>Pragmatic Play has produced many slot machines similar to Jungle Gorilla, such as Aztec Gems Deluxe, which takes place in the jungle, or Great Rhino Deluxe, set in the savannah. These slot machines also feature animals and Wild symbols similar to Jungle Gorilla.</w:t>
      </w:r>
    </w:p>
    <w:p>
      <w:pPr>
        <w:pStyle w:val="Heading2"/>
      </w:pPr>
      <w:r>
        <w:t>What we like</w:t>
      </w:r>
    </w:p>
    <w:p>
      <w:pPr>
        <w:pStyle w:val="ListBullet"/>
        <w:spacing w:line="240" w:lineRule="auto"/>
        <w:ind w:left="720"/>
      </w:pPr>
      <w:r/>
      <w:r>
        <w:t>Multiplier feature increases winnings</w:t>
      </w:r>
    </w:p>
    <w:p>
      <w:pPr>
        <w:pStyle w:val="ListBullet"/>
        <w:spacing w:line="240" w:lineRule="auto"/>
        <w:ind w:left="720"/>
      </w:pPr>
      <w:r/>
      <w:r>
        <w:t>Wild symbol with multipliers for bigger payouts</w:t>
      </w:r>
    </w:p>
    <w:p>
      <w:pPr>
        <w:pStyle w:val="ListBullet"/>
        <w:spacing w:line="240" w:lineRule="auto"/>
        <w:ind w:left="720"/>
      </w:pPr>
      <w:r/>
      <w:r>
        <w:t>Jungle theme with animal symbols</w:t>
      </w:r>
    </w:p>
    <w:p>
      <w:pPr>
        <w:pStyle w:val="ListBullet"/>
        <w:spacing w:line="240" w:lineRule="auto"/>
        <w:ind w:left="720"/>
      </w:pPr>
      <w:r/>
      <w:r>
        <w:t>High chance of winning</w:t>
      </w:r>
    </w:p>
    <w:p>
      <w:pPr>
        <w:pStyle w:val="Heading2"/>
      </w:pPr>
      <w:r>
        <w:t>What we don't like</w:t>
      </w:r>
    </w:p>
    <w:p>
      <w:pPr>
        <w:pStyle w:val="ListBullet"/>
        <w:spacing w:line="240" w:lineRule="auto"/>
        <w:ind w:left="720"/>
      </w:pPr>
      <w:r/>
      <w:r>
        <w:t>No free spins bonus round</w:t>
      </w:r>
    </w:p>
    <w:p>
      <w:pPr>
        <w:pStyle w:val="ListBullet"/>
        <w:spacing w:line="240" w:lineRule="auto"/>
        <w:ind w:left="720"/>
      </w:pPr>
      <w:r/>
      <w:r>
        <w:t>Gameplay may not appeal to some players</w:t>
      </w:r>
    </w:p>
    <w:p>
      <w:r/>
      <w:r>
        <w:rPr>
          <w:b/>
        </w:rPr>
        <w:t>Play Jungle Gorilla Slot for Free - Review &amp; Rating</w:t>
      </w:r>
    </w:p>
    <w:p>
      <w:r/>
      <w:r>
        <w:rPr>
          <w:i/>
        </w:rPr>
        <w:t>Read our unbiased review of Jungle Gorilla online slot game from Pragmatic Play. Play for free and discover features, like multiplier &amp;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