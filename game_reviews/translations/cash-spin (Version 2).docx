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Spin Free – Read Our Slot Game Review</w:t>
      </w:r>
    </w:p>
    <w:p>
      <w:r/>
      <w:r>
        <w:rPr>
          <w:b/>
        </w:rPr>
        <w:t>Meta description</w:t>
      </w:r>
      <w:r>
        <w:t>: Get ready to play Cash Spin, an online slot game with modern features and retro-style design. Read our review today to experience the thrilling bonus rounds. Play now for free!</w:t>
      </w:r>
    </w:p>
    <w:p>
      <w:pPr>
        <w:pStyle w:val="Heading2"/>
      </w:pPr>
      <w:r>
        <w:t>Cash Spin Slot Game: Can You Spin Your Way to Riches?</w:t>
      </w:r>
    </w:p>
    <w:p>
      <w:r/>
      <w:r>
        <w:t>If you're looking for a slot game that's both classic and modern, then Cash Spin is perfect for you. Developed by Bally, this game hits the sweet spot with its 5*3 grid and an RTP of 94.2%. But, let's get real here, the real reason you're playing slots is to hit that big cash prize, right?</w:t>
      </w:r>
    </w:p>
    <w:p>
      <w:r/>
      <w:r>
        <w:t>Well, with Cash Spin, you have a chance to do just that. But! before you get too excited, remember that the house always wins. So, maybe don't quit your day job just yet...unless you're a professional slot player, in which case we would love to know more about that career path. (Who knew you could make a fortune from spinning a few reels?)</w:t>
      </w:r>
    </w:p>
    <w:p>
      <w:pPr>
        <w:pStyle w:val="Heading2"/>
      </w:pPr>
      <w:r>
        <w:t>GAME DESIGN AND FEATURES</w:t>
      </w:r>
    </w:p>
    <w:p>
      <w:r/>
      <w:r>
        <w:t>Looking for a retro-style slot game that still packs a punch? Look no further than Cash Spin! With symbols that include diamonds, rubies, emeralds, and even the iconic wheel of fortune, this game is sure to take you back in time while still providing plenty of excitement.</w:t>
      </w:r>
    </w:p>
    <w:p>
      <w:r/>
      <w:r>
        <w:t>But don't let the retro theme fool you - Cash Spin has a modern twist with its 5x3 game grid and impressive 94.2% RTP. And if the symbols aren't enough to get you grooving, the fast-paced, percussion-based music that starts over with every spin is sure to get your toes tapping.</w:t>
      </w:r>
    </w:p>
    <w:p>
      <w:r/>
      <w:r>
        <w:t>Overall, Cash Spin is the perfect combination of old-school style and modern playability. So why not give it a spin and see if you can win big?</w:t>
      </w:r>
    </w:p>
    <w:p>
      <w:pPr>
        <w:pStyle w:val="Heading2"/>
      </w:pPr>
      <w:r>
        <w:t>Symbol Mix and Significance</w:t>
      </w:r>
    </w:p>
    <w:p>
      <w:r/>
      <w:r>
        <w:t>Cash Spin is one of the most enjoyable slot games I've played in recent times. It offers an excellent mix of symbols including playing cards, jewels, and some unique special symbols like the wheel of fortune.</w:t>
      </w:r>
    </w:p>
    <w:p>
      <w:r/>
      <w:r>
        <w:t>The playing card symbols in this game are low-paying symbols, but I always get excited when I see the high-paying symbols like diamonds, rubies, emeralds, and the dollar symbol. These symbols are not just high paying, but they are also beautifully designed. Whoever designed them must have taken a lot of time to ensure that they perfectly signified their value.</w:t>
      </w:r>
    </w:p>
    <w:p>
      <w:r/>
      <w:r>
        <w:t>I mean, it's just a game, but Cash Spin's beautiful symbols make you feel like you are winning even when you are not. The simplicity and elegance of these symbols make this game perfect for players who do not want anything too flashy.</w:t>
      </w:r>
    </w:p>
    <w:p>
      <w:r/>
      <w:r>
        <w:t>One thing I love about Cash Spin is the Wheel of Fortune. Every time I hit it, I feel like I'm sitting next to Pat Sajak and Vanna White. I mean, who wouldn't want a chance to spin that wheel and win some money?</w:t>
      </w:r>
    </w:p>
    <w:p>
      <w:r/>
      <w:r>
        <w:t>Overall, Cash Spin is a delightful game, with pleasant symbols and features which keep you entertained throughout your playtime. Get ready to win some money and be charmed by this game's beauty!</w:t>
      </w:r>
    </w:p>
    <w:p>
      <w:pPr>
        <w:pStyle w:val="Heading2"/>
      </w:pPr>
      <w:r>
        <w:t>Get Your Bonus With These Special Symbols</w:t>
      </w:r>
    </w:p>
    <w:p>
      <w:r/>
      <w:r>
        <w:t>If you're looking for some extra excitement in your slot games, Cash Spin has got you covered! This game boasts two special symbols that lead to some incredible bonus rounds.</w:t>
      </w:r>
    </w:p>
    <w:p>
      <w:r/>
      <w:r>
        <w:t>The U-spin symbol is sure to spin your world around by launching the U-spin bonus round. Players get to spin a wheel, filled with cash prizes and free spins, and potentially hit the jackpot!</w:t>
      </w:r>
    </w:p>
    <w:p>
      <w:r/>
      <w:r>
        <w:t>But that's not all - the money bag symbol gives you a chance to cash in with the Coin Purse bonus round. Players choose from three hidden cash prizes and can win big time. It's like a treasure hunt but with way better odds!</w:t>
      </w:r>
    </w:p>
    <w:p>
      <w:r/>
      <w:r>
        <w:t xml:space="preserve">Last but not least, Cash Spin also features a Wild symbol that can substitute for any other normal symbol in the game. So, even if the fortune itself isn't on your side, the Wild symbol has got your back. </w:t>
      </w:r>
    </w:p>
    <w:p>
      <w:r/>
      <w:r>
        <w:t>So why wait? Try your luck with Cash Spin and see if you can hit the jackpot with these special symbols and bonus rounds. You never know - you might end up swimming in cash and prizes!</w:t>
      </w:r>
    </w:p>
    <w:p>
      <w:pPr>
        <w:pStyle w:val="Heading2"/>
      </w:pPr>
      <w:r>
        <w:t>Similar Slot Games for Those Who Love Fruits and Nostalgia</w:t>
      </w:r>
    </w:p>
    <w:p>
      <w:r/>
      <w:r>
        <w:t>Are you a fan of classic fruity slot games? Do you love spinning reels filled with colorful fruits such as cherries, oranges, and watermelons? Look no further than Playson's Fruit Xtreme or Novomatic's Fruitilicious.</w:t>
      </w:r>
    </w:p>
    <w:p>
      <w:r/>
      <w:r>
        <w:t>Both of these games have a similar nostalgic style to Cash Spin and share the trademark of classic slots: fruit symbols galore that are bound to make any player hungry for more. Did you know that there's a fun fact about fruit? It's like a box of chocolates, you never know what you're going to get! (Actually, that's a fun fact about life, but hey, it still applies!)</w:t>
      </w:r>
    </w:p>
    <w:p>
      <w:r/>
      <w:r>
        <w:t>So if the fruit theme is what strikes your fancy, give these slot games a try. Maybe you'll score big and be able to go on a real-life fruit shopping spree! Or not...but either way, you'll have fun trying!</w:t>
      </w:r>
    </w:p>
    <w:p>
      <w:pPr>
        <w:pStyle w:val="Heading2"/>
      </w:pPr>
      <w:r>
        <w:t>FAQ</w:t>
      </w:r>
    </w:p>
    <w:p>
      <w:pPr>
        <w:pStyle w:val="Heading3"/>
      </w:pPr>
      <w:r>
        <w:t>What is Cash Spin slot?</w:t>
      </w:r>
    </w:p>
    <w:p>
      <w:r/>
      <w:r>
        <w:t>Cash Spin is a retro-style online slot game with modern features and gameplay mechanics, such as the U-Spin and money bag bonus modes.</w:t>
      </w:r>
    </w:p>
    <w:p>
      <w:pPr>
        <w:pStyle w:val="Heading3"/>
      </w:pPr>
      <w:r>
        <w:t>What symbols are in Cash Spin slot?</w:t>
      </w:r>
    </w:p>
    <w:p>
      <w:r/>
      <w:r>
        <w:t>Cash Spin has classic symbols like playing card symbols, Diamonds, Rubies, Emeralds, Dollar symbol, and a wheel of fortune symbol related to the special function.</w:t>
      </w:r>
    </w:p>
    <w:p>
      <w:pPr>
        <w:pStyle w:val="Heading3"/>
      </w:pPr>
      <w:r>
        <w:t>What is the RTP of Cash Spin slot?</w:t>
      </w:r>
    </w:p>
    <w:p>
      <w:r/>
      <w:r>
        <w:t>The RTP of Cash Spin slot is 94.2%, which is in line with modern standards and laws.</w:t>
      </w:r>
    </w:p>
    <w:p>
      <w:pPr>
        <w:pStyle w:val="Heading3"/>
      </w:pPr>
      <w:r>
        <w:t>What are U-Spin and money bag symbols in Cash Spin slot?</w:t>
      </w:r>
    </w:p>
    <w:p>
      <w:r/>
      <w:r>
        <w:t>U-Spin and money bag symbols are Scatter symbols in Cash Spin slot that trigger the bonus modes, such as spinning a wheel with cash prizes or choosing between hidden cash prizes.</w:t>
      </w:r>
    </w:p>
    <w:p>
      <w:pPr>
        <w:pStyle w:val="Heading3"/>
      </w:pPr>
      <w:r>
        <w:t>What is the Wild symbol in Cash Spin slot?</w:t>
      </w:r>
    </w:p>
    <w:p>
      <w:r/>
      <w:r>
        <w:t>The Wild symbol in Cash Spin slot can replace other normal symbols in the game, like a joker in a deck of cards.</w:t>
      </w:r>
    </w:p>
    <w:p>
      <w:pPr>
        <w:pStyle w:val="Heading3"/>
      </w:pPr>
      <w:r>
        <w:t>How can I play Cash Spin slot?</w:t>
      </w:r>
    </w:p>
    <w:p>
      <w:r/>
      <w:r>
        <w:t>You can play Cash Spin slot in various online casinos and betting sites that offer the game. Simply register, deposit funds, and start spinning!</w:t>
      </w:r>
    </w:p>
    <w:p>
      <w:pPr>
        <w:pStyle w:val="Heading3"/>
      </w:pPr>
      <w:r>
        <w:t>Can I play Cash Spin slot for free?</w:t>
      </w:r>
    </w:p>
    <w:p>
      <w:r/>
      <w:r>
        <w:t>Yes, some online casinos and betting sites may offer Cash Spin slot in demo or free play mode, so you can try the game without risking your money.</w:t>
      </w:r>
    </w:p>
    <w:p>
      <w:pPr>
        <w:pStyle w:val="Heading3"/>
      </w:pPr>
      <w:r>
        <w:t>Are there any similar slots to Cash Spin?</w:t>
      </w:r>
    </w:p>
    <w:p>
      <w:r/>
      <w:r>
        <w:t>Yes, some similar slots to Cash Spin include Fruit Xtreme by Playson and Fruitilicious by Novomatic, which also have classic symbols like fruit and a retro feel.</w:t>
      </w:r>
    </w:p>
    <w:p>
      <w:pPr>
        <w:pStyle w:val="Heading2"/>
      </w:pPr>
      <w:r>
        <w:t>What we like</w:t>
      </w:r>
    </w:p>
    <w:p>
      <w:pPr>
        <w:pStyle w:val="ListBullet"/>
        <w:spacing w:line="240" w:lineRule="auto"/>
        <w:ind w:left="720"/>
      </w:pPr>
      <w:r/>
      <w:r>
        <w:t>Retro-style design with modern features</w:t>
      </w:r>
    </w:p>
    <w:p>
      <w:pPr>
        <w:pStyle w:val="ListBullet"/>
        <w:spacing w:line="240" w:lineRule="auto"/>
        <w:ind w:left="720"/>
      </w:pPr>
      <w:r/>
      <w:r>
        <w:t>Special symbols trigger bonus rounds</w:t>
      </w:r>
    </w:p>
    <w:p>
      <w:pPr>
        <w:pStyle w:val="ListBullet"/>
        <w:spacing w:line="240" w:lineRule="auto"/>
        <w:ind w:left="720"/>
      </w:pPr>
      <w:r/>
      <w:r>
        <w:t>Simple symbol mix and significance</w:t>
      </w:r>
    </w:p>
    <w:p>
      <w:pPr>
        <w:pStyle w:val="ListBullet"/>
        <w:spacing w:line="240" w:lineRule="auto"/>
        <w:ind w:left="720"/>
      </w:pPr>
      <w:r/>
      <w:r>
        <w:t>Wild symbol can replace other symbols</w:t>
      </w:r>
    </w:p>
    <w:p>
      <w:pPr>
        <w:pStyle w:val="Heading2"/>
      </w:pPr>
      <w:r>
        <w:t>What we don't like</w:t>
      </w:r>
    </w:p>
    <w:p>
      <w:pPr>
        <w:pStyle w:val="ListBullet"/>
        <w:spacing w:line="240" w:lineRule="auto"/>
        <w:ind w:left="720"/>
      </w:pPr>
      <w:r/>
      <w:r>
        <w:t>Average modern slot game</w:t>
      </w:r>
    </w:p>
    <w:p>
      <w:pPr>
        <w:pStyle w:val="ListBullet"/>
        <w:spacing w:line="240" w:lineRule="auto"/>
        <w:ind w:left="720"/>
      </w:pPr>
      <w:r/>
      <w:r>
        <w:t>Limited variety in symbol design</w:t>
      </w:r>
    </w:p>
    <w:p>
      <w:r/>
      <w:r>
        <w:rPr>
          <w:i/>
        </w:rPr>
        <w:t>Create a feature image for the game "Cash Spin" that fits the following criteria: - In cartoon style - Features a happy Maya warrior with glasses The image should be lively and colorful, with a cartoon-style depiction of a Maya warrior wearing a big smile and black-rimmed glasses. The warrior should be holding a wheel of fortune in one hand, indicating the game's bonus feature, while holding a money bag in the other hand to represent the Coin Purse function. The background of the image can be a colorful mixture of the game's classic symbols, such as diamonds, rubies, emeralds, and dollar signs, arranged in a fun and playful way. Overall, the image should be eye-catching and playful, reflecting the game's fun and nostalgic atmosphere.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