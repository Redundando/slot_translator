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Hawaiian Fever Slot Free - Review &amp; Pros/Cons</w:t>
      </w:r>
    </w:p>
    <w:p>
      <w:pPr>
        <w:pStyle w:val="Heading2"/>
      </w:pPr>
      <w:r>
        <w:t>Gameplay</w:t>
      </w:r>
    </w:p>
    <w:p>
      <w:r/>
      <w:r>
        <w:t>Are you tired of complicated slot games with a million rows and reels? Hawaiian Fever has got you covered with its simple 3 rows and 3 reels layout. Don't let the simplicity fool you though - with 27 possible ways to win, it's anything but boring! Just match 3 symbols on the paylines starting from the left and you're in for a treat.</w:t>
      </w:r>
    </w:p>
    <w:p>
      <w:r/>
      <w:r>
        <w:t>Who needs a fancy tablecloth when you've got 27 ways to win? Hawaiian Fever's reduced grid is perfect for players who want less fuss and more reward. Just imagine the rush of excitement you'll feel when those matching symbols start lining up!</w:t>
      </w:r>
    </w:p>
    <w:p>
      <w:pPr>
        <w:pStyle w:val="Heading2"/>
      </w:pPr>
      <w:r>
        <w:t>Design</w:t>
      </w:r>
    </w:p>
    <w:p>
      <w:r/>
      <w:r>
        <w:t>Get ready to be transported to a tropical paradise with Hawaiian Fever slot and its stunning graphics and sound design! With a beautiful backdrop of lush greenery, beach huts, and surfboards, this slot will make you feel like you're enjoying a refreshing coconut drink on a Hawaiian beach. And let's not forget about those wooden reels, strategically placed in the center of the screen, giving you the best of both worlds - a gorgeous view and the chance to win big!</w:t>
      </w:r>
    </w:p>
    <w:p>
      <w:pPr>
        <w:pStyle w:val="Heading2"/>
      </w:pPr>
      <w:r>
        <w:t>Bet Big or Small with Hawaiian Fever Slot</w:t>
      </w:r>
    </w:p>
    <w:p>
      <w:r/>
      <w:r>
        <w:t>Looking for a slot game that lets you bet at your own pace? Look no further than Hawaiian Fever Slot! The game offers a variety of betting options, from a modest €0.20 per spin to the thrilling max bet of €100. Who said you can't have your pineapple cake and eat it too?</w:t>
      </w:r>
    </w:p>
    <w:p>
      <w:pPr>
        <w:pStyle w:val="Heading2"/>
      </w:pPr>
      <w:r>
        <w:t>Get Your Hula On With These Bonus Features</w:t>
      </w:r>
    </w:p>
    <w:p>
      <w:r/>
      <w:r>
        <w:t xml:space="preserve">What's a trip to Hawaii without a little something extra? Hawaiian Fever knows how to keep things interesting with its bonus features that add on to your winning potential. Just like how pineapple jazzes up a pizza, the Expanding Wild feature gives you the chance to expand your winnings by covering entire reels with wild symbols whenever you hit a winning combination. </w:t>
      </w:r>
      <w:r/>
    </w:p>
    <w:p>
      <w:r/>
      <w:r>
        <w:t>Not satisfied with just one bonus feature? Get ready for a tropical adventure with the Free Spins bonus round, triggered by three Aloha Flower scatter symbols. And when luck is really on your side, the Waikiki Respin feature guarantees you a re-spin when you land the special Hawaiian girl symbol, expanding to cover the entire reel and locking in those sweet bonuses.</w:t>
      </w:r>
      <w:r/>
    </w:p>
    <w:p>
      <w:r/>
      <w:r>
        <w:t>I don't know about you, but these bonus features certainly give me the urge to break out into a hula dance. Who's with me?</w:t>
      </w:r>
    </w:p>
    <w:p>
      <w:pPr>
        <w:pStyle w:val="Heading2"/>
      </w:pPr>
      <w:r>
        <w:t>Get Your Drink on with These Symbols</w:t>
      </w:r>
    </w:p>
    <w:p>
      <w:r/>
      <w:r>
        <w:t>The symbols in Hawaiian Fever Slot are as refreshing as a cool breeze on a tropical beach. Even the low value symbols, which are represented by card suits, are adorned with colorful flowers. The high value symbols, on the other hand, are drinks that will make you want to sip on something sweet and fruity all day long. The pineapple drink symbol is so realistic, you might find yourself craving a piña colada. The coconut drink symbol is perfect for those who love the taste of coconut, or just want to pretend they're on a deserted island. The watermelon drink symbol is refreshing and juicy, just like the fruit itself.</w:t>
      </w:r>
      <w:r/>
    </w:p>
    <w:p>
      <w:r/>
      <w:r>
        <w:t>But, the real star of the show is the Wild symbol, which is represented by a sassy Hawaiian girl. Not only can she replace other symbols, but she also knows how to hula dance. And, let's not forget about the Aloha Flower symbol, which is the Scatter that triggers the Free Spins bonus round. With three of these symbols, you'll be living the Hawaiian dream without even leaving your house. Mahalo, Hawaiian Fever Slot!</w:t>
      </w:r>
    </w:p>
    <w:p>
      <w:pPr>
        <w:pStyle w:val="Heading2"/>
      </w:pPr>
      <w:r>
        <w:t>RTP and Volatility: A Wild Ride Through the Hawaiian Islands</w:t>
      </w:r>
    </w:p>
    <w:p>
      <w:r/>
      <w:r>
        <w:t xml:space="preserve">Hold on tight, because the Hawaiian islands are about to get even hotter with the Hawaiian Fever slot game! While you take in the sun, sandy beaches and the tropical breeze, don’t forget to play with a good strategy to maximize your winnings. This slot game has an average RTP of 95.04% and will take you on a wild ride thanks to its high volatility. </w:t>
      </w:r>
    </w:p>
    <w:p>
      <w:r/>
      <w:r>
        <w:t>Get ready for the jackpot waves! The prizes may not come as frequently, but when they do, they’ll wash you up with wins that will make you feel like royalty with a flower lei around your neck. With a maximum potential win of 1,860 times your bet, you might just have enough to pack up and move to Hawaii permanently.</w:t>
      </w:r>
    </w:p>
    <w:p>
      <w:pPr>
        <w:pStyle w:val="Heading2"/>
      </w:pPr>
      <w:r>
        <w:t>Get Your Hula on the go with Mobile Compatibility!</w:t>
      </w:r>
    </w:p>
    <w:p>
      <w:r/>
      <w:r>
        <w:t>Don't be stuck at home while all your friends are out tanning on the beach. Thanks to Tom Horn Gaming and their magical HTML5 technology, you can take the party with you on the go! The Hawaiian Fever slot game is fully compatible on smartphones and tablets, so you can be shaking your hips and spinning those reels from anywhere in the world.</w:t>
      </w:r>
    </w:p>
    <w:p>
      <w:r/>
      <w:r>
        <w:t>So why wait until you're back in your boring office cubicle to play? Grab a Mai Tai, hit the beach, and let the good times roll with Hawaiian Fever! Trust us, your boss won't even notice you're gone as long as you keep those big wins coming in.</w:t>
      </w:r>
    </w:p>
    <w:p>
      <w:pPr>
        <w:pStyle w:val="Heading2"/>
      </w:pPr>
      <w:r>
        <w:t>FAQ</w:t>
      </w:r>
    </w:p>
    <w:p>
      <w:pPr>
        <w:pStyle w:val="Heading3"/>
      </w:pPr>
      <w:r>
        <w:t>What is the maximum potential win of the Hawaiian Fever slot?</w:t>
      </w:r>
    </w:p>
    <w:p>
      <w:r/>
      <w:r>
        <w:t>The maximum potential win in the Hawaiian Fever slot can reach up to 1,860 times the bet.</w:t>
      </w:r>
    </w:p>
    <w:p>
      <w:pPr>
        <w:pStyle w:val="Heading3"/>
      </w:pPr>
      <w:r>
        <w:t>What type of bonuses are included in the Hawaiian Fever online slot?</w:t>
      </w:r>
    </w:p>
    <w:p>
      <w:r/>
      <w:r>
        <w:t>The Hawaiian Fever slot is equipped with Expanding Wilds, Waikiki Respins, and a Free Spins bonus round that will help you increase potential wins.</w:t>
      </w:r>
    </w:p>
    <w:p>
      <w:pPr>
        <w:pStyle w:val="Heading3"/>
      </w:pPr>
      <w:r>
        <w:t>Is the Hawaiian Fever slot mobile-friendly?</w:t>
      </w:r>
    </w:p>
    <w:p>
      <w:r/>
      <w:r>
        <w:t>Yes, the Hawaiian Fever slot has been created by Tom Horn Gaming with HTML5 technology, making it compatible with smartphones and tablets.</w:t>
      </w:r>
    </w:p>
    <w:p>
      <w:pPr>
        <w:pStyle w:val="Heading3"/>
      </w:pPr>
      <w:r>
        <w:t>What is the payout table for Hawaiian Fever slot?</w:t>
      </w:r>
    </w:p>
    <w:p>
      <w:r/>
      <w:r>
        <w:t>The payment table of Hawaiian Fever slot starts with the 4 low-value card suits. Moving on to the most lucrative symbols, there is a pineapple drink, a coconut drink, and finally a watermelon drink that is worth 25 times the bet for a fully covered payline.</w:t>
      </w:r>
    </w:p>
    <w:p>
      <w:pPr>
        <w:pStyle w:val="Heading3"/>
      </w:pPr>
      <w:r>
        <w:t>What is the RTP of Hawaiian Fever slot?</w:t>
      </w:r>
    </w:p>
    <w:p>
      <w:r/>
      <w:r>
        <w:t>The RTP of Hawaiian Fever slot is 95.04%, which is considered average.</w:t>
      </w:r>
    </w:p>
    <w:p>
      <w:pPr>
        <w:pStyle w:val="Heading3"/>
      </w:pPr>
      <w:r>
        <w:t>What is the minimum and maximum bet for Hawaiian Fever slot?</w:t>
      </w:r>
    </w:p>
    <w:p>
      <w:r/>
      <w:r>
        <w:t>The minimum bet is set at €0.20, while the maximum bet possible can be €100 per spin in Hawaiian Fever slot.</w:t>
      </w:r>
    </w:p>
    <w:p>
      <w:pPr>
        <w:pStyle w:val="Heading3"/>
      </w:pPr>
      <w:r>
        <w:t>How many paylines are there in Hawaiian Fever slot?</w:t>
      </w:r>
    </w:p>
    <w:p>
      <w:r/>
      <w:r>
        <w:t>Hawaiian Fever slot has 27 possible ways to win.</w:t>
      </w:r>
    </w:p>
    <w:p>
      <w:pPr>
        <w:pStyle w:val="Heading3"/>
      </w:pPr>
      <w:r>
        <w:t>What is the volatility of Hawaiian Fever slot?</w:t>
      </w:r>
    </w:p>
    <w:p>
      <w:r/>
      <w:r>
        <w:t>The volatility of Hawaiian Fever slot is high, which means that prizes can be less frequent but considerably more valuable if they arrive.</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Expanding Wild and Free Spins bonus features</w:t>
      </w:r>
    </w:p>
    <w:p>
      <w:pPr>
        <w:pStyle w:val="ListBullet"/>
        <w:spacing w:line="240" w:lineRule="auto"/>
        <w:ind w:left="720"/>
      </w:pPr>
      <w:r/>
      <w:r>
        <w:t>Beautiful tropical design with Hawaiian setting</w:t>
      </w:r>
    </w:p>
    <w:p>
      <w:pPr>
        <w:pStyle w:val="ListBullet"/>
        <w:spacing w:line="240" w:lineRule="auto"/>
        <w:ind w:left="720"/>
      </w:pPr>
      <w:r/>
      <w:r>
        <w:t>Mobile compatible with HTML5 technology</w:t>
      </w:r>
    </w:p>
    <w:p>
      <w:pPr>
        <w:pStyle w:val="Heading2"/>
      </w:pPr>
      <w:r>
        <w:t>What we don't like</w:t>
      </w:r>
    </w:p>
    <w:p>
      <w:pPr>
        <w:pStyle w:val="ListBullet"/>
        <w:spacing w:line="240" w:lineRule="auto"/>
        <w:ind w:left="720"/>
      </w:pPr>
      <w:r/>
      <w:r>
        <w:t>Low RTP at 95.04%</w:t>
      </w:r>
    </w:p>
    <w:p>
      <w:pPr>
        <w:pStyle w:val="ListBullet"/>
        <w:spacing w:line="240" w:lineRule="auto"/>
        <w:ind w:left="720"/>
      </w:pPr>
      <w:r/>
      <w:r>
        <w:t>No unique bonus feature besides expanding Wilds and Free Spins</w:t>
      </w:r>
    </w:p>
    <w:p>
      <w:r/>
      <w:r>
        <w:rPr>
          <w:b/>
        </w:rPr>
        <w:t>Play Hawaiian Fever Slot Free - Review &amp; Pros/Cons</w:t>
      </w:r>
    </w:p>
    <w:p>
      <w:r/>
      <w:r>
        <w:rPr>
          <w:i/>
        </w:rPr>
        <w:t>Read our review of Hawaiian Fever slot and play for free. Get pros/cons, bonus features, mobile compatibility,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