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Caribbean Voyage Free: Pirate Theme Slot Game Review</w:t>
      </w:r>
    </w:p>
    <w:p>
      <w:r/>
      <w:r>
        <w:rPr>
          <w:b/>
        </w:rPr>
        <w:t>Meta description</w:t>
      </w:r>
      <w:r>
        <w:t>: Set on a Caribbean adventure, try Caribbean Voyage free, a 5x4 reel, pirate-themed online slot game with bonus features and a medium RTP.</w:t>
      </w:r>
    </w:p>
    <w:p>
      <w:pPr>
        <w:pStyle w:val="Heading2"/>
      </w:pPr>
      <w:r>
        <w:t>GAME OVERVIEW</w:t>
      </w:r>
    </w:p>
    <w:p>
      <w:r/>
      <w:r>
        <w:t>Ahoy mateys! Caribbean Voyage is a swashbuckling slot game that'll have you showing off your pirate skills. Developed by Funta Gaming, this game is a treasure-hunting adventure that takes you through the gorgeous Caribbean islands in search of riches. With a 5x4 reel and 30 paylines, you can take chances in a range of bets between $1 and $500. So whether you’re a high-roller or a low-budget adventurer, you’ll find what you’re looking for in this game.</w:t>
      </w:r>
    </w:p>
    <w:p>
      <w:r/>
      <w:r>
        <w:t>And let’s not forget the game’s medium RTP of 96.60% – which means you have a decent chance of winning some good booty! With an attractive pirate theme and exciting pirate music, the game is a must-try for any seasoned gambler. But don’t worry, landlubbers – even if you’re new to the online slot games, Caribbean Voyage is still easy enough to navigate.</w:t>
      </w:r>
    </w:p>
    <w:p>
      <w:pPr>
        <w:pStyle w:val="Heading2"/>
      </w:pPr>
      <w:r>
        <w:t>Game Features</w:t>
      </w:r>
    </w:p>
    <w:p>
      <w:r/>
      <w:r>
        <w:t>Are you ready to set sail on the high seas with Caribbean Voyage? This pirate-themed slot game is sure to keep you entertained with its exciting gameplay and hidden treasures.</w:t>
      </w:r>
      <w:r/>
    </w:p>
    <w:p>
      <w:r/>
      <w:r>
        <w:t>As you spin the reels on this 5x4 game board with 30 paylines, you'll be accompanied by the captain of the pirate ship and a daring pirate girl. But don't worry, they won't make you walk the plank if you don't strike gold on your first few spins.</w:t>
      </w:r>
      <w:r/>
    </w:p>
    <w:p>
      <w:r/>
      <w:r>
        <w:t>To help you find the lost treasures, you'll have access to maps and compasses - you know, all the things a proper pirate needs to navigate the open sea. And with a medium RTP of 96.60%, you're sure to have plenty of chances to strike it rich.</w:t>
      </w:r>
      <w:r/>
    </w:p>
    <w:p>
      <w:r/>
      <w:r>
        <w:t>So what are you waiting for? Set sail with Caribbean Voyage and let the pirate adventure begin!</w:t>
      </w:r>
    </w:p>
    <w:p>
      <w:pPr>
        <w:pStyle w:val="Heading2"/>
      </w:pPr>
      <w:r>
        <w:t>Bonus Features - Rack up more wins while at sea!</w:t>
      </w:r>
    </w:p>
    <w:p>
      <w:r/>
      <w:r>
        <w:t xml:space="preserve">You may have to rescue a damsel in distress on your Caribbean Voyage, but it's nothing compared to the real treasure hunt on the reels. The game has several bonus features, setting it apart from other casino slot games. The Cascading Reels ensure that every win you get is followed by a delightful animation of water splashing across the screen. It's as if you're getting congratulations from Poseidon himself. </w:t>
      </w:r>
      <w:r/>
    </w:p>
    <w:p>
      <w:r/>
      <w:r>
        <w:t xml:space="preserve">And if that isn't enough to wet your appetite, there are also Expanding Wilds. Yes, that's right, just like the ocean, the game is full of wild surprises. Randomly landing Expanded Wild symbols can help you trigger more winning combinations. But be warned, the thrill of it might make your heart race faster than a speedboat. </w:t>
      </w:r>
      <w:r/>
    </w:p>
    <w:p>
      <w:r/>
      <w:r>
        <w:t>The game has even more treasure to offer with the Free Spins feature. Trigger it by landing three or more Free Game Scatter symbols anywhere on the reels, and you'll receive five free spins. The best part is that during these free spins, the Free Game symbol and Wild symbol won't appear. Instead, you'll have an Expanding Wild that can randomly appear on the first five reels. It's like an underwater wild dance party!</w:t>
      </w:r>
    </w:p>
    <w:p>
      <w:pPr>
        <w:pStyle w:val="Heading2"/>
      </w:pPr>
      <w:r>
        <w:t>Betting Options</w:t>
      </w:r>
    </w:p>
    <w:p>
      <w:r/>
      <w:r>
        <w:t>Are you a high roller or more of a cautious bettor? Either way, Caribbean Voyage has got you covered with its wide range of betting options. You can place your bets on a 5x4 reel and 30 paylines, with wagers ranging from $1 to a whopping $500!</w:t>
      </w:r>
    </w:p>
    <w:p>
      <w:r/>
      <w:r>
        <w:t>Feeling lucky? Try out some different betting strategies and see which one pays off the most. With so many choices, you'll have a blast figuring out the best way to hit those huge payouts.</w:t>
      </w:r>
    </w:p>
    <w:p>
      <w:r/>
      <w:r>
        <w:t>Now, we don't want to encourage irresponsible gambling, but let's just say that with a maximum bet of $500, you could potentially win enough to fund your own Caribbean voyage - and that's something we can all get on board with, am I right?</w:t>
      </w:r>
    </w:p>
    <w:p>
      <w:pPr>
        <w:pStyle w:val="Heading2"/>
      </w:pPr>
      <w:r>
        <w:t>Demo Mode</w:t>
      </w:r>
    </w:p>
    <w:p>
      <w:r/>
      <w:r>
        <w:t>Are you ready to set sail on a Caribbean adventure? Before diving in, you may want to try out Caribbean Voyage's demo mode. It's like taking a trip to the beach before committing to a snorkeling adventure - less risk, more fun.</w:t>
      </w:r>
    </w:p>
    <w:p>
      <w:r/>
      <w:r>
        <w:t>With the demo mode, you'll be able to familiarize yourself with the game's features, rules, and paytable without spending a dime. It's like having free access to a movie theater, but instead of enjoying the latest blockbuster hit, you get to spin the reels and discover what lies beneath the surface of this slot game.</w:t>
      </w:r>
    </w:p>
    <w:p>
      <w:r/>
      <w:r>
        <w:t>Plus, with virtual money at your disposal, you can go all-in without worrying about breaking the bank. It's a win-win situation - even if you lose all your virtual money, you still have your real money in your pocket!</w:t>
      </w:r>
    </w:p>
    <w:p>
      <w:r/>
      <w:r>
        <w:t>Think of the demo mode as a test drive before investing your hard-earned funds. And who knows, you might even discover some hidden treasures that you wouldn't have found otherwise.</w:t>
      </w:r>
    </w:p>
    <w:p>
      <w:pPr>
        <w:pStyle w:val="Heading2"/>
      </w:pPr>
      <w:r>
        <w:t>RTP</w:t>
      </w:r>
    </w:p>
    <w:p>
      <w:r/>
      <w:r>
        <w:t>Ready to set sail on a Caribbean adventure? Well, you're in luck because the Caribbean Voyage slot game is here! With a medium RTP of 96.60%, this game is a no-brainer for experienced players who know how to make the most of their wagers.</w:t>
      </w:r>
    </w:p>
    <w:p>
      <w:r/>
      <w:r>
        <w:t>While it may not have the highest RTP on the seas, the Caribbean Voyage slot game more than makes up for it with its thrilling gameplay and immersive experience. Get ready to feel the sun on your face and the wind in your hair as you spin the reels and set out on a voyage to uncover hidden treasures.</w:t>
      </w:r>
    </w:p>
    <w:p>
      <w:r/>
      <w:r>
        <w:t>But be warned - this game is not for the faint of heart. You'll need to have nerves of steel and a captain's cunning if you hope to make it through the Caribbean Voyage with your pockets full of gold. So hoist the Jolly Roger, sharpen your cutlass, and get ready to join the ranks of the most daring gamblers on the seas!</w:t>
      </w:r>
    </w:p>
    <w:p>
      <w:pPr>
        <w:pStyle w:val="Heading2"/>
      </w:pPr>
      <w:r>
        <w:t>FAQ</w:t>
      </w:r>
    </w:p>
    <w:p>
      <w:pPr>
        <w:pStyle w:val="Heading3"/>
      </w:pPr>
      <w:r>
        <w:t>What is Caribbean Voyage?</w:t>
      </w:r>
    </w:p>
    <w:p>
      <w:r/>
      <w:r>
        <w:t>Caribbean Voyage is a pirate-themed slot game that takes players on an adventure through the Caribbean Sea in search of hidden treasures.</w:t>
      </w:r>
    </w:p>
    <w:p>
      <w:pPr>
        <w:pStyle w:val="Heading3"/>
      </w:pPr>
      <w:r>
        <w:t>How many paylines does Caribbean Voyage have?</w:t>
      </w:r>
    </w:p>
    <w:p>
      <w:r/>
      <w:r>
        <w:t>Caribbean Voyage has 30 paylines.</w:t>
      </w:r>
    </w:p>
    <w:p>
      <w:pPr>
        <w:pStyle w:val="Heading3"/>
      </w:pPr>
      <w:r>
        <w:t>What is the minimum and maximum bet in Caribbean Voyage?</w:t>
      </w:r>
    </w:p>
    <w:p>
      <w:r/>
      <w:r>
        <w:t>The minimum bet in Caribbean Voyage is $1 and the maximum bet is $500.</w:t>
      </w:r>
    </w:p>
    <w:p>
      <w:pPr>
        <w:pStyle w:val="Heading3"/>
      </w:pPr>
      <w:r>
        <w:t>What is the RTP of Caribbean Voyage?</w:t>
      </w:r>
    </w:p>
    <w:p>
      <w:r/>
      <w:r>
        <w:t>The RTP of Caribbean Voyage is 96.60%.</w:t>
      </w:r>
    </w:p>
    <w:p>
      <w:pPr>
        <w:pStyle w:val="Heading3"/>
      </w:pPr>
      <w:r>
        <w:t>What are the bonus features of Caribbean Voyage?</w:t>
      </w:r>
    </w:p>
    <w:p>
      <w:r/>
      <w:r>
        <w:t>The bonus features of Caribbean Voyage include Cascading Reels, Expanding Wilds, and Free Spins.</w:t>
      </w:r>
    </w:p>
    <w:p>
      <w:pPr>
        <w:pStyle w:val="Heading3"/>
      </w:pPr>
      <w:r>
        <w:t>What is the Wild symbol in Caribbean Voyage?</w:t>
      </w:r>
    </w:p>
    <w:p>
      <w:r/>
      <w:r>
        <w:t>The Wild symbol in Caribbean Voyage is a map with a compass captured by the Kraken's tentacles pointing towards a hidden treasure.</w:t>
      </w:r>
    </w:p>
    <w:p>
      <w:pPr>
        <w:pStyle w:val="Heading3"/>
      </w:pPr>
      <w:r>
        <w:t>What is the Scatter symbol in Caribbean Voyage?</w:t>
      </w:r>
    </w:p>
    <w:p>
      <w:r/>
      <w:r>
        <w:t>The Scatter symbol in Caribbean Voyage is a ship at sea, which only appears in the free version of the game.</w:t>
      </w:r>
    </w:p>
    <w:p>
      <w:pPr>
        <w:pStyle w:val="Heading3"/>
      </w:pPr>
      <w:r>
        <w:t>Is there a demo mode for Caribbean Voyage?</w:t>
      </w:r>
    </w:p>
    <w:p>
      <w:r/>
      <w:r>
        <w:t>Yes, there is a demo mode for Caribbean Voyage where you can play with virtual money and explore the game's features.</w:t>
      </w:r>
    </w:p>
    <w:p>
      <w:pPr>
        <w:pStyle w:val="Heading2"/>
      </w:pPr>
      <w:r>
        <w:t>What we like</w:t>
      </w:r>
    </w:p>
    <w:p>
      <w:pPr>
        <w:pStyle w:val="ListBullet"/>
        <w:spacing w:line="240" w:lineRule="auto"/>
        <w:ind w:left="720"/>
      </w:pPr>
      <w:r/>
      <w:r>
        <w:t>Pirate theme adds excitement</w:t>
      </w:r>
    </w:p>
    <w:p>
      <w:pPr>
        <w:pStyle w:val="ListBullet"/>
        <w:spacing w:line="240" w:lineRule="auto"/>
        <w:ind w:left="720"/>
      </w:pPr>
      <w:r/>
      <w:r>
        <w:t>Various bonus features to trigger</w:t>
      </w:r>
    </w:p>
    <w:p>
      <w:pPr>
        <w:pStyle w:val="ListBullet"/>
        <w:spacing w:line="240" w:lineRule="auto"/>
        <w:ind w:left="720"/>
      </w:pPr>
      <w:r/>
      <w:r>
        <w:t>Wide range of bets</w:t>
      </w:r>
    </w:p>
    <w:p>
      <w:pPr>
        <w:pStyle w:val="ListBullet"/>
        <w:spacing w:line="240" w:lineRule="auto"/>
        <w:ind w:left="720"/>
      </w:pPr>
      <w:r/>
      <w:r>
        <w:t>Demo mode available for free play</w:t>
      </w:r>
    </w:p>
    <w:p>
      <w:pPr>
        <w:pStyle w:val="Heading2"/>
      </w:pPr>
      <w:r>
        <w:t>What we don't like</w:t>
      </w:r>
    </w:p>
    <w:p>
      <w:pPr>
        <w:pStyle w:val="ListBullet"/>
        <w:spacing w:line="240" w:lineRule="auto"/>
        <w:ind w:left="720"/>
      </w:pPr>
      <w:r/>
      <w:r>
        <w:t>Small number of free spins in bonus round</w:t>
      </w:r>
    </w:p>
    <w:p>
      <w:pPr>
        <w:pStyle w:val="ListBullet"/>
        <w:spacing w:line="240" w:lineRule="auto"/>
        <w:ind w:left="720"/>
      </w:pPr>
      <w:r/>
      <w:r>
        <w:t>No progressive jackpot feature</w:t>
      </w:r>
    </w:p>
    <w:p>
      <w:r/>
      <w:r>
        <w:rPr>
          <w:i/>
        </w:rPr>
        <w:t>Create a fun and vibrant feature image for Funta Gaming's latest slot game, Caribbean Voyage. The image should be in cartoon style and feature a happy Maya warrior with glasses, celebrating his winnings from the game. The warrior should be surrounded by bright and bold Caribbean inspired graphics such as palm trees, treasure chests, and sea creatures. The image should also include text that reads "Caribbean Voyage: The Ultimate Pirate Adventure!" in a fun and playful font. The overall vibe of the image should be exciting and adventurous, conveying the thrill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