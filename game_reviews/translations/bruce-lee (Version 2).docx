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Bruce Lee Free Today - Simple Gameplay, Asian Symbols</w:t>
      </w:r>
    </w:p>
    <w:p>
      <w:r/>
      <w:r>
        <w:rPr>
          <w:b/>
        </w:rPr>
        <w:t>Meta description</w:t>
      </w:r>
      <w:r>
        <w:t>: Enjoy Bruce Lee, a tribute to the martial artist, with simple gameplay and free spins. Play now on desktop or mobile for free.</w:t>
      </w:r>
    </w:p>
    <w:p>
      <w:pPr>
        <w:pStyle w:val="Heading2"/>
      </w:pPr>
      <w:r>
        <w:t>Theme and Design</w:t>
      </w:r>
    </w:p>
    <w:p>
      <w:r/>
      <w:r>
        <w:t>Bruce Lee? I thought this was a slot game, not a biography. Just kidding, I'm excited to talk about the theme and design of this game!</w:t>
      </w:r>
    </w:p>
    <w:p>
      <w:r/>
      <w:r>
        <w:t>The design of Bruce Lee is like a karate chop to the face, in a good way, of course. The symbols are all very Asian cultural and martial arts inspired, complete with images of Bruce Lee himself. But let's be honest, who doesn't want to see Bruce Lee's face show up on their slot machine?</w:t>
      </w:r>
    </w:p>
    <w:p>
      <w:r/>
      <w:r>
        <w:t>Speaking of the design, the graphics aren't the fanciest. But hey, it's a slot game, not a blockbuster movie. We may not have super elaborate animations or special effects, but the simplicity of the game makes it easy to focus on what really matters- winning money!</w:t>
      </w:r>
    </w:p>
    <w:p>
      <w:pPr>
        <w:pStyle w:val="Heading2"/>
      </w:pPr>
      <w:r>
        <w:t>GAMEPLAY AND RULES</w:t>
      </w:r>
    </w:p>
    <w:p>
      <w:r/>
      <w:r>
        <w:t>In the mood to kung-fu your way to a jackpot? Bruce Lee might be the slot game for you! With 5 reels and 60 pay lines, it offers uncomplicated gameplay and a low volatility due to low bet amounts. You can bet from 0.01 to 2 credits per pay line, which means you won't have to break out your nunchucks to win big.</w:t>
      </w:r>
    </w:p>
    <w:p>
      <w:r/>
      <w:r>
        <w:t>But don't worry - there's still plenty of excitement to be had. Bruce Lee himself represents the Wild symbol, ready to jump into action at a moment's notice. And watch out for those chests! Three or more of them on the reels will trigger free spins, giving you the chance to punch your way to even more wins.</w:t>
      </w:r>
    </w:p>
    <w:p>
      <w:r/>
      <w:r>
        <w:t>All in all, Bruce Lee is a fun and easy to play slot game that's perfect for both martial arts enthusiasts and casual players alike. Give it a spin and see if you can come out on top - just don't forget to bring your best flying kick!</w:t>
      </w:r>
    </w:p>
    <w:p>
      <w:pPr>
        <w:pStyle w:val="Heading2"/>
      </w:pPr>
      <w:r>
        <w:t>Symbols and Their Values</w:t>
      </w:r>
    </w:p>
    <w:p>
      <w:r/>
      <w:r>
        <w:t>Let's dive into the symbols of this game, shall we? Bruce Lee himself makes an appearance, ready to guide you through your journey. But be careful not to get kicked by his flying kick symbol, it can knock you off your feet - or at least your game balance.</w:t>
      </w:r>
    </w:p>
    <w:p>
      <w:r/>
      <w:r>
        <w:t>There are also a variety of Chinese-themed symbols including a traditional hat, a dragon, and a vase. And don't forget about the ninja stars - a useful tool to have when spinning the reels.</w:t>
      </w:r>
    </w:p>
    <w:p>
      <w:r/>
      <w:r>
        <w:t>But the real treasure in this game is the treasure chest symbol. If you're lucky enough to land on this valuable item, expect to be rewarded with some serious coins.</w:t>
      </w:r>
    </w:p>
    <w:p>
      <w:r/>
      <w:r>
        <w:t>Of course, we can't forget about the Royals from 9 to Ace, all decorated with a Chinese-styled font. But let's get back to Bruce. He's worth the most in the game, paying out a whopping 800 credits. Looks like you really don't want to mess with The Dragon.</w:t>
      </w:r>
    </w:p>
    <w:p>
      <w:r/>
      <w:r>
        <w:t>Overall, the diverse set of symbols in Bruce Lee really adds to the fun of playing this game. Just be careful not to get too caught up with the animations, or you might find yourself doing a flying kick of your own!</w:t>
      </w:r>
    </w:p>
    <w:p>
      <w:pPr>
        <w:pStyle w:val="Heading2"/>
      </w:pPr>
      <w:r>
        <w:t>Special Symbols: Wild and Scatter</w:t>
      </w:r>
    </w:p>
    <w:p>
      <w:r/>
      <w:r>
        <w:t>If you're a fan of Bruce Lee and gambling, then Bruce Lee slot game is the perfect combination of both worlds, like a peanut butter and jelly sandwich, but with way more excitement and cash prizes. In this game, the Wild symbol is none other than Bruce Lee himself, and let's be honest, who wouldn't want Bruce on their side? He can replace all other symbols except for the Scatter, which is a treasure chest. We're not sure what kind of treasure is inside, but we're willing to risk it all to find out.</w:t>
      </w:r>
    </w:p>
    <w:p>
      <w:r/>
      <w:r>
        <w:t xml:space="preserve">Now, the Scatter symbol is a game-changer. When you see three or more treasure chests on the reels, you trigger free spins. That's right, free spins. It's like Christmas but without the family drama. Just sit back, relax, and let Bruce Lee guide you to victory. If you happen to get five Scatters, you'll receive a whopping 60 free spins, which is more than enough to make your fortune. </w:t>
      </w:r>
    </w:p>
    <w:p>
      <w:r/>
      <w:r>
        <w:t>If you're a high roller looking for some extra thrills, you might want to check out the sequel, Bruce Lee Dragon's Tale. It has more special features and a higher volatility, which means bigger wins and a higher chance of losing all your money. But hey, YOLO, right?</w:t>
      </w:r>
    </w:p>
    <w:p>
      <w:pPr>
        <w:pStyle w:val="Heading2"/>
      </w:pPr>
      <w:r>
        <w:t>Compatibility with Devices</w:t>
      </w:r>
    </w:p>
    <w:p>
      <w:r/>
      <w:r>
        <w:t>Are you ready to kick and punch your way to riches with Bruce Lee slot game?</w:t>
      </w:r>
    </w:p>
    <w:p>
      <w:r/>
      <w:r>
        <w:t>If so, you'll be glad to hear that this game is compatible with a variety of devices.</w:t>
      </w:r>
    </w:p>
    <w:p>
      <w:r/>
      <w:r>
        <w:t>Whether you prefer playing on your home computer or through your phone or tablet while on the go, Bruce Lee has got you covered.</w:t>
      </w:r>
    </w:p>
    <w:p>
      <w:r/>
      <w:r>
        <w:t>Personally, I prefer playing on my phone, so I was thrilled to see that Bruce Lee works seamlessly on both iOS and Android devices.</w:t>
      </w:r>
    </w:p>
    <w:p>
      <w:r/>
      <w:r>
        <w:t>Plus, the game runs smoothly on Chrome and Safari, so you don't have to worry about lag or glitches ruining your gaming experience.</w:t>
      </w:r>
    </w:p>
    <w:p>
      <w:r/>
      <w:r>
        <w:t>So, whether you're on the bus or sitting at your desk, you can channel your inner martial artist and play Bruce Lee from anywhere.</w:t>
      </w:r>
    </w:p>
    <w:p>
      <w:r/>
      <w:r>
        <w:t>And if you're worried about your boss catching you playing slots during work hours, just tell them you're practicing your karate moves. They'll totally believe you... probably.</w:t>
      </w:r>
    </w:p>
    <w:p>
      <w:pPr>
        <w:pStyle w:val="Heading2"/>
      </w:pPr>
      <w:r>
        <w:t>FAQ</w:t>
      </w:r>
    </w:p>
    <w:p>
      <w:pPr>
        <w:pStyle w:val="Heading3"/>
      </w:pPr>
      <w:r>
        <w:t>What is the theme of the slot game Bruce Lee?</w:t>
      </w:r>
    </w:p>
    <w:p>
      <w:r/>
      <w:r>
        <w:t>The theme of the slot game Bruce Lee is a tribute to the greatest exponent of martial arts in the world, Bruce Lee.</w:t>
      </w:r>
    </w:p>
    <w:p>
      <w:pPr>
        <w:pStyle w:val="Heading3"/>
      </w:pPr>
      <w:r>
        <w:t>Is the graphics quality of Bruce Lee impressive?</w:t>
      </w:r>
    </w:p>
    <w:p>
      <w:r/>
      <w:r>
        <w:t>No, the graphics of Bruce Lee is nothing special with no rich, three-dimensional animations or special effects.</w:t>
      </w:r>
    </w:p>
    <w:p>
      <w:pPr>
        <w:pStyle w:val="Heading3"/>
      </w:pPr>
      <w:r>
        <w:t>Can I play Bruce Lee on mobile devices?</w:t>
      </w:r>
    </w:p>
    <w:p>
      <w:r/>
      <w:r>
        <w:t>Yes, Bruce Lee is optimized to be played on all mobile devices both iOS and Android through Chrome and Safari.</w:t>
      </w:r>
    </w:p>
    <w:p>
      <w:pPr>
        <w:pStyle w:val="Heading3"/>
      </w:pPr>
      <w:r>
        <w:t>How many pay lines does Bruce Lee have?</w:t>
      </w:r>
    </w:p>
    <w:p>
      <w:r/>
      <w:r>
        <w:t>Bruce Lee has 5 reels and 60 pay lines.</w:t>
      </w:r>
    </w:p>
    <w:p>
      <w:pPr>
        <w:pStyle w:val="Heading3"/>
      </w:pPr>
      <w:r>
        <w:t>What is the difference between Bruce Lee and Bruce Lee Dragon's Tale?</w:t>
      </w:r>
    </w:p>
    <w:p>
      <w:r/>
      <w:r>
        <w:t>Bruce Lee is a low volatility slot game with a simple game mode while Bruce Lee Dragon's Tale has a more complex game mode and can promise higher value prizes.</w:t>
      </w:r>
    </w:p>
    <w:p>
      <w:pPr>
        <w:pStyle w:val="Heading3"/>
      </w:pPr>
      <w:r>
        <w:t>What is the highest value symbol in Bruce Lee?</w:t>
      </w:r>
    </w:p>
    <w:p>
      <w:r/>
      <w:r>
        <w:t>The highest value symbol in Bruce Lee is Bruce Lee himself, which pays 800 credits.</w:t>
      </w:r>
    </w:p>
    <w:p>
      <w:pPr>
        <w:pStyle w:val="Heading3"/>
      </w:pPr>
      <w:r>
        <w:t>What is the RTP of Bruce Lee?</w:t>
      </w:r>
    </w:p>
    <w:p>
      <w:r/>
      <w:r>
        <w:t>The theoretical return to player (RTP) of Bruce Lee is set at 96.05%, which is completely average.</w:t>
      </w:r>
    </w:p>
    <w:p>
      <w:pPr>
        <w:pStyle w:val="Heading3"/>
      </w:pPr>
      <w:r>
        <w:t>Can the Wild symbol replace the Scatter symbol in Bruce Lee?</w:t>
      </w:r>
    </w:p>
    <w:p>
      <w:r/>
      <w:r>
        <w:t>No, the Wild symbol can replace all the other icons except the Scatter symbol in Bruce Lee.</w:t>
      </w:r>
    </w:p>
    <w:p>
      <w:pPr>
        <w:pStyle w:val="Heading2"/>
      </w:pPr>
      <w:r>
        <w:t>What we like</w:t>
      </w:r>
    </w:p>
    <w:p>
      <w:pPr>
        <w:pStyle w:val="ListBullet"/>
        <w:spacing w:line="240" w:lineRule="auto"/>
        <w:ind w:left="720"/>
      </w:pPr>
      <w:r/>
      <w:r>
        <w:t>Tribute to Bruce Lee with Asian cultural symbols</w:t>
      </w:r>
    </w:p>
    <w:p>
      <w:pPr>
        <w:pStyle w:val="ListBullet"/>
        <w:spacing w:line="240" w:lineRule="auto"/>
        <w:ind w:left="720"/>
      </w:pPr>
      <w:r/>
      <w:r>
        <w:t>Simple gameplay for low volatility and low bet amounts</w:t>
      </w:r>
    </w:p>
    <w:p>
      <w:pPr>
        <w:pStyle w:val="ListBullet"/>
        <w:spacing w:line="240" w:lineRule="auto"/>
        <w:ind w:left="720"/>
      </w:pPr>
      <w:r/>
      <w:r>
        <w:t>Wild and Scatter symbols trigger free spins</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Basic graphics without elaborate animations</w:t>
      </w:r>
    </w:p>
    <w:p>
      <w:pPr>
        <w:pStyle w:val="ListBullet"/>
        <w:spacing w:line="240" w:lineRule="auto"/>
        <w:ind w:left="720"/>
      </w:pPr>
      <w:r/>
      <w:r>
        <w:t>Limited special features compared to its sequel</w:t>
      </w:r>
    </w:p>
    <w:p>
      <w:r/>
      <w:r>
        <w:rPr>
          <w:i/>
        </w:rPr>
        <w:t>Create a Cartoon Image of a Happy Maya Warrior with Glasses for the Game "Bruce Lee": - The image should showcase a Maya warrior who is dressed in traditional clothing and has a happy expression. - The warrior should be wearing glasses, perhaps aviator or retro-style glasses. - The image should have a cartoon-style to match the fun and playful vibe of the game. - The Maya warrior should be placed in front of a backdrop that features elements of Asian culture and martial arts, such as dragons, fans, and swords. - The image should be engaging and represent the positive energy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