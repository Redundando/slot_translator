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Stars Slot Game Free - Review &amp; Demo</w:t>
      </w:r>
    </w:p>
    <w:p>
      <w:pPr>
        <w:pStyle w:val="Heading2"/>
      </w:pPr>
      <w:r>
        <w:t>GAMEPLAY FEATURES</w:t>
      </w:r>
    </w:p>
    <w:p>
      <w:r/>
      <w:r>
        <w:t>Are you ready to shine like a star on the slot machines? Look no further than La JVL's "3 Stars" - the game that brings the glitz and glamour of Hollywood straight to your screen! This fascinating slot game boasts 5 reels, 3 rows, and 50 fixed paylines, each with a bet value of 1 cent, offering a spin cost of 50 cents. And let's not forget about the Turbo and Autoplay options that make spinning those reels even faster!</w:t>
      </w:r>
    </w:p>
    <w:p>
      <w:r/>
      <w:r>
        <w:t>But what really sets "3 Stars" apart from the competition is its medium volatility and an RTP of 96.01%. That means you have a fair shot at winning some big bucks without having to risk too much of your own cash. Now, that's a Hollywood story we can all get behind!</w:t>
      </w:r>
    </w:p>
    <w:p>
      <w:r/>
      <w:r>
        <w:t>So, what are you waiting for? Get ready to be a star in your own right and spin those reels to glory with "3 Stars"!</w:t>
      </w:r>
    </w:p>
    <w:p>
      <w:pPr>
        <w:pStyle w:val="Heading2"/>
      </w:pPr>
      <w:r>
        <w:t>Symbol Design and Sound Effects</w:t>
      </w:r>
    </w:p>
    <w:p>
      <w:r/>
      <w:r>
        <w:t>Get ready to be transported to the mystical lands of the Orient with the visually stunning and colorful slot game "3 Stars". The striking green background, red reels, and golden ornamental frames are a treat to the eyes. The symbol designs are nothing short of excellent, displaying intricate details and elegant craftsmanship.</w:t>
      </w:r>
    </w:p>
    <w:p>
      <w:r/>
      <w:r>
        <w:t>The sound effects, particularly the traditional Oriental music, are the perfect accompaniment to the game's atmosphere, adding to the excitement and anticipation of every spin. It feels like you are in the middle of a bustling marketplace in ancient China, waiting for Lady Luck to smile upon you and grant you riches beyond your wildest dreams.</w:t>
      </w:r>
    </w:p>
    <w:p>
      <w:r/>
      <w:r>
        <w:t>With such immersive graphics and captivating sounds, you might even forget you are playing a slot game and instead feel like you are on an adventure through the mystical lands of the Orient - 3 Stars has that kind of magic.</w:t>
      </w:r>
    </w:p>
    <w:p>
      <w:pPr>
        <w:pStyle w:val="Heading2"/>
      </w:pPr>
      <w:r>
        <w:t>Win Big with Winning Combinations and Payouts in 3 Stars!</w:t>
      </w:r>
    </w:p>
    <w:p>
      <w:r/>
      <w:r>
        <w:t>If you're looking to score some major wins, then activating all 50 paylines in 3 Stars is a must-do! But don't worry, you won't need to be a magician to land those winning combinations. All you need to do is create a sequence of identical symbols on consecutive reels from the left side to the right. It's easier than sneaking into a cinema with your own snacks!</w:t>
      </w:r>
      <w:r/>
    </w:p>
    <w:p>
      <w:r/>
      <w:r>
        <w:t>The child cuddling a Koi Carp is the highest paying symbol in this game, which is fitting because that little guy looks like he could use some love! Who knew that such a weird combo could pay so much? We sure didn't, but we're not complaining! If you want to make bank in this game, look out for that adorable child and his fishy friend.</w:t>
      </w:r>
      <w:r/>
    </w:p>
    <w:p>
      <w:r/>
      <w:r>
        <w:t>If you don't land that cute little guy, then don't worry, the playing cards from 10 to Ace still pay out. They may not be as exciting as the others, but they're still worth your time. And as an added bonus, if you're like us and have no idea what a Koi Carp is, you can use your winnings to buy a fish tank and Google it!</w:t>
      </w:r>
      <w:r/>
    </w:p>
    <w:p>
      <w:r/>
      <w:r>
        <w:t>But that's not all! The game also has a Wild symbol that can substitute all symbols, except the Scatter and the coin symbols. It's like having a secret weapon in your back pocket - except in this case, your back pocket is your screen and your secret weapon is a Wild symbol. Using it strategically can increase your chances of winning big time. Just like having a rabbit's foot, except without the animal cruelty!</w:t>
      </w:r>
    </w:p>
    <w:p>
      <w:pPr>
        <w:pStyle w:val="Heading2"/>
      </w:pPr>
      <w:r>
        <w:t>Get Ready for Free Spins and Bonus Madness!</w:t>
      </w:r>
    </w:p>
    <w:p>
      <w:r/>
      <w:r>
        <w:t>Are you ready to meet the three gods of Chinese mythology, Fu, Lu, and Shou? Well, you better be because they are the Scatter symbols in the online slot game '3 Stars'!</w:t>
      </w:r>
    </w:p>
    <w:p>
      <w:r/>
      <w:r>
        <w:t>With just one appearance of these mighty gods on the reels, you can win seven free spins, and who doesn't love free spins, am I right? But wait, there's more! Depending on how many Scatters you've landed, you can increase your winnings by 2x, 5x, or a gobsmacking 50x your bet! Now, that's some serious loot.</w:t>
      </w:r>
    </w:p>
    <w:p>
      <w:r/>
      <w:r>
        <w:t>But what happens during the Free Spins Bonus game? Brace yourself and get ready for some exciting news, my friends. All those pesky lower-paying symbols are removed, making way for the game's more valuable symbols. This opens up a world of possibilities, including the chance to win even bigger and better prizes!</w:t>
      </w:r>
    </w:p>
    <w:p>
      <w:r/>
      <w:r>
        <w:t>Now, if you're thinking, 'Okay, that sounds great and all, but what if I'm running low on free spins?' Don't worry, my friend, we've got your back. Landing three additional Scatters will land you five extra Free Spins! Can you believe it?! '3 Stars' is just too generous for your own good.</w:t>
      </w:r>
    </w:p>
    <w:p>
      <w:r/>
      <w:r>
        <w:t>At the end of the Bonus game, you'll have even more reasons to celebrate. How, you ask? Well, you'll receive gold coins that reveal a multiplier, which could potentially go up to a whopping 20x your bet! Can you imagine the look on your face when you see those coins rolling in...</w:t>
      </w:r>
    </w:p>
    <w:p>
      <w:r/>
      <w:r>
        <w:t>And that's not all; you can also win one of the game's four jackpots. So, hold on tight, because this Bonus game could be the ride of your life!</w:t>
      </w:r>
    </w:p>
    <w:p>
      <w:pPr>
        <w:pStyle w:val="Heading2"/>
      </w:pPr>
      <w:r>
        <w:t>Jackpots</w:t>
      </w:r>
    </w:p>
    <w:p>
      <w:r/>
      <w:r>
        <w:t>What's better than winning a jackpot? Winning four of them, of course! In the exciting world of "3 Stars," you have the potential to hit it big with each spin you take. The game features four different jackpots that offer varying levels of rewards, and the best part is they can all be won randomly during the Bonus game. And let's be real, who doesn't love a good bonus game?</w:t>
      </w:r>
      <w:r/>
    </w:p>
    <w:p>
      <w:r/>
      <w:r>
        <w:t>If the sound of winning a payout from one of these jackpots makes your heart race faster than the spin of the reels, then get ready to feel the thrill of the chase with "3 Stars." Keep your eyes peeled for the appearance of gold coins on the reels. These coins are the key to triggering the jackpots, and each one has a different value. You could win the Mini, Minor, Major, or Grand jackpot, depending on which coins appear on the reels. And let's not forget, these coins could appear on any spin!</w:t>
      </w:r>
      <w:r/>
    </w:p>
    <w:p>
      <w:r/>
      <w:r>
        <w:t>Now, we know that the odds of hitting one of these jackpots aren't exactly in your favor, but that's what makes it all the more exciting when you do. Plus, how else are you going to become an overnight millionaire if you don't give it a shot? So, sit back, spin those reels, and who knows? Maybe the next time you hear the sound of coins falling, it'll be in the form of a massive jackpot win.</w:t>
      </w:r>
    </w:p>
    <w:p>
      <w:pPr>
        <w:pStyle w:val="Heading2"/>
      </w:pPr>
      <w:r>
        <w:t>FAQ</w:t>
      </w:r>
    </w:p>
    <w:p>
      <w:pPr>
        <w:pStyle w:val="Heading3"/>
      </w:pPr>
      <w:r>
        <w:t>Where can I play "3 Stars"?</w:t>
      </w:r>
    </w:p>
    <w:p>
      <w:r/>
      <w:r>
        <w:t>This slot is available in most legal online casinos.</w:t>
      </w:r>
    </w:p>
    <w:p>
      <w:pPr>
        <w:pStyle w:val="Heading3"/>
      </w:pPr>
      <w:r>
        <w:t>How many free spins can I win based on the number of Scatters landing on the reels?</w:t>
      </w:r>
    </w:p>
    <w:p>
      <w:r/>
      <w:r>
        <w:t>Whether it's 3, 4, or 5 Scatters landing, you'll always be rewarded with 7 Free Spins. What changes is the bet multiplier: 2x, 5x, 50x.</w:t>
      </w:r>
    </w:p>
    <w:p>
      <w:pPr>
        <w:pStyle w:val="Heading3"/>
      </w:pPr>
      <w:r>
        <w:t>What is the theoretical return to player (RTP) of "3 Stars"?</w:t>
      </w:r>
    </w:p>
    <w:p>
      <w:r/>
      <w:r>
        <w:t>In this slot, the RTP value is 96.01%.</w:t>
      </w:r>
    </w:p>
    <w:p>
      <w:pPr>
        <w:pStyle w:val="Heading2"/>
      </w:pPr>
      <w:r>
        <w:t>What we like</w:t>
      </w:r>
    </w:p>
    <w:p>
      <w:pPr>
        <w:pStyle w:val="ListBullet"/>
        <w:spacing w:line="240" w:lineRule="auto"/>
        <w:ind w:left="720"/>
      </w:pPr>
      <w:r/>
      <w:r>
        <w:t>Vibrant graphics and traditional Oriental music create an immersive experience</w:t>
      </w:r>
    </w:p>
    <w:p>
      <w:pPr>
        <w:pStyle w:val="ListBullet"/>
        <w:spacing w:line="240" w:lineRule="auto"/>
        <w:ind w:left="720"/>
      </w:pPr>
      <w:r/>
      <w:r>
        <w:t>Medium volatility and high RTP increase chances of winning</w:t>
      </w:r>
    </w:p>
    <w:p>
      <w:pPr>
        <w:pStyle w:val="ListBullet"/>
        <w:spacing w:line="240" w:lineRule="auto"/>
        <w:ind w:left="720"/>
      </w:pPr>
      <w:r/>
      <w:r>
        <w:t>Bonus game with Free Spins and four different jackpots available to win</w:t>
      </w:r>
    </w:p>
    <w:p>
      <w:pPr>
        <w:pStyle w:val="ListBullet"/>
        <w:spacing w:line="240" w:lineRule="auto"/>
        <w:ind w:left="720"/>
      </w:pPr>
      <w:r/>
      <w:r>
        <w:t>Autoplay and Turbo options available for faster gameplay</w:t>
      </w:r>
    </w:p>
    <w:p>
      <w:pPr>
        <w:pStyle w:val="Heading2"/>
      </w:pPr>
      <w:r>
        <w:t>What we don't like</w:t>
      </w:r>
    </w:p>
    <w:p>
      <w:pPr>
        <w:pStyle w:val="ListBullet"/>
        <w:spacing w:line="240" w:lineRule="auto"/>
        <w:ind w:left="720"/>
      </w:pPr>
      <w:r/>
      <w:r>
        <w:t>50 paylines may not appeal to everyone</w:t>
      </w:r>
    </w:p>
    <w:p>
      <w:pPr>
        <w:pStyle w:val="ListBullet"/>
        <w:spacing w:line="240" w:lineRule="auto"/>
        <w:ind w:left="720"/>
      </w:pPr>
      <w:r/>
      <w:r>
        <w:t>Higher minimum spin cost compared to other games available</w:t>
      </w:r>
    </w:p>
    <w:p>
      <w:r/>
      <w:r>
        <w:rPr>
          <w:b/>
        </w:rPr>
        <w:t>Play 3 Stars Slot Game Free - Review &amp; Demo</w:t>
      </w:r>
    </w:p>
    <w:p>
      <w:r/>
      <w:r>
        <w:rPr>
          <w:i/>
        </w:rPr>
        <w:t>Take a spin and play 3 Stars, a 5-reel video slot game with 50 fixed paylines and four jackpots available to win. Review and demo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