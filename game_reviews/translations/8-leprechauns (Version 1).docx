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Leprechauns for Free - Engaging Gameplay &amp; Exciting Bonuses</w:t>
      </w:r>
    </w:p>
    <w:p>
      <w:r/>
      <w:r>
        <w:rPr>
          <w:b/>
        </w:rPr>
        <w:t>Meta description</w:t>
      </w:r>
      <w:r>
        <w:t>: Read our review of 8 Leprechauns, a slot game with engaging gameplay, charming characters, and exciting bonuses. Play for free now!</w:t>
      </w:r>
    </w:p>
    <w:p>
      <w:pPr>
        <w:pStyle w:val="Heading2"/>
      </w:pPr>
      <w:r>
        <w:t>Get Your Luck of the Irish With the Gameplay Features</w:t>
      </w:r>
    </w:p>
    <w:p>
      <w:r/>
      <w:r>
        <w:t>Are you looking for an online slot game that immerses you into a world of luck and charm? Look no further than 8 Leprechauns, the casino slot game that is sure to bring you to the heart of the old oak tree, where you'll encounter mischievous leprechauns peeking out from behind hedges and fences.</w:t>
      </w:r>
    </w:p>
    <w:p>
      <w:r/>
      <w:r>
        <w:t xml:space="preserve">But what really sets 8 Leprechauns apart from other online slot games is its unique mechanic, offering players eight reels and 25 fixed paylines. Say goodbye to traditional reels and hello to a gamified experience. Need to complete winning combinations? No problem. 8 Leprechauns also has a wild symbol that can replace base icons. And don't miss your chance for free spins; their quantity depends on the number of scatter symbols you encounter. </w:t>
      </w:r>
    </w:p>
    <w:p>
      <w:r/>
      <w:r>
        <w:t>And that's not all - get your hands on five bonus symbols during the base game, and you'll unlock exclusive mini-games, providing some fun diversions from the main gameplay.</w:t>
      </w:r>
    </w:p>
    <w:p>
      <w:r/>
      <w:r>
        <w:t>So what are you waiting for, lads and lasses? Try your luck with 8 Leprechauns and see if the luck of the Irish is on your side. (Just don't get too upset if the pot of gold eludes you)</w:t>
      </w:r>
    </w:p>
    <w:p>
      <w:pPr>
        <w:pStyle w:val="Heading2"/>
      </w:pPr>
      <w:r>
        <w:t>Game Theme and Graphics</w:t>
      </w:r>
    </w:p>
    <w:p>
      <w:r/>
      <w:r>
        <w:t>Have you ever wondered what it would be like to hang out with a bunch of leprechauns? Look no further than '8 Leprechauns'! The game's charming character designs and colorful, cartoonish setting will have you feeling like you've been whisked away to the verdant rolling hills of Ireland.</w:t>
      </w:r>
    </w:p>
    <w:p>
      <w:r/>
      <w:r>
        <w:t>These leprechauns aren't just any ordinary leprechauns, mind you. They're mischievous little critters who are just itching to help you win big. Each one has its own unique personality that shines through in the game's animations and sound effects.</w:t>
      </w:r>
    </w:p>
    <w:p>
      <w:r/>
      <w:r>
        <w:t>While the graphics may not be the most high-tech in the world, the game more than makes up for it with its animated effects and unique structure. You'll feel like you're in the middle of a lucky streak as you watch the reels spin and the leprechauns dance around the screen.</w:t>
      </w:r>
    </w:p>
    <w:p>
      <w:pPr>
        <w:pStyle w:val="Heading2"/>
      </w:pPr>
      <w:r>
        <w:t>Get Ready to be Lucky with Bonus Games and Free Spins!</w:t>
      </w:r>
    </w:p>
    <w:p>
      <w:r/>
      <w:r>
        <w:t>If you're looking for an online casino slot game with a bit of Irish luck, then 8 Leprechauns is the game for you. In addition to the three reels and five pay lines, this game features exciting bonus games and free spins that are sure to increase the fun and winnings!</w:t>
      </w:r>
      <w:r>
        <w:t xml:space="preserve"> </w:t>
      </w:r>
    </w:p>
    <w:p>
      <w:r/>
      <w:r>
        <w:t>Collect five bonus symbols during the base game and be prepared to be treated to the Bonus Games which will really crank up the excitement! As you collect these symbols, they'll be displayed under the Bonus section, so you can easily see how close you are to activating the bonus games.</w:t>
      </w:r>
      <w:r>
        <w:t xml:space="preserve"> </w:t>
      </w:r>
    </w:p>
    <w:p>
      <w:r/>
      <w:r>
        <w:t>But that's not all! The game also has free spins that increase in number depending on the number of scatter symbols encountered. So, the next time you see a scatter symbol pop up on your screen, keep your fingers crossed and hope for the best - you might just find five scatter symbols and receive a maximum of 20 free spins!</w:t>
      </w:r>
      <w:r>
        <w:t xml:space="preserve"> </w:t>
      </w:r>
    </w:p>
    <w:p>
      <w:r/>
      <w:r>
        <w:t>With these bonus games and free spins, you'll be in for hours of enjoyment while playing 8 Leprechauns - and who knows, maybe you'll even find your own pot of gold at the end of the rainbow?</w:t>
      </w:r>
    </w:p>
    <w:p>
      <w:pPr>
        <w:pStyle w:val="Heading2"/>
      </w:pPr>
      <w:r>
        <w:t>RTP: Rewards, Treats, and Plenty of Gold... or Not?</w:t>
      </w:r>
    </w:p>
    <w:p>
      <w:r/>
      <w:r>
        <w:t>If you are a player who cares about wins and payouts, you'll be glad to hear that 8 Leprechauns' RTP is 95.13%. That being said, if you're counting on the pot of gold at the end of the rainbow to make your fortune and retire in style, then you might find that this slot game is not quite up to your speed.</w:t>
      </w:r>
      <w:r/>
    </w:p>
    <w:p>
      <w:r/>
      <w:r>
        <w:t>Don't get us wrong, we love a good leprechaun themed online slot game as much as the next person. Who doesn't like having a cute little impish creature guide them in the search for gold, right? But the real treasure is in the fun and excitement of the game, even if it doesn't stack up to some of the higher RTP games out there. The leprechauns have got your back, with plenty of rewards and treats to make your day a little brighter.</w:t>
      </w:r>
      <w:r/>
    </w:p>
    <w:p>
      <w:r/>
      <w:r>
        <w:t>So, whether you're playing for the addictive thrill of online slot games, or chasing the elusive pot of gold at the end of the rainbow, 8 Leprechauns is definitely worth a spin or two. Just don't forget to bring your lucky charms!</w:t>
      </w:r>
    </w:p>
    <w:p>
      <w:pPr>
        <w:pStyle w:val="Heading2"/>
      </w:pPr>
      <w:r>
        <w:t>Overall Entertainment Value</w:t>
      </w:r>
    </w:p>
    <w:p>
      <w:r/>
      <w:r>
        <w:t>Looking for a slot game that's full of charm, excitement, and thrills? Look no further than 8 Leprechauns! This game has everything you need to keep you engaged and entertained for hours on end.</w:t>
      </w:r>
    </w:p>
    <w:p>
      <w:r/>
      <w:r>
        <w:t>From the lovable characters to the exciting bonus features, 8 Leprechauns delivers an unforgettable gaming experience. And while the RTP might not be the highest out there, the engaging gameplay more than makes up for it.</w:t>
      </w:r>
    </w:p>
    <w:p>
      <w:r/>
      <w:r>
        <w:t>Plus, who can resist the chance to win big with free spins and bonus games? We know we can't!</w:t>
      </w:r>
    </w:p>
    <w:p>
      <w:r/>
      <w:r>
        <w:t>So if you're looking for a slot game that will keep you on the edge of your seat and give you plenty of opportunities to win big, give 8 Leprechauns a spin today.</w:t>
      </w:r>
    </w:p>
    <w:p>
      <w:pPr>
        <w:pStyle w:val="Heading2"/>
      </w:pPr>
      <w:r>
        <w:t>FAQ</w:t>
      </w:r>
    </w:p>
    <w:p>
      <w:pPr>
        <w:pStyle w:val="Heading3"/>
      </w:pPr>
      <w:r>
        <w:t>How many reels does 8 Leprechauns have?</w:t>
      </w:r>
    </w:p>
    <w:p>
      <w:r/>
      <w:r>
        <w:t>8 Leprechauns has 8 reels.</w:t>
      </w:r>
    </w:p>
    <w:p>
      <w:pPr>
        <w:pStyle w:val="Heading3"/>
      </w:pPr>
      <w:r>
        <w:t>How many paylines are there?</w:t>
      </w:r>
    </w:p>
    <w:p>
      <w:r/>
      <w:r>
        <w:t>8 Leprechauns has 25 fixed paylines.</w:t>
      </w:r>
    </w:p>
    <w:p>
      <w:pPr>
        <w:pStyle w:val="Heading3"/>
      </w:pPr>
      <w:r>
        <w:t>What is the RTP of the game?</w:t>
      </w:r>
    </w:p>
    <w:p>
      <w:r/>
      <w:r>
        <w:t>The RTP of 8 Leprechauns is 95.13%.</w:t>
      </w:r>
    </w:p>
    <w:p>
      <w:pPr>
        <w:pStyle w:val="Heading3"/>
      </w:pPr>
      <w:r>
        <w:t>What are the graphics like?</w:t>
      </w:r>
    </w:p>
    <w:p>
      <w:r/>
      <w:r>
        <w:t>The graphics are aesthetically pleasing, but not the best.</w:t>
      </w:r>
    </w:p>
    <w:p>
      <w:pPr>
        <w:pStyle w:val="Heading3"/>
      </w:pPr>
      <w:r>
        <w:t>What is the structure of the game like?</w:t>
      </w:r>
    </w:p>
    <w:p>
      <w:r/>
      <w:r>
        <w:t>Instead of traditional reels, the leprechauns peek out from behind hedges and fences.</w:t>
      </w:r>
    </w:p>
    <w:p>
      <w:pPr>
        <w:pStyle w:val="Heading3"/>
      </w:pPr>
      <w:r>
        <w:t>Does the game have a wild symbol?</w:t>
      </w:r>
    </w:p>
    <w:p>
      <w:r/>
      <w:r>
        <w:t>Yes, the game has a wild symbol that can replace base icons to create winning combinations.</w:t>
      </w:r>
    </w:p>
    <w:p>
      <w:pPr>
        <w:pStyle w:val="Heading3"/>
      </w:pPr>
      <w:r>
        <w:t>Does the game have free spins?</w:t>
      </w:r>
    </w:p>
    <w:p>
      <w:r/>
      <w:r>
        <w:t>Yes, the game includes free spins that increase depending on the number of scatter symbols encountered.</w:t>
      </w:r>
    </w:p>
    <w:p>
      <w:pPr>
        <w:pStyle w:val="Heading3"/>
      </w:pPr>
      <w:r>
        <w:t>Does the game have a mini-game?</w:t>
      </w:r>
    </w:p>
    <w:p>
      <w:r/>
      <w:r>
        <w:t>Yes, the game has a mini-game that is activated when players collect five bonus symbols during the base game.</w:t>
      </w:r>
    </w:p>
    <w:p>
      <w:pPr>
        <w:pStyle w:val="Heading2"/>
      </w:pPr>
      <w:r>
        <w:t>What we like</w:t>
      </w:r>
    </w:p>
    <w:p>
      <w:pPr>
        <w:pStyle w:val="ListBullet"/>
        <w:spacing w:line="240" w:lineRule="auto"/>
        <w:ind w:left="720"/>
      </w:pPr>
      <w:r/>
      <w:r>
        <w:t>Engaging gameplay with unique reel structure</w:t>
      </w:r>
    </w:p>
    <w:p>
      <w:pPr>
        <w:pStyle w:val="ListBullet"/>
        <w:spacing w:line="240" w:lineRule="auto"/>
        <w:ind w:left="720"/>
      </w:pPr>
      <w:r/>
      <w:r>
        <w:t>Charming character designs and colorful setting</w:t>
      </w:r>
    </w:p>
    <w:p>
      <w:pPr>
        <w:pStyle w:val="ListBullet"/>
        <w:spacing w:line="240" w:lineRule="auto"/>
        <w:ind w:left="720"/>
      </w:pPr>
      <w:r/>
      <w:r>
        <w:t>Exciting free spins and bonus games</w:t>
      </w:r>
    </w:p>
    <w:p>
      <w:pPr>
        <w:pStyle w:val="ListBullet"/>
        <w:spacing w:line="240" w:lineRule="auto"/>
        <w:ind w:left="720"/>
      </w:pPr>
      <w:r/>
      <w:r>
        <w:t>Overall entertaining experience</w:t>
      </w:r>
    </w:p>
    <w:p>
      <w:pPr>
        <w:pStyle w:val="Heading2"/>
      </w:pPr>
      <w:r>
        <w:t>What we don't like</w:t>
      </w:r>
    </w:p>
    <w:p>
      <w:pPr>
        <w:pStyle w:val="ListBullet"/>
        <w:spacing w:line="240" w:lineRule="auto"/>
        <w:ind w:left="720"/>
      </w:pPr>
      <w:r/>
      <w:r>
        <w:t>Low RTP rate</w:t>
      </w:r>
    </w:p>
    <w:p>
      <w:r/>
      <w:r>
        <w:rPr>
          <w:i/>
        </w:rPr>
        <w:t>Create an eye-catching feature image for "8 Leprechauns" slot game by PlayPearls that captures the mischief and excitement of the game. The image should be in a cartoon style and feature a happy Maya warrior with glasses, along with the leprechauns and other game elements. The overall tone of the image should be fun and engaging, with bright colors and playful imagery that will entice players to try the game. The Maya warrior should be positioned in the center of the image, holding a pot of gold and surrounded by leprechauns peeking out from behind hedges and fences, along with other game symbols such as bonus symbols, wild symbols, and free spins symbols. The background should be a lush green forest with a rainbow in the distance. The image should be designed to fit the dimensions of a standard slot game banner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