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Cygnus Free: Review of Volatility, RTP, Payouts, and More!</w:t>
      </w:r>
    </w:p>
    <w:p>
      <w:r/>
      <w:r>
        <w:rPr>
          <w:b/>
        </w:rPr>
        <w:t>Meta description</w:t>
      </w:r>
      <w:r>
        <w:t>: Experience the unique gameplay of Cygnus and discover its volatility, RTP, and payouts. Play for free and read our in-depth review!</w:t>
      </w:r>
    </w:p>
    <w:p>
      <w:pPr>
        <w:pStyle w:val="Heading2"/>
      </w:pPr>
      <w:r>
        <w:t>Gameplay Features</w:t>
      </w:r>
    </w:p>
    <w:p>
      <w:r/>
      <w:r>
        <w:t>Cygnus, the game that puts your fortune in balance. The game has a unique six-reel grid system that positions between two pillars, which makes Cygnus stand out from the rest of the slot games. The game utilizes the 'Avalanche' system that cascades after each win, increasing the number of rows on each reel, thereby increasing the ways to win up to an incredible 262,144!</w:t>
      </w:r>
    </w:p>
    <w:p>
      <w:r/>
      <w:r>
        <w:t xml:space="preserve">With various gem symbols and the highest valued number '7', the game allows the player to select the wager they wish to stake. We haven't seen higher than the 200x payouts we've had before, but with Cygnus, we wouldn't be surprised. </w:t>
      </w:r>
    </w:p>
    <w:p>
      <w:r/>
      <w:r>
        <w:t>As enticing as the game mechanics are, the illustrations are eye-catching, too. The symbols feature exotic animals such as an ibis, a camel, and a cat. Have you ever wanted to win big while looking at a cat symbol? Well, now is your chance!</w:t>
      </w:r>
    </w:p>
    <w:p>
      <w:r/>
      <w:r>
        <w:t xml:space="preserve"> We guarantee that Cygnus will be as fun as it is impressive, whether you're a seasoned gambler or a novice. With free spins available and the excitement at an all-time high, it's a game that's sure to catch your interest. So, give it a try, and remember, </w:t>
      </w:r>
      <w:r>
        <w:rPr>
          <w:i/>
        </w:rPr>
        <w:t>fortune favors the bold!</w:t>
      </w:r>
    </w:p>
    <w:p>
      <w:pPr>
        <w:pStyle w:val="Heading2"/>
      </w:pPr>
      <w:r>
        <w:t>Theme</w:t>
      </w:r>
    </w:p>
    <w:p>
      <w:r/>
      <w:r>
        <w:t>Cygnus is a mystical game that casts the player into the galaxy to discover Ancient Egypt, where aliens supposedly built the pyramids of Giza. Not only is this a game where you can hopefully strike it rich, but it also serves as a history lesson. So, prepare yourself for a journey to the great beyond.</w:t>
      </w:r>
    </w:p>
    <w:p>
      <w:r/>
      <w:r>
        <w:t>The game's makers combined the beauty and mystery of the galaxy with the elegance and sophistication of Ancient Egypt. Cygnus is like the love child of Cleopatra and Han Solo. Not only is it visually stunning, but it's also got a wild and thrilling feel to it.</w:t>
      </w:r>
    </w:p>
    <w:p>
      <w:r/>
      <w:r>
        <w:t>It's impossible not to fall in love with a game that has such a unique storyline. Cygnus also has an otherworldly touch to it, with the stars and constellations above beaming down on you. It's not your typical Vegas slot game, and that's what makes it so fantastic. Being unique is sometimes a good thing, just like your weird aunt from the UK who always talks in rhymes and wears cowboy hats.</w:t>
      </w:r>
    </w:p>
    <w:p>
      <w:pPr>
        <w:pStyle w:val="Heading2"/>
      </w:pPr>
      <w:r>
        <w:t>Payouts</w:t>
      </w:r>
    </w:p>
    <w:p>
      <w:r/>
      <w:r>
        <w:t>Are you on the hunt for a high-paying online slot game? Look no further than Cygnus. With a solid 96.1% RTP and a 23% success rate, you are sure to get your money's worth. And that's not all - spin the reels just right and you could walk away with a maximum win of 5,000 times the bet! Plus, Cygnus offers a staggering maximum jackpot of €500,000, so you could be in for a huge payout.</w:t>
      </w:r>
    </w:p>
    <w:p>
      <w:r/>
      <w:r>
        <w:t>As for the symbols themselves, Cygnus offers a range of gems and animals, each with their own payout potential. The gems may have lower payouts, but they are still worth collecting as you make your way to bigger wins. And keep an eye out for the ibis, camel, and cat symbols - they offer some of the highest payouts in the game.</w:t>
      </w:r>
    </w:p>
    <w:p>
      <w:r/>
      <w:r>
        <w:t>There is just one symbol that stands above the rest in terms of value - the number 7. If you're lucky enough to see this symbol appear on all six reels, you can enjoy a payout worth an impressive 30 times your original bet! So, what are you waiting for? Get spinning those reels and see if you can hit the jackpot!</w:t>
      </w:r>
    </w:p>
    <w:p>
      <w:pPr>
        <w:pStyle w:val="Heading2"/>
      </w:pPr>
      <w:r>
        <w:t>Volatility and RTP</w:t>
      </w:r>
    </w:p>
    <w:p>
      <w:r/>
      <w:r>
        <w:t>Cygnus, oh Cygnus, you tempered mistress of the night, the one that laughs in the face of odds and rewards those that put their faith in you. You bear the mark of a true high-volatility game with an 8/10 rating, but what does that mean to us mere mortals? Well, it means that wins are not frequent, but when they do happen, they're usually worth the weight in gold. Or euros, if you're playing for real money.</w:t>
      </w:r>
    </w:p>
    <w:p>
      <w:r/>
      <w:r>
        <w:t>The RTP (return to player) percentage is at a solid 96.1%, which is always an excellent indicator of the game's profitability. High volatility games, like Cygnus, are still worth your time and effort because of their potential to reward players with significant payouts.</w:t>
      </w:r>
    </w:p>
    <w:p>
      <w:r/>
      <w:r>
        <w:t>If you're a high-risk, high-reward type of player, you'll love the betting range on this game. Starting at just 10 cents, your bets can also go up to a maximum of €100 per spin. That's right; you can pretty much place your salary on one spin if you're feeling lucky. Keep in mind that high betting amounts also increase the risk of losing money, so tread carefully or throw caution to the wind and let fate decide.</w:t>
      </w:r>
    </w:p>
    <w:p>
      <w:r/>
      <w:r>
        <w:t>If you're feeling a bit lazy or you want to play while doing something else, you can rely on the Autoplay feature. You can set up to 100 automatic spins, and Cygnus will do all the hard work while you sip on a cocktail or engage in a staring contest with your cat. The choice is yours, at least until Cygnus decides to intervene.</w:t>
      </w:r>
    </w:p>
    <w:p>
      <w:pPr>
        <w:pStyle w:val="Heading2"/>
      </w:pPr>
      <w:r>
        <w:t>Overall Experience</w:t>
      </w:r>
    </w:p>
    <w:p>
      <w:r/>
      <w:r>
        <w:t>Ah, Cygnus, a casino game that pays tribute to both Ancient Egypt and the outer reaches of the universe. What do these two vastly different themes have in common, you ask? Absolutely nothing! And yet, somehow, it just works. This game manages to combine the two worlds in a way that feels natural and cohesive.</w:t>
      </w:r>
      <w:r/>
    </w:p>
    <w:p>
      <w:r/>
      <w:r>
        <w:t>The 'Avalanche' system mentioned above might not involve rolling or rocks, but it certainly has the potential to leave players feeling like they've just cascaded straight down a mountainside. The number of rows and ways to win increases as the avalanche feature comes into play. It's a great way to spice things up and keep the game from getting stale.</w:t>
      </w:r>
      <w:r/>
    </w:p>
    <w:p>
      <w:r/>
      <w:r>
        <w:t>But let's not forget about the high volatility of this game. It's not for the faint of heart, folks. However, if you have nerves of steel and an insatiable appetite for risk, then Cygnus will more than deliver. The possibility of winning a massive payout makes the high stakes all the more tempting.</w:t>
      </w:r>
      <w:r/>
    </w:p>
    <w:p>
      <w:r/>
      <w:r>
        <w:t>So, in conclusion, if you're an experienced player looking for a game that's out of this world, then Cygnus may be the perfect game for you. With a high RTP and the potential for interstellar payouts, it's sure to keep you coming back for more.</w:t>
      </w:r>
    </w:p>
    <w:p>
      <w:pPr>
        <w:pStyle w:val="Heading2"/>
      </w:pPr>
      <w:r>
        <w:t>FAQ</w:t>
      </w:r>
    </w:p>
    <w:p>
      <w:pPr>
        <w:pStyle w:val="Heading3"/>
      </w:pPr>
      <w:r>
        <w:t>What is the software provider for the Cygnus slot game?</w:t>
      </w:r>
    </w:p>
    <w:p>
      <w:r/>
      <w:r>
        <w:t>ELK Studios is the software provider for the Cygnus slot game</w:t>
      </w:r>
    </w:p>
    <w:p>
      <w:pPr>
        <w:pStyle w:val="Heading3"/>
      </w:pPr>
      <w:r>
        <w:t>How many reels are in the Cygnus slot game?</w:t>
      </w:r>
    </w:p>
    <w:p>
      <w:r/>
      <w:r>
        <w:t>There are six reels in the Cygnus slot game</w:t>
      </w:r>
    </w:p>
    <w:p>
      <w:pPr>
        <w:pStyle w:val="Heading3"/>
      </w:pPr>
      <w:r>
        <w:t>What is the maximum payout for the Cygnus slot game?</w:t>
      </w:r>
    </w:p>
    <w:p>
      <w:r/>
      <w:r>
        <w:t>The maximum payout for the Cygnus slot game is 5,000 times the bet</w:t>
      </w:r>
    </w:p>
    <w:p>
      <w:pPr>
        <w:pStyle w:val="Heading3"/>
      </w:pPr>
      <w:r>
        <w:t>What is the minimum bet amount for the Cygnus slot game?</w:t>
      </w:r>
    </w:p>
    <w:p>
      <w:r/>
      <w:r>
        <w:t>The minimum bet amount for the Cygnus slot game is €0.10</w:t>
      </w:r>
    </w:p>
    <w:p>
      <w:pPr>
        <w:pStyle w:val="Heading3"/>
      </w:pPr>
      <w:r>
        <w:t>What is the maximum bet amount for the Cygnus slot game?</w:t>
      </w:r>
    </w:p>
    <w:p>
      <w:r/>
      <w:r>
        <w:t>The maximum bet amount for the Cygnus slot game is €100</w:t>
      </w:r>
    </w:p>
    <w:p>
      <w:pPr>
        <w:pStyle w:val="Heading3"/>
      </w:pPr>
      <w:r>
        <w:t>What is the return to player (RTP) for the Cygnus slot game?</w:t>
      </w:r>
    </w:p>
    <w:p>
      <w:r/>
      <w:r>
        <w:t>The return to player (RTP) for the Cygnus slot game is 96.1%</w:t>
      </w:r>
    </w:p>
    <w:p>
      <w:pPr>
        <w:pStyle w:val="Heading3"/>
      </w:pPr>
      <w:r>
        <w:t>What is the highest value symbol in the Cygnus slot game?</w:t>
      </w:r>
    </w:p>
    <w:p>
      <w:r/>
      <w:r>
        <w:t>The highest value symbol in the Cygnus slot game is the number 7, which pays out 30 times the bet when it appears on all six reels</w:t>
      </w:r>
    </w:p>
    <w:p>
      <w:pPr>
        <w:pStyle w:val="Heading3"/>
      </w:pPr>
      <w:r>
        <w:t>What is the betting range for the Cygnus slot game?</w:t>
      </w:r>
    </w:p>
    <w:p>
      <w:r/>
      <w:r>
        <w:t>The betting range for the Cygnus slot game starts at just 10 cents and goes up to a maximum of €100 per spin</w:t>
      </w:r>
    </w:p>
    <w:p>
      <w:pPr>
        <w:pStyle w:val="Heading2"/>
      </w:pPr>
      <w:r>
        <w:t>What we like</w:t>
      </w:r>
    </w:p>
    <w:p>
      <w:pPr>
        <w:pStyle w:val="ListBullet"/>
        <w:spacing w:line="240" w:lineRule="auto"/>
        <w:ind w:left="720"/>
      </w:pPr>
      <w:r/>
      <w:r>
        <w:t>Unique gameplay with the 'Avalanche' system increasing rows and ways to win</w:t>
      </w:r>
    </w:p>
    <w:p>
      <w:pPr>
        <w:pStyle w:val="ListBullet"/>
        <w:spacing w:line="240" w:lineRule="auto"/>
        <w:ind w:left="720"/>
      </w:pPr>
      <w:r/>
      <w:r>
        <w:t>Exciting theme combining Ancient Egypt with galaxies</w:t>
      </w:r>
    </w:p>
    <w:p>
      <w:pPr>
        <w:pStyle w:val="ListBullet"/>
        <w:spacing w:line="240" w:lineRule="auto"/>
        <w:ind w:left="720"/>
      </w:pPr>
      <w:r/>
      <w:r>
        <w:t>High payouts with a maximum jackpot of €500,000</w:t>
      </w:r>
    </w:p>
    <w:p>
      <w:pPr>
        <w:pStyle w:val="ListBullet"/>
        <w:spacing w:line="240" w:lineRule="auto"/>
        <w:ind w:left="720"/>
      </w:pPr>
      <w:r/>
      <w:r>
        <w:t>AutoPlay feature available for up to 100 automatic spins</w:t>
      </w:r>
    </w:p>
    <w:p>
      <w:pPr>
        <w:pStyle w:val="Heading2"/>
      </w:pPr>
      <w:r>
        <w:t>What we don't like</w:t>
      </w:r>
    </w:p>
    <w:p>
      <w:pPr>
        <w:pStyle w:val="ListBullet"/>
        <w:spacing w:line="240" w:lineRule="auto"/>
        <w:ind w:left="720"/>
      </w:pPr>
      <w:r/>
      <w:r>
        <w:t>High volatility means wins are infrequent</w:t>
      </w:r>
    </w:p>
    <w:p>
      <w:pPr>
        <w:pStyle w:val="ListBullet"/>
        <w:spacing w:line="240" w:lineRule="auto"/>
        <w:ind w:left="720"/>
      </w:pPr>
      <w:r/>
      <w:r>
        <w:t>Betting range may not be suitable for all players</w:t>
      </w:r>
    </w:p>
    <w:p>
      <w:r/>
      <w:r>
        <w:rPr>
          <w:i/>
        </w:rPr>
        <w:t>Create an eye-catching cartoon-style feature image for "Cygnus" that features a happy Maya warrior with glasses. The image should have a night sky background with the Northern Cross constellation and pyramids of Giza included. The warrior should be positioned in front of the pyramid entrance, holding up a 7 symbol with a big smile on their face while other symbols from the game, such as the ibis, camel, and cat, are scattered in the background. Make sure the image pops with bright colors and a fun, adventurous vibe to match the excitement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