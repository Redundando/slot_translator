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Aliens and Pyramid Free Slot - A Unique and Thrilling Gaming Experience</w:t>
      </w:r>
    </w:p>
    <w:p>
      <w:pPr>
        <w:pStyle w:val="Heading2"/>
      </w:pPr>
      <w:r>
        <w:t>Gameplay Features</w:t>
      </w:r>
    </w:p>
    <w:p>
      <w:r/>
      <w:r>
        <w:t>Aliens and Pyramids is truly an out-of-this-world slot game with its unique gameplay features. The game has 5 reels, 3 lines, and 10 payment modes, which is pretty average for a slot game. But let's be honest, who wants to be average?</w:t>
      </w:r>
    </w:p>
    <w:p>
      <w:r/>
      <w:r>
        <w:t>What sets Aliens and Pyramids apart from the rest are its special features. The game is jam-packed with bonuses and opportunities to win big on every spin. With the right combination of symbols, you can trigger free spins, multipliers, and even an alien invasion bonus round.</w:t>
      </w:r>
    </w:p>
    <w:p>
      <w:r/>
      <w:r>
        <w:t>Speaking of aliens, the extraterrestrial-themed symbols in this game are out of this world. From little green men to flying saucers, the graphics are stunning, and the sound effects make you feel like you're really in the middle of an alien invasion. But don't worry, you're not alone in this fight. The pyramid symbol acts as the wild card, helping you create winning combinations and fending off those pesky aliens.</w:t>
      </w:r>
    </w:p>
    <w:p>
      <w:r/>
      <w:r>
        <w:t>Overall, Aliens and Pyramids offers an exciting and unique gameplay experience that is sure to keep you entertained for hours. So, if you're looking for an intergalactic adventure and the chance to win big, give this game a spin.</w:t>
      </w:r>
    </w:p>
    <w:p>
      <w:pPr>
        <w:pStyle w:val="Heading2"/>
      </w:pPr>
      <w:r>
        <w:t>Graphics and Symbols</w:t>
      </w:r>
    </w:p>
    <w:p>
      <w:r/>
      <w:r>
        <w:t>The graphics of Aliens and Pyramids are out of this world. They're so crisp and detailed that I thought I was looking at actual extraterrestrial beings. While playing, I felt like I could almost reach out and touch the aliens. Of course, I didn't want to do that. Who knows what kind of probing might ensue?</w:t>
      </w:r>
    </w:p>
    <w:p>
      <w:r/>
      <w:r>
        <w:t>The symbols in the game are perfectly suited to its theme. The flying saucers, little green men, and hieroglyphics all work together to create a unique and immersive experience. I loved seeing the aliens and pyramids in the same game. It's like they belong together, like peanut butter and jelly, or ketchup and macaroni and cheese. As for the wild and scatter symbols, they have just the right amount of zing to keep things interesting.</w:t>
      </w:r>
    </w:p>
    <w:p>
      <w:r/>
      <w:r>
        <w:t>And let's not forget the music. It's eerie, it's mysterious, and it's downright spine-tingling. It's the kind of music that transports you to another world entirely. I half expected to see a UFO land in my backyard while I was playing. Alas, no such luck. But the music alone was enough to keep me mesmerized for hours.</w:t>
      </w:r>
    </w:p>
    <w:p>
      <w:pPr>
        <w:pStyle w:val="Heading2"/>
      </w:pPr>
      <w:r>
        <w:t>Payment Modes</w:t>
      </w:r>
    </w:p>
    <w:p>
      <w:r/>
      <w:r>
        <w:t>Are you tired of casinos with limited payment options that just don't cut it? Fear not, my friend! Aliens and Pyramids have got your back. This exciting casino game offers not one, not two, but ten different payment modes to choose from. You read that right, TEN!</w:t>
      </w:r>
    </w:p>
    <w:p>
      <w:r/>
      <w:r>
        <w:t>That's right, with Aliens and Pyramids, you have the flexibility to choose the payment mode that suits you best. Whether you prefer to use your credit card, PayPal, e-wallets, or Bitcoin, they have it all. You might even forget you're playing a slot game and start thinking you're in a supermarket!</w:t>
      </w:r>
    </w:p>
    <w:p>
      <w:r/>
      <w:r>
        <w:t>One thing's for sure, with this range of payment modes, both high and low rollers can enjoy Aliens and Pyramids. So, what are you waiting for? Start spinning those reels and may the payment mode be ever in your favour!</w:t>
      </w:r>
    </w:p>
    <w:p>
      <w:pPr>
        <w:pStyle w:val="Heading2"/>
      </w:pPr>
      <w:r>
        <w:t>Game Theme</w:t>
      </w:r>
    </w:p>
    <w:p>
      <w:r/>
      <w:r>
        <w:t>Prepare to be transported to a world of mystery, myth, and mayhem in Aliens and Pyramids! This game has combined two of the most fascinating themes in history: aliens and ancient Egypt! It's like the Rosetta Stone and Area 51 had a baby, and boy oh boy, what a beautiful baby it is!</w:t>
      </w:r>
    </w:p>
    <w:p>
      <w:r/>
      <w:r>
        <w:t>The game premise suggests that a long time ago aliens paid a visit to ancient Egypt. Now, whether they just came for the pyramids or they had a soft spot for mummies, we don't know. But this collaboration theory surely peaks one's curiosity and the thrill of uncovering the truth is what makes this game so exciting!</w:t>
      </w:r>
    </w:p>
    <w:p>
      <w:r/>
      <w:r>
        <w:t>By spinning the reels, you will find yourself in the middle of a battlefield between the Pharaohs and the Aliens. The graphics and soundtrack of this game are out of this world (pun intended), and the chance to win big while encountering extraterrestrial and Egyptian symbols is the icing on the cake. With Aliens and Pyramids, you won't need to build a time machine to discover what really happened back then. Just start spinning those reels!</w:t>
      </w:r>
    </w:p>
    <w:p>
      <w:pPr>
        <w:pStyle w:val="Heading2"/>
      </w:pPr>
      <w:r>
        <w:t>Overall Experience</w:t>
      </w:r>
    </w:p>
    <w:p>
      <w:r/>
      <w:r>
        <w:t>Aliens and Pyramids by 5 Men Gaming has left us speechless as it sets a new standard in the world of online slot games. We were mesmerized by the combination of the unique theme and breathtaking graphics that put us on the edge of our seats. We couldn’t resist playing for hours, which led to a sleepless night, but who cares about a few hours of sleep when you can enjoy such a thrilling gaming experience?</w:t>
      </w:r>
    </w:p>
    <w:p>
      <w:r/>
      <w:r>
        <w:t>Playing Aliens and Pyramids was like being on an epic adventure. The interactive features and the possibility to win big kept us hooked for hours. We enjoyed the chance to move up in levels and unlock new features, keeping the game fresh and exciting. We felt like we discovered Atlantis, but instead of gold and jewels, we found an addictive game that tests our skills and our luck.</w:t>
      </w:r>
    </w:p>
    <w:p>
      <w:r/>
      <w:r>
        <w:t>We highly recommend Aliens and Pyramids to anyone who enjoys online gaming. The game offers everything, from exciting gameplay to big payouts, and you’ll never find a dull moment. So, put on your space suit and prepare to explore the depths of space and ancient pyramids, and before you know it, you’ll be saying ‘Beam me up, Scotty!’</w:t>
      </w:r>
    </w:p>
    <w:p>
      <w:pPr>
        <w:pStyle w:val="Heading2"/>
      </w:pPr>
      <w:r>
        <w:t>FAQ</w:t>
      </w:r>
    </w:p>
    <w:p>
      <w:pPr>
        <w:pStyle w:val="Heading3"/>
      </w:pPr>
      <w:r>
        <w:t>What is Aliens and Pyramids?</w:t>
      </w:r>
    </w:p>
    <w:p>
      <w:r/>
      <w:r>
        <w:t>Aliens and Pyramids is an online slot machine game created by 5 Men Gaming that combines the themes of UFOs, aliens, and Ancient Egypt.</w:t>
      </w:r>
    </w:p>
    <w:p>
      <w:pPr>
        <w:pStyle w:val="Heading3"/>
      </w:pPr>
      <w:r>
        <w:t>What is the structure of the game?</w:t>
      </w:r>
    </w:p>
    <w:p>
      <w:r/>
      <w:r>
        <w:t>The game has 5 reels, 3 lines, and 10 payment modes.</w:t>
      </w:r>
    </w:p>
    <w:p>
      <w:pPr>
        <w:pStyle w:val="Heading3"/>
      </w:pPr>
      <w:r>
        <w:t>What sets this game apart from others?</w:t>
      </w:r>
    </w:p>
    <w:p>
      <w:r/>
      <w:r>
        <w:t>The unique and distinctive characteristics of this game, such as its graphics and theme, set it apart from the rest.</w:t>
      </w:r>
    </w:p>
    <w:p>
      <w:pPr>
        <w:pStyle w:val="Heading3"/>
      </w:pPr>
      <w:r>
        <w:t>What is the graphics quality like?</w:t>
      </w:r>
    </w:p>
    <w:p>
      <w:r/>
      <w:r>
        <w:t>The graphics quality is exceptional, featuring well-crafted visuals and an intriguing soundtrack.</w:t>
      </w:r>
    </w:p>
    <w:p>
      <w:pPr>
        <w:pStyle w:val="Heading3"/>
      </w:pPr>
      <w:r>
        <w:t>What are some of the symbols and features of the game?</w:t>
      </w:r>
    </w:p>
    <w:p>
      <w:r/>
      <w:r>
        <w:t>The game contains symbols related to UFOs, aliens, and Ancient Egypt, as well as a wild symbol, a scatter symbol, and the opportunity to earn free spins.</w:t>
      </w:r>
    </w:p>
    <w:p>
      <w:pPr>
        <w:pStyle w:val="Heading3"/>
      </w:pPr>
      <w:r>
        <w:t>Is 5 Men Gaming a reliable choice for virtual slot machines?</w:t>
      </w:r>
    </w:p>
    <w:p>
      <w:r/>
      <w:r>
        <w:t>Yes, 5 Men Gaming is a reliable choice for virtual slot machines and is known for providing dynamic and well-crafted platforms.</w:t>
      </w:r>
    </w:p>
    <w:p>
      <w:pPr>
        <w:pStyle w:val="Heading3"/>
      </w:pPr>
      <w:r>
        <w:t>Who would enjoy playing Aliens and Pyramids?</w:t>
      </w:r>
    </w:p>
    <w:p>
      <w:r/>
      <w:r>
        <w:t>Those with particular tastes who are looking for an exotic virtual slot machine with the opportunity to earn many rewards based on their character would enjoy playing Aliens and Pyramids.</w:t>
      </w:r>
    </w:p>
    <w:p>
      <w:pPr>
        <w:pStyle w:val="Heading3"/>
      </w:pPr>
      <w:r>
        <w:t>Why should I play Aliens and Pyramids?</w:t>
      </w:r>
    </w:p>
    <w:p>
      <w:r/>
      <w:r>
        <w:t>You should play Aliens and Pyramids for an original and exciting gaming experience featuring unique graphics and the opportunity to earn many rewards.</w:t>
      </w:r>
    </w:p>
    <w:p>
      <w:pPr>
        <w:pStyle w:val="Heading2"/>
      </w:pPr>
      <w:r>
        <w:t>What we like</w:t>
      </w:r>
    </w:p>
    <w:p>
      <w:pPr>
        <w:pStyle w:val="ListBullet"/>
        <w:spacing w:line="240" w:lineRule="auto"/>
        <w:ind w:left="720"/>
      </w:pPr>
      <w:r/>
      <w:r>
        <w:t>Unique and distinctive characteristics from other games</w:t>
      </w:r>
    </w:p>
    <w:p>
      <w:pPr>
        <w:pStyle w:val="ListBullet"/>
        <w:spacing w:line="240" w:lineRule="auto"/>
        <w:ind w:left="720"/>
      </w:pPr>
      <w:r/>
      <w:r>
        <w:t>Dynamic and well-crafted graphics</w:t>
      </w:r>
    </w:p>
    <w:p>
      <w:pPr>
        <w:pStyle w:val="ListBullet"/>
        <w:spacing w:line="240" w:lineRule="auto"/>
        <w:ind w:left="720"/>
      </w:pPr>
      <w:r/>
      <w:r>
        <w:t>Intriguing soundtrack</w:t>
      </w:r>
    </w:p>
    <w:p>
      <w:pPr>
        <w:pStyle w:val="ListBullet"/>
        <w:spacing w:line="240" w:lineRule="auto"/>
        <w:ind w:left="720"/>
      </w:pPr>
      <w:r/>
      <w:r>
        <w:t>10 payment modes for players to choose from</w:t>
      </w:r>
    </w:p>
    <w:p>
      <w:pPr>
        <w:pStyle w:val="Heading2"/>
      </w:pPr>
      <w:r>
        <w:t>What we don't like</w:t>
      </w:r>
    </w:p>
    <w:p>
      <w:pPr>
        <w:pStyle w:val="ListBullet"/>
        <w:spacing w:line="240" w:lineRule="auto"/>
        <w:ind w:left="720"/>
      </w:pPr>
      <w:r/>
      <w:r>
        <w:t>Only 10 payment modes available</w:t>
      </w:r>
    </w:p>
    <w:p>
      <w:pPr>
        <w:pStyle w:val="ListBullet"/>
        <w:spacing w:line="240" w:lineRule="auto"/>
        <w:ind w:left="720"/>
      </w:pPr>
      <w:r/>
      <w:r>
        <w:t>Theme may not appeal to everyone</w:t>
      </w:r>
    </w:p>
    <w:p>
      <w:r/>
      <w:r>
        <w:rPr>
          <w:b/>
        </w:rPr>
        <w:t>Play Aliens and Pyramid Free Slot - A Unique and Thrilling Gaming Experience</w:t>
      </w:r>
    </w:p>
    <w:p>
      <w:r/>
      <w:r>
        <w:rPr>
          <w:i/>
        </w:rPr>
        <w:t>Read our review of Aliens and Pyramid slot game. Play for free and enjoy a thrilling and exciting gaming experience with unique graphics and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