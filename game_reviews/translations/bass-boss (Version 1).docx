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Bass Boss Online Slot for Free | Review and Rating</w:t>
      </w:r>
    </w:p>
    <w:p>
      <w:pPr>
        <w:pStyle w:val="Heading2"/>
      </w:pPr>
      <w:r>
        <w:t>Gameplay and Rules</w:t>
      </w:r>
    </w:p>
    <w:p>
      <w:r/>
      <w:r>
        <w:t>Are you ready to be the boss of the bass? Look no further than Bass Boss, the online slot game that will have you feeling like a true fishing champion. With 5x4 reels and 10 active paylines, there are plenty of opportunities to catch a winning combination. And the real catch? You could win up to 4,825 times your bet!</w:t>
      </w:r>
      <w:r/>
    </w:p>
    <w:p>
      <w:r/>
      <w:r>
        <w:t>But how do you catch this elusive prize? It's simple. Keep an eye out for the scatter symbols and fish symbols that could net you big wins. And don't forget to collect those free spins! With the opportunity for bets between 0.10 and 20 coins on each spin, Bass Boss is a game for both beginner and experienced players to enjoy.</w:t>
      </w:r>
      <w:r/>
    </w:p>
    <w:p>
      <w:r/>
      <w:r>
        <w:t>But that's not all. Bass Boss also boasts a fish collection bonus function. That's right - not only can you catch fish in the game, but you can also collect them for even more chances to win big. It's like having your own personal aquarium right at your fingertips. So what are you waiting for? Cast your line and see if you have what it takes to be the ultimate Bass Boss.</w:t>
      </w:r>
    </w:p>
    <w:p>
      <w:pPr>
        <w:pStyle w:val="Heading2"/>
      </w:pPr>
      <w:r>
        <w:t>Fishing for Rewards: A Review of Bass Boss’s Fish Collection Feature</w:t>
      </w:r>
    </w:p>
    <w:p>
      <w:r/>
      <w:r>
        <w:t>If you’re a fan of fishing and cash rewards, you will love Bass Boss’s fish collection feature. This bonus function allows players to collect different types of fish that offer various rewards. But don’t be fooled, this feature is no fish story!</w:t>
      </w:r>
    </w:p>
    <w:p>
      <w:r/>
      <w:r>
        <w:t>Each fish pay-out ranges from 5 to 15 times your bet, but what you really want to net are the scorpionfish or red fish that pay up to 200 times your bet. It’s tricky to catch – but if you do, you’ll feel like a true fishing champion!</w:t>
      </w:r>
    </w:p>
    <w:p>
      <w:r/>
      <w:r>
        <w:t>But wait, there’s more! The fish collection feature also includes a multiplier that can go up to 10x. You don’t have to be a fishing pro to appreciate these kinds of odds. Just don’t forget to bait your line and make the most of this fin-tastic feature!</w:t>
      </w:r>
    </w:p>
    <w:p>
      <w:pPr>
        <w:pStyle w:val="Heading2"/>
      </w:pPr>
      <w:r>
        <w:t>Graphics and Design</w:t>
      </w:r>
    </w:p>
    <w:p>
      <w:r/>
      <w:r>
        <w:t>If you're a fan of the underwater world, then Bass Boss is the perfect game for you. This casino slot game offers stunning graphics that will transport you to the depths of the ocean. The marine universe created by Red Tiger is fully immersive, with bright colors and realistic animations that make you feel like you're swimming alongside schools of fish.</w:t>
      </w:r>
    </w:p>
    <w:p>
      <w:r/>
      <w:r>
        <w:t xml:space="preserve">The game's design is modern and sleek, which is exactly what you'd expect from a top developer like Red Tiger. The attention to detail in the visuals is impressive, and every element of the game is beautifully rendered. Even the fisherman on his boat looks like he's come to life and is ready to reel in a big catch! </w:t>
      </w:r>
    </w:p>
    <w:p>
      <w:r/>
      <w:r>
        <w:t>It's clear that the team behind Bass Boss has put a lot of effort into creating an engaging and visually appealing game. If you're someone who appreciates attention to detail and stunning graphics, then you won't be disappointed with what's on offer here.</w:t>
      </w:r>
    </w:p>
    <w:p>
      <w:r/>
      <w:r>
        <w:t>Plus, with all the action happening underwater, you might even forget you're playing a slot game. Just don't forget to come up for air every once in a while!</w:t>
      </w:r>
    </w:p>
    <w:p>
      <w:pPr>
        <w:pStyle w:val="Heading2"/>
      </w:pPr>
      <w:r>
        <w:t>Payouts And RTP</w:t>
      </w:r>
    </w:p>
    <w:p>
      <w:r/>
      <w:r>
        <w:t>So you want to know about the payout and RTP of Bass Boss? Well, the game's RTP may be slightly below average for online slots, but let's be real, we're not here to nitpick. You're here to catch fish and win big, are we right?</w:t>
      </w:r>
    </w:p>
    <w:p>
      <w:r/>
      <w:r>
        <w:t>And boy, can you win big on this game. With payouts ranging from 5 to 200 times the bet, there's plenty of money to be made depending on the type of fish you reel in. We suggest avoiding the small fry and going after the big ones, if you're in it for the cash.</w:t>
      </w:r>
    </w:p>
    <w:p>
      <w:r/>
      <w:r>
        <w:t>And don't forget about the free spins feature. Not only do you get to spin for free, but you also have the chance to unlock additional multipliers of up to 10x. It's like getting a bonus on top of a bonus, and who doesn't love that?</w:t>
      </w:r>
    </w:p>
    <w:p>
      <w:r/>
      <w:r>
        <w:t>In conclusion, while Bass Boss may not have the highest RTP out there, the potential payouts and free spins feature more than make up for it. So get ready to cast your line and reel in those big fish, because there's money to be made, folks!</w:t>
      </w:r>
    </w:p>
    <w:p>
      <w:pPr>
        <w:pStyle w:val="Heading2"/>
      </w:pPr>
      <w:r>
        <w:t>Availability of Bass Boss on Online Casinos</w:t>
      </w:r>
    </w:p>
    <w:p>
      <w:r/>
      <w:r>
        <w:t>Are you ready to fish for some amazing rewards? If yes, then you're in luck because Bass Boss is now available on various online casinos that offer Red Tiger games. This fishing-themed slot game takes you on an adventure where you can hook up some massive rewards while enjoying the serene waters of the lake.</w:t>
      </w:r>
    </w:p>
    <w:p>
      <w:r/>
      <w:r>
        <w:t xml:space="preserve">Bass Boss has quickly become a popular choice among slot game enthusiasts. It's not just the great design and gameplay that keeps players hooked; it's the availability on a variety of online casinos too. You're just a few clicks away from exploring the depths of the lake and scaling some major payouts. </w:t>
      </w:r>
    </w:p>
    <w:p>
      <w:r/>
      <w:r>
        <w:t xml:space="preserve">Many online casinos offer a demo version of Bass Boss, where you can play for free without risking real money. It's a great way to get a feel for the game before diving in full-throttle. However, with the game's exciting bonuses and multipliers, playing for real money is truly a catch worth risking. </w:t>
      </w:r>
    </w:p>
    <w:p>
      <w:r/>
      <w:r>
        <w:t>The feeling of catching a big fish is already exhilarating, and with Bass Boss, it's even more satisfying. So, make sure to check if your favorite online casino offers this fun and exciting game. You never know, you might reel in a big win!</w:t>
      </w:r>
    </w:p>
    <w:p>
      <w:pPr>
        <w:pStyle w:val="Heading2"/>
      </w:pPr>
      <w:r>
        <w:t>FAQ</w:t>
      </w:r>
    </w:p>
    <w:p>
      <w:pPr>
        <w:pStyle w:val="Heading3"/>
      </w:pPr>
      <w:r>
        <w:t>Is there a way to try the game for free?</w:t>
      </w:r>
    </w:p>
    <w:p>
      <w:r/>
      <w:r>
        <w:t>Yes, you can find the demo version on our website and on online casinos that offer the "for fun" function.</w:t>
      </w:r>
    </w:p>
    <w:p>
      <w:pPr>
        <w:pStyle w:val="Heading3"/>
      </w:pPr>
      <w:r>
        <w:t>What is the maximum payout of the game?</w:t>
      </w:r>
    </w:p>
    <w:p>
      <w:r/>
      <w:r>
        <w:t>The maximum payout is up to 4,825 times the bet with the use of scatter symbols, fish symbols, and the opportunity to collect free spins.</w:t>
      </w:r>
    </w:p>
    <w:p>
      <w:pPr>
        <w:pStyle w:val="Heading3"/>
      </w:pPr>
      <w:r>
        <w:t>What is the minimum bet for Bass Boss?</w:t>
      </w:r>
    </w:p>
    <w:p>
      <w:r/>
      <w:r>
        <w:t>The minimum bet for the game is 0.10 coins.</w:t>
      </w:r>
    </w:p>
    <w:p>
      <w:pPr>
        <w:pStyle w:val="Heading3"/>
      </w:pPr>
      <w:r>
        <w:t>Can I play Bass Boss on my smartphone or tablet?</w:t>
      </w:r>
    </w:p>
    <w:p>
      <w:r/>
      <w:r>
        <w:t>Yes, you can play Bass Boss on your smartphone or tablet as long as you have a stable internet connection.</w:t>
      </w:r>
    </w:p>
    <w:p>
      <w:pPr>
        <w:pStyle w:val="Heading3"/>
      </w:pPr>
      <w:r>
        <w:t>What are the game's bonus features?</w:t>
      </w:r>
    </w:p>
    <w:p>
      <w:r/>
      <w:r>
        <w:t>The game's bonus features include a fish collection bonus game, free spins, and multipliers up to 10x.</w:t>
      </w:r>
    </w:p>
    <w:p>
      <w:pPr>
        <w:pStyle w:val="Heading3"/>
      </w:pPr>
      <w:r>
        <w:t>What is the RTP of Bass Boss?</w:t>
      </w:r>
    </w:p>
    <w:p>
      <w:r/>
      <w:r>
        <w:t>The RTP of Bass Boss is 95.7%, slightly below the average for online slots.</w:t>
      </w:r>
    </w:p>
    <w:p>
      <w:pPr>
        <w:pStyle w:val="Heading3"/>
      </w:pPr>
      <w:r>
        <w:t>What are the fish symbols in the game worth?</w:t>
      </w:r>
    </w:p>
    <w:p>
      <w:r/>
      <w:r>
        <w:t>The types of fish that offer rewards can pay from 5 to 15 times the bet, with the scorpionfish paying up to 50 times and the red fish reaching up to 200 times the bet.</w:t>
      </w:r>
    </w:p>
    <w:p>
      <w:pPr>
        <w:pStyle w:val="Heading3"/>
      </w:pPr>
      <w:r>
        <w:t>Is there a guaranteed way to win on Bass Boss?</w:t>
      </w:r>
    </w:p>
    <w:p>
      <w:r/>
      <w:r>
        <w:t>No, there is no guaranteed way to win on Bass Boss or any other online slot game as luck plays a significant role.</w:t>
      </w:r>
    </w:p>
    <w:p>
      <w:pPr>
        <w:pStyle w:val="Heading2"/>
      </w:pPr>
      <w:r>
        <w:t>What we like</w:t>
      </w:r>
    </w:p>
    <w:p>
      <w:pPr>
        <w:pStyle w:val="ListBullet"/>
        <w:spacing w:line="240" w:lineRule="auto"/>
        <w:ind w:left="720"/>
      </w:pPr>
      <w:r/>
      <w:r>
        <w:t>Fish collection bonus function</w:t>
      </w:r>
    </w:p>
    <w:p>
      <w:pPr>
        <w:pStyle w:val="ListBullet"/>
        <w:spacing w:line="240" w:lineRule="auto"/>
        <w:ind w:left="720"/>
      </w:pPr>
      <w:r/>
      <w:r>
        <w:t>Stunning underwater graphics</w:t>
      </w:r>
    </w:p>
    <w:p>
      <w:pPr>
        <w:pStyle w:val="ListBullet"/>
        <w:spacing w:line="240" w:lineRule="auto"/>
        <w:ind w:left="720"/>
      </w:pPr>
      <w:r/>
      <w:r>
        <w:t>Free spins with multipliers up to 10x</w:t>
      </w:r>
    </w:p>
    <w:p>
      <w:pPr>
        <w:pStyle w:val="ListBullet"/>
        <w:spacing w:line="240" w:lineRule="auto"/>
        <w:ind w:left="720"/>
      </w:pPr>
      <w:r/>
      <w:r>
        <w:t>Available in demo mode</w:t>
      </w:r>
    </w:p>
    <w:p>
      <w:pPr>
        <w:pStyle w:val="Heading2"/>
      </w:pPr>
      <w:r>
        <w:t>What we don't like</w:t>
      </w:r>
    </w:p>
    <w:p>
      <w:pPr>
        <w:pStyle w:val="ListBullet"/>
        <w:spacing w:line="240" w:lineRule="auto"/>
        <w:ind w:left="720"/>
      </w:pPr>
      <w:r/>
      <w:r>
        <w:t>Slightly below average RTP rate</w:t>
      </w:r>
    </w:p>
    <w:p>
      <w:pPr>
        <w:pStyle w:val="ListBullet"/>
        <w:spacing w:line="240" w:lineRule="auto"/>
        <w:ind w:left="720"/>
      </w:pPr>
      <w:r/>
      <w:r>
        <w:t>Limited availability on some online casinos</w:t>
      </w:r>
    </w:p>
    <w:p>
      <w:r/>
      <w:r>
        <w:rPr>
          <w:b/>
        </w:rPr>
        <w:t>Play Bass Boss Online Slot for Free | Review and Rating</w:t>
      </w:r>
    </w:p>
    <w:p>
      <w:r/>
      <w:r>
        <w:rPr>
          <w:i/>
        </w:rPr>
        <w:t>Discover the underwater world and collect fish in Bass Boss slot game. Read our review and play for free with demo mode available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