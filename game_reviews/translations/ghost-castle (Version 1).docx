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 Castle Free - Review of Cristaltec's Slot Game 2021</w:t>
      </w:r>
    </w:p>
    <w:p>
      <w:pPr>
        <w:pStyle w:val="Heading2"/>
      </w:pPr>
      <w:r>
        <w:t>Game Overview</w:t>
      </w:r>
    </w:p>
    <w:p>
      <w:r/>
      <w:r>
        <w:t>Ghost Castle is an online slot game you're going to love more than your haunted grandma's inescapable hugs. Developed by Cristaltec, it's a slot game that comes with more twists and turns than a ghost train and will transport you to a spine-tingling castle with just a single click. Pull up a seat and get ready to spin the reels!</w:t>
      </w:r>
      <w:r/>
    </w:p>
    <w:p>
      <w:r/>
      <w:r>
        <w:t>Cristaltec, the developer of Ghost Castle, is one of the pioneers of the Italian online gambling industry. It's not surprising that they've conjured up a slot game that has got all the marks of excellence in terms of game design and graphics. The game boasts of stunning visuals and eerie sound effects that add to its creepy ambiance, taking you on a haunted journey to the depths of the castle.</w:t>
      </w:r>
      <w:r/>
    </w:p>
    <w:p>
      <w:r/>
      <w:r>
        <w:t>But what's remarkable about Ghost Castle is its wide range of bonuses and games that increase winning potential. From free spins and multipliers to Scatter and Wild symbols, this game ensures you don't leave empty-handed. You might even end up with a bucket full of riches that can make you scream with joy!</w:t>
      </w:r>
    </w:p>
    <w:p>
      <w:pPr>
        <w:pStyle w:val="Heading2"/>
      </w:pPr>
      <w:r>
        <w:t>Experience the Spookiness: Graphics and Immersion</w:t>
      </w:r>
    </w:p>
    <w:p>
      <w:r/>
      <w:r>
        <w:t>If you're looking for a slot game that is truly chilling, then look no further than Ghost Castle. The game has been designed to take players on a spine-tingling adventure through a haunted castle, where ghosts, vampires, and other frightening creatures await.</w:t>
      </w:r>
    </w:p>
    <w:p>
      <w:r/>
      <w:r>
        <w:t>The graphics and design of this game are simply stunning - you can feel the eerie atmosphere emanating from your screen. The spooky symbols on the reels only add to the game's immersive experience. You'll feel like you're in your very own horror movie as you spin the reels and watch the frightening images swirl by.</w:t>
      </w:r>
    </w:p>
    <w:p>
      <w:r/>
      <w:r>
        <w:t>But don't worry, despite the creepy atmosphere, this game is still a lot of fun to play. The game's designers have done an excellent job of balancing the horror with the excitement of traditional slot gameplay. You'll find yourself on the edge of your seat as you spin the reels, waiting to see what kind of haunting apparition you'll come across next.</w:t>
      </w:r>
    </w:p>
    <w:p>
      <w:r/>
      <w:r>
        <w:t>And of course, we can't forget to mention the game's sound effects. They're bone-chillingly realistic, and will send shivers down your spine with every spin. Be warned: it might be a good idea to play this game with the lights on and some company!</w:t>
      </w:r>
    </w:p>
    <w:p>
      <w:pPr>
        <w:pStyle w:val="Heading2"/>
      </w:pPr>
      <w:r>
        <w:t>Symbols and Functionality</w:t>
      </w:r>
    </w:p>
    <w:p>
      <w:r/>
      <w:r>
        <w:t>Gather around, folks! Let's talk about the symbols and functionality of Ghost Castle. Spoiler alert: there are ghosts. Who would have thought? Anyway, the regular symbols in this game are essential to winning big payouts. The special symbols, on the other hand, are essential to keeping things spooky. The wild symbol is like a ghostly manifestation of your dreams: it can substitute any other symbol and create a winning combination. The scatter symbol is even better, it can trigger free spins and exponentially increase your chances of winning. It's like finding free candy on Halloween night.</w:t>
      </w:r>
    </w:p>
    <w:p>
      <w:r/>
      <w:r>
        <w:t>As if that wasn't enough, Ghost Castle is not just a one-trick pony. It offers players various gaming modes that will keep them on the edge of their seats. The Ghost Castle Mode is like taking a stroll in an actual haunted house. You'll face off against ghosts and ghouls, but instead of running away in terror, you'll be shouting 'give me more!' Then there's the Cursed Pumpkins Mode, which is perfect for those times when you're craving pumpkin spice and thrill at the same time. In this mode, you'll have to face off against cursed pumpkins (duh) that are determined to trap you in their twisted vines. Challenging? Yes. Rewarding? Absolutely.</w:t>
      </w:r>
    </w:p>
    <w:p>
      <w:pPr>
        <w:pStyle w:val="Heading2"/>
      </w:pPr>
      <w:r>
        <w:t>Game Modes</w:t>
      </w:r>
    </w:p>
    <w:p>
      <w:r/>
      <w:r>
        <w:t xml:space="preserve">When it comes to online slots, few games can match the excitement and thrill of Ghost Castle by Cristaltec. And one of the reasons for that is the variety of game modes that this title offers. </w:t>
      </w:r>
      <w:r/>
    </w:p>
    <w:p>
      <w:r/>
      <w:r>
        <w:t>Take, for instance, the Ghost Castle Mode. This game mode is undoubtedly one of the highlights of the game. The moment you trigger this mode, you'll see those spooky ghosts take over your screen, dancing and whirling around the reels. But what's even more exciting is the fact that these ghosts bring additional prizes with them. So, not only is this mode visually stunning, but it's also a great way to make some extra cash.</w:t>
      </w:r>
      <w:r/>
    </w:p>
    <w:p>
      <w:r/>
      <w:r>
        <w:t>Then there's the Cursed Pumpkins Mode. Just like the Ghost Castle Mode, this mode brings something unique and exciting to the table. Essentially, whenever a pumpkin symbol appears on the reels, you can expect to get some bonus payouts. And who doesn't love bonus payouts, right?</w:t>
      </w:r>
      <w:r/>
    </w:p>
    <w:p>
      <w:r/>
      <w:r>
        <w:t>Overall, the game modes in Ghost Castle provide a level of depth and diversity that you simply don't find in most other online slots. Not to mention, they're a great way to keep things fresh and interesting, even if you've been spinning the reels for hours.</w:t>
      </w:r>
      <w:r/>
    </w:p>
    <w:p>
      <w:r/>
      <w:r>
        <w:t>So, if you're looking for a slot game that delivers on both entertainment and winning potential, look no further than Ghost Castle. With its thrilling game modes, beautiful graphics, and fun gameplay, it's a game that's sure to leave you spooked - in the best possible way, of course!</w:t>
      </w:r>
    </w:p>
    <w:p>
      <w:pPr>
        <w:pStyle w:val="Heading2"/>
      </w:pPr>
      <w:r>
        <w:t>Scaring Up Some Wins!</w:t>
      </w:r>
    </w:p>
    <w:p>
      <w:r/>
      <w:r>
        <w:t>When it comes to spooky slot machines, Ghost Castle stands out from the rest. Don't let the creepy theme fool you; this game is all about the winning potential. Ghost Castle offers a variety of features to help players rack up those wins. Without a doubt, the primary reason why players enjoy Ghost Castle is the large winning potential.</w:t>
      </w:r>
    </w:p>
    <w:p>
      <w:r/>
      <w:r>
        <w:t>We all know that the thrill of a slot machine is in the chance to win big - and that's exactly what Ghost Castle offers. There are several unique features that help players maximize their potential to win. These include various symbols and game modes that can help increase winnings. One of the coolest features is the scatter symbol. Not only does the scatter symbol offer players various bonuses, but it also provides the opportunity to spin for free. It's like trick or treating, but instead of candy, you get cash!</w:t>
      </w:r>
    </w:p>
    <w:p>
      <w:r/>
      <w:r>
        <w:t>Another feature that makes Ghost Castle a standout game is the wild symbol. The wild symbol is like a joker in a deck of cards - it provides extra opportunities to win by replacing other symbols on the reels. And if that wasn't enough, there's also the 2x symbol that can help players double their winnings. All of these unique features can add up to huge wins, making Ghost Castle a thrilling game to play.</w:t>
      </w:r>
    </w:p>
    <w:p>
      <w:r/>
      <w:r>
        <w:t>If you're looking for a way to scare up some wins this Halloween season, give Ghost Castle a try. With the game's large winning potential and unique features, you might just end up with a Treat that's worth the scare!</w:t>
      </w:r>
    </w:p>
    <w:p>
      <w:pPr>
        <w:pStyle w:val="Heading2"/>
      </w:pPr>
      <w:r>
        <w:t>FAQ</w:t>
      </w:r>
    </w:p>
    <w:p>
      <w:pPr>
        <w:pStyle w:val="Heading3"/>
      </w:pPr>
      <w:r>
        <w:t>What is Ghost Castle?</w:t>
      </w:r>
    </w:p>
    <w:p>
      <w:r/>
      <w:r>
        <w:t>Ghost Castle is an online slot game produced by Cristaltec that is set in a spooky castle and features ghosts, vampires and eerie landscapes.</w:t>
      </w:r>
    </w:p>
    <w:p>
      <w:pPr>
        <w:pStyle w:val="Heading3"/>
      </w:pPr>
      <w:r>
        <w:t>What special symbols are in Ghost Castle?</w:t>
      </w:r>
    </w:p>
    <w:p>
      <w:r/>
      <w:r>
        <w:t>Special symbols in Ghost Castle include the wild symbol, which replaces any other symbol to form winning combinations, and the scatter symbol, which offers players various bonuses based on how it's used, as well as the 2x symbol and the RellWild symbol which double the win potential.</w:t>
      </w:r>
    </w:p>
    <w:p>
      <w:pPr>
        <w:pStyle w:val="Heading3"/>
      </w:pPr>
      <w:r>
        <w:t>What are the game modes in Ghost Castle?</w:t>
      </w:r>
    </w:p>
    <w:p>
      <w:r/>
      <w:r>
        <w:t>Ghost Castle offers additional game modes such as the Ghost Castle Mode and the Cursed Pumpkins Mode, which provide even more options for entertainment and winning potential.</w:t>
      </w:r>
    </w:p>
    <w:p>
      <w:pPr>
        <w:pStyle w:val="Heading3"/>
      </w:pPr>
      <w:r>
        <w:t>What is the RTP of Ghost Castle?</w:t>
      </w:r>
    </w:p>
    <w:p>
      <w:r/>
      <w:r>
        <w:t>The RTP of Ghost Castle is 96%, so for every 100 coins bet, the player can expect to win back 96 coins on average.</w:t>
      </w:r>
    </w:p>
    <w:p>
      <w:pPr>
        <w:pStyle w:val="Heading3"/>
      </w:pPr>
      <w:r>
        <w:t>Can I play Ghost Castle on my mobile?</w:t>
      </w:r>
    </w:p>
    <w:p>
      <w:r/>
      <w:r>
        <w:t>Yes, Ghost Castle is designed to be responsive to all devices with an internet connection, allowing you to play on desktop, mobile, or tablet devices.</w:t>
      </w:r>
    </w:p>
    <w:p>
      <w:pPr>
        <w:pStyle w:val="Heading3"/>
      </w:pPr>
      <w:r>
        <w:t>What payment options are available for playing Ghost Castle?</w:t>
      </w:r>
    </w:p>
    <w:p>
      <w:r/>
      <w:r>
        <w:t>Payment options will vary from casino to casino, but generally, you can use credit or debit cards, e-wallets like PayPal, or bank transfers.</w:t>
      </w:r>
    </w:p>
    <w:p>
      <w:pPr>
        <w:pStyle w:val="Heading3"/>
      </w:pPr>
      <w:r>
        <w:t>Is Ghost Castle a fair game?</w:t>
      </w:r>
    </w:p>
    <w:p>
      <w:r/>
      <w:r>
        <w:t>Yes, the game is regulated and audited which ensures fairness and transparency in the game. Additionally, the use of random number generators ensures that every result is random.</w:t>
      </w:r>
    </w:p>
    <w:p>
      <w:pPr>
        <w:pStyle w:val="Heading3"/>
      </w:pPr>
      <w:r>
        <w:t>Are there any tips to win at Ghost Castle?</w:t>
      </w:r>
    </w:p>
    <w:p>
      <w:r/>
      <w:r>
        <w:t>The outcome of online slot games is random. While there are no surefire ways to win, one tip that would possibly work is to choose slot games with higher RTPs and potentially playing demo versions of the game in advance to get a better feel for it. It is necessary to gamble responsibly and not chase losses.</w:t>
      </w:r>
    </w:p>
    <w:p>
      <w:pPr>
        <w:pStyle w:val="Heading2"/>
      </w:pPr>
      <w:r>
        <w:t>What we like</w:t>
      </w:r>
    </w:p>
    <w:p>
      <w:pPr>
        <w:pStyle w:val="ListBullet"/>
        <w:spacing w:line="240" w:lineRule="auto"/>
        <w:ind w:left="720"/>
      </w:pPr>
      <w:r/>
      <w:r>
        <w:t>Impressive graphics and eerie atmosphere</w:t>
      </w:r>
    </w:p>
    <w:p>
      <w:pPr>
        <w:pStyle w:val="ListBullet"/>
        <w:spacing w:line="240" w:lineRule="auto"/>
        <w:ind w:left="720"/>
      </w:pPr>
      <w:r/>
      <w:r>
        <w:t>Variety of bonuses and game modes to increase winning potential</w:t>
      </w:r>
    </w:p>
    <w:p>
      <w:pPr>
        <w:pStyle w:val="ListBullet"/>
        <w:spacing w:line="240" w:lineRule="auto"/>
        <w:ind w:left="720"/>
      </w:pPr>
      <w:r/>
      <w:r>
        <w:t>Engaging gameplay with spooky symbols and characters</w:t>
      </w:r>
    </w:p>
    <w:p>
      <w:pPr>
        <w:pStyle w:val="ListBullet"/>
        <w:spacing w:line="240" w:lineRule="auto"/>
        <w:ind w:left="720"/>
      </w:pPr>
      <w:r/>
      <w:r>
        <w:t>Large winning potential with multiple ways to win</w:t>
      </w:r>
    </w:p>
    <w:p>
      <w:pPr>
        <w:pStyle w:val="Heading2"/>
      </w:pPr>
      <w:r>
        <w:t>What we don't like</w:t>
      </w:r>
    </w:p>
    <w:p>
      <w:pPr>
        <w:pStyle w:val="ListBullet"/>
        <w:spacing w:line="240" w:lineRule="auto"/>
        <w:ind w:left="720"/>
      </w:pPr>
      <w:r/>
      <w:r>
        <w:t>May be too scary for some players</w:t>
      </w:r>
    </w:p>
    <w:p>
      <w:pPr>
        <w:pStyle w:val="ListBullet"/>
        <w:spacing w:line="240" w:lineRule="auto"/>
        <w:ind w:left="720"/>
      </w:pPr>
      <w:r/>
      <w:r>
        <w:t>Limited availability in some regions</w:t>
      </w:r>
    </w:p>
    <w:p>
      <w:r/>
      <w:r>
        <w:rPr>
          <w:b/>
        </w:rPr>
        <w:t>Play Ghost Castle Free - Review of Cristaltec's Slot Game 2021</w:t>
      </w:r>
    </w:p>
    <w:p>
      <w:r/>
      <w:r>
        <w:rPr>
          <w:i/>
        </w:rPr>
        <w:t>Check out our review of Ghost Castle by Cristaltec, an online slot game with an eerie setting, spooky symbols, and a variety of game modes. Play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