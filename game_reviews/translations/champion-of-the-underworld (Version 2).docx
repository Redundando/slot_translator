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 of the Underworld Free | Yggdrasil Slot Review</w:t>
      </w:r>
    </w:p>
    <w:p>
      <w:pPr>
        <w:pStyle w:val="Heading2"/>
      </w:pPr>
      <w:r>
        <w:t>Gameplay</w:t>
      </w:r>
    </w:p>
    <w:p>
      <w:r/>
      <w:r>
        <w:t>Are you ready to explore the underworld? Champion of the Underworld slot game is calling your name! The gameplay is unique and easy to follow, making it a great choice for both experienced and less experienced players. This is the ultimate slot game that will keep you on the edge of your seat.</w:t>
      </w:r>
    </w:p>
    <w:p>
      <w:r/>
      <w:r>
        <w:t>Get ready to spin those reels as this slot machine has a six-reel and four-row grid, which offers an impressive 4,096 ways to win! To win, players need at least three identical symbols to land on adjacent reels, starting from the left side and going to the right. It's that simple!</w:t>
      </w:r>
    </w:p>
    <w:p>
      <w:r/>
      <w:r>
        <w:t>Keep in mind that this is a high volatility slot game, so don't expect frequent wins. However, if you're patient enough, the rewards are worth it! You might even be able to escape the underworld with your pockets jingling!</w:t>
      </w:r>
    </w:p>
    <w:p>
      <w:pPr>
        <w:pStyle w:val="Heading2"/>
      </w:pPr>
      <w:r>
        <w:t>Graphics and Theme</w:t>
      </w:r>
    </w:p>
    <w:p>
      <w:r/>
      <w:r>
        <w:t xml:space="preserve">Yggdrasil is known for their well-crafted, unique, and visually appealing slot games, and Champion of the Underworld lives up to these expectations. This game takes place in the underworld, where Hades is the main character and battles a whole host of monsters. It's like watching your favorite anime, and you get to make some cash too! </w:t>
      </w:r>
    </w:p>
    <w:p>
      <w:r/>
      <w:r>
        <w:t>The graphics are top-notch and players will feel like they are right in the underworld with the fire-lit torches illuminating the reels, and the haunting music setting the tone. If you really want to get into the theme, I suggest playing this game in a dark room with headphones on. Don't blame me if you get scared!</w:t>
      </w:r>
    </w:p>
    <w:p>
      <w:r/>
      <w:r>
        <w:t>But don't worry, this game is not all dark and gloomy. The animations are funny and silly, making the game less intimidating for those who are not a fan of horror. The monsters themselves, while fierce, have some hilarious expressions that will make you chuckle.</w:t>
      </w:r>
    </w:p>
    <w:p>
      <w:pPr>
        <w:pStyle w:val="Heading2"/>
      </w:pPr>
      <w:r>
        <w:t>Get Ready for These Special Features</w:t>
      </w:r>
    </w:p>
    <w:p>
      <w:r/>
      <w:r>
        <w:t>Hold on tight, slot enthusiasts! Champion of the Underworld has a few tricks up its sleeve that are sure to keep your blood pumping and your winnings coming.</w:t>
      </w:r>
    </w:p>
    <w:p>
      <w:r/>
      <w:r>
        <w:t xml:space="preserve"> First up, let's talk about the wild symbol: Hades himself (*gasp!*). This particular symbol can replace any other symbol on the board, giving you a much better chance of scoring a major winning combination. And that's not all: if you're lucky enough to land six Hades symbols at once, your payout will be doubled, meaning you could be raising some serious hell!</w:t>
      </w:r>
    </w:p>
    <w:p>
      <w:r/>
      <w:r>
        <w:t>But wait, there's more! The scatter symbol in this game is particularly generous. Score at least three of them and you'll activate free spins--the more scatter symbols, the more free spins you'll score! Trust us, watching those free spins stack up is enough to make even the most stoic slot player crack a smile.</w:t>
      </w:r>
    </w:p>
    <w:p>
      <w:r/>
      <w:r>
        <w:t>So put on your best battle gear and get ready to fight for a fortune in Champion of the Underworld!</w:t>
      </w:r>
    </w:p>
    <w:p>
      <w:pPr>
        <w:pStyle w:val="Heading2"/>
      </w:pPr>
      <w:r>
        <w:t>Payouts</w:t>
      </w:r>
    </w:p>
    <w:p>
      <w:r/>
      <w:r>
        <w:t>Are you in it for the money? Well, who isn't? Thankfully, Champion of the Underworld offers some pretty enticing payouts. With eight regular symbols and a series of special icons, there are plenty of winning opportunities to be had. Just keep in mind that the volatility is quite high, so prepare yourself for a bumpy ride.</w:t>
      </w:r>
    </w:p>
    <w:p>
      <w:r/>
      <w:r>
        <w:t>If you're the type of person who lacks patience, you may want to turn back now. But if you're willing to tough it out, you'll be rewarded with some seriously valuable payouts. And let's face it - isn't the thrill of the chase half the fun?</w:t>
      </w:r>
    </w:p>
    <w:p>
      <w:r/>
      <w:r>
        <w:t>Looking for some more good news? Champion of the Underworld boasts a theoretical return to player percentage of 96%. While that may not be the highest out there, it's certainly respectable. If all else fails, just cross your fingers and hope that Lady Luck is on your side!</w:t>
      </w:r>
    </w:p>
    <w:p>
      <w:pPr>
        <w:pStyle w:val="Heading2"/>
      </w:pPr>
      <w:r>
        <w:t>Player Accessibility</w:t>
      </w:r>
    </w:p>
    <w:p>
      <w:r/>
      <w:r>
        <w:t>Are you the kind of player who can barely figure out how to start a slot machine? Fear not! Champion of the Underworld is here to save the day. Unlike other games that require a PhD in advanced mathematics or a degree in computer science, this game is simple and friendly for players of all levels of experience. You can learn the ropes without putting any of your hard-earned cash at risk with the demo Play for Fun mode. With just a few clicks, you'll be spinning those reels like a pro in no time.</w:t>
      </w:r>
    </w:p>
    <w:p>
      <w:r/>
      <w:r>
        <w:t>Champion of the Underworld may look like a complicated game with its multitude of game mechanics, but believe us when we say that it's straightforward and easy to follow. Whether you're playing on your desktop, laptop, or mobile device, all the controls are easily visible and accessible. You won't be spending hours trying to decipher what button does what. Instead, you'll be having the time of your life!</w:t>
      </w:r>
    </w:p>
    <w:p>
      <w:r/>
      <w:r>
        <w:t>Looking for a game that doesn't require a degree in rocket science? Champion of the Underworld is just the game for you!</w:t>
      </w:r>
    </w:p>
    <w:p>
      <w:pPr>
        <w:pStyle w:val="Heading2"/>
      </w:pPr>
      <w:r>
        <w:t>FAQ</w:t>
      </w:r>
    </w:p>
    <w:p>
      <w:pPr>
        <w:pStyle w:val="Heading3"/>
      </w:pPr>
      <w:r>
        <w:t>Is Champion of the Underworld suitable for less experienced players?</w:t>
      </w:r>
    </w:p>
    <w:p>
      <w:r/>
      <w:r>
        <w:t>Absolutely! Although its mechanics may be somewhat peculiar, this game is still fairly simple and suitable for all kinds of players. Moreover, you can practice with the demo Play for Fun mode without spending a single penny!</w:t>
      </w:r>
    </w:p>
    <w:p>
      <w:pPr>
        <w:pStyle w:val="Heading3"/>
      </w:pPr>
      <w:r>
        <w:t>What does high volatility mean?</w:t>
      </w:r>
    </w:p>
    <w:p>
      <w:r/>
      <w:r>
        <w:t>High volatility often indicates that winning may not occur frequently. Nevertheless, when a win does occur, the patient player is usually rewarded with sizable payouts.</w:t>
      </w:r>
    </w:p>
    <w:p>
      <w:pPr>
        <w:pStyle w:val="Heading3"/>
      </w:pPr>
      <w:r>
        <w:t>Is the RTP of Champion of the Underworld satisfactory?</w:t>
      </w:r>
    </w:p>
    <w:p>
      <w:r/>
      <w:r>
        <w:t>Champion of the Underworld has a Return to Player (RTP) value of more than satisfactory 96%, which is well within the median range for most slot games. Conversely, an RTP value below 96% might be considered somewhat disappointing.</w:t>
      </w:r>
    </w:p>
    <w:p>
      <w:pPr>
        <w:pStyle w:val="Heading3"/>
      </w:pPr>
      <w:r>
        <w:t>What are the special symbols in Champion of the Underworld?</w:t>
      </w:r>
    </w:p>
    <w:p>
      <w:r/>
      <w:r>
        <w:t>Champion of the Underworld features a scatter symbol that gives access to free spins, and a wild symbol (Hades), which replaces all other symbols to form a winning combination. If it appears on all six reels, the payout is doubled.</w:t>
      </w:r>
    </w:p>
    <w:p>
      <w:pPr>
        <w:pStyle w:val="Heading3"/>
      </w:pPr>
      <w:r>
        <w:t>How many symbols are there in Champion of the Underworld?</w:t>
      </w:r>
    </w:p>
    <w:p>
      <w:r/>
      <w:r>
        <w:t>This slot has eight regular symbols plus a series of special icons. The regular symbols consist of card suits and four monsters, with the red bull being the highest valued.</w:t>
      </w:r>
    </w:p>
    <w:p>
      <w:pPr>
        <w:pStyle w:val="Heading3"/>
      </w:pPr>
      <w:r>
        <w:t>What is the grid size of Champion of the Underworld?</w:t>
      </w:r>
    </w:p>
    <w:p>
      <w:r/>
      <w:r>
        <w:t>Champion of the Underworld features a six-reel and four-row grid with an impressive 4,096 ways to win!</w:t>
      </w:r>
    </w:p>
    <w:p>
      <w:pPr>
        <w:pStyle w:val="Heading3"/>
      </w:pPr>
      <w:r>
        <w:t>How many free spins can you get in Champion of the Underworld?</w:t>
      </w:r>
    </w:p>
    <w:p>
      <w:r/>
      <w:r>
        <w:t>The number of free spins is not fixed, but varies based on the number of scatter symbols that land on the grid.</w:t>
      </w:r>
    </w:p>
    <w:p>
      <w:pPr>
        <w:pStyle w:val="Heading3"/>
      </w:pPr>
      <w:r>
        <w:t>What is the theme of Champion of the Underworld?</w:t>
      </w:r>
    </w:p>
    <w:p>
      <w:r/>
      <w:r>
        <w:t>This game is set in the underworld and features an epic battle between Hades, the god of the underworld, and a host of monstrous creatures. The graphics are very well crafted, reminiscent of Japanese anime from the 80s and 90s.</w:t>
      </w:r>
    </w:p>
    <w:p>
      <w:pPr>
        <w:pStyle w:val="Heading2"/>
      </w:pPr>
      <w:r>
        <w:t>What we like</w:t>
      </w:r>
    </w:p>
    <w:p>
      <w:pPr>
        <w:pStyle w:val="ListBullet"/>
        <w:spacing w:line="240" w:lineRule="auto"/>
        <w:ind w:left="720"/>
      </w:pPr>
      <w:r/>
      <w:r>
        <w:t>Impressive 4,096 ways to win</w:t>
      </w:r>
    </w:p>
    <w:p>
      <w:pPr>
        <w:pStyle w:val="ListBullet"/>
        <w:spacing w:line="240" w:lineRule="auto"/>
        <w:ind w:left="720"/>
      </w:pPr>
      <w:r/>
      <w:r>
        <w:t>Visually appealing and unique theme by Yggdrasil</w:t>
      </w:r>
    </w:p>
    <w:p>
      <w:pPr>
        <w:pStyle w:val="ListBullet"/>
        <w:spacing w:line="240" w:lineRule="auto"/>
        <w:ind w:left="720"/>
      </w:pPr>
      <w:r/>
      <w:r>
        <w:t>Special features include free spins and wild symbols</w:t>
      </w:r>
    </w:p>
    <w:p>
      <w:pPr>
        <w:pStyle w:val="ListBullet"/>
        <w:spacing w:line="240" w:lineRule="auto"/>
        <w:ind w:left="720"/>
      </w:pPr>
      <w:r/>
      <w:r>
        <w:t>Suitable for all levels of experience and accessible across all devices</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special features compared to other slot games</w:t>
      </w:r>
    </w:p>
    <w:p>
      <w:r/>
      <w:r>
        <w:rPr>
          <w:b/>
        </w:rPr>
        <w:t>Play Champion of the Underworld Free | Yggdrasil Slot Review</w:t>
      </w:r>
    </w:p>
    <w:p>
      <w:r/>
      <w:r>
        <w:rPr>
          <w:i/>
        </w:rPr>
        <w:t>Experience a unique and visually stunning gaming experience with Champion of the Underworld by Yggdrasil. Play for free now and find out why this slot game is worth your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