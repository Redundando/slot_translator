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Hawaiian Fever Slot for Free - Review &amp; Rating 2021</w:t>
      </w:r>
    </w:p>
    <w:p>
      <w:pPr>
        <w:pStyle w:val="Heading2"/>
      </w:pPr>
      <w:r>
        <w:t>Hang Ten with the Hawaiian Fever Slot</w:t>
      </w:r>
    </w:p>
    <w:p>
      <w:r/>
      <w:r>
        <w:t>If you're feeling a bit chilly and need a quick getaway to a tropical paradise, look no further than the Hawaiian Fever Slot. Its graphics and traditional soundtrack are like a virtual vacation to the islands - minus the sunburn! The wooden reels sit front and center while the background displays a beautiful tropical landscape, complete with beach huts and palm trees. It's practically begging you to grab your surfboard and catch a wave!</w:t>
      </w:r>
    </w:p>
    <w:p>
      <w:pPr>
        <w:pStyle w:val="Heading2"/>
      </w:pPr>
      <w:r>
        <w:t>The Grass Skirt's the Limit: Gameplay and Betting Options</w:t>
      </w:r>
    </w:p>
    <w:p>
      <w:r/>
      <w:r>
        <w:t xml:space="preserve">Ready to ride some waves? Then check out the Hawaiian Fever slot! The game may have a straightforward approach, but it will definitely still make you feel like you're on a tropical island. With 3 rows and 3 reels on the layout, it's not the biggest of games, but the 27 possible ways to win make it pretty interesting - kinda like trying to spot a rare seashell! To strike gold, players must land 3 matching symbols on one of the paylines. Starting from the first reel on the left, you're looking at some pretty sweet payouts. </w:t>
      </w:r>
    </w:p>
    <w:p>
      <w:r/>
      <w:r>
        <w:t xml:space="preserve">But wait, there's more! The Hawaiian Fever slot also welcomes all types of players with a wide range of betting options. Get in on the fun with a humble €0.20 or crank it up with a max bet possibility of €100 per spin - that's like the cost of 10 Mai Tais at a beachside bar! </w:t>
      </w:r>
    </w:p>
    <w:p>
      <w:pPr>
        <w:pStyle w:val="Heading2"/>
      </w:pPr>
      <w:r>
        <w:t>Symbols and Paytable</w:t>
      </w:r>
    </w:p>
    <w:p>
      <w:r/>
      <w:r>
        <w:t>Hold up, we've got some funky symbols in Hawaiian Fever Slot. They're not your typical boring card suits—these symbols will have you dreaming of your next beach vacation. Keep your eyes peeled for the pineapple drink, coconut drink, and watermelon drink that'll quench your thirst and reward you with some serious moolah (especially that juicy watermelon drink, which is worth 25x your bet)! And let's not forget about the Hawaiian girl—she's wild and can expand to fill up your pockets. Oh, and there's also some Aloha flower scatter symbol that can help trigger those free spins—you know, just in case you're not already sweating from all the heat this game is bringing.</w:t>
      </w:r>
    </w:p>
    <w:p>
      <w:pPr>
        <w:pStyle w:val="Heading2"/>
      </w:pPr>
      <w:r>
        <w:t>Bonus Features that are Tiki'tastic!</w:t>
      </w:r>
    </w:p>
    <w:p>
      <w:r/>
      <w:r>
        <w:t>Do you want to spin some reels while being surrounded by the beauty of Hawaii? Then be ready to experience the Hawaiian Fever slot game. This game offers some cool bonus features, including Expanding Wilds, Waikiki Respins, and a Free Spins bonus round that will help you increase your wins.</w:t>
      </w:r>
    </w:p>
    <w:p>
      <w:r/>
      <w:r>
        <w:t>If you're lucky enough to land a wild symbol, it'll expand dramatically to cover the entire reel. Flower petals and beach dancers will enliven your gaming experience while you wait for that sought-after winning combination.</w:t>
      </w:r>
    </w:p>
    <w:p>
      <w:r/>
      <w:r>
        <w:t>And if you want to boost your winnings even further, keep an eye out for three scatter symbols, which will activate the Free Spins bonus round. This usually comes with a beautiful Hawaiian sunset as the backdrop and 10 Free Spins for your enjoyment.</w:t>
      </w:r>
    </w:p>
    <w:p>
      <w:r/>
      <w:r>
        <w:t xml:space="preserve">But wait, there's more! During the Free Spins feature, if you land a special Hawaiian girl symbol, you'll trigger an exciting Waikiki Respin. The Hawaiian girl symbol will expand to cover the entire reel and remain locked in place while the other positions spin again, hopefully leading to more wins. </w:t>
      </w:r>
    </w:p>
    <w:p>
      <w:pPr>
        <w:pStyle w:val="Heading2"/>
      </w:pPr>
      <w:r>
        <w:t>RTP and Volatility: Is Hawaiian Fever Worth the Hype?</w:t>
      </w:r>
    </w:p>
    <w:p>
      <w:r/>
      <w:r>
        <w:t xml:space="preserve">Break out the roasted pig and grab a lei, because it's time to talk about the RTP and volatility of Hawaiian Fever slot. With an RTP of 95.04%, this game won't make you rich overnight, but it's not too shabby either. </w:t>
      </w:r>
    </w:p>
    <w:p>
      <w:r/>
      <w:r>
        <w:t>But wait, there's more! This slot's volatility is high, which basically means that you'll need to be patient for those big wins to roll in. But when they do, they'll be worth the wait - we're talking up to 1,860 times your original bet. Mahalo!</w:t>
      </w:r>
    </w:p>
    <w:p>
      <w:pPr>
        <w:pStyle w:val="Heading2"/>
      </w:pPr>
      <w:r>
        <w:t>Get Your Hula On to Win Big</w:t>
      </w:r>
    </w:p>
    <w:p>
      <w:r/>
      <w:r>
        <w:t>Surf's up, players! The maximum potential win in the Hawaiian Fever slot is enough to make even the most seasoned beach bum do a double-take. That's right, you could win up to 1,860 times your original bet! That's enough to buy more leis and cocktails than you can shake a tiki torch at.</w:t>
      </w:r>
    </w:p>
    <w:p>
      <w:pPr>
        <w:pStyle w:val="Heading2"/>
      </w:pPr>
      <w:r>
        <w:t>Mobile Compatibility: Play Anywhere, Anytime!</w:t>
      </w:r>
    </w:p>
    <w:p>
      <w:r/>
      <w:r>
        <w:t xml:space="preserve">It's Lu-WOW time! The developers at Tom Horn Gaming have made their Hawaiian Fever slot game mobile-friendly with HTML5 technology. So you can get your Hawaiian party started on your desktop, smartphone, or tablet! </w:t>
      </w:r>
    </w:p>
    <w:p>
      <w:pPr>
        <w:pStyle w:val="Heading2"/>
      </w:pPr>
      <w:r>
        <w:t>FAQ</w:t>
      </w:r>
    </w:p>
    <w:p>
      <w:pPr>
        <w:pStyle w:val="Heading3"/>
      </w:pPr>
      <w:r>
        <w:t>What is the maximum potential win of the Hawaiian Fever slot?</w:t>
      </w:r>
    </w:p>
    <w:p>
      <w:r/>
      <w:r>
        <w:t>The maximum possible win in the Hawaiian Fever slot can go up to 1,860 times the bet.</w:t>
      </w:r>
    </w:p>
    <w:p>
      <w:pPr>
        <w:pStyle w:val="Heading3"/>
      </w:pPr>
      <w:r>
        <w:t>What type of bonuses are included in the Hawaiian Fever online slot?</w:t>
      </w:r>
    </w:p>
    <w:p>
      <w:r/>
      <w:r>
        <w:t>The Hawaiian Fever slot comes with Expanding Wilds, Waikiki Respins, and a Free Spins bonus round that will help increase your potential wins.</w:t>
      </w:r>
    </w:p>
    <w:p>
      <w:pPr>
        <w:pStyle w:val="Heading3"/>
      </w:pPr>
      <w:r>
        <w:t>Is the Hawaiian Fever slot mobile-friendly?</w:t>
      </w:r>
    </w:p>
    <w:p>
      <w:r/>
      <w:r>
        <w:t>Yes, Tom Horn Gaming has created the Hawaiian Fever slot with HTML5 technology, making it compatible with smartphones and tablets.</w:t>
      </w:r>
    </w:p>
    <w:p>
      <w:pPr>
        <w:pStyle w:val="Heading3"/>
      </w:pPr>
      <w:r>
        <w:t>What is the RTP of the Hawaiian Fever slot?</w:t>
      </w:r>
    </w:p>
    <w:p>
      <w:r/>
      <w:r>
        <w:t>The Hawaiian Fever slot has an average RTP of 95.04%.</w:t>
      </w:r>
    </w:p>
    <w:p>
      <w:pPr>
        <w:pStyle w:val="Heading3"/>
      </w:pPr>
      <w:r>
        <w:t>What is the minimum bet amount in the Hawaiian Fever slot?</w:t>
      </w:r>
    </w:p>
    <w:p>
      <w:r/>
      <w:r>
        <w:t>The minimum bet amount in the Hawaiian Fever slot is €0.20.</w:t>
      </w:r>
    </w:p>
    <w:p>
      <w:pPr>
        <w:pStyle w:val="Heading3"/>
      </w:pPr>
      <w:r>
        <w:t>What is the maximum bet amount in the Hawaiian Fever slot?</w:t>
      </w:r>
    </w:p>
    <w:p>
      <w:r/>
      <w:r>
        <w:t>The maximum bet amount in the Hawaiian Fever slot is €100 per spin.</w:t>
      </w:r>
    </w:p>
    <w:p>
      <w:pPr>
        <w:pStyle w:val="Heading3"/>
      </w:pPr>
      <w:r>
        <w:t>What is the theme of the Hawaiian Fever slot?</w:t>
      </w:r>
    </w:p>
    <w:p>
      <w:r/>
      <w:r>
        <w:t>The Hawaiian Fever slot has a tropical Hawaiian theme with traditional music, beach huts, palm trees, and surfboards in the background.</w:t>
      </w:r>
    </w:p>
    <w:p>
      <w:pPr>
        <w:pStyle w:val="Heading3"/>
      </w:pPr>
      <w:r>
        <w:t>What are the symbols in the Hawaiian Fever slot?</w:t>
      </w:r>
    </w:p>
    <w:p>
      <w:r/>
      <w:r>
        <w:t>The Hawaiian Fever slot has a mix of low-value card suits and themed symbols such as pineapple drink, coconut drink, watermelon drink, and Hawaiian girl, which is the game's wild symbol that can expand, and Aloha flower, which is the scatter symbol.</w:t>
      </w:r>
    </w:p>
    <w:p>
      <w:pPr>
        <w:pStyle w:val="Heading2"/>
      </w:pPr>
      <w:r>
        <w:t>What we like</w:t>
      </w:r>
    </w:p>
    <w:p>
      <w:pPr>
        <w:pStyle w:val="ListBullet"/>
        <w:spacing w:line="240" w:lineRule="auto"/>
        <w:ind w:left="720"/>
      </w:pPr>
      <w:r/>
      <w:r>
        <w:t>Beautiful graphics and soundtrack that transport you to Hawaii</w:t>
      </w:r>
    </w:p>
    <w:p>
      <w:pPr>
        <w:pStyle w:val="ListBullet"/>
        <w:spacing w:line="240" w:lineRule="auto"/>
        <w:ind w:left="720"/>
      </w:pPr>
      <w:r/>
      <w:r>
        <w:t>Wide range of betting options</w:t>
      </w:r>
    </w:p>
    <w:p>
      <w:pPr>
        <w:pStyle w:val="ListBullet"/>
        <w:spacing w:line="240" w:lineRule="auto"/>
        <w:ind w:left="720"/>
      </w:pPr>
      <w:r/>
      <w:r>
        <w:t>Expanding wilds and free spins increase potential wins</w:t>
      </w:r>
    </w:p>
    <w:p>
      <w:pPr>
        <w:pStyle w:val="ListBullet"/>
        <w:spacing w:line="240" w:lineRule="auto"/>
        <w:ind w:left="720"/>
      </w:pPr>
      <w:r/>
      <w:r>
        <w:t>Compatible with mobile devices</w:t>
      </w:r>
    </w:p>
    <w:p>
      <w:pPr>
        <w:pStyle w:val="Heading2"/>
      </w:pPr>
      <w:r>
        <w:t>What we don't like</w:t>
      </w:r>
    </w:p>
    <w:p>
      <w:pPr>
        <w:pStyle w:val="ListBullet"/>
        <w:spacing w:line="240" w:lineRule="auto"/>
        <w:ind w:left="720"/>
      </w:pPr>
      <w:r/>
      <w:r>
        <w:t>Simplified layout may not appeal to some players</w:t>
      </w:r>
    </w:p>
    <w:p>
      <w:pPr>
        <w:pStyle w:val="ListBullet"/>
        <w:spacing w:line="240" w:lineRule="auto"/>
        <w:ind w:left="720"/>
      </w:pPr>
      <w:r/>
      <w:r>
        <w:t>Average RTP and high volatility may not suit all players</w:t>
      </w:r>
    </w:p>
    <w:p>
      <w:r/>
      <w:r>
        <w:rPr>
          <w:b/>
        </w:rPr>
        <w:t>Play Hawaiian Fever Slot for Free - Review &amp; Rating 2021</w:t>
      </w:r>
    </w:p>
    <w:p>
      <w:r/>
      <w:r>
        <w:rPr>
          <w:i/>
        </w:rPr>
        <w:t>Looking for a slot game that will transport you to Hawaii? Read our Hawaiian Fever Slot review and play for free. Expanding wilds, free spins, and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