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Eastern Mystery Slot Game for Free - Review</w:t>
      </w:r>
    </w:p>
    <w:p>
      <w:r/>
      <w:r>
        <w:rPr>
          <w:b/>
        </w:rPr>
        <w:t>Meta description</w:t>
      </w:r>
      <w:r>
        <w:t>: Read our review of Eastern Mystery, an online slot game with stunning graphics and a Free Spins feature with multipliers. Play for free now.</w:t>
      </w:r>
    </w:p>
    <w:p>
      <w:pPr>
        <w:pStyle w:val="Heading2"/>
      </w:pPr>
      <w:r>
        <w:t>Delve Into the Mystical East with Eastern Mystery Slot Game</w:t>
      </w:r>
    </w:p>
    <w:p>
      <w:r/>
      <w:r>
        <w:t>If you are longing for a thrilling online slot game set in the exotic and mystical East, then Eastern Mystery is just what the doctor ordered. Created by Spearhead Studios, this game transports you to the lands of the Golden Horde, inviting you to explore their mysteries and secrets.</w:t>
      </w:r>
    </w:p>
    <w:p>
      <w:r/>
      <w:r>
        <w:t>With 3 rows and 5 reels, Eastern Mystery offers up to 50 paylines for a chance to win big. Whether you’re playing on your desktop computer or mobile device, this visually stunning online slot game will transport you to a faraway world filled with adventure and excitement.</w:t>
      </w:r>
    </w:p>
    <w:p>
      <w:r/>
      <w:r>
        <w:t>The symbols in Eastern Mystery encompass the culture and aura of the East, with dragons, tigers, temples, scrolls, and coins. The game features beautiful graphics and animations that bring these symbols to life. The soothing background music and the gentle splashing of water complete the mystical atmosphere of this game.</w:t>
      </w:r>
    </w:p>
    <w:p>
      <w:r/>
      <w:r>
        <w:t>All in all, Eastern Mystery offers a captivating and engaging gaming experience that will keep you coming back for more. So, what are you waiting for? Give it a spin!</w:t>
      </w:r>
    </w:p>
    <w:p>
      <w:r/>
      <w:r>
        <w:t>And if you're not feeling particularly lucky, don't worry! You can always turn to Eastern wisdom to help you out. Just hold your hands in Namaste pose and chant "Aum shanti shanti shanti" before spinning those reels. Who knows, maybe a lucky Buddha will smile upon you and reward you with a jackpot!</w:t>
      </w:r>
    </w:p>
    <w:p>
      <w:pPr>
        <w:pStyle w:val="Heading2"/>
      </w:pPr>
      <w:r>
        <w:t>Spearhead Studios: More than Just a Funny Name</w:t>
      </w:r>
    </w:p>
    <w:p>
      <w:r/>
      <w:r>
        <w:t>Eastern Mystery is brought to us by Spearhead Studios, a company that knows how to keep the excitement alive in the iGaming world. With a name like Spearhead, we were expecting a more battle-focused genre, but their expertise in innovative game development is impressive.</w:t>
      </w:r>
      <w:r/>
    </w:p>
    <w:p>
      <w:r/>
      <w:r>
        <w:t>However, we can't help but wonder - were they inspired by the classic game of Clue with their company name? Is the CEO Professor Plum in the Library with a Spear? Nevertheless, we're glad they don't take themselves too seriously and let their games do the talking.</w:t>
      </w:r>
    </w:p>
    <w:p>
      <w:pPr>
        <w:pStyle w:val="Heading2"/>
      </w:pPr>
      <w:r>
        <w:t>Game Graphics and Gameplay</w:t>
      </w:r>
    </w:p>
    <w:p>
      <w:r/>
      <w:r>
        <w:t>Eastern Mystery is not just another slot game, it's a journey through the enchanting world of East Asia. The graphics in this game are breathtaking, featuring cherry blossoms, pagodas, and traditional Asian symbols that make you want to book a flight to Japan immediately.</w:t>
      </w:r>
    </w:p>
    <w:p>
      <w:r/>
      <w:r>
        <w:t>But the best part about the game is how simple it is to play. You won't have to be an experienced gambler to enjoy Eastern Mystery. The gameplay is easy to understand, and there is even an Autoplay function that lets you sit back and relax while the game does all the work for you. With the Autoplay feature, you can set up to 400 rounds on a specified bet. It's so convenient that you'll be able to take care of other things while the reels spin, like rewatching old Bruce Lee movies.</w:t>
      </w:r>
    </w:p>
    <w:p>
      <w:pPr>
        <w:pStyle w:val="Heading2"/>
      </w:pPr>
      <w:r>
        <w:t>Game Symbols and Features</w:t>
      </w:r>
    </w:p>
    <w:p>
      <w:r/>
      <w:r>
        <w:t>Are you ready to meet the 11 standard symbols of Eastern Mystery? Brace yourselves because they are not your average poker symbols. This game is keeping it unique with symbols including a horse, a warrior, a sword, an axe, and a gold cup. And let's not forget the overachievers in the group, 9, 10, Q, K, A, making their appearance in fancy, Eastern-style fonts.</w:t>
      </w:r>
    </w:p>
    <w:p>
      <w:r/>
      <w:r>
        <w:t xml:space="preserve">But wait, there's more! This game also features three special symbols - the blue and red jewels, and the elusive Scatter Eastern Mystery icon. The blue and red jewels act as wilds, replacing standard symbols to help you reach those big wins. And if you're lucky enough to land the Eastern Mystery logo, it's time for free spins baby! Activate that function and watch the potential earnings roll in. </w:t>
      </w:r>
    </w:p>
    <w:p>
      <w:r/>
      <w:r>
        <w:t>So will this game bring you prosperity and luck? Or will it leave you with Eastern dis-appointment? That's up to you to find out, but we recommend giving it a spin!</w:t>
      </w:r>
    </w:p>
    <w:p>
      <w:pPr>
        <w:pStyle w:val="Heading2"/>
      </w:pPr>
      <w:r>
        <w:t>Unleash the Fun with Free Spins and Multipliers!</w:t>
      </w:r>
    </w:p>
    <w:p>
      <w:r/>
      <w:r>
        <w:t>If you're looking for some exciting slot game action, you won't want to miss Eastern Mystery - a thrilling game that offers plenty of opportunities to win big! And one of the most fantastic features of this game has to be the Free Spins function - activated when three or more Eastern Mystery logo symbols appear on the reels.</w:t>
      </w:r>
    </w:p>
    <w:p>
      <w:r/>
      <w:r>
        <w:t>Once you've entered the Free Spins round, you'll discover that the red and blue jewel symbols take on a new significance. The red jewels represent all symbols - that is, except for the ever-important Eastern Mystery icon - making it easier than ever to score a winning combination.</w:t>
      </w:r>
    </w:p>
    <w:p>
      <w:r/>
      <w:r>
        <w:t>But the real fun comes courtesy of the blue jewels. When these symbols appear on winning paylines, they can trigger exciting multipliers that increase your chances of hitting the jackpot. For example, if a blue jewel substitutes on reel 2, you'll get a 1x or 2x multiplier on your winning payline. But if it appears on reel 4, your multiplier can increase all the way up to 1x or 5x. That means the highest combination of multipliers can produce a 10x win - now that's what we call a jackpot winner!</w:t>
      </w:r>
    </w:p>
    <w:p>
      <w:r/>
      <w:r>
        <w:t>And if you think that's exciting, just wait - there's more! If three or more Eastern Mystery game symbols appear during the Free Spins round, you'll have a chance to reactivate the game and enjoy five more free spins. It's an adrenaline-packed ride that's full of twists and turns, and we guarantee you won't be able to get enough!</w:t>
      </w:r>
    </w:p>
    <w:p>
      <w:pPr>
        <w:pStyle w:val="Heading2"/>
      </w:pPr>
      <w:r>
        <w:t>FAQ</w:t>
      </w:r>
    </w:p>
    <w:p>
      <w:pPr>
        <w:pStyle w:val="Heading3"/>
      </w:pPr>
      <w:r>
        <w:t>What is the RTP of Eastern Mystery slot?</w:t>
      </w:r>
    </w:p>
    <w:p>
      <w:r/>
      <w:r>
        <w:t>The Eastern Mystery slot machine has an RTP of 96.04%.</w:t>
      </w:r>
    </w:p>
    <w:p>
      <w:pPr>
        <w:pStyle w:val="Heading3"/>
      </w:pPr>
      <w:r>
        <w:t>How many special symbols are there in Eastern Mystery?</w:t>
      </w:r>
    </w:p>
    <w:p>
      <w:r/>
      <w:r>
        <w:t>The Eastern Mystery slot machine has 3 special symbols: the scatter, red jewel and blue jewel.</w:t>
      </w:r>
    </w:p>
    <w:p>
      <w:pPr>
        <w:pStyle w:val="Heading3"/>
      </w:pPr>
      <w:r>
        <w:t>Can I play the Eastern Mystery slot on my mobile device?</w:t>
      </w:r>
    </w:p>
    <w:p>
      <w:r/>
      <w:r>
        <w:t>Yes, Eastern Mystery is available to play on mobile devices.</w:t>
      </w:r>
    </w:p>
    <w:p>
      <w:pPr>
        <w:pStyle w:val="Heading3"/>
      </w:pPr>
      <w:r>
        <w:t>Can I change the number of paylines in Eastern Mystery?</w:t>
      </w:r>
    </w:p>
    <w:p>
      <w:r/>
      <w:r>
        <w:t>No, the 50 paylines in Eastern Mystery are fixed.</w:t>
      </w:r>
    </w:p>
    <w:p>
      <w:pPr>
        <w:pStyle w:val="Heading3"/>
      </w:pPr>
      <w:r>
        <w:t>How do I activate the Free Spins feature in Eastern Mystery?</w:t>
      </w:r>
    </w:p>
    <w:p>
      <w:r/>
      <w:r>
        <w:t>You can activate the Free Spins feature in Eastern Mystery if you land on 3 or more Eastern Mystery Logo symbols.</w:t>
      </w:r>
    </w:p>
    <w:p>
      <w:pPr>
        <w:pStyle w:val="Heading3"/>
      </w:pPr>
      <w:r>
        <w:t>What is the maximum bet amount allowed in Eastern Mystery?</w:t>
      </w:r>
    </w:p>
    <w:p>
      <w:r/>
      <w:r>
        <w:t>The maximum bet amount allowed in Eastern Mystery is 100€ per spin.</w:t>
      </w:r>
    </w:p>
    <w:p>
      <w:pPr>
        <w:pStyle w:val="Heading3"/>
      </w:pPr>
      <w:r>
        <w:t>Can I reactivate free spins in Eastern Mystery?</w:t>
      </w:r>
    </w:p>
    <w:p>
      <w:r/>
      <w:r>
        <w:t>Yes, you can get 5 additional Free Spins if you land on 3 or more Eastern Mystery symbols during the Free Spins feature.</w:t>
      </w:r>
    </w:p>
    <w:p>
      <w:pPr>
        <w:pStyle w:val="Heading3"/>
      </w:pPr>
      <w:r>
        <w:t>Are there any multipliers in Eastern Mystery?</w:t>
      </w:r>
    </w:p>
    <w:p>
      <w:r/>
      <w:r>
        <w:t>Yes, blue jewel symbols can multiply a winning line by 1x or 2x if it substitutes on reel 2, and by 1x or 5x if it substitutes on reel 4. If the 2x or 5x multipliers appear together, you will get a win of 10x.</w:t>
      </w:r>
    </w:p>
    <w:p>
      <w:pPr>
        <w:pStyle w:val="Heading2"/>
      </w:pPr>
      <w:r>
        <w:t>What we like</w:t>
      </w:r>
    </w:p>
    <w:p>
      <w:pPr>
        <w:pStyle w:val="ListBullet"/>
        <w:spacing w:line="240" w:lineRule="auto"/>
        <w:ind w:left="720"/>
      </w:pPr>
      <w:r/>
      <w:r>
        <w:t>Stunning graphics</w:t>
      </w:r>
    </w:p>
    <w:p>
      <w:pPr>
        <w:pStyle w:val="ListBullet"/>
        <w:spacing w:line="240" w:lineRule="auto"/>
        <w:ind w:left="720"/>
      </w:pPr>
      <w:r/>
      <w:r>
        <w:t>Easy-to-play gameplay</w:t>
      </w:r>
    </w:p>
    <w:p>
      <w:pPr>
        <w:pStyle w:val="ListBullet"/>
        <w:spacing w:line="240" w:lineRule="auto"/>
        <w:ind w:left="720"/>
      </w:pPr>
      <w:r/>
      <w:r>
        <w:t>Autoplay function</w:t>
      </w:r>
    </w:p>
    <w:p>
      <w:pPr>
        <w:pStyle w:val="ListBullet"/>
        <w:spacing w:line="240" w:lineRule="auto"/>
        <w:ind w:left="720"/>
      </w:pPr>
      <w:r/>
      <w:r>
        <w:t>Free Spins feature with multipliers</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Lacks more innovative features</w:t>
      </w:r>
    </w:p>
    <w:p>
      <w:r/>
      <w:r>
        <w:rPr>
          <w:i/>
        </w:rPr>
        <w:t>Create a feature image fitting the game "Eastern Mystery" with the following specifications: - Make it cartoon-style - The main character of the image should be a Maya warrior with glasses looking happy - Include symbols from the game such as red and blue jewels and the Eastern Mystery logo - The background should feature an East Asian landscape with a hint of gold - Dimensions: 1200 x 628 pixels, file format: JPEG or PNG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