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BountyPop Slot for Free - Review and Features</w:t>
      </w:r>
    </w:p>
    <w:p>
      <w:pPr>
        <w:pStyle w:val="Heading2"/>
      </w:pPr>
      <w:r>
        <w:t>PopWins Feature</w:t>
      </w:r>
    </w:p>
    <w:p>
      <w:r/>
      <w:r>
        <w:t>BountyPop is like having a party popper in each spin, and we all love a good party. The PopWins mechanism adds to the already entertaining gameplay by giving you even more chances to win big. It's like the game is saying 'Hey, I got you! Here's an explosion of winnings just for you!'</w:t>
      </w:r>
    </w:p>
    <w:p>
      <w:r/>
      <w:r>
        <w:t>This mechanism is like the gift that keeps on giving. Every time a winning symbol lines up, it explodes, and two symbols fill its place. It's like the game is challenging you to line up winning symbols continuously, and who doesn't love a challenge? PopWins pushes the limits of traditional slot mechanisms and makes the game even more exciting to play.</w:t>
      </w:r>
    </w:p>
    <w:p>
      <w:r/>
      <w:r>
        <w:t>With PopWins, there's never a dull moment in the game. The reels can expand up to six symbols in the base game and nine symbols during free spins, making way for greater chances of winning. Watching those reels explode with symbols and new opportunities is pure excitement. BountyPop brings out the party spirit in all of us with a slot that is fun, playful, and full of surprises.</w:t>
      </w:r>
    </w:p>
    <w:p>
      <w:pPr>
        <w:pStyle w:val="Heading2"/>
      </w:pPr>
      <w:r>
        <w:t>High Volatility and RTP</w:t>
      </w:r>
    </w:p>
    <w:p>
      <w:r/>
      <w:r>
        <w:t>Oh boy, get your seatbelt on because we're in for a wild ride! BountyPop is a high volatility slot game, which can either mean a big win or a big loss. It's like the stock market, but with more flashing lights and less boring charts.</w:t>
      </w:r>
    </w:p>
    <w:p>
      <w:r/>
      <w:r>
        <w:t>But don't worry, because with a 96% RTP, the odds are in your favor. Unless you're the Black Knight, then you might want to consider a different game.</w:t>
      </w:r>
    </w:p>
    <w:p>
      <w:r/>
      <w:r>
        <w:t>All in all, if you're feeling lucky and want to test your risk-taking abilities, give BountyPop a spin. Who knows, you might end up with a bounty all your own!</w:t>
      </w:r>
    </w:p>
    <w:p>
      <w:pPr>
        <w:pStyle w:val="Heading2"/>
      </w:pPr>
      <w:r>
        <w:t>The Multiplier Wheel: Spin Your Way to More Winnings!</w:t>
      </w:r>
    </w:p>
    <w:p>
      <w:r/>
      <w:r>
        <w:t>Get ready to spin your way to even bigger and better wins thanks to the Multiplier Wheel feature in BountyPop. This exciting feature kicks in when any reels reach the maximum height of six symbols, which is quite a feat in itself!</w:t>
      </w:r>
      <w:r/>
    </w:p>
    <w:p>
      <w:r/>
      <w:r>
        <w:t>But the fun doesn't stop there - the Multiplier Wheel offers four levels of multipliers to boost your winnings to new heights. Starting with the base multiplier, you can level up to bronze, silver, and even gold for the highest payouts. The higher the level, the more you can expect to win.</w:t>
      </w:r>
      <w:r/>
    </w:p>
    <w:p>
      <w:r/>
      <w:r>
        <w:t>So, what are you waiting for? Keep spinning those reels and get ready to hit the jackpot with the Multiplier Wheel in BountyPop. With its fun and exciting gameplay, it's no wonder this slot game has become a fan favorite.</w:t>
      </w:r>
      <w:r/>
    </w:p>
    <w:p>
      <w:r/>
      <w:r>
        <w:t>Just be careful not to get too caught up in the excitement of it all - you might find yourself spinning those reels for hours on end. But hey, who can blame you when there's the possibility of hitting it big with the Multiplier Wheel?!</w:t>
      </w:r>
    </w:p>
    <w:p>
      <w:pPr>
        <w:pStyle w:val="Heading2"/>
      </w:pPr>
      <w:r>
        <w:t>WHEEL OF BETS: TAKE A SPIN ON YOUR LUCK</w:t>
      </w:r>
    </w:p>
    <w:p>
      <w:r/>
      <w:r>
        <w:t>Are you feeling lucky? Well, BountyPop is here to test your luck with the Wheel of Bets. All you need to do is land three mermaid scatters and you're in for a real treat! This gamble is not just any ordinary one, it can increase the number of free spins you can win and brings out the thrill in you.</w:t>
      </w:r>
    </w:p>
    <w:p>
      <w:r/>
      <w:r>
        <w:t>But be warned, dear readers, landing on a losing round results in you losing all the free spins you gambled on. Losing all of your spins can make you feel like you've just been slapped in the face by a mermaid's tail! So, do you have the guts to take a spin on your luck and gamble your spins on the Wheel of Bet? You could bag a big win, but no guarantee, of course.</w:t>
      </w:r>
    </w:p>
    <w:p>
      <w:r/>
      <w:r>
        <w:t xml:space="preserve">Still, there's no denying the excitement the Wheel of Bets brings to BountyPop. The chances of winning are like a crab walking straight! No one can guess it! We can only hope that your luck is better than our slot game skills. So, let's give the Wheel of Bets a spin and may the luck be with you. </w:t>
      </w:r>
    </w:p>
    <w:p>
      <w:pPr>
        <w:pStyle w:val="Heading2"/>
      </w:pPr>
      <w:r>
        <w:t>FAQ</w:t>
      </w:r>
    </w:p>
    <w:p>
      <w:pPr>
        <w:pStyle w:val="Heading3"/>
      </w:pPr>
      <w:r>
        <w:t>What is the theme of BountyPop slot machine?</w:t>
      </w:r>
    </w:p>
    <w:p>
      <w:r/>
      <w:r>
        <w:t>The theme of BountyPop is pirate adventure and discovery.</w:t>
      </w:r>
    </w:p>
    <w:p>
      <w:pPr>
        <w:pStyle w:val="Heading3"/>
      </w:pPr>
      <w:r>
        <w:t>What is the PopWins function in BountyPop?</w:t>
      </w:r>
    </w:p>
    <w:p>
      <w:r/>
      <w:r>
        <w:t>The PopWins function in BountyPop each winning symbol explodes and is replaced by two symbols that increase the height of the reel.</w:t>
      </w:r>
    </w:p>
    <w:p>
      <w:pPr>
        <w:pStyle w:val="Heading3"/>
      </w:pPr>
      <w:r>
        <w:t>What is the volatility of BountyPop?</w:t>
      </w:r>
    </w:p>
    <w:p>
      <w:r/>
      <w:r>
        <w:t>BountyPop offers high volatility which can offer interesting winnings to the luckiest players.</w:t>
      </w:r>
    </w:p>
    <w:p>
      <w:pPr>
        <w:pStyle w:val="Heading3"/>
      </w:pPr>
      <w:r>
        <w:t>What is the RTP of BountyPop?</w:t>
      </w:r>
    </w:p>
    <w:p>
      <w:r/>
      <w:r>
        <w:t>The RTP of BountyPop is in the average of 96%.</w:t>
      </w:r>
    </w:p>
    <w:p>
      <w:pPr>
        <w:pStyle w:val="Heading3"/>
      </w:pPr>
      <w:r>
        <w:t>What is the bonus symbol in BountyPop?</w:t>
      </w:r>
    </w:p>
    <w:p>
      <w:r/>
      <w:r>
        <w:t>The bonus symbol in BountyPop is a mermaid made of water.</w:t>
      </w:r>
    </w:p>
    <w:p>
      <w:pPr>
        <w:pStyle w:val="Heading3"/>
      </w:pPr>
      <w:r>
        <w:t>How can you activate the free spins in BountyPop?</w:t>
      </w:r>
    </w:p>
    <w:p>
      <w:r/>
      <w:r>
        <w:t>You can activate the free spins in BountyPop by finding three or more scatter symbols.</w:t>
      </w:r>
    </w:p>
    <w:p>
      <w:pPr>
        <w:pStyle w:val="Heading3"/>
      </w:pPr>
      <w:r>
        <w:t>What is the Multiplier Wheel bonus in BountyPop?</w:t>
      </w:r>
    </w:p>
    <w:p>
      <w:r/>
      <w:r>
        <w:t>The Multiplier Wheel bonus in BountyPop will be activated when a reel reaches 6 symbols in height in the base game.</w:t>
      </w:r>
    </w:p>
    <w:p>
      <w:pPr>
        <w:pStyle w:val="Heading3"/>
      </w:pPr>
      <w:r>
        <w:t>What are some similar slots to BountyPop?</w:t>
      </w:r>
    </w:p>
    <w:p>
      <w:r/>
      <w:r>
        <w:t>Some similar slots to BountyPop include Wild Pirates, Pirate Gold Deluxe, and Octopus Treasure.</w:t>
      </w:r>
    </w:p>
    <w:p>
      <w:pPr>
        <w:pStyle w:val="Heading2"/>
      </w:pPr>
      <w:r>
        <w:t>What we like</w:t>
      </w:r>
    </w:p>
    <w:p>
      <w:pPr>
        <w:pStyle w:val="ListBullet"/>
        <w:spacing w:line="240" w:lineRule="auto"/>
        <w:ind w:left="720"/>
      </w:pPr>
      <w:r/>
      <w:r>
        <w:t>PopWins feature adds excitement to gameplay</w:t>
      </w:r>
    </w:p>
    <w:p>
      <w:pPr>
        <w:pStyle w:val="ListBullet"/>
        <w:spacing w:line="240" w:lineRule="auto"/>
        <w:ind w:left="720"/>
      </w:pPr>
      <w:r/>
      <w:r>
        <w:t>High volatility and RTP for potentially big wins</w:t>
      </w:r>
    </w:p>
    <w:p>
      <w:pPr>
        <w:pStyle w:val="ListBullet"/>
        <w:spacing w:line="240" w:lineRule="auto"/>
        <w:ind w:left="720"/>
      </w:pPr>
      <w:r/>
      <w:r>
        <w:t>Multiplier Wheel offers increasing multipliers for maximum wins</w:t>
      </w:r>
    </w:p>
    <w:p>
      <w:pPr>
        <w:pStyle w:val="ListBullet"/>
        <w:spacing w:line="240" w:lineRule="auto"/>
        <w:ind w:left="720"/>
      </w:pPr>
      <w:r/>
      <w:r>
        <w:t>Wheel of Bets adds excitement to free spins</w:t>
      </w:r>
    </w:p>
    <w:p>
      <w:pPr>
        <w:pStyle w:val="Heading2"/>
      </w:pPr>
      <w:r>
        <w:t>What we don't like</w:t>
      </w:r>
    </w:p>
    <w:p>
      <w:pPr>
        <w:pStyle w:val="ListBullet"/>
        <w:spacing w:line="240" w:lineRule="auto"/>
        <w:ind w:left="720"/>
      </w:pPr>
      <w:r/>
      <w:r>
        <w:t>Limited graphics with generic symbols and poor background</w:t>
      </w:r>
    </w:p>
    <w:p>
      <w:pPr>
        <w:pStyle w:val="ListBullet"/>
        <w:spacing w:line="240" w:lineRule="auto"/>
        <w:ind w:left="720"/>
      </w:pPr>
      <w:r/>
      <w:r>
        <w:t>Sound effects lack necessary punch to fully immerse players</w:t>
      </w:r>
    </w:p>
    <w:p>
      <w:r/>
      <w:r>
        <w:rPr>
          <w:b/>
        </w:rPr>
        <w:t>Play BountyPop Slot for Free - Review and Features</w:t>
      </w:r>
    </w:p>
    <w:p>
      <w:r/>
      <w:r>
        <w:rPr>
          <w:i/>
        </w:rPr>
        <w:t>Read our BountyPop slot review and find out the pros and cons to play this high-volatility game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