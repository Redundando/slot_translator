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Twin Spinner Free: Unique Dual-Reel Function</w:t>
      </w:r>
    </w:p>
    <w:p>
      <w:r/>
      <w:r>
        <w:rPr>
          <w:b/>
        </w:rPr>
        <w:t>Meta description</w:t>
      </w:r>
      <w:r>
        <w:t>: Experience the unique dual-reel function in Book of Ra Twin Spinner and play for free. Thrilling gameplay, impressive graphics, and potential for large payouts.</w:t>
      </w:r>
    </w:p>
    <w:p>
      <w:pPr>
        <w:pStyle w:val="Heading2"/>
      </w:pPr>
      <w:r>
        <w:t>Experience Double the Fun with Book of Ra Twin Spinner</w:t>
      </w:r>
    </w:p>
    <w:p>
      <w:r/>
      <w:r>
        <w:t>Book of Ra Twin Spinner is not your ordinary slot game. This game comes with a unique feature that doubles the excitement with its dual-reel function. Two reels are better than one, and the game offers players twice the opportunity to hit winning combinations.</w:t>
      </w:r>
      <w:r/>
    </w:p>
    <w:p>
      <w:r/>
      <w:r>
        <w:t>The dual-reel system is not the only exciting feature that this game offers. Book of Ra Twin Spinner also has a free spins round where players can spin the reels for free. The best part? These free spins can be re-triggered, meaning that players can win more and more free spins as they play.</w:t>
      </w:r>
      <w:r/>
    </w:p>
    <w:p>
      <w:r/>
      <w:r>
        <w:t>If you're wondering what makes the expanding symbol so special, we're here to tell you that it can lead to some serious payouts. When the expanding symbol appears, it stretches to cover the entire reel, increasing your chances of hitting a winning combination. This is where the action really heats up, and where players can experience the true thrill of the game.</w:t>
      </w:r>
      <w:r/>
    </w:p>
    <w:p>
      <w:r/>
      <w:r>
        <w:t>Book of Ra Twin Spinner is a game that doesn't take itself too seriously, as it offers a lighter theme with some playful design elements and graphics. Don't be surprised if you see some cheeky animations and hear some fun sound effects when you win. The game is all about having fun while trying to hit it big.</w:t>
      </w:r>
      <w:r/>
    </w:p>
    <w:p>
      <w:r/>
      <w:r>
        <w:t>Overall, if you're looking for something different and exciting in the world of online slot games, Book of Ra Twin Spinner is definitely worth checking out. With its unique dual-reel system, free spins round with re-triggers, and expanding symbol, this game offers players a chance to experience double the fun and double the rewards. So, what are you waiting for? Give it a spin!</w:t>
      </w:r>
    </w:p>
    <w:p>
      <w:pPr>
        <w:pStyle w:val="Heading2"/>
      </w:pPr>
      <w:r>
        <w:t>Brace Yourself for the Thrill - All About the Appeal and Excitement of Book of Ra Twin Spinner</w:t>
      </w:r>
    </w:p>
    <w:p>
      <w:r/>
      <w:r>
        <w:t>Attention all slot game enthusiasts! Get ready to embark on an exciting journey with Book of Ra Twin Spinner. This game is not your average slot game; with its innovative dual-reel mechanics and Egyptian theme, it is sure to challenge you at every turn. Whether you are new to the slots world or a seasoned veteran, this game is designed to keep you entertained and exhilarated.</w:t>
      </w:r>
    </w:p>
    <w:p>
      <w:r/>
      <w:r>
        <w:t>Unlike other slots games that may leave you feeling bored and unchallenged, Book of Ra Twin Spinner is easy to navigate yet dynamic, providing an inimitable gaming experience. With vibrant graphics and a spellbinding soundtrack, this game brings ancient Egypt to life, and you'll feel like you are right in the middle of it all. The sound effects capture the atmosphere of the game perfectly, adding to the overall excitement of playing this unique slot game.</w:t>
      </w:r>
    </w:p>
    <w:p>
      <w:r/>
      <w:r>
        <w:t>But what really sets Book of Ra Twin Spinner apart are the symbols. The game's symbols are as intriguing as they are mysterious. You'll encounter characters from ancient Egyptian mythology, such as Pharaohs, Scarabs, and Anubis, all of which can lead to exciting rewards. The game's special expanding symbol feature is a standout as it can lead to significant wins in a matter of seconds.</w:t>
      </w:r>
    </w:p>
    <w:p>
      <w:r/>
      <w:r>
        <w:t>Book of Ra Twin Spinner is not just a game - it's an experience. With its engaging gameplay, impressive graphics, and attractive bonuses, it has become a player favorite. Whether you're looking for a new challenge or just want to have some fun with your friends, this game will not disappoint. So why not give it a try and see for yourself what all the fuss is about?</w:t>
      </w:r>
    </w:p>
    <w:p>
      <w:pPr>
        <w:pStyle w:val="Heading2"/>
      </w:pPr>
      <w:r>
        <w:t>Graphics and Sound Effects</w:t>
      </w:r>
    </w:p>
    <w:p>
      <w:r/>
      <w:r>
        <w:t xml:space="preserve">Get ready to experience an adventure back in time with Book of Ra Twin Spinner. The graphics and sound effects in this game are so realistic, you’ll feel like you’ve been transported straight to ancient Egypt. It’s like visiting the Great Pyramid of Giza, but without all the sand in your shoes. </w:t>
      </w:r>
    </w:p>
    <w:p>
      <w:r/>
      <w:r>
        <w:t>The symbols in the game look like they came straight out of a history book, but with a twist of modern flair. The pharaoh, scarab, golden statue, explorer, and book are all perfectly designed and rendered with amazing detail. No blurry, low-quality images here, folks. It’s like the designers used a time machine to capture the essence of ancient Egypt.</w:t>
      </w:r>
    </w:p>
    <w:p>
      <w:r/>
      <w:r>
        <w:t xml:space="preserve">And let’s not forget about the sound effects. They’re not only well-crafted, but they also help create an atmosphere that transports you further into the game. It’s like winning a Grammy for Best Soundtrack, but for a slot game. This game is definitely worth playing, if only for the graphics and sound alone! </w:t>
      </w:r>
    </w:p>
    <w:p>
      <w:pPr>
        <w:pStyle w:val="Heading2"/>
      </w:pPr>
      <w:r>
        <w:t>Potential for Large Payouts</w:t>
      </w:r>
    </w:p>
    <w:p>
      <w:r/>
      <w:r>
        <w:t>Book of Ra Twin Spinner is a game that delivers the potential for some serious payouts, so long as you're lucky enough to hit the right combinations. With top prizes of up to 5,000 times your bet, there's plenty of incentive to keep spinning those reels in this Egyptian-themed game.</w:t>
      </w:r>
    </w:p>
    <w:p>
      <w:r/>
      <w:r>
        <w:t>One of the standout features of Book of Ra Twin Spinner is the free spins round. This is when the special expanding symbol comes into play, as it can cover entire reels and lead to even larger payouts. And, if you're feeling particularly lucky, you can take the extra gamble of guessing the color or suit of the next card for even bigger winnings.</w:t>
      </w:r>
    </w:p>
    <w:p>
      <w:r/>
      <w:r>
        <w:t>All in all, Book of Ra Twin Spinner is a fun and potentially rewarding game, and definitely worth checking out if you're a fan of online slots. Who knows - with a little bit of luck, you could be hitting those big payouts in no time!</w:t>
      </w:r>
    </w:p>
    <w:p>
      <w:pPr>
        <w:pStyle w:val="Heading2"/>
      </w:pPr>
      <w:r>
        <w:t>Double or Nothing</w:t>
      </w:r>
    </w:p>
    <w:p>
      <w:r/>
      <w:r>
        <w:t>Are you feeling lucky? Book of Ra Twin Spinner gives players the option to gamble their winnings and potentially double or quadruple their earnings. It's like playing a game within a game. Imagine winning big and thinking, 'This could be even better.' That is the feeling that this gamble feature provides.</w:t>
      </w:r>
    </w:p>
    <w:p>
      <w:r/>
      <w:r>
        <w:t>It's the equivalent of flipping a coin or rolling the dice, but with the added thrill of putting your earnings on the line. Are you confident in your guessing abilities? Do you have a lucky charm ready? Then go ahead and try your luck. But be warned, with great risk comes great reward!</w:t>
      </w:r>
    </w:p>
    <w:p>
      <w:pPr>
        <w:pStyle w:val="Heading2"/>
      </w:pPr>
      <w:r>
        <w:t>FAQ</w:t>
      </w:r>
    </w:p>
    <w:p>
      <w:pPr>
        <w:pStyle w:val="Heading3"/>
      </w:pPr>
      <w:r>
        <w:t>What is Book of Ra Twin Spinner?</w:t>
      </w:r>
    </w:p>
    <w:p>
      <w:r/>
      <w:r>
        <w:t>Book of Ra Twin Spinner is a slot game with an ancient Egypt theme and innovative dual-reel mechanics.</w:t>
      </w:r>
    </w:p>
    <w:p>
      <w:pPr>
        <w:pStyle w:val="Heading3"/>
      </w:pPr>
      <w:r>
        <w:t>What are the gameplay mechanics of Book of Ra Twin Spinner?</w:t>
      </w:r>
    </w:p>
    <w:p>
      <w:r/>
      <w:r>
        <w:t>Match symbols from left to right on both reels to trigger payouts. The book symbol is wild and scatter, triggering free spins when three or more land.</w:t>
      </w:r>
    </w:p>
    <w:p>
      <w:pPr>
        <w:pStyle w:val="Heading3"/>
      </w:pPr>
      <w:r>
        <w:t>What are the payouts in Book of Ra Twin Spinner?</w:t>
      </w:r>
    </w:p>
    <w:p>
      <w:r/>
      <w:r>
        <w:t>Payouts range from small to massive, with the top prize being 5,000 times your bet.</w:t>
      </w:r>
    </w:p>
    <w:p>
      <w:pPr>
        <w:pStyle w:val="Heading3"/>
      </w:pPr>
      <w:r>
        <w:t>What are the symbols in Book of Ra Twin Spinner?</w:t>
      </w:r>
    </w:p>
    <w:p>
      <w:r/>
      <w:r>
        <w:t>Symbols include the pharaoh, the scarab, the golden statue, the explorer, and the book.</w:t>
      </w:r>
    </w:p>
    <w:p>
      <w:pPr>
        <w:pStyle w:val="Heading3"/>
      </w:pPr>
      <w:r>
        <w:t>What is the special expanding symbol in Book of Ra Twin Spinner?</w:t>
      </w:r>
    </w:p>
    <w:p>
      <w:r/>
      <w:r>
        <w:t>During free spins, a special expanding symbol can appear and cover entire reels, increasing your chances of hitting big wins.</w:t>
      </w:r>
    </w:p>
    <w:p>
      <w:pPr>
        <w:pStyle w:val="Heading3"/>
      </w:pPr>
      <w:r>
        <w:t>Can you gamble in Book of Ra Twin Spinner?</w:t>
      </w:r>
    </w:p>
    <w:p>
      <w:r/>
      <w:r>
        <w:t>Yes, you can gamble your winnings by guessing the color or suit of a card.</w:t>
      </w:r>
    </w:p>
    <w:p>
      <w:pPr>
        <w:pStyle w:val="Heading3"/>
      </w:pPr>
      <w:r>
        <w:t>Is Book of Ra Twin Spinner suitable for both classic and modern slot players?</w:t>
      </w:r>
    </w:p>
    <w:p>
      <w:r/>
      <w:r>
        <w:t>Yes, Book of Ra Twin Spinner offers something for both classic and modern slot fans.</w:t>
      </w:r>
    </w:p>
    <w:p>
      <w:pPr>
        <w:pStyle w:val="Heading3"/>
      </w:pPr>
      <w:r>
        <w:t>Should you try Book of Ra Twin Spinner?</w:t>
      </w:r>
    </w:p>
    <w:p>
      <w:r/>
      <w:r>
        <w:t>Definitely! Book of Ra Twin Spinner offers a fresh and exciting twist on a familiar theme.</w:t>
      </w:r>
    </w:p>
    <w:p>
      <w:pPr>
        <w:pStyle w:val="Heading2"/>
      </w:pPr>
      <w:r>
        <w:t>What we like</w:t>
      </w:r>
    </w:p>
    <w:p>
      <w:pPr>
        <w:pStyle w:val="ListBullet"/>
        <w:spacing w:line="240" w:lineRule="auto"/>
        <w:ind w:left="720"/>
      </w:pPr>
      <w:r/>
      <w:r>
        <w:t>Dual-reel function for increased winning potential</w:t>
      </w:r>
    </w:p>
    <w:p>
      <w:pPr>
        <w:pStyle w:val="ListBullet"/>
        <w:spacing w:line="240" w:lineRule="auto"/>
        <w:ind w:left="720"/>
      </w:pPr>
      <w:r/>
      <w:r>
        <w:t>Special expanding symbol in free spins round</w:t>
      </w:r>
    </w:p>
    <w:p>
      <w:pPr>
        <w:pStyle w:val="ListBullet"/>
        <w:spacing w:line="240" w:lineRule="auto"/>
        <w:ind w:left="720"/>
      </w:pPr>
      <w:r/>
      <w:r>
        <w:t>Impressive graphics and sound effects</w:t>
      </w:r>
    </w:p>
    <w:p>
      <w:pPr>
        <w:pStyle w:val="ListBullet"/>
        <w:spacing w:line="240" w:lineRule="auto"/>
        <w:ind w:left="720"/>
      </w:pPr>
      <w:r/>
      <w:r>
        <w:t>Potential for large payouts</w:t>
      </w:r>
    </w:p>
    <w:p>
      <w:pPr>
        <w:pStyle w:val="Heading2"/>
      </w:pPr>
      <w:r>
        <w:t>What we don't like</w:t>
      </w:r>
    </w:p>
    <w:p>
      <w:pPr>
        <w:pStyle w:val="ListBullet"/>
        <w:spacing w:line="240" w:lineRule="auto"/>
        <w:ind w:left="720"/>
      </w:pPr>
      <w:r/>
      <w:r>
        <w:t>Limited variety of bonus features</w:t>
      </w:r>
    </w:p>
    <w:p>
      <w:pPr>
        <w:pStyle w:val="ListBullet"/>
        <w:spacing w:line="240" w:lineRule="auto"/>
        <w:ind w:left="720"/>
      </w:pPr>
      <w:r/>
      <w:r>
        <w:t>High variance can result in long losing streaks</w:t>
      </w:r>
    </w:p>
    <w:p>
      <w:r/>
      <w:r>
        <w:rPr>
          <w:i/>
        </w:rPr>
        <w:t>Create an image that perfectly captures the excitement and adventure of "Book of Ra Twin Spinner". The image should be in a cartoon style and feature a happy Maya warrior with glasses. The warrior should be standing in front of a towering pyramid, holding a book in one hand and a spinning reel in the other. The reel should show the game's unique dual-reel mechanics in action, with two sets of symbols spinning at once. Surrounding the warrior and pyramid should be a lush jungle landscape, with birds and butterflies flitting about. The overall vibe of the image should be fun, dynamic, and full of possibility.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