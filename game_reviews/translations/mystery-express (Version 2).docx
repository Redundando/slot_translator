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Express Slot for Free | Review</w:t>
      </w:r>
    </w:p>
    <w:p>
      <w:pPr>
        <w:pStyle w:val="Heading2"/>
      </w:pPr>
      <w:r>
        <w:t>Gameplay Mechanics and Features</w:t>
      </w:r>
    </w:p>
    <w:p>
      <w:r/>
      <w:r>
        <w:t xml:space="preserve">Buckle up for a wild ride with Mystery Express, a slot game that boasts five reels, three rows, and 30 pay lines. With a betting range that starts at a budget-friendly €0.30 per spin and goes all the way up to a baller-esque €600, there's something for every type of player. Tokens are valued between €0.01 and €20, meaning you can mix and match to your heart's content. </w:t>
      </w:r>
    </w:p>
    <w:p>
      <w:r/>
      <w:r>
        <w:t>And don't worry about getting tired of clicking - Mystery Express has an Autoplay mode that lets you set up to 50 spins so you can sit back, relax, and enjoy the ride. Plus, with a medium volatility and a return to player (RTP) that's almost off the charts at 97.03%, you're bound to hit some sweet payouts.</w:t>
      </w:r>
    </w:p>
    <w:p>
      <w:pPr>
        <w:pStyle w:val="Heading2"/>
      </w:pPr>
      <w:r>
        <w:t>Get Your Bet On and Make Bank with Mystery Express</w:t>
      </w:r>
    </w:p>
    <w:p>
      <w:r/>
      <w:r>
        <w:t>Hey there, high rollers and penny pinchers alike - no need to worry about breaking the bank or being left out of the fun with the betting options in Mystery Express. With a vast range of options, anyone can play and win big! And speaking of winning big, the payout is a max of 1,000 times your original wager. Sounds like a good deal to us!</w:t>
      </w:r>
    </w:p>
    <w:p>
      <w:r/>
      <w:r>
        <w:t>But wait, there's more! Mystery Express has an impressive RTP (Return to Player) of 97.03%, which means there's a good chance the fun will keep going and going, and the coins will keep flowing and flowing. And who doesn't love that?</w:t>
      </w:r>
    </w:p>
    <w:p>
      <w:pPr>
        <w:pStyle w:val="Heading2"/>
      </w:pPr>
      <w:r>
        <w:t>Symbol Design and Payout Values</w:t>
      </w:r>
    </w:p>
    <w:p>
      <w:r/>
      <w:r>
        <w:t>Buckle up and hop on-board the luxurious Mystery Express. You'll find an array of symbols, ranging from jewels to whiskey bottles, and even cake served on the dining car. But don't get too distracted, the real money comes from the man and woman symbols, offering a payout 400 times your stake when aligned. As they say, behind every successful man and woman in this game is a Wild symbol that doubles as a wild card and can offer a payout of up to 1,000 times your stake when appearing on all five reels! At times, a train may randomly appear, trailing Wild symbols behind - who knew trains could be so fruitful?!</w:t>
      </w:r>
    </w:p>
    <w:p>
      <w:pPr>
        <w:pStyle w:val="Heading2"/>
      </w:pPr>
      <w:r>
        <w:t>Board the Mystery Express Train and Solve a Murder</w:t>
      </w:r>
    </w:p>
    <w:p>
      <w:r/>
      <w:r>
        <w:t>If you're a fan of Agatha Christie's Murder on the Orient Express, then you'll love the theme of Mystery Express. In this game, you'll be transported back in time to the 19th-century, where you'll board an extravagant train that's been rocked by a scandalous murder. The culprit? An Italian fugitive on the run from American justice. Hercule Poirot, eat your heart out!</w:t>
      </w:r>
      <w:r>
        <w:t xml:space="preserve"> </w:t>
      </w:r>
    </w:p>
    <w:p>
      <w:r/>
      <w:r>
        <w:t>While solving the murder isn't the primary objective, it adds an exciting and dramatic element to the gameplay. As you explore the constantly changing train landscapes, you'll uncover playful symbols that have everything to do with train life: from whiskey bottles and dining car slices of cake, to precious jewels, guns, and pocket watches.</w:t>
      </w:r>
    </w:p>
    <w:p>
      <w:pPr>
        <w:pStyle w:val="Heading2"/>
      </w:pPr>
      <w:r>
        <w:t>Get on Board with the Sensory Journey of Mystery Express</w:t>
      </w:r>
    </w:p>
    <w:p>
      <w:r/>
      <w:r>
        <w:t>Get ready to be visually stimulated as Mystery Express takes you on a thrilling adventure. While the graphics may not blow your mind, they are still pretty solid, showing the intricate details of the scenery, the gameplay, and the symbols. It's like watching a scenic train ride unfold in front of your eyes.</w:t>
      </w:r>
    </w:p>
    <w:p>
      <w:r/>
      <w:r>
        <w:t>The audio design of this game is also on point, giving you the full train journey experience with immersive sound effects. The clanking of the wheels, the huffing of the engine, and the whistle of the conductor all transport you to the heart of the game. The music adds a layer of excitement and intrigue to the adventure, soothing your ears with its upbeat tune.</w:t>
      </w:r>
    </w:p>
    <w:p>
      <w:pPr>
        <w:pStyle w:val="Heading2"/>
      </w:pPr>
      <w:r>
        <w:t>FAQ</w:t>
      </w:r>
    </w:p>
    <w:p>
      <w:pPr>
        <w:pStyle w:val="Heading3"/>
      </w:pPr>
      <w:r>
        <w:t>What is Mystery Express?</w:t>
      </w:r>
    </w:p>
    <w:p>
      <w:r/>
      <w:r>
        <w:t>Mystery Express is an online slot game with a unique Victorian London train murder mystery theme created by IGT.</w:t>
      </w:r>
    </w:p>
    <w:p>
      <w:pPr>
        <w:pStyle w:val="Heading3"/>
      </w:pPr>
      <w:r>
        <w:t>What are the key features of Mystery Express?</w:t>
      </w:r>
    </w:p>
    <w:p>
      <w:r/>
      <w:r>
        <w:t>Mystery Express features five reels, three rows, and 30 pay lines. It has an impressive betting range from €0.30 to €600, with tokens valued between €0.01 and €20. It also has an automatic mode and a medium volatility with an RTP of 97.03%.</w:t>
      </w:r>
    </w:p>
    <w:p>
      <w:pPr>
        <w:pStyle w:val="Heading3"/>
      </w:pPr>
      <w:r>
        <w:t>What are some of the symbols in Mystery Express?</w:t>
      </w:r>
    </w:p>
    <w:p>
      <w:r/>
      <w:r>
        <w:t>Symbols in Mystery Express include a variety of jewels, a pocket watch, a whiskey bottle, a slice of cake, a gun, and a man and a woman. The woman and the man are the most profitable symbols when aligned, paying out 400 times the stake. There is also a Wild symbol that doubles as a wild card and a Bonus symbol that unlocks an extra dice game called Bon Voyage.</w:t>
      </w:r>
    </w:p>
    <w:p>
      <w:pPr>
        <w:pStyle w:val="Heading3"/>
      </w:pPr>
      <w:r>
        <w:t>What is the Wild symbol in Mystery Express?</w:t>
      </w:r>
    </w:p>
    <w:p>
      <w:r/>
      <w:r>
        <w:t>The Wild symbol in Mystery Express doubles as a wild card and can offer a payout of 1,000 times the stake when appearing on all five reels.</w:t>
      </w:r>
    </w:p>
    <w:p>
      <w:pPr>
        <w:pStyle w:val="Heading3"/>
      </w:pPr>
      <w:r>
        <w:t>What is the Bon Voyage feature in Mystery Express?</w:t>
      </w:r>
    </w:p>
    <w:p>
      <w:r/>
      <w:r>
        <w:t>The Bonus symbol unlocks the Bon Voyage feature, which is an extra dice game that offers various prizes.</w:t>
      </w:r>
    </w:p>
    <w:p>
      <w:pPr>
        <w:pStyle w:val="Heading3"/>
      </w:pPr>
      <w:r>
        <w:t>Can I play Mystery Express on my mobile device?</w:t>
      </w:r>
    </w:p>
    <w:p>
      <w:r/>
      <w:r>
        <w:t>Yes, Mystery Express is available to play on both desktop and mobile devices.</w:t>
      </w:r>
    </w:p>
    <w:p>
      <w:pPr>
        <w:pStyle w:val="Heading3"/>
      </w:pPr>
      <w:r>
        <w:t>Is the theme of Mystery Express unique?</w:t>
      </w:r>
    </w:p>
    <w:p>
      <w:r/>
      <w:r>
        <w:t>Yes, Mystery Express stands out with its unique Victorian London train murder mystery theme compared to other online slot games that often follow the usual Egyptian or fruit machine themes.</w:t>
      </w:r>
    </w:p>
    <w:p>
      <w:pPr>
        <w:pStyle w:val="Heading3"/>
      </w:pPr>
      <w:r>
        <w:t>What is the betting range in Mystery Express?</w:t>
      </w:r>
    </w:p>
    <w:p>
      <w:r/>
      <w:r>
        <w:t>The betting range in Mystery Express is from a minimum of €0.30 to an impressive maximum of €600, with tokens valued between €0.01 and €20.</w:t>
      </w:r>
    </w:p>
    <w:p>
      <w:pPr>
        <w:pStyle w:val="Heading2"/>
      </w:pPr>
      <w:r>
        <w:t>What we like</w:t>
      </w:r>
    </w:p>
    <w:p>
      <w:pPr>
        <w:pStyle w:val="ListBullet"/>
        <w:spacing w:line="240" w:lineRule="auto"/>
        <w:ind w:left="720"/>
      </w:pPr>
      <w:r/>
      <w:r>
        <w:t>Wide betting range for both casual and high rollers</w:t>
      </w:r>
    </w:p>
    <w:p>
      <w:pPr>
        <w:pStyle w:val="ListBullet"/>
        <w:spacing w:line="240" w:lineRule="auto"/>
        <w:ind w:left="720"/>
      </w:pPr>
      <w:r/>
      <w:r>
        <w:t>Almost above-average return to player (RTP) of 97.03%</w:t>
      </w:r>
    </w:p>
    <w:p>
      <w:pPr>
        <w:pStyle w:val="ListBullet"/>
        <w:spacing w:line="240" w:lineRule="auto"/>
        <w:ind w:left="720"/>
      </w:pPr>
      <w:r/>
      <w:r>
        <w:t>Dramatic murder mystery-based story</w:t>
      </w:r>
    </w:p>
    <w:p>
      <w:pPr>
        <w:pStyle w:val="ListBullet"/>
        <w:spacing w:line="240" w:lineRule="auto"/>
        <w:ind w:left="720"/>
      </w:pPr>
      <w:r/>
      <w:r>
        <w:t>Realistically drawn symbols and accurate train sounds</w:t>
      </w:r>
    </w:p>
    <w:p>
      <w:pPr>
        <w:pStyle w:val="Heading2"/>
      </w:pPr>
      <w:r>
        <w:t>What we don't like</w:t>
      </w:r>
    </w:p>
    <w:p>
      <w:pPr>
        <w:pStyle w:val="ListBullet"/>
        <w:spacing w:line="240" w:lineRule="auto"/>
        <w:ind w:left="720"/>
      </w:pPr>
      <w:r/>
      <w:r>
        <w:t>Not the most graphically elaborate slot machine</w:t>
      </w:r>
    </w:p>
    <w:p>
      <w:pPr>
        <w:pStyle w:val="ListBullet"/>
        <w:spacing w:line="240" w:lineRule="auto"/>
        <w:ind w:left="720"/>
      </w:pPr>
      <w:r/>
      <w:r>
        <w:t>Murder mystery is not the main focus of the gameplay</w:t>
      </w:r>
    </w:p>
    <w:p>
      <w:r/>
      <w:r>
        <w:rPr>
          <w:b/>
        </w:rPr>
        <w:t>Play Mystery Express Slot for Free | Review</w:t>
      </w:r>
    </w:p>
    <w:p>
      <w:r/>
      <w:r>
        <w:rPr>
          <w:i/>
        </w:rPr>
        <w:t>Find out what we liked and didn't like about Mystery Express, a 5-reel, 30-payline slot machine set aboard a train with a murder mystery plot.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