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Neon Shapes for free - Innovative skill-based slot game</w:t>
      </w:r>
    </w:p>
    <w:p>
      <w:pPr>
        <w:pStyle w:val="Heading2"/>
      </w:pPr>
      <w:r>
        <w:t>Neon Shapes: The Innovative Slot Game of the Year</w:t>
      </w:r>
    </w:p>
    <w:p>
      <w:r/>
      <w:r>
        <w:t>Get ready to forget everything you know about traditional slot games because Neon Shapes by Evoplay is here to shake things up in 2021! Instead of spinning reels, players need to fit together different shapes to strike it lucky. It's like Tetris, but with actual cash prizes.</w:t>
      </w:r>
      <w:r/>
    </w:p>
    <w:p>
      <w:r/>
      <w:r>
        <w:t>This game is not just about flashy neon lights and funky sound effects (although those are definitely a plus), but it also boasts a generous 96% RTP and a jackpot that will have you seeing stars - and not just the neon kind!</w:t>
      </w:r>
    </w:p>
    <w:p>
      <w:pPr>
        <w:pStyle w:val="Heading2"/>
      </w:pPr>
      <w:r>
        <w:t>Neon Shapes: Where Tetris Meets Casino Slots</w:t>
      </w:r>
    </w:p>
    <w:p>
      <w:r/>
      <w:r>
        <w:t xml:space="preserve">Get ready to flex those Tetris skills with Neon Shapes, a fun and engaging casino slot game. But don't worry, you won't have to clear lines at lightning speed to win big - just arrange the neon shapes on the board to complete lines vertically or horizontally. With 38 unique elements, including flashy gold and orange shapes with tasty payouts, there's plenty to keep you entertained. Plus, the dark purple background and sleek tetris board will have you feeling like a futuristic mastermind. </w:t>
      </w:r>
    </w:p>
    <w:p>
      <w:r/>
      <w:r>
        <w:t>As you play, you'll earn 10 skill points per element placement and 100 points for clearing lines, which are key to unlocking bigger wins and features. And let's be real, who doesn't love unlocking features? Once you reach 300 skill points, you'll be able to rotate the elements like it's nobody's business. Cue the victory dance.</w:t>
      </w:r>
    </w:p>
    <w:p>
      <w:pPr>
        <w:pStyle w:val="Heading2"/>
      </w:pPr>
      <w:r>
        <w:t>Get your game on with skill-based Neon Shapes</w:t>
      </w:r>
    </w:p>
    <w:p>
      <w:r/>
      <w:r>
        <w:t>Neon Shapes is a breath of fresh air in the world of online slot games. This game challenges players to get creative, work on their hand-eye coordination and problem-solving to become a true champion.</w:t>
      </w:r>
    </w:p>
    <w:p>
      <w:r/>
      <w:r>
        <w:t xml:space="preserve">Gone are the days of blindly hitting the spin button - with Neon Shapes, you get to flex your mental muscles while enjoying the excitement of a slot game. Think Tetris, but with the chance to win big payouts! </w:t>
      </w:r>
    </w:p>
    <w:p>
      <w:r/>
      <w:r>
        <w:t>While it may take some time to get the hang of fitting the shapes together, once you do, it's smooth sailing from there - just make sure not to get too cocky and start designing your next skyscraper during the game. Give Neon Shapes a spin today and see if you have what it takes to become a master of this skill-based game!</w:t>
      </w:r>
    </w:p>
    <w:p>
      <w:pPr>
        <w:pStyle w:val="Heading2"/>
      </w:pPr>
      <w:r>
        <w:t>RTP and Jackpot: Two Reasons to Try Neon Shapes</w:t>
      </w:r>
    </w:p>
    <w:p>
      <w:r/>
      <w:r>
        <w:t xml:space="preserve">Get ready to glow with excitement with Neon Shapes - a slot game that comes with an RTP of 96%. If you're not a math person, that means it's on par with the industry standard, and you have a good chance of winning some big bucks. Speaking of big wins, don't forget to aim for the maximum jackpot, which will have you seeing neon colors for days. It's no wonder that Neon Shapes has become a popular choice for players looking for high-paying and thrilling slot games. </w:t>
      </w:r>
    </w:p>
    <w:p>
      <w:r/>
      <w:r>
        <w:t>Warning: Playing this game may cause an intense desire to rave under the neon lights, so make sure you have a dance floor nearby. Just kidding (kind of), but seriously, the Neon Shapes slot game is a must-try for those who want to add some fun and excitement to their online casino experience. So, put on your party outfit and get ready to glow!</w:t>
      </w:r>
    </w:p>
    <w:p>
      <w:pPr>
        <w:pStyle w:val="Heading2"/>
      </w:pPr>
      <w:r>
        <w:t>Simplicity vs. Features: The Battle of the Slots</w:t>
      </w:r>
    </w:p>
    <w:p>
      <w:r/>
      <w:r>
        <w:t>Neon Shapes may not have fancy symbols or flashy features, but it still manages to pack in maximum entertainment with its innovative and skill-based gameplay. Who needs fancy graphics when you have game mechanics that test your skills? It's like that saying, 'simplicity is the ultimate sophistication.'</w:t>
      </w:r>
    </w:p>
    <w:p>
      <w:r/>
      <w:r>
        <w:t>With Neon Shapes, the player has more control over their fate than with traditional slot games. You don't just sit there and mindlessly spin the reels. You need to use your brain and strategy to win big. And who doesn't love a good challenge?</w:t>
      </w:r>
    </w:p>
    <w:p>
      <w:r/>
      <w:r>
        <w:t>If you're looking for something different from your usual slot games, Neon Shapes is definitely worth trying. It's like a breath of fresh air in a room full of cigarette smoke - you know, if you're into gambling in smoky rooms.</w:t>
      </w:r>
    </w:p>
    <w:p>
      <w:r/>
      <w:r>
        <w:t>Overall, this conceptual slot game deserves a round of applause for taking a risk and offering something unique. So why not give it a spin and show off those mad gaming skills?</w:t>
      </w:r>
    </w:p>
    <w:p>
      <w:pPr>
        <w:pStyle w:val="Heading2"/>
      </w:pPr>
      <w:r>
        <w:t>FAQ</w:t>
      </w:r>
    </w:p>
    <w:p>
      <w:pPr>
        <w:pStyle w:val="Heading3"/>
      </w:pPr>
      <w:r>
        <w:t>What is Neon Shapes?</w:t>
      </w:r>
    </w:p>
    <w:p>
      <w:r/>
      <w:r>
        <w:t>It's a video slot that requires the player to fit different shapes together to unlock game wins, much like Tetris.</w:t>
      </w:r>
    </w:p>
    <w:p>
      <w:pPr>
        <w:pStyle w:val="Heading3"/>
      </w:pPr>
      <w:r>
        <w:t>What is the RTP of Neon Shapes?</w:t>
      </w:r>
    </w:p>
    <w:p>
      <w:r/>
      <w:r>
        <w:t>Its RTP is 96%.</w:t>
      </w:r>
    </w:p>
    <w:p>
      <w:pPr>
        <w:pStyle w:val="Heading3"/>
      </w:pPr>
      <w:r>
        <w:t>Is there a maximum jackpot in Neon Shapes?</w:t>
      </w:r>
    </w:p>
    <w:p>
      <w:r/>
      <w:r>
        <w:t>Yes, there is a maximum jackpot that deserves great attention.</w:t>
      </w:r>
    </w:p>
    <w:p>
      <w:pPr>
        <w:pStyle w:val="Heading3"/>
      </w:pPr>
      <w:r>
        <w:t>What are the graphics of Neon Shapes like?</w:t>
      </w:r>
    </w:p>
    <w:p>
      <w:r/>
      <w:r>
        <w:t>The graphics of Neon Shapes are unique, featuring a dark purple background and classic Tetris board.</w:t>
      </w:r>
    </w:p>
    <w:p>
      <w:pPr>
        <w:pStyle w:val="Heading3"/>
      </w:pPr>
      <w:r>
        <w:t>Are there any special features in Neon Shapes?</w:t>
      </w:r>
    </w:p>
    <w:p>
      <w:r/>
      <w:r>
        <w:t>No, there are no special features, no specific symbols, and no spinning reels.</w:t>
      </w:r>
    </w:p>
    <w:p>
      <w:pPr>
        <w:pStyle w:val="Heading3"/>
      </w:pPr>
      <w:r>
        <w:t>How does one play Neon Shapes?</w:t>
      </w:r>
    </w:p>
    <w:p>
      <w:r/>
      <w:r>
        <w:t>To play Neon Shapes, the player must rely on their skills and manage to fill the counter to rotate the shapes to complete lines and increase points.</w:t>
      </w:r>
    </w:p>
    <w:p>
      <w:pPr>
        <w:pStyle w:val="Heading3"/>
      </w:pPr>
      <w:r>
        <w:t>What are skill points in Neon Shapes?</w:t>
      </w:r>
    </w:p>
    <w:p>
      <w:r/>
      <w:r>
        <w:t>Skill points are assigned when a player positions elements, and completing a line or freeing elements gives points of a higher value.</w:t>
      </w:r>
    </w:p>
    <w:p>
      <w:pPr>
        <w:pStyle w:val="Heading3"/>
      </w:pPr>
      <w:r>
        <w:t>Why should I try playing Neon Shapes?</w:t>
      </w:r>
    </w:p>
    <w:p>
      <w:r/>
      <w:r>
        <w:t>Neon Shapes puts maximum simplicity at the service of a game that actively calls a player to make their own moves, making it a unique and fun gaming experience.</w:t>
      </w:r>
    </w:p>
    <w:p>
      <w:pPr>
        <w:pStyle w:val="Heading2"/>
      </w:pPr>
      <w:r>
        <w:t>What we like</w:t>
      </w:r>
    </w:p>
    <w:p>
      <w:pPr>
        <w:pStyle w:val="ListBullet"/>
        <w:spacing w:line="240" w:lineRule="auto"/>
        <w:ind w:left="720"/>
      </w:pPr>
      <w:r/>
      <w:r>
        <w:t>Innovative and unique gameplay mechanics</w:t>
      </w:r>
    </w:p>
    <w:p>
      <w:pPr>
        <w:pStyle w:val="ListBullet"/>
        <w:spacing w:line="240" w:lineRule="auto"/>
        <w:ind w:left="720"/>
      </w:pPr>
      <w:r/>
      <w:r>
        <w:t>Skill-based gameplay that challenges the player</w:t>
      </w:r>
    </w:p>
    <w:p>
      <w:pPr>
        <w:pStyle w:val="ListBullet"/>
        <w:spacing w:line="240" w:lineRule="auto"/>
        <w:ind w:left="720"/>
      </w:pPr>
      <w:r/>
      <w:r>
        <w:t>Appealing payout percentage and a maximum jackpot</w:t>
      </w:r>
    </w:p>
    <w:p>
      <w:pPr>
        <w:pStyle w:val="ListBullet"/>
        <w:spacing w:line="240" w:lineRule="auto"/>
        <w:ind w:left="720"/>
      </w:pPr>
      <w:r/>
      <w:r>
        <w:t>Simple gameplay offers maximum entertainment</w:t>
      </w:r>
    </w:p>
    <w:p>
      <w:pPr>
        <w:pStyle w:val="Heading2"/>
      </w:pPr>
      <w:r>
        <w:t>What we don't like</w:t>
      </w:r>
    </w:p>
    <w:p>
      <w:pPr>
        <w:pStyle w:val="ListBullet"/>
        <w:spacing w:line="240" w:lineRule="auto"/>
        <w:ind w:left="720"/>
      </w:pPr>
      <w:r/>
      <w:r>
        <w:t>No specific symbols or special functionalities</w:t>
      </w:r>
    </w:p>
    <w:p>
      <w:pPr>
        <w:pStyle w:val="ListBullet"/>
        <w:spacing w:line="240" w:lineRule="auto"/>
        <w:ind w:left="720"/>
      </w:pPr>
      <w:r/>
      <w:r>
        <w:t>Requires practice to master the game's mechanics</w:t>
      </w:r>
    </w:p>
    <w:p>
      <w:r/>
      <w:r>
        <w:rPr>
          <w:b/>
        </w:rPr>
        <w:t>Play Neon Shapes for free - Innovative skill-based slot game</w:t>
      </w:r>
    </w:p>
    <w:p>
      <w:r/>
      <w:r>
        <w:rPr>
          <w:i/>
        </w:rPr>
        <w:t>Read our review of Neon Shapes, a skill-based game with innovative gameplay that challenges the player.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