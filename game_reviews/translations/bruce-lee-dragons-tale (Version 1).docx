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Dragon's Tale for Free – Review</w:t>
      </w:r>
    </w:p>
    <w:p>
      <w:pPr>
        <w:pStyle w:val="Heading2"/>
      </w:pPr>
      <w:r>
        <w:t>Gameplay Mechanics and Features</w:t>
      </w:r>
    </w:p>
    <w:p>
      <w:r/>
      <w:r>
        <w:t xml:space="preserve">Are you ready to spin the reels with the legend himself? Bruce Lee Dragon’s Tale is a must-play for any fans of the martial arts icon. The game's unique "Super Multi-Pay" engine was clearly crafted with big wins in mind. </w:t>
      </w:r>
    </w:p>
    <w:p>
      <w:r/>
      <w:r>
        <w:t xml:space="preserve">With the addition of three extra reels, you'll be seeing winning combinations left and right. Just be sure to keep your feet on the ground and your hands on the reels! </w:t>
      </w:r>
    </w:p>
    <w:p>
      <w:r/>
      <w:r>
        <w:t xml:space="preserve">One thing we love about this game is the ease of use. The controls are simple but effective, and the feature symbols light up the screen. There's no need to be a kung-fu master to master this game, it's open to all! </w:t>
      </w:r>
    </w:p>
    <w:p>
      <w:r/>
      <w:r>
        <w:t>Speaking of features, Bruce Lee Dragon’s Tale has plenty! Keep an eye out for the free spins and multipliers to really boost your chances of winning. And who knows, maybe even the man himself will make an appearance!</w:t>
      </w:r>
    </w:p>
    <w:p>
      <w:pPr>
        <w:pStyle w:val="Heading2"/>
      </w:pPr>
      <w:r>
        <w:t>Is the Volatility and Return-To-Player Rate Worth It?</w:t>
      </w:r>
    </w:p>
    <w:p>
      <w:r/>
      <w:r>
        <w:t>Let's talk about playing the slots. We all know the aim of the game is to strike it big and hit the jackpot. But what if we told you that this game has a volatility rate higher than your average sports car? Yes, folks, Bruce Lee Dragon’s Tale has a volatility rate that will knock your socks off. Now, we're not saying that players will win on every spin, but hey, this game requires just a pinch of patience and there's a chance you could hit a big win. And who doesn't like the sound of that?</w:t>
      </w:r>
      <w:r/>
    </w:p>
    <w:p>
      <w:r/>
      <w:r>
        <w:t>But wait, there's more! The return-to-player rate of this game stands at 95.52%. Okay, we know what you’re thinking: “that's not particularly high compared to other slots.” Sure, you may have a point there, but think about it this way - the opportunity to hit that jackpot, even if it’s not on every round, is worth the wait. And let's not forget the thrill of the chase, because we all know that feeling of hitting big on an unexpected spin.</w:t>
      </w:r>
      <w:r/>
    </w:p>
    <w:p>
      <w:r/>
      <w:r>
        <w:t>So, where do we stand? Well, giving a definitive answer requires taking into consideration individual risk appetite. If you're looking for a more steady, predictable return, might we suggest heading somewhere else. However, if you’re feeling daring, then Bruce Lee Dragon’s Tale is the game that will keep your adrenaline pumping and your heart racing. And maybe, just maybe, lead to a big win. After all, isn't that the point of playing slots?</w:t>
      </w:r>
    </w:p>
    <w:p>
      <w:pPr>
        <w:pStyle w:val="Heading2"/>
      </w:pPr>
      <w:r>
        <w:t>Bet Sizes and Paylines</w:t>
      </w:r>
    </w:p>
    <w:p>
      <w:r/>
      <w:r>
        <w:t xml:space="preserve">Betting on Bruce Lee Dragon’s Tale starts at 40 cents and goes up to 80 € per spin. That’s approximately the same price as a cup of coffee if you’re playing on the lower end of the spectrum - a much more reasonable expense than the other addiction we all have. If you’re on the higher end though, you might want to get a job at Google if you plan on paying rent next month. </w:t>
      </w:r>
      <w:r>
        <w:rPr>
          <w:i/>
        </w:rPr>
        <w:t>Disclaimer: Please bet responsibly and don’t forget to tip your waiter!</w:t>
      </w:r>
    </w:p>
    <w:p>
      <w:r/>
      <w:r>
        <w:t>When playing this game, you’ll get to play all 80 of the fixed paylines. Do you know how many paylines that is? That’s like lining up 80 ducks in a row, without making a mess. It’s a lot. With so many lines to play, it’s no surprise that players get an adrenaline rush with every spin. However, if you’re someone who prefers a little more flexibility when it comes to betting options, then this game may not be for you. But hey, life is about trying new things, right? So why not give it a go?</w:t>
      </w:r>
    </w:p>
    <w:p>
      <w:pPr>
        <w:pStyle w:val="Heading2"/>
      </w:pPr>
      <w:r>
        <w:t>Symbol Design and Thematic Elements</w:t>
      </w:r>
    </w:p>
    <w:p>
      <w:r/>
      <w:r>
        <w:t xml:space="preserve">Bruce Lee Dragon’s Tale offers players an extensive assortment of symbols, all inspired by Chinese culture, particularly martial arts. The game features two symbols that pay homage to the legendary Bruce Lee himself – a close-up of the martial arts master and a stylized shot of his most famous move, the flying kick. The other symbols include typical Chinese weapons, traditional vases, and ideograms. </w:t>
      </w:r>
    </w:p>
    <w:p>
      <w:r/>
      <w:r>
        <w:t>What’s great about the game’s design is the attention to detail that the game's developers have put into each symbol. The graphics have significantly improved from the previous version of the game, making the symbols more visually appealing. It’s clear that the creators were passionate about creating an immersive gaming experience for fans of the legendary kung-fu film star.</w:t>
      </w:r>
    </w:p>
    <w:p>
      <w:r/>
      <w:r>
        <w:t>It's not just the symbols that are immersed in the game's theme. The soundtrack is equally impressive – engaging players with its authentic Chinese rhythms and melodies. It's almost impossible not to get lost in the experience. Plus, the soundtrack adds an extra layer of excitement to the game, making each spin even more thrilling.</w:t>
      </w:r>
    </w:p>
    <w:p>
      <w:r/>
      <w:r>
        <w:t>Overall, Bruce Lee Dragon's Tale does an excellent job of incorporating Chinese culture and martial arts into its design. From the symbols to the soundtrack, the game is immersive and engaging. It’s a good thing the players don't have to bust any boards or bricks while playing this slot because Bruce Lee Dragon’s Tale certainly packs a punch!</w:t>
      </w:r>
    </w:p>
    <w:p>
      <w:pPr>
        <w:pStyle w:val="Heading2"/>
      </w:pPr>
      <w:r>
        <w:t>Device Compatibility and Accessibility</w:t>
      </w:r>
    </w:p>
    <w:p>
      <w:r/>
      <w:r>
        <w:t>Are you the type of person who's always on the go, but can't seem to leave your favorite online slots behind? Well, you might be a bit disappointed because Bruce Lee Dragon’s Tale is not yet optimized for mobile devices. It's like having a Zune instead of an iPod - nobody wants that! Sadly, this game can only be played on desktop computers with Windows or Mac operating systems. However, if you have a laptop that you can lug around, you won't have to miss out on all the epic action.</w:t>
      </w:r>
    </w:p>
    <w:p>
      <w:r/>
      <w:r>
        <w:t>On the bright side, if you're not one of those tech-savvy millennials who just can't seem to step away from their phone, you'll be able to appreciate what Bruce Lee Dragon’s Tale has to offer. The game is easy to access on any desktop computer, and the crisp graphics and smooth animations will make you feel like you're in the middle of the action. Sure, it's not as mobile-friendly as some would like, but who cares when you can sit in front of a big screen and watch the reels spin? Your eyes will thank you, and your pockets might too.</w:t>
      </w:r>
    </w:p>
    <w:p>
      <w:pPr>
        <w:pStyle w:val="Heading2"/>
      </w:pPr>
      <w:r>
        <w:t>FAQ</w:t>
      </w:r>
    </w:p>
    <w:p>
      <w:pPr>
        <w:pStyle w:val="Heading3"/>
      </w:pPr>
      <w:r>
        <w:t>What is the minimum and maximum betting range of Bruce Lee Dragon’s Tale game?</w:t>
      </w:r>
    </w:p>
    <w:p>
      <w:r/>
      <w:r>
        <w:t>Betting starts at a minimum of 40 cents and goes up to a maximum of 80 € per spin.</w:t>
      </w:r>
    </w:p>
    <w:p>
      <w:pPr>
        <w:pStyle w:val="Heading3"/>
      </w:pPr>
      <w:r>
        <w:t>How many paylines are there in Bruce Lee Dragon's Tale?</w:t>
      </w:r>
    </w:p>
    <w:p>
      <w:r/>
      <w:r>
        <w:t>There are 80 fixed paylines in Bruce Lee Dragon's Tale.</w:t>
      </w:r>
    </w:p>
    <w:p>
      <w:pPr>
        <w:pStyle w:val="Heading3"/>
      </w:pPr>
      <w:r>
        <w:t>What operating system is required to play Bruce Lee Dragon’s Tale?</w:t>
      </w:r>
    </w:p>
    <w:p>
      <w:r/>
      <w:r>
        <w:t>Bruce Lee Dragon’s Tale can only be played on desktop computers with Windows or Mac operating systems. It is not yet optimized for mobile devices.</w:t>
      </w:r>
    </w:p>
    <w:p>
      <w:pPr>
        <w:pStyle w:val="Heading3"/>
      </w:pPr>
      <w:r>
        <w:t>What is the return-to-player rate of Bruce Lee Dragon’s Tale?</w:t>
      </w:r>
    </w:p>
    <w:p>
      <w:r/>
      <w:r>
        <w:t>The return-to-player rate of Bruce Lee Dragon’s Tale is 95.52%.</w:t>
      </w:r>
    </w:p>
    <w:p>
      <w:pPr>
        <w:pStyle w:val="Heading3"/>
      </w:pPr>
      <w:r>
        <w:t>What is the game engine used in Bruce Lee Dragon’s Tale?</w:t>
      </w:r>
    </w:p>
    <w:p>
      <w:r/>
      <w:r>
        <w:t>Bruce Lee Dragon’s Tale features a 'Super Multi-Pay' game engine.</w:t>
      </w:r>
    </w:p>
    <w:p>
      <w:pPr>
        <w:pStyle w:val="Heading3"/>
      </w:pPr>
      <w:r>
        <w:t>What symbols are used in Bruce Lee Dragon’s Tale?</w:t>
      </w:r>
    </w:p>
    <w:p>
      <w:r/>
      <w:r>
        <w:t>The symbols in Bruce Lee Dragon’s Tale are entirely thematic and inspired by Chinese culture, particularly martial arts. The two symbols that pay homage to Bruce Lee are a close-up of the legendary actor and his famous flying kick. Other symbols include typical weapons, vases, and ideograms.</w:t>
      </w:r>
    </w:p>
    <w:p>
      <w:pPr>
        <w:pStyle w:val="Heading3"/>
      </w:pPr>
      <w:r>
        <w:t>What is the volatility level of Bruce Lee Dragon’s Tale?</w:t>
      </w:r>
    </w:p>
    <w:p>
      <w:r/>
      <w:r>
        <w:t>The volatility level of Bruce Lee Dragon’s Tale is high, meaning that while players may not win frequently, they have a chance of winning significant prizes with a bit of patience.</w:t>
      </w:r>
    </w:p>
    <w:p>
      <w:pPr>
        <w:pStyle w:val="Heading3"/>
      </w:pPr>
      <w:r>
        <w:t>Is Bruce Lee Dragon’s Tale recommended for experienced gamblers?</w:t>
      </w:r>
    </w:p>
    <w:p>
      <w:r/>
      <w:r>
        <w:t>Yes, Bruce Lee Dragon’s Tale is recommended for experienced gamblers who enjoy immersive gameplay and the thrill of high stakes.</w:t>
      </w:r>
    </w:p>
    <w:p>
      <w:pPr>
        <w:pStyle w:val="Heading2"/>
      </w:pPr>
      <w:r>
        <w:t>What we like</w:t>
      </w:r>
    </w:p>
    <w:p>
      <w:pPr>
        <w:pStyle w:val="ListBullet"/>
        <w:spacing w:line="240" w:lineRule="auto"/>
        <w:ind w:left="720"/>
      </w:pPr>
      <w:r/>
      <w:r>
        <w:t>Super Multi-Pay game engine provides ample opportunities for winning</w:t>
      </w:r>
    </w:p>
    <w:p>
      <w:pPr>
        <w:pStyle w:val="ListBullet"/>
        <w:spacing w:line="240" w:lineRule="auto"/>
        <w:ind w:left="720"/>
      </w:pPr>
      <w:r/>
      <w:r>
        <w:t>Multiple special features including free spins</w:t>
      </w:r>
    </w:p>
    <w:p>
      <w:pPr>
        <w:pStyle w:val="ListBullet"/>
        <w:spacing w:line="240" w:lineRule="auto"/>
        <w:ind w:left="720"/>
      </w:pPr>
      <w:r/>
      <w:r>
        <w:t>Thematic symbols and immersive soundtrack</w:t>
      </w:r>
    </w:p>
    <w:p>
      <w:pPr>
        <w:pStyle w:val="ListBullet"/>
        <w:spacing w:line="240" w:lineRule="auto"/>
        <w:ind w:left="720"/>
      </w:pPr>
      <w:r/>
      <w:r>
        <w:t>High volatility provides high-risk, high-reward gameplay for those who enjoy it</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Not yet optimized for mobile devices</w:t>
      </w:r>
    </w:p>
    <w:p>
      <w:r/>
      <w:r>
        <w:rPr>
          <w:b/>
        </w:rPr>
        <w:t>Play Bruce Lee Dragon's Tale for Free – Review</w:t>
      </w:r>
    </w:p>
    <w:p>
      <w:r/>
      <w:r>
        <w:rPr>
          <w:i/>
        </w:rPr>
        <w:t>Read our review of Bruce Lee Dragon's Tale and play for free. Learn about the game's features, gameplay mechanics, and thematic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