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Masks Free: Impressive RTP &amp; 2,451x Bet Win Potential</w:t>
      </w:r>
    </w:p>
    <w:p>
      <w:pPr>
        <w:pStyle w:val="Heading2"/>
      </w:pPr>
      <w:r>
        <w:t>MEGA FEATURES FOR MEGA FUN</w:t>
      </w:r>
    </w:p>
    <w:p>
      <w:r/>
      <w:r>
        <w:t>Are you ready for a slot game that's got more Mega features than a Mega Mall during a Mega Sale?! Well, buckle up because Mega Masks has it all! Developed by Relax Gaming, this well-designed game raises the bar with innovative functionalities like Mega Symbols and free spins.</w:t>
      </w:r>
    </w:p>
    <w:p>
      <w:r/>
      <w:r>
        <w:t>With a 5x5 base structure boasting 41 paylines and two different bet levels, this game will have you grinning like a Mega Maniac. The first bet level already offers a considerable number of Mega Symbols, but they grow even bigger and better in the second level. It's like Mega-Symbol-mania!</w:t>
      </w:r>
    </w:p>
    <w:p>
      <w:r/>
      <w:r>
        <w:t>But wait, there's more! You can even win ten free spins by landing the scatter symbol on the first, third, or fifth reels. That's right, ten extra chances to become a Mega-Millionaire!</w:t>
      </w:r>
    </w:p>
    <w:p>
      <w:pPr>
        <w:pStyle w:val="Heading2"/>
      </w:pPr>
      <w:r>
        <w:t>Unleash Your Winning Potential with Paylines of Mega Masks</w:t>
      </w:r>
    </w:p>
    <w:p>
      <w:r/>
      <w:r>
        <w:t>If you like to get rich quick, Mega Masks might just be your golden ticket to life-changing wins! With a massive 2,451 times the bet win, you could potentially rake in up to 250,000 coins. That's enough to buy your own Mega Mansion, or, you know, pay off a few student loans. The game boasts an impressive 41 paylines that offer plenty of opportunities for players to strike it big. So, what are you waiting for? Spin those reels and watch as your bank account grows faster than a Chia Pet on steroids!</w:t>
      </w:r>
    </w:p>
    <w:p>
      <w:pPr>
        <w:pStyle w:val="Heading2"/>
      </w:pPr>
      <w:r>
        <w:t>RTP: How Likely Are You To Win Big With Mega Masks?</w:t>
      </w:r>
    </w:p>
    <w:p>
      <w:r/>
      <w:r>
        <w:t>If you're a seasoned slot player, you know that RTP matters almost as much as the graphics and overall excitement of a game. Luckily, Mega Masks doesn't disappoint in any of these areas, especially the Return to Player percentage. With an impressive RTP of 96.21%, there's a pretty good chance you'll walk away a winner (or at least, not too much of a loser). It's definitely a step ahead of the industry average, so you might want to give it a spin.</w:t>
      </w:r>
    </w:p>
    <w:p>
      <w:r/>
      <w:r>
        <w:t>And the best part? With Mega Masks, you don't have to choose between great graphics and a great RTP - you get both! It's like hitting the jackpot before you even start playing. Just be careful not to get too caught up in the game or you might end up with a Mega Mask-shaped imprint on your face. Don't say we didn't warn you.</w:t>
      </w:r>
    </w:p>
    <w:p>
      <w:pPr>
        <w:pStyle w:val="Heading2"/>
      </w:pPr>
      <w:r>
        <w:t>Masterpiece of Design</w:t>
      </w:r>
    </w:p>
    <w:p>
      <w:r/>
      <w:r>
        <w:t>Get ready to dive into the captivating world of Mega Masks - where the charming jungle tribe awaits you. The game's graphics are on point, and the wooden masks on the board will make you feel like you're on a treasure hunt with Indiana Jones. However, instead of chasing after crystal skulls, you'll be hunting for impressive wins.</w:t>
      </w:r>
    </w:p>
    <w:p>
      <w:r/>
      <w:r>
        <w:t>The game's developers put a lot of effort into storytelling, and it shows. The visuals and sound effects are exceptionally well thought out. You'll love how the colorful monsters and indigenous gods come together to create an immersive and entertaining atmosphere.</w:t>
      </w:r>
    </w:p>
    <w:p>
      <w:r/>
      <w:r>
        <w:t xml:space="preserve"> The game grid looks like a rock, but don't worry; you won't need any extra muscle to play. Just click on the mega bet button and watch as the game comes alive. Though the animations are uncomplicated, they add a unique flair to the game. All in all, the game design is a masterpiece, and it's sure to blow your mind!</w:t>
      </w:r>
    </w:p>
    <w:p>
      <w:pPr>
        <w:pStyle w:val="Heading2"/>
      </w:pPr>
      <w:r>
        <w:t>My Recommendation on Mega Masks</w:t>
      </w:r>
    </w:p>
    <w:p>
      <w:r/>
      <w:r>
        <w:t>Let's be real, some of these online slot games are more confusing than a Rubik's Cube. But fear not my fellow gamblers, because Mega Masks is here to make your life easier. With a simple and well-thought-out design, you won't be scratching your head, wondering what to do next. Plus, with an RTP of 96.21%, you might actually make some money instead of losing it like in other games.</w:t>
      </w:r>
    </w:p>
    <w:p>
      <w:r/>
      <w:r>
        <w:t>If you're still feeling a bit hesitant, they offer a practice version where you can't lose real money and flex your slot skills for free. And if you're like most people, you love free stuff, so it's a win-win situation.</w:t>
      </w:r>
    </w:p>
    <w:p>
      <w:r/>
      <w:r>
        <w:t>Sure, Mega Masks doesn't have crazy bonuses or special features, but sometimes less is more. You don't want a game that's more complicated than trying to assemble IKEA furniture. So, give Mega Masks a try and let me know if I'm wrong. Spoiler alert: I'm not.</w:t>
      </w:r>
    </w:p>
    <w:p>
      <w:pPr>
        <w:pStyle w:val="Heading2"/>
      </w:pPr>
      <w:r>
        <w:t>FAQ</w:t>
      </w:r>
    </w:p>
    <w:p>
      <w:pPr>
        <w:pStyle w:val="Heading3"/>
      </w:pPr>
      <w:r>
        <w:t>What is Mega Masks?</w:t>
      </w:r>
    </w:p>
    <w:p>
      <w:r/>
      <w:r>
        <w:t>Mega Masks is an online slot game with a jungle theme that features masks, tribes, and precious stones. It has 5x5 base structure with 41 paylines and up to 2,451 times the bet win.</w:t>
      </w:r>
    </w:p>
    <w:p>
      <w:pPr>
        <w:pStyle w:val="Heading3"/>
      </w:pPr>
      <w:r>
        <w:t>What is the RTP of Mega Masks?</w:t>
      </w:r>
    </w:p>
    <w:p>
      <w:r/>
      <w:r>
        <w:t>The Return to Player (RTP) ratio of Mega Masks is 96.21%, which is an impressive number.</w:t>
      </w:r>
    </w:p>
    <w:p>
      <w:pPr>
        <w:pStyle w:val="Heading3"/>
      </w:pPr>
      <w:r>
        <w:t>What are Mega Symbols in Mega Masks?</w:t>
      </w:r>
    </w:p>
    <w:p>
      <w:r/>
      <w:r>
        <w:t>Mega Symbols are extra functionalities in Mega Masks that grow exponentially based on the chosen bet level and help players win big prizes.</w:t>
      </w:r>
    </w:p>
    <w:p>
      <w:pPr>
        <w:pStyle w:val="Heading3"/>
      </w:pPr>
      <w:r>
        <w:t>How can I trigger the bonus free spin in Mega Masks?</w:t>
      </w:r>
    </w:p>
    <w:p>
      <w:r/>
      <w:r>
        <w:t>To trigger the bonus free spin in Mega Masks, place the scatter on the first, third, or fifth reels, and you will earn ten free spins.</w:t>
      </w:r>
    </w:p>
    <w:p>
      <w:pPr>
        <w:pStyle w:val="Heading3"/>
      </w:pPr>
      <w:r>
        <w:t>What is the difference between the two bet levels in Mega Masks?</w:t>
      </w:r>
    </w:p>
    <w:p>
      <w:r/>
      <w:r>
        <w:t>The first bet level has a 20% additional cost and a considerable percentage of Mega Symbols, while the second level has a 50% more cost and even more Mega Symbols to increase players' chances of winning.</w:t>
      </w:r>
    </w:p>
    <w:p>
      <w:pPr>
        <w:pStyle w:val="Heading3"/>
      </w:pPr>
      <w:r>
        <w:t>What is the stake value in Mega Masks?</w:t>
      </w:r>
    </w:p>
    <w:p>
      <w:r/>
      <w:r>
        <w:t>The stake value in Mega Masks starts from a minimum of 0.10 up to a maximum of 100.</w:t>
      </w:r>
    </w:p>
    <w:p>
      <w:pPr>
        <w:pStyle w:val="Heading3"/>
      </w:pPr>
      <w:r>
        <w:t>Are there many bonuses or additional features in Mega Masks?</w:t>
      </w:r>
    </w:p>
    <w:p>
      <w:r/>
      <w:r>
        <w:t>Mega Masks might not have many bonuses or additional solutions, but it has a straightforward and well-designed slot game that is intuitive, easy to play, and has a reasonable return to player ratio.</w:t>
      </w:r>
    </w:p>
    <w:p>
      <w:pPr>
        <w:pStyle w:val="Heading3"/>
      </w:pPr>
      <w:r>
        <w:t>Is Mega Masks a secure and fun game?</w:t>
      </w:r>
    </w:p>
    <w:p>
      <w:r/>
      <w:r>
        <w:t>Yes, Mega Masks is a distraction-free and secure way to have some fun while playing slot games. You can try out the for-fun game version to master the rules before playing for real money.</w:t>
      </w:r>
    </w:p>
    <w:p>
      <w:pPr>
        <w:pStyle w:val="Heading2"/>
      </w:pPr>
      <w:r>
        <w:t>What we like</w:t>
      </w:r>
    </w:p>
    <w:p>
      <w:pPr>
        <w:pStyle w:val="ListBullet"/>
        <w:spacing w:line="240" w:lineRule="auto"/>
        <w:ind w:left="720"/>
      </w:pPr>
      <w:r/>
      <w:r>
        <w:t>Impressive RTP of 96.21%</w:t>
      </w:r>
    </w:p>
    <w:p>
      <w:pPr>
        <w:pStyle w:val="ListBullet"/>
        <w:spacing w:line="240" w:lineRule="auto"/>
        <w:ind w:left="720"/>
      </w:pPr>
      <w:r/>
      <w:r>
        <w:t>Mega Symbols and free spins features</w:t>
      </w:r>
    </w:p>
    <w:p>
      <w:pPr>
        <w:pStyle w:val="ListBullet"/>
        <w:spacing w:line="240" w:lineRule="auto"/>
        <w:ind w:left="720"/>
      </w:pPr>
      <w:r/>
      <w:r>
        <w:t>Well-thought-out game design with a jungle and tribe theme</w:t>
      </w:r>
    </w:p>
    <w:p>
      <w:pPr>
        <w:pStyle w:val="ListBullet"/>
        <w:spacing w:line="240" w:lineRule="auto"/>
        <w:ind w:left="720"/>
      </w:pPr>
      <w:r/>
      <w:r>
        <w:t>2,451 times the bet win potential</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suitable for players looking for constant excitement</w:t>
      </w:r>
    </w:p>
    <w:p>
      <w:r/>
      <w:r>
        <w:rPr>
          <w:b/>
        </w:rPr>
        <w:t>Play Mega Masks Free: Impressive RTP &amp; 2,451x Bet Win Potential</w:t>
      </w:r>
    </w:p>
    <w:p>
      <w:r/>
      <w:r>
        <w:rPr>
          <w:i/>
        </w:rPr>
        <w:t>Read our Mega Masks slot game review - RTP of 96.21% &amp; 2,451x bet win potential. Play for free and master rules before playing for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