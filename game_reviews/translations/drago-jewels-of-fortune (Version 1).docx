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 Jewels of Fortune for Free - Expert Slot Game Review</w:t>
      </w:r>
    </w:p>
    <w:p>
      <w:r/>
      <w:r>
        <w:rPr>
          <w:b/>
        </w:rPr>
        <w:t>Meta description</w:t>
      </w:r>
      <w:r>
        <w:t>: Read our expert review of Drago: Jewels of Fortune and play for free. Experience the dragon-themed design, streak respin feature, and free spins with multipliers.</w:t>
      </w:r>
    </w:p>
    <w:p>
      <w:pPr>
        <w:pStyle w:val="Heading2"/>
      </w:pPr>
      <w:r>
        <w:t>Gameplay features</w:t>
      </w:r>
    </w:p>
    <w:p>
      <w:r/>
      <w:r>
        <w:t>Have you ever wanted to be the one that finds hidden gems? Well, now's your chance with Drago: Jewels of Fortune! This online slot game has 5 reels and a massive 1600 ways to win. You heard that right - there are 1600 ways for you to get lucky and uncover those hidden gemstones.</w:t>
      </w:r>
      <w:r/>
    </w:p>
    <w:p>
      <w:r/>
      <w:r>
        <w:t>Speaking of uncovering, Drago: Jewels of Fortune has a unique streak respin feature that can help you keep winning. It's like the gift that keeps on giving - you win, and then you get another chance to win. Not bad, huh?</w:t>
      </w:r>
      <w:r/>
    </w:p>
    <w:p>
      <w:r/>
      <w:r>
        <w:t>But wait, there's more! You also get to experience a free spin round that's bound to leave you dazzled. With multipliers and mystery symbols, it's impossible not to be entertained. You never know what's going to happen next, and that's what makes Drago: Jewels of Fortune so exciting. Plus, with sticky symbols, you can hold onto those winnings and keep them safe from pesky losing spins.</w:t>
      </w:r>
      <w:r/>
    </w:p>
    <w:p>
      <w:r/>
      <w:r>
        <w:t>With a solid RTP of 96.5% and even higher volatility, you could potentially win up to 48,000x your bet! It's like finding a real treasure trove. And if you want to sit back and relax while you play, there's always the autoplay feature. You can even change your bet with just a click of a button.</w:t>
      </w:r>
      <w:r/>
    </w:p>
    <w:p>
      <w:r/>
      <w:r>
        <w:t>Overall, Drago: Jewels of Fortune is a game that's both entertaining and rewarding. You'll be sure to have a blast playing and who knows, you may even get lucky and find those hidden gems!</w:t>
      </w:r>
    </w:p>
    <w:p>
      <w:pPr>
        <w:pStyle w:val="Heading2"/>
      </w:pPr>
      <w:r>
        <w:t>Design and Graphics</w:t>
      </w:r>
    </w:p>
    <w:p>
      <w:r/>
      <w:r>
        <w:t>The sound and graphics of Drago: Jewels of Fortune are so good that it's almost impossible to stop playing the game. You'll be transported into a world of dragons filled with adventure. The graphics are crisp, clear, and of high quality, making it difficult to take your eyes off the screen. This game's visuals come alive with the Dragons' den and treasure-filled chests in the background, creating an atmosphere of excitement and mystery.</w:t>
      </w:r>
    </w:p>
    <w:p>
      <w:r/>
      <w:r>
        <w:t>The symbols in the game are creatively designed with skin-style dragon A to 10 in the lower paying bracket and a quartet of higher paying dragons. The payout table is easy to access, with the amount given in cash instead of coins. The interface is simple and intuitive, making it easy to navigate. You won't have any problems getting used to the controls, whether you're a beginner or an experienced player.</w:t>
      </w:r>
    </w:p>
    <w:p>
      <w:r/>
      <w:r>
        <w:t>The designers of Drago: Jewels of Fortune did not forget about mobile users with high-end graphic imaging. So, whether you're on the move, you can continue playing without any compromise on the quality of graphics. It is an excellent game for those who enjoy a good slot game with a solid design and graphics, providing endless hours of fun and excitement.</w:t>
      </w:r>
    </w:p>
    <w:p>
      <w:pPr>
        <w:pStyle w:val="Heading2"/>
      </w:pPr>
      <w:r>
        <w:t>How to Play Drago: Jewels of Fortune</w:t>
      </w:r>
    </w:p>
    <w:p>
      <w:r/>
      <w:r>
        <w:t>If you're looking for a slot game that's easy to get started with, Drago: Jewels of Fortune is the perfect choice. With a wide range of betting options, you can place as little as 20 cents or as much as 100 euros per spin. And let's be honest, who wouldn't want to win a fortune by betting just 20 cents? Of course, if you're feeling lucky, you can always up the ante.</w:t>
      </w:r>
      <w:r>
        <w:t xml:space="preserve"> </w:t>
      </w:r>
    </w:p>
    <w:p>
      <w:r/>
      <w:r>
        <w:t>Changing your bets is a breeze. Simply use the plus and minus buttons that flank the sides of the spin button. And if you're feeling particularly lazy or are looking to multitask while playing, the Autoplay mode is a great option. And if you're in a rush, take advantage of the fast or turbo mode. Just be sure to hold on to your seat, because things can get pretty intense when you're playing at turbo speed.</w:t>
      </w:r>
      <w:r>
        <w:t xml:space="preserve"> </w:t>
      </w:r>
    </w:p>
    <w:p>
      <w:r/>
      <w:r>
        <w:t>The game is played on a 5x4x4x4x4x5 machine. There's a default bet, but you can customize it to fit your personal preferences. Winning combinations are formed by landing matching symbols on adjacent reels, starting from reel 1. So no need to waste time looking for that elusive unicorn on the fifth reel; it won't do you any good!</w:t>
      </w:r>
      <w:r>
        <w:t xml:space="preserve"> </w:t>
      </w:r>
    </w:p>
    <w:p>
      <w:r/>
      <w:r>
        <w:t>Overall, Drago: Jewels of Fortune is a blast to play. With its exciting gameplay, multiple betting options, and a chance to win big, what's not to love? So pull up a chair, grab your lucky charm, and start spinning those reels!</w:t>
      </w:r>
    </w:p>
    <w:p>
      <w:pPr>
        <w:pStyle w:val="Heading2"/>
      </w:pPr>
      <w:r>
        <w:t>Get Blown Away By The Dragon Theme And Volatility!</w:t>
      </w:r>
    </w:p>
    <w:p>
      <w:r/>
      <w:r>
        <w:t>Adventurers, rejoice! There's a new dragon-themed online slot game that is sure to light your fire! Drago: Jewels of Fortune is a game that offers high volatility, which adds to the burning effect. Get ready to go on a thrilling ride as the key is to trigger those free spins and land numerous modifiers to see your bankroll grow.</w:t>
      </w:r>
      <w:r/>
    </w:p>
    <w:p>
      <w:r/>
      <w:r>
        <w:t>But be warned! With high volatility, you can also expect unexpected losses, so be prepared! Nevertheless, the maximum win is a staggering 48,000x your bet per free spin, and in the Dragon Super Spin feature, you can win up to 10,000x total bets. So, once you hit those winning spins, get ready to take home a fortune, and perhaps even retire early!</w:t>
      </w:r>
      <w:r/>
    </w:p>
    <w:p>
      <w:r/>
      <w:r>
        <w:t>In addition to the high volatility of the game, the dragon theme is something that is sure to blow you away. The game designers have done a fantastic job of immersing you in the world of dragons, with fantastic graphics and sound effects that add to the ambiance of the game. Don't be surprised if you start feeling the heat of the game as you start playing!</w:t>
      </w:r>
      <w:r/>
    </w:p>
    <w:p>
      <w:r/>
      <w:r>
        <w:t>Finally, the RTP of Drago: Jewels of Fortune is 96.5%, which is significantly above the average which is around 95.5%. This means that the odds are in your favor when it comes to winning big while enjoying playing the game!</w:t>
      </w:r>
      <w:r/>
    </w:p>
    <w:p>
      <w:r/>
      <w:r>
        <w:t>So if you're looking for a thrilling game that has a dragon theme with high volatility, Drago: Jewels of Fortune is an excellent choice. Get ready to fly high with the Dragons and watch your bankroll soar to new heights. Don't forget to keep a cool head, though - this is a game that can be as hot and fiery as the dragons themselves!</w:t>
      </w:r>
    </w:p>
    <w:p>
      <w:pPr>
        <w:pStyle w:val="Heading2"/>
      </w:pPr>
      <w:r>
        <w:t xml:space="preserve"> Access and Compatibility </w:t>
      </w:r>
    </w:p>
    <w:p>
      <w:r/>
      <w:r>
        <w:t>Drago: Jewels of Fortune is like that friend who knows how to fit in anywhere - it is compatible with desktop and mobile, and can adjust seamlessly to whichever device you're playing on. You don't have to compromise on quality when you switch from a big screen to a tiny mobile phone, as the symbols and high-definition visuals are designed to carry over well even on smaller screens.</w:t>
      </w:r>
      <w:r>
        <w:t xml:space="preserve"> </w:t>
      </w:r>
    </w:p>
    <w:p>
      <w:r/>
      <w:r>
        <w:t xml:space="preserve">And let's talk about ease of access - none of us want to be fumbling around with complicated settings and controls when we're trying to get in a few rounds of slots, am I right? Luckily, Drago has got you covered. Autoplay mode and other customizable slot machine functions are easy to access with just one click, so you can focus on what's really important - getting those big wins. </w:t>
      </w:r>
    </w:p>
    <w:p>
      <w:r/>
      <w:r>
        <w:t xml:space="preserve"> In short, Drago: Jewels of Fortune is like your loyal, adaptable sidekick that you can take anywhere. Sometimes I think it's easier for me to navigate than the subway system, but that might just be because I'm not a morning person. </w:t>
      </w:r>
    </w:p>
    <w:p>
      <w:pPr>
        <w:pStyle w:val="Heading2"/>
      </w:pPr>
      <w:r>
        <w:t>Range of Bets</w:t>
      </w:r>
    </w:p>
    <w:p>
      <w:r/>
      <w:r>
        <w:t>Well, well, well – Drago: Jewels of Fortune Slot. What a game! Now you might be wondering what makes this game special. It's the range of bets, folks! With a starting minimum bet of 20 cents and ending with a maximum of 100.00 euros per spin, players have the freedom to choose between low, medium, and high stakes. Let's be real, who doesn't love options?</w:t>
      </w:r>
    </w:p>
    <w:p>
      <w:r/>
      <w:r>
        <w:t>With the ability to change up your betting strategy, Drago: Jewels of Fortune Slot offers something for everyone. Feeling lucky? Take a page out of James Bond's book and go big or go home. Not exactly feeling like a high roller today? No problem – with the low stakes option, you can play for hours and not break the bank. This game is perfect for both the daring and the cautious among us.</w:t>
      </w:r>
    </w:p>
    <w:p>
      <w:r/>
      <w:r>
        <w:t>But let's not forget the most important aspect of the range of bets: the chance to win big. Who said low stakes mean low rewards? With the right combination of symbols, even a 20-cent spin can payout. Conversely, for you high stakes players out there, the max bet option can lead to some incredible wins. And who knows, maybe you'll even become a Drago: Jewels of Fortune legend. You won't know until you give it a spin!</w:t>
      </w:r>
    </w:p>
    <w:p>
      <w:pPr>
        <w:pStyle w:val="Heading2"/>
      </w:pPr>
      <w:r>
        <w:t>Comparison to Similar Slot Games</w:t>
      </w:r>
    </w:p>
    <w:p>
      <w:r/>
      <w:r>
        <w:t>If you're a fan of Dragon Tribe slot from Nolimit City, then you might just find your new favorite game in Drago: Jewels of Fortune. Both games offer cascading reels and xNudge Wilds, but Drago adds a twist with its unique Dragon Super Spin feature.</w:t>
        <w:br/>
      </w:r>
    </w:p>
    <w:p>
      <w:r/>
      <w:r>
        <w:t>While Dragon Tribe has mysterious symbols that expand the number of ways to win up to 20,736, Drago ups the ante even further with its Dragon Super Spin feature. During this feature, players can win up to 5,000x their bet on every spin, making it one of the most lucrative features in any slot game. And let's be real, who doesn't love a game with a huge payout potential?</w:t>
        <w:br/>
      </w:r>
    </w:p>
    <w:p>
      <w:r/>
      <w:r>
        <w:t>But if you're looking for even more ways to win, Drago has got you covered. Not only does it offer the Dragon Super Spin feature, but it also has a Dragon Bounty feature where players can earn cash prizes for hitting certain symbols in a winning combination. With these added features, Drago takes the cake when it comes to unique and exciting gameplay.</w:t>
        <w:br/>
      </w:r>
    </w:p>
    <w:p>
      <w:r/>
      <w:r>
        <w:t>While Dragon Tribe may offer bigger multipliers with its xNudge Wilds, Drago's Dragon Super Spin feature provides an unmatched level of excitement and winning potential. And let's be honest, who doesn't want to feel like they're riding a dragon to a huge payout? So the next time you're looking for a thrilling slot game to play, be sure to check out Drago: Jewels of Fortune.</w:t>
      </w:r>
    </w:p>
    <w:p>
      <w:pPr>
        <w:pStyle w:val="Heading2"/>
      </w:pPr>
      <w:r>
        <w:t>FAQ</w:t>
      </w:r>
    </w:p>
    <w:p>
      <w:pPr>
        <w:pStyle w:val="Heading3"/>
      </w:pPr>
      <w:r>
        <w:t>Who created 'Drago: Jewels of Fortune'?</w:t>
      </w:r>
    </w:p>
    <w:p>
      <w:r/>
      <w:r>
        <w:t>The game was created by Pragmatic Play.</w:t>
      </w:r>
    </w:p>
    <w:p>
      <w:pPr>
        <w:pStyle w:val="Heading3"/>
      </w:pPr>
      <w:r>
        <w:t>What is the reel-set of 'Drago: Jewels of Fortune'?</w:t>
      </w:r>
    </w:p>
    <w:p>
      <w:r/>
      <w:r>
        <w:t>It starts with a reel of five rows, has three central reels with four rows, and ends with a fifth reel that has five rows.</w:t>
      </w:r>
    </w:p>
    <w:p>
      <w:pPr>
        <w:pStyle w:val="Heading3"/>
      </w:pPr>
      <w:r>
        <w:t>How many ways to win does 'Drago: Jewels of Fortune' offer?</w:t>
      </w:r>
    </w:p>
    <w:p>
      <w:r/>
      <w:r>
        <w:t>The game offers 1600 ways to win.</w:t>
      </w:r>
    </w:p>
    <w:p>
      <w:pPr>
        <w:pStyle w:val="Heading3"/>
      </w:pPr>
      <w:r>
        <w:t>What is the maximum payout of 'Drago: Jewels of Fortune'?</w:t>
      </w:r>
    </w:p>
    <w:p>
      <w:r/>
      <w:r>
        <w:t>The game offers wins of up to 48,000x your bet in the free spin mode and a payout of about 10,000 x your total bet in the Dragon Super Spin feature.</w:t>
      </w:r>
    </w:p>
    <w:p>
      <w:pPr>
        <w:pStyle w:val="Heading3"/>
      </w:pPr>
      <w:r>
        <w:t>What is the volatility of the game?</w:t>
      </w:r>
    </w:p>
    <w:p>
      <w:r/>
      <w:r>
        <w:t>The volatility of 'Drago: Jewels Of Fortune' is high.</w:t>
      </w:r>
    </w:p>
    <w:p>
      <w:pPr>
        <w:pStyle w:val="Heading3"/>
      </w:pPr>
      <w:r>
        <w:t>What is the RTP of the game?</w:t>
      </w:r>
    </w:p>
    <w:p>
      <w:r/>
      <w:r>
        <w:t>The game has an RTP of 96.5%.</w:t>
      </w:r>
    </w:p>
    <w:p>
      <w:pPr>
        <w:pStyle w:val="Heading3"/>
      </w:pPr>
      <w:r>
        <w:t>What is the minimum and maximum bet range of the game?</w:t>
      </w:r>
    </w:p>
    <w:p>
      <w:r/>
      <w:r>
        <w:t>The bets start at a minimum of 20 cents and end with a maximum of 100.00 euros per spin.</w:t>
      </w:r>
    </w:p>
    <w:p>
      <w:pPr>
        <w:pStyle w:val="Heading3"/>
      </w:pPr>
      <w:r>
        <w:t>Is there an autoplay mode in the game?</w:t>
      </w:r>
    </w:p>
    <w:p>
      <w:r/>
      <w:r>
        <w:t>Yes, there is an autoplay mode in which players can choose the number of automatic spins and the optional stops that allow for more control over balancing while the game is spinning inside.</w:t>
      </w:r>
    </w:p>
    <w:p>
      <w:pPr>
        <w:pStyle w:val="Heading2"/>
      </w:pPr>
      <w:r>
        <w:t>What we like</w:t>
      </w:r>
    </w:p>
    <w:p>
      <w:pPr>
        <w:pStyle w:val="ListBullet"/>
        <w:spacing w:line="240" w:lineRule="auto"/>
        <w:ind w:left="720"/>
      </w:pPr>
      <w:r/>
      <w:r>
        <w:t>Streak respin feature and free spins with multipliers</w:t>
      </w:r>
    </w:p>
    <w:p>
      <w:pPr>
        <w:pStyle w:val="ListBullet"/>
        <w:spacing w:line="240" w:lineRule="auto"/>
        <w:ind w:left="720"/>
      </w:pPr>
      <w:r/>
      <w:r>
        <w:t>High-quality graphics, with a dragon-themed design</w:t>
      </w:r>
    </w:p>
    <w:p>
      <w:pPr>
        <w:pStyle w:val="ListBullet"/>
        <w:spacing w:line="240" w:lineRule="auto"/>
        <w:ind w:left="720"/>
      </w:pPr>
      <w:r/>
      <w:r>
        <w:t>Simple and intuitive interface for desktop and mobile</w:t>
      </w:r>
    </w:p>
    <w:p>
      <w:pPr>
        <w:pStyle w:val="ListBullet"/>
        <w:spacing w:line="240" w:lineRule="auto"/>
        <w:ind w:left="720"/>
      </w:pPr>
      <w:r/>
      <w:r>
        <w:t>Wide range of bets for low, medium, and high stakes players</w:t>
      </w:r>
    </w:p>
    <w:p>
      <w:pPr>
        <w:pStyle w:val="Heading2"/>
      </w:pPr>
      <w:r>
        <w:t>What we don't like</w:t>
      </w:r>
    </w:p>
    <w:p>
      <w:pPr>
        <w:pStyle w:val="ListBullet"/>
        <w:spacing w:line="240" w:lineRule="auto"/>
        <w:ind w:left="720"/>
      </w:pPr>
      <w:r/>
      <w:r>
        <w:t>High volatility can result in quickly decreasing bankroll</w:t>
      </w:r>
    </w:p>
    <w:p>
      <w:pPr>
        <w:pStyle w:val="ListBullet"/>
        <w:spacing w:line="240" w:lineRule="auto"/>
        <w:ind w:left="720"/>
      </w:pPr>
      <w:r/>
      <w:r>
        <w:t>Limited range of symbols compared to other slot games</w:t>
      </w:r>
    </w:p>
    <w:p>
      <w:r/>
      <w:r>
        <w:rPr>
          <w:i/>
        </w:rPr>
        <w:t>Please create an image for "Drago: Jewels of Fortune" featuring a happy Maya warrior with glasses in a cartoon style. The warrior should be depicted in a jungle setting with treasure chests and dragons in the background. The image should be vibrant and colorful, with attention to detail in the warrior's clothing and accessories. The overall vibe should be adventurous and exciting, reflecting the theme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