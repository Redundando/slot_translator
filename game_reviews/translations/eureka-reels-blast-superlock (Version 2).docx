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Eureka Reels Blast Superlock Free - Review &amp; Demo</w:t>
      </w:r>
    </w:p>
    <w:p>
      <w:r/>
      <w:r>
        <w:rPr>
          <w:b/>
        </w:rPr>
        <w:t>Meta description</w:t>
      </w:r>
      <w:r>
        <w:t>: Read our review of Eureka Reels Blast Superlock, a mining-themed slot game with free spins, Lock It Link feature &amp; Superlock Wheel. Play now for free!</w:t>
      </w:r>
    </w:p>
    <w:p>
      <w:pPr>
        <w:pStyle w:val="Heading2"/>
      </w:pPr>
      <w:r>
        <w:t>Eureka Reels Blast Superlock: A Mining Adventure</w:t>
      </w:r>
    </w:p>
    <w:p>
      <w:r/>
      <w:r>
        <w:t>Who doesn't love a good mining adventure? Shuffle Master knows just how to provide players with a thrilling experience. Eureka Reels Blast Superlock is a slot game that will keep you on the edge of your seat. Featuring 5 reels, 3 rows, and 50 fixed-paylines, you'll feel like a true gold digger on the hunt for treasure.</w:t>
      </w:r>
    </w:p>
    <w:p>
      <w:r/>
      <w:r>
        <w:t xml:space="preserve"> The graphics in this game are top-notch, making for an immersive experience. Plus, the bonus features are what really set this game apart. The Superlock feature is activated when you land six or more dynamite scatters. Watch as the reels lock, and you get three re-spins with the dynamite symbols remaining in place. Every time you land another dynamite, your re-spins reset to three. The Grand Superlock feature is even more exciting. To trigger it, you need to fill all 15 reel positions with dynamite scatters. Trust me, the payout is worth the wait!</w:t>
      </w:r>
    </w:p>
    <w:p>
      <w:r/>
      <w:r>
        <w:t>Of course, like any good slot game, there are some downsides. The minimum bet amount can be a bit steep for more casual players, and the bonus features can sometimes take a while to trigger. But overall, Eureka Reels Blast Superlock is a must-play for any mining enthusiast looking for a good time. So grab your pickaxe and get ready for an adventure worth its weight in gold!</w:t>
      </w:r>
    </w:p>
    <w:p>
      <w:pPr>
        <w:pStyle w:val="Heading2"/>
      </w:pPr>
      <w:r>
        <w:t>SPECIAL FEATURES: FUN EXTRAS TO SPICE UP YOUR GAMEPLAY</w:t>
      </w:r>
    </w:p>
    <w:p>
      <w:r/>
      <w:r>
        <w:t>If you're looking for a slot game with plenty of exciting features, then look no further than Eureka Reels Blast Superlock. This gem of a game offers a variety of special features that will keep you spinning those reels for hours on end.</w:t>
      </w:r>
    </w:p>
    <w:p>
      <w:r/>
      <w:r>
        <w:t>One of the coolest features of this game is the Lock It Link feature, which gives you the chance to win big by locking in your symbols and triggering a bonus round. And if you're lucky enough to hit the Superlock Wheel, then get ready for some serious payouts!</w:t>
      </w:r>
    </w:p>
    <w:p>
      <w:r/>
      <w:r>
        <w:t>Of course, what slot game would be complete without free spins? Eureka Reels Blast Superlock offers plenty of free spins to keep you spinning those reels at lightning speed. And the best part? You can trigger even more free spins while you're already enjoying the bonuses.</w:t>
      </w:r>
    </w:p>
    <w:p>
      <w:r/>
      <w:r>
        <w:t>Overall, Eureka Reels Blast Superlock is a great choice for anyone who loves slot games with plenty of special features and exciting gameplay. It truly has something for everyone, whether you're a seasoned gamer or a complete beginner. So why not give it a spin and see for yourself? Who knows, you might just unlock the jackpot!</w:t>
      </w:r>
    </w:p>
    <w:p>
      <w:pPr>
        <w:pStyle w:val="Heading2"/>
      </w:pPr>
      <w:r>
        <w:t>Symbols</w:t>
      </w:r>
    </w:p>
    <w:p>
      <w:r/>
      <w:r>
        <w:t>Get your pickaxe and start digging into the depths of Eureka Reels Blast Superlock! This game’s symbols will take you underground and make you feel you’re part of a mining crew. There’s an elderly miner, looking like he’s about to strike it rich and share some of his fortune with you, donkey who seems to be admiring the gold nuggets that fly out of the reels, and a helmet that looks safe, but also cool because, hey, you’re a miner now.</w:t>
      </w:r>
    </w:p>
    <w:p>
      <w:r/>
      <w:r>
        <w:t>It’s not just the superficial stuff though, as there are also some very indispensable tools for mining. For instance, there’s a cart full of gold that will make you drool, and a bucket of tools that will come in handy when mining deeper and getting closer to hidden treasures. As expected, the game also has the common card suits – J, Q, K, and A, but unlike other games where they’re just fillers, they still complement the whole mining theme to give complete immersion into the game world.</w:t>
      </w:r>
    </w:p>
    <w:p>
      <w:r/>
      <w:r>
        <w:t>But wait, the fun doesn’t stop there! The game’s Gold Nugget wild symbol is like a magical wand that will help you curb your disappointments and turn your losses into massive wins! It appears on reels 2, 3, 4, and 5 and substitutes for all other symbols except for the bonus mine entrance and the dynamite scatter symbol. You could also try to get your hands on these bonus symbols to increase your chances of winning big and unlocking other mining wonders!</w:t>
      </w:r>
    </w:p>
    <w:p>
      <w:pPr>
        <w:pStyle w:val="Heading2"/>
      </w:pPr>
      <w:r>
        <w:t>Gameplay</w:t>
      </w:r>
    </w:p>
    <w:p>
      <w:r/>
      <w:r>
        <w:t>Are you ready to blast your way to big wins? Then get your hands on the explosive casino slot game 'Eureka Reels Blast Superlock' and watch those reels lock and load. The gameplay is simple and exciting, offering players an incredible chance to win big.</w:t>
      </w:r>
      <w:r/>
    </w:p>
    <w:p>
      <w:r/>
      <w:r>
        <w:t>The free spins feature is triggered when players land at least three bonus symbols. And guess what? You can earn up to 20 free spins! It's like getting a bonus cupcake with your coffee. During this feature, keep an eye out for the Superlock Wheel Overlay that can appear on the Dynamite Scatter. It's like finding a needle in a haystack, only this needle is a game-changing feature that can help you win big.</w:t>
      </w:r>
      <w:r/>
    </w:p>
    <w:p>
      <w:r/>
      <w:r>
        <w:t xml:space="preserve">Have you ever been in a situation where you just need a little more boom? Well, the Lock it Link feature in this game is here to satisfy your needs! Land at least 6 Dynamite Scatter Symbols and activate this feature. You will receive 5 Lock it Link Feature Spins, and all Dynamite Scatter Symbols that triggered the feature, along with any new ones, remain locked in place during the feature. The adjacent Dynamite can group together. You won't need to be a Pyrotechnician to appreciate the fireworks generated by these shapes with bonuses! </w:t>
      </w:r>
      <w:r/>
    </w:p>
    <w:p>
      <w:r/>
      <w:r>
        <w:t>Do you want to explode your winnings and lavish in a shower of glory? Then get your hands on the Superlock Wheel feature. This feature can grant you free spins, Lock It Link Feature, jackpots, or a credit prize. It's like being granted the power to unleash a barrage of fireworks on your screen! Let your inner pyromaniac shine with this feature and let those wins blast off to the sky!</w:t>
      </w:r>
    </w:p>
    <w:p>
      <w:pPr>
        <w:pStyle w:val="Heading2"/>
      </w:pPr>
      <w:r>
        <w:t>Mining Theme</w:t>
      </w:r>
    </w:p>
    <w:p>
      <w:r/>
      <w:r>
        <w:t>Eureka Reels Blast Superlock is a true blast from the past with its classic mining theme. The game's underground setting makes players feel like they're right in the middle of a gold rush. The symbols on the reels, including mining carts, pickaxes, and dynamite sticks, all contribute to the immersive mining experience that this game delivers.</w:t>
      </w:r>
      <w:r>
        <w:t xml:space="preserve"> </w:t>
      </w:r>
    </w:p>
    <w:p>
      <w:r/>
      <w:r>
        <w:t xml:space="preserve">But enough about the theme, let's talk about the gameplay. Eureka Reels Blast Superlock boasts some super cool features that players will definitely enjoy. The Superlock feature, as the name suggests, locks symbols in place and offers players a re-spin with a chance to increase their winnings. And let's not forget about the Blast Bonus, which rains down even more gold onto the reels. </w:t>
      </w:r>
    </w:p>
    <w:p>
      <w:r/>
      <w:r>
        <w:t>And if you're a fan of mining-themed slot games, then Eureka Reels Blast Superlock surely won't be the only game you'll want to play. Check out Dwarf Mine, Gustav Minebuster, and Treasure Mine. Although, let's be real - none of them can hold a candle to the blastingly good time you'll have playing Eureka Reels Blast Superlock.</w:t>
      </w:r>
    </w:p>
    <w:p>
      <w:pPr>
        <w:pStyle w:val="Heading2"/>
      </w:pPr>
      <w:r>
        <w:t>FAQ</w:t>
      </w:r>
    </w:p>
    <w:p>
      <w:pPr>
        <w:pStyle w:val="Heading3"/>
      </w:pPr>
      <w:r>
        <w:t>What is the theme of Eureka Reels Blast Superlock?</w:t>
      </w:r>
    </w:p>
    <w:p>
      <w:r/>
      <w:r>
        <w:t>The theme of Eureka Reels Blast Superlock is mining, where gold miners search for precious minerals underground.</w:t>
      </w:r>
    </w:p>
    <w:p>
      <w:pPr>
        <w:pStyle w:val="Heading3"/>
      </w:pPr>
      <w:r>
        <w:t>What are the high-value symbols in Eureka Reels Blast Superlock?</w:t>
      </w:r>
    </w:p>
    <w:p>
      <w:r/>
      <w:r>
        <w:t>The high-value symbols in Eureka Reels Blast Superlock are an elderly miner, a donkey, a helmet, a cart full of gold, and a bucket of tools.</w:t>
      </w:r>
    </w:p>
    <w:p>
      <w:pPr>
        <w:pStyle w:val="Heading3"/>
      </w:pPr>
      <w:r>
        <w:t>What are the low-value symbols in Eureka Reels Blast Superlock?</w:t>
      </w:r>
    </w:p>
    <w:p>
      <w:r/>
      <w:r>
        <w:t>The low-value symbols in Eureka Reels Blast Superlock are the J, Q, K and A playing card suits.</w:t>
      </w:r>
    </w:p>
    <w:p>
      <w:pPr>
        <w:pStyle w:val="Heading3"/>
      </w:pPr>
      <w:r>
        <w:t>What is the Wild symbol in Eureka Reels Blast Superlock?</w:t>
      </w:r>
    </w:p>
    <w:p>
      <w:r/>
      <w:r>
        <w:t>The Gold Nugget is the Wild symbol in Eureka Reels Blast Superlock, and it substitutes for all other symbols except for the Bonus Mine Entrance icon and the Dynamite Scatter symbol.</w:t>
      </w:r>
    </w:p>
    <w:p>
      <w:pPr>
        <w:pStyle w:val="Heading3"/>
      </w:pPr>
      <w:r>
        <w:t>What is the Free Spins feature of Eureka Reels Blast Superlock?</w:t>
      </w:r>
    </w:p>
    <w:p>
      <w:r/>
      <w:r>
        <w:t>Get 3 or more Bonus Symbols to earn up to 20 free spins in Eureka Reels Blast Superlock. During these spins, the Superlock Wheel Overlay can appear on the Dynamite Scatter.</w:t>
      </w:r>
    </w:p>
    <w:p>
      <w:pPr>
        <w:pStyle w:val="Heading3"/>
      </w:pPr>
      <w:r>
        <w:t>What is the Lock It Link feature of Eureka Reels Blast Superlock?</w:t>
      </w:r>
    </w:p>
    <w:p>
      <w:r/>
      <w:r>
        <w:t>The Lock It Link feature is triggered by landing at least 6 Dynamite Scatter Symbols in Eureka Reels Blast Superlock, rewarding you with 5 Lock it Link Feature Spins. The Dynamite Scatter Symbols that triggered the feature and any new ones remain locked in place throughout, and adjacent Dynamite can group together and form shapes that come with bonuses.</w:t>
      </w:r>
    </w:p>
    <w:p>
      <w:pPr>
        <w:pStyle w:val="Heading3"/>
      </w:pPr>
      <w:r>
        <w:t>What is the Superlock Wheel feature of Eureka Reels Blast Superlock?</w:t>
      </w:r>
    </w:p>
    <w:p>
      <w:r/>
      <w:r>
        <w:t>The Superlock Wheel in Eureka Reels Blast Superlock is filled with special prizes, and you can win free spins, Lock It Link Feature, jackpots, or a credit prize as you spin it.</w:t>
      </w:r>
    </w:p>
    <w:p>
      <w:pPr>
        <w:pStyle w:val="Heading3"/>
      </w:pPr>
      <w:r>
        <w:t>What are your final impressions of Eureka Reels Blast Superlock?</w:t>
      </w:r>
    </w:p>
    <w:p>
      <w:r/>
      <w:r>
        <w:t>Eureka Reels Blast Superlock is an exceptional mining-themed slot game with various special features and more than acceptable payouts. The game offers great graphics and is definitely worth playing!</w:t>
      </w:r>
    </w:p>
    <w:p>
      <w:pPr>
        <w:pStyle w:val="Heading2"/>
      </w:pPr>
      <w:r>
        <w:t>What we like</w:t>
      </w:r>
    </w:p>
    <w:p>
      <w:pPr>
        <w:pStyle w:val="ListBullet"/>
        <w:spacing w:line="240" w:lineRule="auto"/>
        <w:ind w:left="720"/>
      </w:pPr>
      <w:r/>
      <w:r>
        <w:t>Various special features</w:t>
      </w:r>
    </w:p>
    <w:p>
      <w:pPr>
        <w:pStyle w:val="ListBullet"/>
        <w:spacing w:line="240" w:lineRule="auto"/>
        <w:ind w:left="720"/>
      </w:pPr>
      <w:r/>
      <w:r>
        <w:t>High-quality graphics</w:t>
      </w:r>
    </w:p>
    <w:p>
      <w:pPr>
        <w:pStyle w:val="ListBullet"/>
        <w:spacing w:line="240" w:lineRule="auto"/>
        <w:ind w:left="720"/>
      </w:pPr>
      <w:r/>
      <w:r>
        <w:t>Mining theme is well-executed</w:t>
      </w:r>
    </w:p>
    <w:p>
      <w:pPr>
        <w:pStyle w:val="ListBullet"/>
        <w:spacing w:line="240" w:lineRule="auto"/>
        <w:ind w:left="720"/>
      </w:pPr>
      <w:r/>
      <w:r>
        <w:t>Free spins and Lock It Link features</w:t>
      </w:r>
    </w:p>
    <w:p>
      <w:pPr>
        <w:pStyle w:val="Heading2"/>
      </w:pPr>
      <w:r>
        <w:t>What we don't like</w:t>
      </w:r>
    </w:p>
    <w:p>
      <w:pPr>
        <w:pStyle w:val="ListBullet"/>
        <w:spacing w:line="240" w:lineRule="auto"/>
        <w:ind w:left="720"/>
      </w:pPr>
      <w:r/>
      <w:r>
        <w:t>Not particularly unique compared to other mining-themed slots</w:t>
      </w:r>
    </w:p>
    <w:p>
      <w:pPr>
        <w:pStyle w:val="ListBullet"/>
        <w:spacing w:line="240" w:lineRule="auto"/>
        <w:ind w:left="720"/>
      </w:pPr>
      <w:r/>
      <w:r>
        <w:t>50 fixed-paylines may limit betting flexibility</w:t>
      </w:r>
    </w:p>
    <w:p>
      <w:r/>
      <w:r>
        <w:rPr>
          <w:i/>
        </w:rPr>
        <w:t>Create a feature image for Eureka Reels Blast Superlock with a cartoon style illustration of a happy Maya warrior with glasses. The warrior should be pictured in an underground mine, standing on a pile of gold, and surrounded by dynamite scatters and the Superlock Wheel. Add the game title "Eureka Reels Blast Superlock" in bold and colorful text that matches the overall theme. The image should be eye-catching and playful, with details that showcase the game's mining theme and key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