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Arctic Magic Free: Winter-themed Slot with High Volatility</w:t>
      </w:r>
    </w:p>
    <w:p>
      <w:pPr>
        <w:pStyle w:val="Heading2"/>
      </w:pPr>
      <w:r>
        <w:t>Visuals and Theme</w:t>
      </w:r>
    </w:p>
    <w:p>
      <w:r/>
      <w:r>
        <w:t>Arctic Magic's graphics are top-notch - it's a winter wonderland slot with an Arctic snowscape backdrop set against a purple-toned aurora borealis. The attention to detail in this game is exquisite, and it's no wonder why the visuals are captivating players from all over the world.</w:t>
      </w:r>
    </w:p>
    <w:p>
      <w:r/>
      <w:r>
        <w:t>The symbols are a mix of realism and magic, with every detail bringing a unique charm to the game. The snowflake, polar bear, wolf, seal, and rabbit symbols all use cold colors to enhance their fairy tale-like quality, creating a magical atmosphere that players can't help but get lost in. I even caught myself trying to touch the beautiful snowflakes on my screen (don't judge me).</w:t>
      </w:r>
    </w:p>
    <w:p>
      <w:r/>
      <w:r>
        <w:t>All in all, Arctic Magic has an excellent winter wonderland theme that transports you into another world. It's an adventure that players don't want to miss out on!</w:t>
      </w:r>
    </w:p>
    <w:p>
      <w:pPr>
        <w:pStyle w:val="Heading2"/>
      </w:pPr>
      <w:r>
        <w:t>Arctic Magic's Chilly Gameplay and Betting</w:t>
      </w:r>
    </w:p>
    <w:p>
      <w:r/>
      <w:r>
        <w:t>Winter is coming, and so is the chance to win big on Arctic Magic, the latest slot machine game that will make you chill. With a traditional five-reel, three-row structure, Arctic Magic will make you shiver with excitement as you spin the reels and try to hit the jackpot.</w:t>
      </w:r>
    </w:p>
    <w:p>
      <w:r/>
      <w:r>
        <w:t>If you're looking to play it safe, you can bet as little as 9 cents per spin or as much as 45 € for the thrill-seekers out there. With only nine paylines, Arctic Magic might seem like a modest game, but don't let that fool you. Despite the lower maximum bet, the game still has high volatility, meaning that you can take a shot at winning big. With a jackpot of up to 150,000 €, this game is not to be underestimated.</w:t>
      </w:r>
    </w:p>
    <w:p>
      <w:r/>
      <w:r>
        <w:t>However, don't get carried away - high volatility slots are not for the faint of heart. You might not win frequently, but when you do, it will be worth the wait. So, bundle up and prepare for a chilly ride as you spin the reels of Arctic Magic.</w:t>
      </w:r>
    </w:p>
    <w:p>
      <w:pPr>
        <w:pStyle w:val="Heading2"/>
      </w:pPr>
      <w:r>
        <w:t>Jackpot and Volatility</w:t>
      </w:r>
    </w:p>
    <w:p>
      <w:r/>
      <w:r>
        <w:t>Are you feeling lucky today? Well, if you're playing Arctic Magic, you better be, because this game has a whopping jackpot of up to 150,000 €! That's right, you don't need to break the bank to have a chance at hitting it big. And let's be honest, who wouldn't want to win that much money with just one spin?</w:t>
      </w:r>
    </w:p>
    <w:p>
      <w:r/>
      <w:r>
        <w:t>But hold on tight to your seat, because Arctic Magic is a high volatility slot game. What does that mean? Well, it means that winning big comes at a price - less frequent wins. So, if you're a player who loves the thrill of chasing big payouts, this game is perfect for you! Just make sure you have enough coins in your pocket to keep playing.</w:t>
      </w:r>
    </w:p>
    <w:p>
      <w:r/>
      <w:r>
        <w:t>Now, let's talk about the elephant in the room... wait, no, it's not an elephant, it's a walrus! In any case, the point is that Arctic Magic is not just a slot game with a big jackpot and high volatility - it's also packed with fun and quirky features. So, buckle up and get ready for the ride of your life!</w:t>
      </w:r>
    </w:p>
    <w:p>
      <w:pPr>
        <w:pStyle w:val="Heading2"/>
      </w:pPr>
      <w:r>
        <w:t>Return to Player (RTP)</w:t>
      </w:r>
    </w:p>
    <w:p>
      <w:r/>
      <w:r>
        <w:t>Looking for a slot game that will give you a bang for your buck? Then Arctic Magic might just be the game for you! With a return to player (RTP) percentage of 96.10%, you can be assured that you're playing a slot game that will give you a decent chance of winning.</w:t>
      </w:r>
    </w:p>
    <w:p>
      <w:r/>
      <w:r>
        <w:t>But let's be real here, no one plays slots just for the RTP. You want a game that will entertain you while at the same time giving you a chance to win some cash, and Arctic Magic definitely delivers on that front. The graphics are stunning, and the background music will transport you to the frozen tundras of the Arctic (watch out for polar bears!).</w:t>
      </w:r>
    </w:p>
    <w:p>
      <w:r/>
      <w:r>
        <w:t>All in all, if you're looking for a fun and exciting slot game that will also give you a good chance of winning, then give Arctic Magic a spin. Who knows, you might just strike it lucky and hit the jackpot! But if you don't, hey, at least you got to spend some time with some adorable arctic creatures, right?</w:t>
      </w:r>
    </w:p>
    <w:p>
      <w:pPr>
        <w:pStyle w:val="Heading2"/>
      </w:pPr>
      <w:r>
        <w:t>Symbols and Features</w:t>
      </w:r>
    </w:p>
    <w:p>
      <w:r/>
      <w:r>
        <w:t>Arctic Magic is a slot game that brings the freezing temperatures of the Arctic to the comfort of your own home. The symbols in the game represent the animals that live in this extreme environment, such as a snowshoe hare, a wolf, a fox, a deer, and a polar bear. But don't worry, they won't bite, or at least not in real life. In the game, they can bring you tremendous rewards if you land them in the right combination.</w:t>
      </w:r>
      <w:r/>
    </w:p>
    <w:p>
      <w:r/>
      <w:r>
        <w:t xml:space="preserve">Aside from these impressive creatures, you will also see numbers and letters used as symbols, each of them designed in a way that blends in perfectly with the theme of the game. If you look closely, you'll notice that they're made out of ice and snow crystals. Those designers sure didn't cut any corners here! </w:t>
      </w:r>
      <w:r/>
    </w:p>
    <w:p>
      <w:r/>
      <w:r>
        <w:t xml:space="preserve">But wait, there's more! The game's Wild symbol is depicted as a snow-capped mountain, which not only fits the theme of the game perfectly but acts as a substitute for all other symbols except for the Scatter to create winning combinations. Now that's what I call a helpful mountain. If you manage to land five Wild symbols on the reels, you're in for some big wins. </w:t>
      </w:r>
      <w:r/>
    </w:p>
    <w:p>
      <w:r/>
      <w:r>
        <w:t>Now let's talk about the Scatter, represented by a snowflake. The Scatter not only looks like a beautiful little piece of ice, but it also triggers the coveted Free Spins feature. All you have to do is land three of them anywhere on the reels and voila, you'll be treated to a variable number of free spins where all winnings are automatically tripled. You won't find a more rewarding snowflake in any other game!</w:t>
      </w:r>
      <w:r/>
    </w:p>
    <w:p>
      <w:r/>
      <w:r>
        <w:t>In short, Arctic Magic is more than just a game; it's a journey to the Arctic, where you'll encounter some of the most breathtaking animals and scenery on the planet. And of course, you'll have the chance to win big while you're at it. What's not to love?</w:t>
      </w:r>
    </w:p>
    <w:p>
      <w:pPr>
        <w:pStyle w:val="Heading2"/>
      </w:pPr>
      <w:r>
        <w:t>FAQ</w:t>
      </w:r>
    </w:p>
    <w:p>
      <w:pPr>
        <w:pStyle w:val="Heading3"/>
      </w:pPr>
      <w:r>
        <w:t>What is Arctic Magic?</w:t>
      </w:r>
    </w:p>
    <w:p>
      <w:r/>
      <w:r>
        <w:t>Arctic Magic is a visually appealing slot game by Microgaming that is set in the Arctic landscape and features winter-themed graphics and symbols.</w:t>
      </w:r>
    </w:p>
    <w:p>
      <w:pPr>
        <w:pStyle w:val="Heading3"/>
      </w:pPr>
      <w:r>
        <w:t>What is the betting range for Arctic Magic?</w:t>
      </w:r>
    </w:p>
    <w:p>
      <w:r/>
      <w:r>
        <w:t>You can bet per spin starting from 9 cents up to a maximum of 45 €.</w:t>
      </w:r>
    </w:p>
    <w:p>
      <w:pPr>
        <w:pStyle w:val="Heading3"/>
      </w:pPr>
      <w:r>
        <w:t>What is the RTP of Arctic Magic?</w:t>
      </w:r>
    </w:p>
    <w:p>
      <w:r/>
      <w:r>
        <w:t>Arctic Magic has an RTP of 96.10%, which is slightly above average for slot games.</w:t>
      </w:r>
    </w:p>
    <w:p>
      <w:pPr>
        <w:pStyle w:val="Heading3"/>
      </w:pPr>
      <w:r>
        <w:t>What is the gameplay structure of Arctic Magic?</w:t>
      </w:r>
    </w:p>
    <w:p>
      <w:r/>
      <w:r>
        <w:t>Arctic Magic has a traditional five-reel, three-row gameplay structure and only nine paylines.</w:t>
      </w:r>
    </w:p>
    <w:p>
      <w:pPr>
        <w:pStyle w:val="Heading3"/>
      </w:pPr>
      <w:r>
        <w:t>What is the volatility of Arctic Magic?</w:t>
      </w:r>
    </w:p>
    <w:p>
      <w:r/>
      <w:r>
        <w:t>Arctic Magic has high volatility, meaning that while you can take a shot at the jackpot of up to 150,000 € without investing large amounts, you shouldn't expect to win frequently.</w:t>
      </w:r>
    </w:p>
    <w:p>
      <w:pPr>
        <w:pStyle w:val="Heading3"/>
      </w:pPr>
      <w:r>
        <w:t>What symbols are in Arctic Magic?</w:t>
      </w:r>
    </w:p>
    <w:p>
      <w:r/>
      <w:r>
        <w:t>The symbols in Arctic Magic signify the animals that populate the Arctic circle: a snowshoe hare, wolf, fox, deer, and a polar bear. Alongside these are numbers and letters referencing playing cards from 9 to Ace with a thematically consistent graphic design.</w:t>
      </w:r>
    </w:p>
    <w:p>
      <w:pPr>
        <w:pStyle w:val="Heading3"/>
      </w:pPr>
      <w:r>
        <w:t>What are the special features of Arctic Magic?</w:t>
      </w:r>
    </w:p>
    <w:p>
      <w:r/>
      <w:r>
        <w:t>The Wild symbol is represented by a snow-capped mountain and acts as a substitute for all symbols except the Scatter. The Scatter is a snowflake that enables access to the lucrative Free Spins feature.</w:t>
      </w:r>
    </w:p>
    <w:p>
      <w:pPr>
        <w:pStyle w:val="Heading3"/>
      </w:pPr>
      <w:r>
        <w:t>Can I play Arctic Magic if I'm new to slot games?</w:t>
      </w:r>
    </w:p>
    <w:p>
      <w:r/>
      <w:r>
        <w:t>Absolutely! Arctic Magic's simplicity and intuitiveness make it highly enjoyable and suitable for novice slot gamers. The rules are straightforward and easy to remember.</w:t>
      </w:r>
    </w:p>
    <w:p>
      <w:pPr>
        <w:pStyle w:val="Heading2"/>
      </w:pPr>
      <w:r>
        <w:t>What we like</w:t>
      </w:r>
    </w:p>
    <w:p>
      <w:pPr>
        <w:pStyle w:val="ListBullet"/>
        <w:spacing w:line="240" w:lineRule="auto"/>
        <w:ind w:left="720"/>
      </w:pPr>
      <w:r/>
      <w:r>
        <w:t>Top-notch graphics with a winter-themed and magical atmosphere</w:t>
      </w:r>
    </w:p>
    <w:p>
      <w:pPr>
        <w:pStyle w:val="ListBullet"/>
        <w:spacing w:line="240" w:lineRule="auto"/>
        <w:ind w:left="720"/>
      </w:pPr>
      <w:r/>
      <w:r>
        <w:t>High volatility for a chance at a jackpot of up to 150,000 €</w:t>
      </w:r>
    </w:p>
    <w:p>
      <w:pPr>
        <w:pStyle w:val="ListBullet"/>
        <w:spacing w:line="240" w:lineRule="auto"/>
        <w:ind w:left="720"/>
      </w:pPr>
      <w:r/>
      <w:r>
        <w:t>Affordable betting range starting from 9 cents per spin</w:t>
      </w:r>
    </w:p>
    <w:p>
      <w:pPr>
        <w:pStyle w:val="ListBullet"/>
        <w:spacing w:line="240" w:lineRule="auto"/>
        <w:ind w:left="720"/>
      </w:pPr>
      <w:r/>
      <w:r>
        <w:t>Lucrative Free Spins feature with tripled winnings</w:t>
      </w:r>
    </w:p>
    <w:p>
      <w:pPr>
        <w:pStyle w:val="Heading2"/>
      </w:pPr>
      <w:r>
        <w:t>What we don't like</w:t>
      </w:r>
    </w:p>
    <w:p>
      <w:pPr>
        <w:pStyle w:val="ListBullet"/>
        <w:spacing w:line="240" w:lineRule="auto"/>
        <w:ind w:left="720"/>
      </w:pPr>
      <w:r/>
      <w:r>
        <w:t>Wins may be less frequent due to the high volatility</w:t>
      </w:r>
    </w:p>
    <w:p>
      <w:pPr>
        <w:pStyle w:val="ListBullet"/>
        <w:spacing w:line="240" w:lineRule="auto"/>
        <w:ind w:left="720"/>
      </w:pPr>
      <w:r/>
      <w:r>
        <w:t>Limited number of paylines with only nine available</w:t>
      </w:r>
    </w:p>
    <w:p>
      <w:r/>
      <w:r>
        <w:rPr>
          <w:b/>
        </w:rPr>
        <w:t>Play Arctic Magic Free: Winter-themed Slot with High Volatility</w:t>
      </w:r>
    </w:p>
    <w:p>
      <w:r/>
      <w:r>
        <w:rPr>
          <w:i/>
        </w:rPr>
        <w:t>Discover the magic of Arctic Magic slot. Play for free and win big with high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