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Chicago Slot for Free - Review 2021</w:t>
      </w:r>
    </w:p>
    <w:p>
      <w:r/>
      <w:r>
        <w:rPr>
          <w:b/>
        </w:rPr>
        <w:t>Meta description</w:t>
      </w:r>
      <w:r>
        <w:t>: Read our unbiased review of Chicago Slot and play it for free online. Learn why the bonus game is lucrative and appealing.</w:t>
      </w:r>
      <w:r>
        <w:t>Gritty and Vintage Graphics That Take You to the Prohibition Era</w:t>
      </w:r>
    </w:p>
    <w:p>
      <w:r/>
      <w:r>
        <w:t xml:space="preserve">Step back to Chicago's roaring twenties with the casino slot game of the same name. The graphics, designed to reflect the city's Prohibition-era, immerse the player in a world of gritty glamour. Each element of the game, from background art to symbols, is executed with great attention to detail. </w:t>
      </w:r>
    </w:p>
    <w:p>
      <w:r/>
      <w:r>
        <w:t xml:space="preserve">The city skyline dominates the reels and serves as the perfect background to the criminal intrigue that the game is based on. The vintage look of the background art is spot on and adds to the charm of the game. </w:t>
      </w:r>
    </w:p>
    <w:p>
      <w:r/>
      <w:r>
        <w:t xml:space="preserve">The symbols in the game are directly related to the theme as well. The flappers, detectives, and gangsters, each with their unique repertoire, enliven the game and keep up its spirit of mischief and adventure. </w:t>
      </w:r>
    </w:p>
    <w:p>
      <w:r/>
      <w:r>
        <w:t xml:space="preserve">So, get ready to be transported to the roaring twenties and make your fortune with some old-fashioned lawbreaking and crime-busting! </w:t>
      </w:r>
    </w:p>
    <w:p>
      <w:pPr>
        <w:pStyle w:val="Heading2"/>
      </w:pPr>
      <w:r>
        <w:t>Gameplay and Features</w:t>
      </w:r>
    </w:p>
    <w:p>
      <w:r/>
      <w:r>
        <w:t>Chicago is a slot game that is more entertaining than a night at the opera! The game has 5 reels and 20 paylines, giving players plenty of chances to hit the jackpot. And speaking of jackpots, let's talk about the game's RTP. With a relatively high return to player rate, you can rest assured that you'll have a solid chance of winning big.</w:t>
      </w:r>
    </w:p>
    <w:p>
      <w:r/>
      <w:r>
        <w:t>But the real star of the show here is the bonus game. It's like playing a game within a game! To trigger this exciting feature, all you need to do is land three or more bonus symbols. Once you've done that, you'll become a detective and must use all your sleuthing skills to solve a murder case. Think you have what it takes? Then get out your notebook, pipe, and magnifying glass and get ready to catch a cold-blooded killer. Not only is this feature fun, but it can earn you some serious cash as well.</w:t>
      </w:r>
    </w:p>
    <w:p>
      <w:pPr>
        <w:pStyle w:val="Heading2"/>
      </w:pPr>
      <w:r>
        <w:t>Paylines and Bonuses</w:t>
      </w:r>
    </w:p>
    <w:p>
      <w:r/>
      <w:r>
        <w:t xml:space="preserve">What do you call a detective who solves crimes in a casino? A slot sleuth! And that's exactly what players can feel like when playing the slot game Chicago. With 20 generous paylines, the chances of hitting a winning combination are higher than you think. Don't miss a chance to catch the criminal, or in this case, the jackpot. </w:t>
      </w:r>
    </w:p>
    <w:p>
      <w:r/>
      <w:r>
        <w:t>But it's not just the paylines that are impressive in this slot game. The bonuses are just as rewarding, with the detective bonus game stealing the show. You will feel like you're in a film noire when triggering the bonus round chasing down criminals and collecting big rewards. If that's not enough, free spins and wilds can keep the excitement high and lead to even bigger payouts.</w:t>
      </w:r>
    </w:p>
    <w:p>
      <w:pPr>
        <w:pStyle w:val="Heading2"/>
      </w:pPr>
      <w:r>
        <w:t>Experience the Jazzy Soundtrack and Gritty Atmosphere</w:t>
      </w:r>
    </w:p>
    <w:p>
      <w:r/>
      <w:r>
        <w:t>The smooth and jazzy soundtrack of the game Chicago is sure to transport you back to the jazzy era of 1920s in the city of Chicago. You can almost feel the cool breeze on your face as you spin the reels and win big. The sound effects of the game are just as impressive as the music, with gunshots and distant sirens helping to immerse the player in the action. Don't worry, though, you won't need a bulletproof vest to enjoy this game!</w:t>
      </w:r>
      <w:r/>
    </w:p>
    <w:p>
      <w:r/>
      <w:r>
        <w:t>The dark and gritty atmosphere of Chicago is both exciting and surreal. You are forced to roll up your sleeves and get down to business, just like a good old Chicago gangster. Every spin of the reel is like taking a step into the unknown, not knowing what danger might be lurking around the corner. Or maybe it's just your winnings? Either way, you better keep spinning! The game's atmosphere is perfect for those who love to live fast and take risks, but don't worry, you can always return to the safety of reality whenever you feel the need to.</w:t>
      </w:r>
    </w:p>
    <w:p>
      <w:pPr>
        <w:pStyle w:val="Heading2"/>
      </w:pPr>
      <w:r>
        <w:t>Players Can't Resist Chicago's Charm</w:t>
      </w:r>
    </w:p>
    <w:p>
      <w:r/>
      <w:r>
        <w:t xml:space="preserve">Looking for a slot game that packs a punch with its stunning graphics and modern features? Look no further than Chicago! This slot game is sure to impress even the most experienced player with its generous paylines and captivating bonuses. </w:t>
      </w:r>
      <w:r>
        <w:t xml:space="preserve"> </w:t>
      </w:r>
    </w:p>
    <w:p>
      <w:r/>
      <w:r>
        <w:t>But don't just take our word for it - Chicago has gained a reputation among slot enthusiasts as one of the most engaging and entertaining games out there. The unique and gritty theme, coupled with a vintage feel, makes for an unforgettable experience.</w:t>
      </w:r>
    </w:p>
    <w:p>
      <w:r/>
      <w:r>
        <w:t>And let's not forget the bonus game - it's a real game-changer. It's so enjoyable that you'll forget you're even playing a slot game. With so much fun to be had, you'll never want to leave the streets of Chicago!</w:t>
      </w:r>
    </w:p>
    <w:p>
      <w:r/>
      <w:r>
        <w:t>No matter if you're a newbie or a seasoned player, Chicago has something for everyone. So go ahead, give it a spin. We promise you'll be hooked.</w:t>
      </w:r>
    </w:p>
    <w:p>
      <w:pPr>
        <w:pStyle w:val="Heading2"/>
      </w:pPr>
      <w:r>
        <w:t>FAQ</w:t>
      </w:r>
    </w:p>
    <w:p>
      <w:pPr>
        <w:pStyle w:val="Heading3"/>
      </w:pPr>
      <w:r>
        <w:t>What is the theme of the game Chicago?</w:t>
      </w:r>
    </w:p>
    <w:p>
      <w:r/>
      <w:r>
        <w:t>The game Chicago is themed around the roaring 20s during the Prohibition era in the Windy City.</w:t>
      </w:r>
    </w:p>
    <w:p>
      <w:pPr>
        <w:pStyle w:val="Heading3"/>
      </w:pPr>
      <w:r>
        <w:t>Is the game Chicago suitable for all types of players?</w:t>
      </w:r>
    </w:p>
    <w:p>
      <w:r/>
      <w:r>
        <w:t>Yes, whether you're a seasoned slot player or new to the world of online gambling, the game Chicago is suitable for all types of players.</w:t>
      </w:r>
    </w:p>
    <w:p>
      <w:pPr>
        <w:pStyle w:val="Heading3"/>
      </w:pPr>
      <w:r>
        <w:t>Does the game Chicago have modern features?</w:t>
      </w:r>
    </w:p>
    <w:p>
      <w:r/>
      <w:r>
        <w:t>Yes, the game Chicago is packed with modern features that make it a thrilling game to play.</w:t>
      </w:r>
    </w:p>
    <w:p>
      <w:pPr>
        <w:pStyle w:val="Heading3"/>
      </w:pPr>
      <w:r>
        <w:t>What is the soundtrack of the game Chicago like?</w:t>
      </w:r>
    </w:p>
    <w:p>
      <w:r/>
      <w:r>
        <w:t>The soundtrack of the game Chicago is jazzy and complements the vintage theme of the game.</w:t>
      </w:r>
    </w:p>
    <w:p>
      <w:pPr>
        <w:pStyle w:val="Heading3"/>
      </w:pPr>
      <w:r>
        <w:t>Does the game Chicago have generous paylines?</w:t>
      </w:r>
    </w:p>
    <w:p>
      <w:r/>
      <w:r>
        <w:t>Yes, the paylines in the game Chicago are generous and offer exciting payouts.</w:t>
      </w:r>
    </w:p>
    <w:p>
      <w:pPr>
        <w:pStyle w:val="Heading3"/>
      </w:pPr>
      <w:r>
        <w:t>Are the bonuses in the game Chicago thrilling?</w:t>
      </w:r>
    </w:p>
    <w:p>
      <w:r/>
      <w:r>
        <w:t>Yes, the bonuses in the game Chicago are thrilling and add to the overall excitement of the game.</w:t>
      </w:r>
    </w:p>
    <w:p>
      <w:pPr>
        <w:pStyle w:val="Heading3"/>
      </w:pPr>
      <w:r>
        <w:t>Is the gameplay of the game Chicago smooth and satisfying?</w:t>
      </w:r>
    </w:p>
    <w:p>
      <w:r/>
      <w:r>
        <w:t>Yes, the gameplay of the game Chicago is smooth and satisfying.</w:t>
      </w:r>
    </w:p>
    <w:p>
      <w:pPr>
        <w:pStyle w:val="Heading3"/>
      </w:pPr>
      <w:r>
        <w:t>Why should I play the game Chicago?</w:t>
      </w:r>
    </w:p>
    <w:p>
      <w:r/>
      <w:r>
        <w:t>You should play the game Chicago because it offers a unique vintage theme with modern features, generous paylines, thrilling bonuses, and smooth gameplay that is sure to impress any player.</w:t>
      </w:r>
    </w:p>
    <w:p>
      <w:pPr>
        <w:pStyle w:val="Heading2"/>
      </w:pPr>
      <w:r>
        <w:t>What we like</w:t>
      </w:r>
    </w:p>
    <w:p>
      <w:pPr>
        <w:pStyle w:val="ListBullet"/>
        <w:spacing w:line="240" w:lineRule="auto"/>
        <w:ind w:left="720"/>
      </w:pPr>
      <w:r/>
      <w:r>
        <w:t>Vintage design and graphics</w:t>
      </w:r>
    </w:p>
    <w:p>
      <w:pPr>
        <w:pStyle w:val="ListBullet"/>
        <w:spacing w:line="240" w:lineRule="auto"/>
        <w:ind w:left="720"/>
      </w:pPr>
      <w:r/>
      <w:r>
        <w:t>High RTP</w:t>
      </w:r>
    </w:p>
    <w:p>
      <w:pPr>
        <w:pStyle w:val="ListBullet"/>
        <w:spacing w:line="240" w:lineRule="auto"/>
        <w:ind w:left="720"/>
      </w:pPr>
      <w:r/>
      <w:r>
        <w:t>Generous paylines</w:t>
      </w:r>
    </w:p>
    <w:p>
      <w:pPr>
        <w:pStyle w:val="ListBullet"/>
        <w:spacing w:line="240" w:lineRule="auto"/>
        <w:ind w:left="720"/>
      </w:pPr>
      <w:r/>
      <w:r>
        <w:t>Entertaining bonus game</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Theme may not appeal to everyone</w:t>
      </w:r>
    </w:p>
    <w:p>
      <w:r/>
      <w:r>
        <w:rPr>
          <w:i/>
        </w:rPr>
        <w:t>Create a cartoon-style feature image of a happy Maya warrior with glasses for the game "Chicago". The image should be vibrant and eye-catching, with the Maya warrior standing confidently in front of a backdrop of the gritty Chicago cityscape. The warrior should be wearing a fedora hat, suspenders, and a suit to fit the game's 1920s theme, and should have a big smile on their face to represent the exciting and rewarding gameplay of the slot game. The glasses should reflect the city skyline in a nod to the game's setting, and the overall style should be fun and playful to attract players of all skill levels.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