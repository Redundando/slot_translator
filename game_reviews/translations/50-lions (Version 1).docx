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 Lions Slot for Free - Review and Bonus Features</w:t>
      </w:r>
    </w:p>
    <w:p>
      <w:r/>
      <w:r>
        <w:rPr>
          <w:b/>
        </w:rPr>
        <w:t>Meta description</w:t>
      </w:r>
      <w:r>
        <w:t>: Find out why you might want to play 50 Lions for free, including unique bonus features and high-quality graphics.</w:t>
      </w:r>
    </w:p>
    <w:p>
      <w:pPr>
        <w:pStyle w:val="Heading2"/>
      </w:pPr>
      <w:r>
        <w:t>Gameplay</w:t>
      </w:r>
    </w:p>
    <w:p>
      <w:r/>
      <w:r>
        <w:t>Get ready to pounce into action with 50 Lions, the online slot game that puts you in the heart of the African Savannah. The gameplay is familiar and straightforward, but don't let that fool you, it's packed with excitement and big win potential.</w:t>
      </w:r>
    </w:p>
    <w:p>
      <w:r/>
      <w:r>
        <w:t xml:space="preserve">Aligning at least three identical symbols from left to right on the 5 reels with 50 active pay lines in play is the key to success. And with the king of the jungle standing guard over the reels, you know you're in for a wild ride. </w:t>
      </w:r>
    </w:p>
    <w:p>
      <w:r/>
      <w:r>
        <w:t>But that's not all, because 50 Lions also offers the Gamble function where you can try to multiply each of your winnings by guessing the color or suit of a covered card. It's a risky move, but the rewards can be roar-some.</w:t>
      </w:r>
    </w:p>
    <w:p>
      <w:pPr>
        <w:pStyle w:val="Heading2"/>
      </w:pPr>
      <w:r>
        <w:t>Symbols and Themes</w:t>
      </w:r>
    </w:p>
    <w:p>
      <w:r/>
      <w:r>
        <w:t>Let's go on a trip to Africa with the casino slot game '50 Lions'. This vibrant slot game depicts savannah animals, people, and landscapes that all make the African continent come alive. When spinning the reels, you'll see symbols like the ferocious Lion, the always-striking Zebra, and the majestic Giraffe. But don't be surprised if you also come across Natives of the land, an Acacia tree, and even letters like J, Q, K, and A, and the numbers 9 and 10.</w:t>
      </w:r>
      <w:r/>
    </w:p>
    <w:p>
      <w:r/>
      <w:r>
        <w:t>The Wild symbol in this game is a Diamond, which is undoubtedly the slot player's best friend, as it swaps any symbol, except for the Scatter, and leads to massive payouts. The Scatter is represented by a Protea flower, and when three or more land on a pay line, the player unlocks free spins. Who knew flowers could be so lucrative?</w:t>
      </w:r>
      <w:r/>
    </w:p>
    <w:p>
      <w:r/>
      <w:r>
        <w:t>So, take a deep breath, smell the African savannah, and immerse yourself in this wondrous world of '50 Lions'.</w:t>
      </w:r>
    </w:p>
    <w:p>
      <w:pPr>
        <w:pStyle w:val="Heading2"/>
      </w:pPr>
      <w:r>
        <w:t>Unleash the Roar with the Bonus Features!</w:t>
      </w:r>
    </w:p>
    <w:p>
      <w:r/>
      <w:r>
        <w:t>Who doesn't love bonus features? 50 Lions takes it a step further with their unique free spins mode! Land three Scatter symbols, and you'll unlock 10 free spins. What's even better is that you can reactivate the bonus mode up to five times. So not only do you get the chance to play for free, but you can potentially unlock 50 consecutive spins.</w:t>
      </w:r>
      <w:r>
        <w:t xml:space="preserve"> </w:t>
      </w:r>
    </w:p>
    <w:p>
      <w:r/>
      <w:r>
        <w:t xml:space="preserve">Hold on, it gets even better. During each free spin, a new extra Wild Diamond symbol may appear on reels 2, 3, 4, and 5, offering you increased chances of creating multiple winning combinations. We'll say it once more - wilds mean wins, and more wilds mean more wins. Don't miss out on this amazing chance to pounce on some serious payouts. </w:t>
      </w:r>
    </w:p>
    <w:p>
      <w:pPr>
        <w:pStyle w:val="Heading2"/>
      </w:pPr>
      <w:r>
        <w:t>Graphics and Design</w:t>
      </w:r>
    </w:p>
    <w:p>
      <w:r/>
      <w:r>
        <w:t xml:space="preserve">50 Lions is like that old pair of jeans that feels just right, except in this case, the jeans have got a fresh new look to them. Created in the early 2000s, it's surprising how well this game still holds up aesthetically. Though you might hear it complain about how young people dress these days. </w:t>
      </w:r>
    </w:p>
    <w:p>
      <w:r/>
      <w:r>
        <w:t>With African-inspired symbols and smooth animation, it's a feast for the eyes. You might even forget that you're sitting in your pyjamas, playing this game from the comfort of your own home.</w:t>
      </w:r>
    </w:p>
    <w:p>
      <w:pPr>
        <w:pStyle w:val="Heading2"/>
      </w:pPr>
      <w:r>
        <w:t>Similar Games</w:t>
      </w:r>
    </w:p>
    <w:p>
      <w:r/>
      <w:r>
        <w:t xml:space="preserve">If you are a fan of 50 Lions, you should definitely try out other titles by Aristocrat Technologies. Two similar games that can give you the same level of excitement are 50 Dragons and Miss Kitty. These two games also have 50 pay lines, 5 reels, and 4 symbols each in play. </w:t>
      </w:r>
      <w:r/>
    </w:p>
    <w:p>
      <w:r/>
      <w:r>
        <w:t>What's exciting about 50 Dragons and Miss Kitty is that they both offer free spins as a bonus. Plus, the free spins can always be reactivated. It's like getting unlimited chances to win bigger and better. And if that's not enough, both games also have the Gamble function, where you can multiply your winnings. It's a great way to boost your bankroll without having to spend a single penny!</w:t>
      </w:r>
      <w:r/>
    </w:p>
    <w:p>
      <w:r/>
      <w:r>
        <w:t>Playing these games is like going on a safari – you never know what surprises you might encounter. And just like on a real-life safari, sometimes it's the unexpected that can make your day. So why not give 50 Dragons and Miss Kitty a spin and see what kind of adventure awaits you?</w:t>
      </w:r>
    </w:p>
    <w:p>
      <w:pPr>
        <w:pStyle w:val="Heading2"/>
      </w:pPr>
      <w:r>
        <w:t>FAQ</w:t>
      </w:r>
    </w:p>
    <w:p>
      <w:pPr>
        <w:pStyle w:val="Heading3"/>
      </w:pPr>
      <w:r>
        <w:t>Is it possible to play 50 Lions on mobile devices?</w:t>
      </w:r>
    </w:p>
    <w:p>
      <w:r/>
      <w:r>
        <w:t>Yes, 50 Lions can be played on mobile devices as it is compatible with both Android and iOS platforms.</w:t>
      </w:r>
    </w:p>
    <w:p>
      <w:pPr>
        <w:pStyle w:val="Heading3"/>
      </w:pPr>
      <w:r>
        <w:t>What is the Wild symbol in 50 Lions?</w:t>
      </w:r>
    </w:p>
    <w:p>
      <w:r/>
      <w:r>
        <w:t>The Wild symbol in 50 Lions is represented by a Diamond, and it appears exclusively on reels 2, 3, 4, and 5.</w:t>
      </w:r>
    </w:p>
    <w:p>
      <w:pPr>
        <w:pStyle w:val="Heading3"/>
      </w:pPr>
      <w:r>
        <w:t>What is the maximum number of free spins that can be obtained in 50 Lions?</w:t>
      </w:r>
    </w:p>
    <w:p>
      <w:r/>
      <w:r>
        <w:t>The maximum number of free spins that can be obtained in 50 Lions is 10, which can be re-activated up to a maximum of 5 consecutive times.</w:t>
      </w:r>
    </w:p>
    <w:p>
      <w:pPr>
        <w:pStyle w:val="Heading3"/>
      </w:pPr>
      <w:r>
        <w:t>Which is the most lucrative symbol in 50 Lions?</w:t>
      </w:r>
    </w:p>
    <w:p>
      <w:r/>
      <w:r>
        <w:t>The Lion is the most lucrative symbol in 50 Lions, and it also gives the slot its name.</w:t>
      </w:r>
    </w:p>
    <w:p>
      <w:pPr>
        <w:pStyle w:val="Heading3"/>
      </w:pPr>
      <w:r>
        <w:t>Is the Gamble function available in 50 Lions?</w:t>
      </w:r>
    </w:p>
    <w:p>
      <w:r/>
      <w:r>
        <w:t>Yes, the Gamble function is available in 50 Lions, which allows you to try to multiply each of your winnings by guessing the color or suit of a covered card.</w:t>
      </w:r>
    </w:p>
    <w:p>
      <w:pPr>
        <w:pStyle w:val="Heading3"/>
      </w:pPr>
      <w:r>
        <w:t>What is the Scatter symbol in 50 Lions?</w:t>
      </w:r>
    </w:p>
    <w:p>
      <w:r/>
      <w:r>
        <w:t>The Scatter symbol in 50 Lions is represented by a Protea flower, and it appears only on reels 1, 2, and 3.</w:t>
      </w:r>
    </w:p>
    <w:p>
      <w:pPr>
        <w:pStyle w:val="Heading3"/>
      </w:pPr>
      <w:r>
        <w:t>Can the free spin mode be reactivated in 50 Lions?</w:t>
      </w:r>
    </w:p>
    <w:p>
      <w:r/>
      <w:r>
        <w:t>Yes, the free spin mode in 50 Lions is reactivatable up to a maximum of 5 consecutive times.</w:t>
      </w:r>
    </w:p>
    <w:p>
      <w:pPr>
        <w:pStyle w:val="Heading3"/>
      </w:pPr>
      <w:r>
        <w:t>Which other slots are similar to 50 Lions?</w:t>
      </w:r>
    </w:p>
    <w:p>
      <w:r/>
      <w:r>
        <w:t>Other Aristocrat Technologies slot machines that are similar to 50 Lions are 50 Dragons and Miss Kitty, both having a layout of 50 pay lines divided over 5 reels of play and provide free spins and Gamble mode.</w:t>
      </w:r>
    </w:p>
    <w:p>
      <w:pPr>
        <w:pStyle w:val="Heading2"/>
      </w:pPr>
      <w:r>
        <w:t>What we like</w:t>
      </w:r>
    </w:p>
    <w:p>
      <w:pPr>
        <w:pStyle w:val="ListBullet"/>
        <w:spacing w:line="240" w:lineRule="auto"/>
        <w:ind w:left="720"/>
      </w:pPr>
      <w:r/>
      <w:r>
        <w:t>50 active pay lines increase chances of winning</w:t>
      </w:r>
    </w:p>
    <w:p>
      <w:pPr>
        <w:pStyle w:val="ListBullet"/>
        <w:spacing w:line="240" w:lineRule="auto"/>
        <w:ind w:left="720"/>
      </w:pPr>
      <w:r/>
      <w:r>
        <w:t>Free spins mode with reactivation bonus</w:t>
      </w:r>
    </w:p>
    <w:p>
      <w:pPr>
        <w:pStyle w:val="ListBullet"/>
        <w:spacing w:line="240" w:lineRule="auto"/>
        <w:ind w:left="720"/>
      </w:pPr>
      <w:r/>
      <w:r>
        <w:t>High-quality graphics and engaging animation</w:t>
      </w:r>
    </w:p>
    <w:p>
      <w:pPr>
        <w:pStyle w:val="ListBullet"/>
        <w:spacing w:line="240" w:lineRule="auto"/>
        <w:ind w:left="720"/>
      </w:pPr>
      <w:r/>
      <w:r>
        <w:t>Gamble function to multiply winnings</w:t>
      </w:r>
    </w:p>
    <w:p>
      <w:pPr>
        <w:pStyle w:val="Heading2"/>
      </w:pPr>
      <w:r>
        <w:t>What we don't like</w:t>
      </w:r>
    </w:p>
    <w:p>
      <w:pPr>
        <w:pStyle w:val="ListBullet"/>
        <w:spacing w:line="240" w:lineRule="auto"/>
        <w:ind w:left="720"/>
      </w:pPr>
      <w:r/>
      <w:r>
        <w:t>Game's theme may not appeal to all players</w:t>
      </w:r>
    </w:p>
    <w:p>
      <w:pPr>
        <w:pStyle w:val="ListBullet"/>
        <w:spacing w:line="240" w:lineRule="auto"/>
        <w:ind w:left="720"/>
      </w:pPr>
      <w:r/>
      <w:r>
        <w:t>The game's age may be a turnoff for some players</w:t>
      </w:r>
    </w:p>
    <w:p>
      <w:r/>
      <w:r>
        <w:rPr>
          <w:i/>
        </w:rPr>
        <w:t>Create a feature image for the game "50 Lions" that embodies the excitement and adventure of the African savannah. The image should be in cartoon style and feature a happy Maya warrior wearing glasses. The warrior should be surrounded by iconic African animals, including lions, zebras, giraffes, and elephants. The background should be a beautiful sunset over the savannah landscape with an Acacia tree on one side. The image should capture the essence of the game, which is to embark on a virtual safari adventure and win big with the help of bonus features and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