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Empire V Slot Game for Free</w:t>
      </w:r>
    </w:p>
    <w:p>
      <w:pPr>
        <w:pStyle w:val="Heading2"/>
      </w:pPr>
      <w:r>
        <w:t>Empire V Online Slot Game</w:t>
      </w:r>
    </w:p>
    <w:p>
      <w:r/>
      <w:r>
        <w:t>Are you ready to face the creatures of the night? Then Empire V, the vampire-themed online slot game from Novomatic, is waiting for you. With a 5x3 game grid, this game is simple and easy to understand, perfect for beginners and seasoned players alike. But, don't let the simplicity fool you, because this game has some bite!</w:t>
      </w:r>
    </w:p>
    <w:p>
      <w:r/>
      <w:r>
        <w:t>With medium volatility and 10 paylines, players have ample opportunity to sink their teeth into some big wins. The symbols in Empire V are all vampire-themed, with bats, coffins, and other spooky images covering the reels. Get ready to feel the chills up your spine!</w:t>
      </w:r>
    </w:p>
    <w:p>
      <w:pPr>
        <w:pStyle w:val="Heading2"/>
      </w:pPr>
      <w:r>
        <w:t>Unleashing the Dark Side with Empire V Slot Game</w:t>
      </w:r>
    </w:p>
    <w:p>
      <w:r/>
      <w:r>
        <w:t>Get ready to sink your teeth into the gothic world of Empire V, a slot game full of vampires, wolves, bats, and eerie card suits. One thing we appreciate about Empire V is that it's not your typical bland, brightly-colored casino game. Instead, the dark and spooky atmosphere takes you on a thrilling ride through the night. The stunning backdrop of a dense forest adds an extra layer of depth to the game.</w:t>
      </w:r>
      <w:r/>
    </w:p>
    <w:p>
      <w:r/>
      <w:r>
        <w:t>As you spin the reels, the haunting sounds of Empire V will transport you right into a scene from Bram Stoker's Dracula. The game's soundtrack is a perfect match to the spooky atmosphere and will have you looking over your shoulder. We all know that vampires love the night and Empire V does an excellent job of capturing that same aura of mystery.</w:t>
      </w:r>
      <w:r/>
    </w:p>
    <w:p>
      <w:r/>
      <w:r>
        <w:t>The symbols on the reels perfectly fit into the gothic theme; card suits are rebranded to be more spooktastic and complement the overall design of the game. Wolves and bats roam wild, while vampires seduce you with their gaze. With each spin, you'll enter the dark and mysterious world of the vampire, seeking for ways to expand your winnings.</w:t>
      </w:r>
      <w:r/>
    </w:p>
    <w:p>
      <w:r/>
      <w:r>
        <w:t>Just remember, as the game gets exciting and you feel your heart racing, it's better not to look too closely at the flickering shadows in the background. After all, vampires are known to have a hypnotic gaze, and who knows what is lurking behind those trees. But hey, that's all part of the fun for anyone brave enough to give Empire V a try!</w:t>
      </w:r>
    </w:p>
    <w:p>
      <w:pPr>
        <w:pStyle w:val="Heading2"/>
      </w:pPr>
      <w:r>
        <w:t>Master the Gameplay Features and Mechanics in Empire V</w:t>
      </w:r>
    </w:p>
    <w:p>
      <w:r/>
      <w:r>
        <w:t>If slot games are on your mind, Empire V could be a game-changer for you. The game is designed in such a way that even if you've never played a slot game before, you'll feel like a pro in no time.</w:t>
      </w:r>
    </w:p>
    <w:p>
      <w:r/>
      <w:r>
        <w:t>One of the standout features of Empire V is the Wild symbol that acts as a substitute for all normal symbols. It's like having a chameleon as your ally, blending in and appearing as any symbol you need most. Even better, Empire V's Scatter symbol triggers a bonus round, granting you free spins and increasing your chances of winning without having to put down more money.</w:t>
      </w:r>
    </w:p>
    <w:p>
      <w:r/>
      <w:r>
        <w:t>The game is perfectly balanced, which means you don't have to be a high roller to stand a chance of winning. The medium volatility keeps things fresh and keeps you invested without having to break the bank. That means you can keep the excitement going longer without worrying about blowing your budget-what could be better than that?</w:t>
      </w:r>
    </w:p>
    <w:p>
      <w:r/>
      <w:r>
        <w:t>All in all, Empire V is a must-try for both seasoned players and newcomers to the online casino world. Get on board this game that gives a fun and engaging experience with ample opportunities to win big.</w:t>
      </w:r>
    </w:p>
    <w:p>
      <w:pPr>
        <w:pStyle w:val="Heading2"/>
      </w:pPr>
      <w:r>
        <w:t>Unlocking your Victory with Special Symbols in Empire V</w:t>
      </w:r>
    </w:p>
    <w:p>
      <w:r/>
      <w:r>
        <w:t>If you're an avid slot gamer, you'll already know that special symbols can make all the difference in winning that much-coveted jackpot. And Empire V knows just how to tease out that adrenaline rush with its special symbols, adding a dash of excitement to every spin!</w:t>
      </w:r>
      <w:r/>
    </w:p>
    <w:p>
      <w:r/>
      <w:r>
        <w:t>The Wild symbol is the star of the show, able to replace all other normal symbols and potentially create winning combinations. It's like having an all-round MVP on your team, who always comes through when things get tough.</w:t>
      </w:r>
      <w:r/>
    </w:p>
    <w:p>
      <w:r/>
      <w:r>
        <w:t>The Scatter symbol is your ticket to the bonus mode, where you can enjoy free spins and all the perks that come with it. You might even get lucky enough to re-trigger the bonus mode while you're in it.</w:t>
      </w:r>
      <w:r/>
    </w:p>
    <w:p>
      <w:r/>
      <w:r>
        <w:t>But wait, there's more! The vampire castle symbol is one to look out for. Not only is it cool to see a castle full of creatures of the night pop up on your screen in the middle of the game, but it also brings the potential for higher payouts if multiple symbols appear on the grid. With this unique twist, who knows? You may even feel compelled to ditch the daylight and join the dark side.</w:t>
      </w:r>
      <w:r/>
    </w:p>
    <w:p>
      <w:r/>
      <w:r>
        <w:t>Overall, special symbols are where Empire V shines. These symbols make the game much more exciting and can significantly increase your chances of winning. So, go ahead and test your luck! Who knows? Maybe you'll end up with a jackpot big enough to buy a small kingdom!</w:t>
      </w:r>
    </w:p>
    <w:p>
      <w:pPr>
        <w:pStyle w:val="Heading2"/>
      </w:pPr>
      <w:r>
        <w:t>Comparing Empire V with Other Vampire-Themed Slot Games</w:t>
      </w:r>
    </w:p>
    <w:p>
      <w:r/>
      <w:r>
        <w:t xml:space="preserve">Empire V is not the only vampire-themed slot game out there. There are plenty of other popular titles, such as Night Vampire HD by World Match, Vampires vs Wolves by Pragmatic Play, Million Dracula by Red Rake, and Dracula by NetEnt. But, in my opinion, Empire V is truly a cut above the rest. </w:t>
      </w:r>
    </w:p>
    <w:p>
      <w:r/>
      <w:r>
        <w:t>First of all, let's talk about design. Empire V has a truly unique and eye-catching design. The graphics are stunning and add a certain level of excitement to the game. From the vampires to the symbols on the reels, everything is visually appealing and fun.</w:t>
      </w:r>
    </w:p>
    <w:p>
      <w:r/>
      <w:r>
        <w:t xml:space="preserve"> Not only that, but the gameplay of Empire V is also very easy to understand. Even if you haven't played many slot games before, you won't have any trouble getting the hang of this one. Empire V's simple and straightforward gameplay makes it accessible to a wide range of players. It's not overly complicated, nor is it too basic.</w:t>
      </w:r>
    </w:p>
    <w:p>
      <w:r/>
      <w:r>
        <w:t xml:space="preserve"> In comparison to Night Vampire HD, Vampires vs Wolves, Million Dracula, and Dracula, Empire V stands out with its combination of unique design and simple gameplay. So, whether you're new to the world of online slots or a seasoned pro, Empire V is definitely a game worth trying. Who knew that playing with vampires could be so much fun?</w:t>
      </w:r>
    </w:p>
    <w:p>
      <w:r/>
      <w:r>
        <w:t xml:space="preserve"> And if you needed any more convincing, remember: vampires never go out of style.</w:t>
      </w:r>
    </w:p>
    <w:p>
      <w:pPr>
        <w:pStyle w:val="Heading2"/>
      </w:pPr>
      <w:r>
        <w:t>FAQ</w:t>
      </w:r>
    </w:p>
    <w:p>
      <w:pPr>
        <w:pStyle w:val="Heading3"/>
      </w:pPr>
      <w:r>
        <w:t>What is the theme of Empire V?</w:t>
      </w:r>
    </w:p>
    <w:p>
      <w:r/>
      <w:r>
        <w:t>The theme of Empire V is vampirism.</w:t>
      </w:r>
    </w:p>
    <w:p>
      <w:pPr>
        <w:pStyle w:val="Heading3"/>
      </w:pPr>
      <w:r>
        <w:t>What type of symbols are in the game grid?</w:t>
      </w:r>
    </w:p>
    <w:p>
      <w:r/>
      <w:r>
        <w:t>The game grid has no playing card symbols, but rather symbols such as wolves, bats, vampires, and the suits of cards.</w:t>
      </w:r>
    </w:p>
    <w:p>
      <w:pPr>
        <w:pStyle w:val="Heading3"/>
      </w:pPr>
      <w:r>
        <w:t>What is the Wild symbol and what is its function?</w:t>
      </w:r>
    </w:p>
    <w:p>
      <w:r/>
      <w:r>
        <w:t>The Wild symbol allows players to replace all the normal symbols in the game to potentially get higher value wins.</w:t>
      </w:r>
    </w:p>
    <w:p>
      <w:pPr>
        <w:pStyle w:val="Heading3"/>
      </w:pPr>
      <w:r>
        <w:t>How many paylines does Empire V have?</w:t>
      </w:r>
    </w:p>
    <w:p>
      <w:r/>
      <w:r>
        <w:t>Empire V has 10 paylines.</w:t>
      </w:r>
    </w:p>
    <w:p>
      <w:pPr>
        <w:pStyle w:val="Heading3"/>
      </w:pPr>
      <w:r>
        <w:t>What is the Scatter symbol and what does it allow players to access?</w:t>
      </w:r>
    </w:p>
    <w:p>
      <w:r/>
      <w:r>
        <w:t>The Scatter symbol is the castle of vampires and finding three of these symbols allows players to access the bonus mode with free spins.</w:t>
      </w:r>
    </w:p>
    <w:p>
      <w:pPr>
        <w:pStyle w:val="Heading3"/>
      </w:pPr>
      <w:r>
        <w:t>What is the volatility of Empire V?</w:t>
      </w:r>
    </w:p>
    <w:p>
      <w:r/>
      <w:r>
        <w:t>The game has medium volatility which means it rewards without the need for huge investments of money.</w:t>
      </w:r>
    </w:p>
    <w:p>
      <w:pPr>
        <w:pStyle w:val="Heading3"/>
      </w:pPr>
      <w:r>
        <w:t>Are there similar slots to Empire V?</w:t>
      </w:r>
    </w:p>
    <w:p>
      <w:r/>
      <w:r>
        <w:t>Yes, some similar slots to Empire V include Night Vampire HD by World Match or Vampires vs Wolves by Pragmatic Play.</w:t>
      </w:r>
    </w:p>
    <w:p>
      <w:pPr>
        <w:pStyle w:val="Heading3"/>
      </w:pPr>
      <w:r>
        <w:t>Is Empire V easy to understand and master?</w:t>
      </w:r>
    </w:p>
    <w:p>
      <w:r/>
      <w:r>
        <w:t>Yes, Empire V is very easy to understand and allows anyone with a bit of experience with slots to master it quickly and create their own gaming strategy.</w:t>
      </w:r>
    </w:p>
    <w:p>
      <w:pPr>
        <w:pStyle w:val="Heading2"/>
      </w:pPr>
      <w:r>
        <w:t>What we like</w:t>
      </w:r>
    </w:p>
    <w:p>
      <w:pPr>
        <w:pStyle w:val="ListBullet"/>
        <w:spacing w:line="240" w:lineRule="auto"/>
        <w:ind w:left="720"/>
      </w:pPr>
      <w:r/>
      <w:r>
        <w:t>Vampire-themed design and sounds are perfect for Halloween atmosphere</w:t>
      </w:r>
    </w:p>
    <w:p>
      <w:pPr>
        <w:pStyle w:val="ListBullet"/>
        <w:spacing w:line="240" w:lineRule="auto"/>
        <w:ind w:left="720"/>
      </w:pPr>
      <w:r/>
      <w:r>
        <w:t>Easy-to-understand gameplay with Wild, Scatter, and bonus mode</w:t>
      </w:r>
    </w:p>
    <w:p>
      <w:pPr>
        <w:pStyle w:val="ListBullet"/>
        <w:spacing w:line="240" w:lineRule="auto"/>
        <w:ind w:left="720"/>
      </w:pPr>
      <w:r/>
      <w:r>
        <w:t>Medium volatility can lead to decent payouts without large bets</w:t>
      </w:r>
    </w:p>
    <w:p>
      <w:pPr>
        <w:pStyle w:val="ListBullet"/>
        <w:spacing w:line="240" w:lineRule="auto"/>
        <w:ind w:left="720"/>
      </w:pPr>
      <w:r/>
      <w:r>
        <w:t>Special symbols like vampire castle can potentially lead to higher payouts</w:t>
      </w:r>
    </w:p>
    <w:p>
      <w:pPr>
        <w:pStyle w:val="Heading2"/>
      </w:pPr>
      <w:r>
        <w:t>What we don't like</w:t>
      </w:r>
    </w:p>
    <w:p>
      <w:pPr>
        <w:pStyle w:val="ListBullet"/>
        <w:spacing w:line="240" w:lineRule="auto"/>
        <w:ind w:left="720"/>
      </w:pPr>
      <w:r/>
      <w:r>
        <w:t>Only 10 paylines may not be enough for some players</w:t>
      </w:r>
    </w:p>
    <w:p>
      <w:pPr>
        <w:pStyle w:val="ListBullet"/>
        <w:spacing w:line="240" w:lineRule="auto"/>
        <w:ind w:left="720"/>
      </w:pPr>
      <w:r/>
      <w:r>
        <w:t>Not the only vampire-themed slot game on the market</w:t>
      </w:r>
    </w:p>
    <w:p>
      <w:r/>
      <w:r>
        <w:rPr>
          <w:b/>
        </w:rPr>
        <w:t>Play Empire V Slot Game for Free</w:t>
      </w:r>
    </w:p>
    <w:p>
      <w:r/>
      <w:r>
        <w:rPr>
          <w:i/>
        </w:rPr>
        <w:t>Read our review of Empire V, an online slot game with a vampire theme. Enjoy easy-to-play gameplay, special symbols, and free spins.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