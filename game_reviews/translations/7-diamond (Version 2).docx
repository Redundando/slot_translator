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 Diamond and Win Big | Free Slot Game</w:t>
      </w:r>
    </w:p>
    <w:p>
      <w:pPr>
        <w:pStyle w:val="Heading2"/>
      </w:pPr>
      <w:r>
        <w:t>Gameplay And Features</w:t>
      </w:r>
    </w:p>
    <w:p>
      <w:r/>
      <w:r>
        <w:t>Are you ready for a slot game that can bring you riches beyond your wildest dreams? Look no further than 7 Diamond! This 5-reel game is packed with excitement and opportunities to win big. And with the chance to increase up to 15 paylines, you'll always have a shot at hitting it rich.</w:t>
      </w:r>
      <w:r/>
    </w:p>
    <w:p>
      <w:r/>
      <w:r>
        <w:t>But don't think it's all about luck - there are plenty of special symbols to keep things interesting. With Free Spins, Extra, Scatter and Wild symbols, you'll be able to multiply your stake and unlock the Bonus Game, where you can rack up prizes and bonuses.</w:t>
      </w:r>
      <w:r/>
    </w:p>
    <w:p>
      <w:r/>
      <w:r>
        <w:t>Whether you're a seasoned slot player or just starting out, 7 Diamond is perfect for anyone looking for a thrilling online casino experience. So come spin the reels and see if you can strike it lucky!</w:t>
      </w:r>
    </w:p>
    <w:p>
      <w:pPr>
        <w:pStyle w:val="Heading2"/>
      </w:pPr>
      <w:r>
        <w:t>Graphics and Design</w:t>
      </w:r>
    </w:p>
    <w:p>
      <w:r/>
      <w:r>
        <w:t>The graphics and design of 7 Diamond are simple and basic, But hey, it's not like you are playing this game to admire the scenery. The simplicity of the graphics and design makes it engaging and reminiscent of classic slot machines found in bars and public places. It's like peering through a time machine and experiencing the nostalgia of the old-school machines. The symbols on the reels include traditional slot machine symbols like fruits, bells, the Bar symbol, the Wild symbol, the Scatter symbol, and of course, the 7, which is the true protagonist of this slot game.</w:t>
      </w:r>
    </w:p>
    <w:p>
      <w:r/>
      <w:r>
        <w:t>You won't be blown away by the visuals, but you surely will be transported to a simpler time where winning was everything, and seeing those coins drop was like music to your ears. If you are looking for a game that gives you a dose of nostalgia and great gameplay, then 7 Diamond is the game for you.</w:t>
      </w:r>
    </w:p>
    <w:p>
      <w:pPr>
        <w:pStyle w:val="Heading2"/>
      </w:pPr>
      <w:r>
        <w:t>Payouts and RTP</w:t>
      </w:r>
    </w:p>
    <w:p>
      <w:r/>
      <w:r>
        <w:t>Get ready to hit it big with 7 Diamond! With an RTP (Return to Player) of 95.14%, you'll have a decent chance of hitting that sweet, sweet jackpot. And let's face it, who doesn't love a little extra cash in their pocket?</w:t>
      </w:r>
      <w:r/>
    </w:p>
    <w:p>
      <w:r/>
      <w:r>
        <w:t>If you want to maximize your winnings, keep an eye out for the diamonds which are the most important symbols, followed by the number 7 and then the other symbols that can still lead to respectable winnings. But don't worry, even if you don't hit the top symbols, there are still plenty of chances to win big with special symbols like Free Spins, Extra, Scatter, and Wild. And when these symbols come together, you can multiply your winnings and even earn bonuses through the Bonus Game mode.</w:t>
      </w:r>
      <w:r/>
    </w:p>
    <w:p>
      <w:r/>
      <w:r>
        <w:t>So come on, give 7 Diamond a spin and see if lady luck is on your side! And if not, hey, at least you'll have fun trying. Who knows, maybe you'll even come up with a lucky charm or two to bring with you the next time you play. I recommend a rabbit's foot or a horseshoe, but hey, that's just me.</w:t>
      </w:r>
    </w:p>
    <w:p>
      <w:pPr>
        <w:pStyle w:val="Heading2"/>
      </w:pPr>
      <w:r>
        <w:t>Compatibility and Accessibility</w:t>
      </w:r>
    </w:p>
    <w:p>
      <w:r/>
      <w:r>
        <w:t>7 Diamond is an online slot game produced by Cristaltec, a cutting-edge company that also produces classic arcade games. It's like they took your favorite classic arcade game and mixed it with a slot machine. And the result is pure awesomeness! The slot game is easily accessible on online gambling platforms, so you can play it anytime, anywhere. It's like having a mini-casino in your pocket!</w:t>
      </w:r>
    </w:p>
    <w:p>
      <w:r/>
      <w:r>
        <w:t>It's available to play on desktop, mobile, and tablet devices. So whether you're laying in bed or sitting on the toilet (hey, we don't judge), you can get your 7 Diamond fix. And because it's compatible with all major operating systems, including the ones that nobody uses, like Linux, you won't run into any annoying compatibility issues.</w:t>
      </w:r>
    </w:p>
    <w:p>
      <w:pPr>
        <w:pStyle w:val="Heading2"/>
      </w:pPr>
      <w:r>
        <w:t>Theme and Symbols</w:t>
      </w:r>
    </w:p>
    <w:p>
      <w:r/>
      <w:r>
        <w:t xml:space="preserve">If you're looking for a slot game that takes you back to the old-school casino vibes, then 7 Diamond is the perfect pick for you. This game is like a time machine that'll transport you to the classic slot machines you used to play at bars, parks, and other public places. </w:t>
      </w:r>
    </w:p>
    <w:p>
      <w:r/>
      <w:r>
        <w:t xml:space="preserve">The symbols on the reels are what you'd expect from traditional slot machines - fruits, bells, BARs, Wilds, Scatters, and of course, the grandest of them all - the number 7. This symbol is the star of the game and can help you score some major wins. </w:t>
      </w:r>
    </w:p>
    <w:p>
      <w:r/>
      <w:r>
        <w:t>Although the graphics and design of the game are simple, it's the nostalgia factor that makes it stand out. It's perfect for both experienced players who miss the old days and new players looking for something fun and straightforward to get started with. So, go ahead and give it a spin, who knows, you might hit the jackpot.</w:t>
      </w:r>
    </w:p>
    <w:p>
      <w:pPr>
        <w:pStyle w:val="Heading2"/>
      </w:pPr>
      <w:r>
        <w:t>FAQ</w:t>
      </w:r>
    </w:p>
    <w:p>
      <w:pPr>
        <w:pStyle w:val="Heading3"/>
      </w:pPr>
      <w:r>
        <w:t>How many paylines does 7 Diamond have?</w:t>
      </w:r>
    </w:p>
    <w:p>
      <w:r/>
      <w:r>
        <w:t>7 Diamond has 5 paylines in the base game but can increase up to 15 paylines for more chances to win.</w:t>
      </w:r>
    </w:p>
    <w:p>
      <w:pPr>
        <w:pStyle w:val="Heading3"/>
      </w:pPr>
      <w:r>
        <w:t>What symbols are on the reels?</w:t>
      </w:r>
    </w:p>
    <w:p>
      <w:r/>
      <w:r>
        <w:t>The symbols on the reels are traditional for slot machines, such as fruit, bells, the Bar symbol, the Wild symbol, the Scatter symbol, and of course, the 7, the true protagonist of this slot.</w:t>
      </w:r>
    </w:p>
    <w:p>
      <w:pPr>
        <w:pStyle w:val="Heading3"/>
      </w:pPr>
      <w:r>
        <w:t>What is the Free Spins symbol in 7 Diamond?</w:t>
      </w:r>
    </w:p>
    <w:p>
      <w:r/>
      <w:r>
        <w:t>If 3-5 Free Spins symbols appear on the entire slot machine, the player will be entitled to bonus spins, whose number will be established by the quantity of Free Spins symbols that appeared.</w:t>
      </w:r>
    </w:p>
    <w:p>
      <w:pPr>
        <w:pStyle w:val="Heading3"/>
      </w:pPr>
      <w:r>
        <w:t>What is the Extra Symbol in 7 Diamond?</w:t>
      </w:r>
    </w:p>
    <w:p>
      <w:r/>
      <w:r>
        <w:t>The Extra Symbol is a special symbol that can be obtained through special symbols in the game and can lead to potential earnings or bonuses.</w:t>
      </w:r>
    </w:p>
    <w:p>
      <w:pPr>
        <w:pStyle w:val="Heading3"/>
      </w:pPr>
      <w:r>
        <w:t>What is the Bonus Game in 7 Diamond?</w:t>
      </w:r>
    </w:p>
    <w:p>
      <w:r/>
      <w:r>
        <w:t>The Bonus Game is a special mode that can be unlocked when 3 Scatter symbols appear on the slot machine; at this point, the player will receive a prize or bonus depending on how the 7 Diamond slot chooses to reward them.</w:t>
      </w:r>
    </w:p>
    <w:p>
      <w:pPr>
        <w:pStyle w:val="Heading3"/>
      </w:pPr>
      <w:r>
        <w:t>What is the Wild symbol in 7 Diamond?</w:t>
      </w:r>
    </w:p>
    <w:p>
      <w:r/>
      <w:r>
        <w:t>The Wild symbol can behave like any other symbol available in the game, leading to huge earnings.</w:t>
      </w:r>
    </w:p>
    <w:p>
      <w:pPr>
        <w:pStyle w:val="Heading3"/>
      </w:pPr>
      <w:r>
        <w:t>Can you win real money playing 7 Diamond?</w:t>
      </w:r>
    </w:p>
    <w:p>
      <w:r/>
      <w:r>
        <w:t>Yes, you can win real money playing 7 Diamond on online gambling platforms.</w:t>
      </w:r>
    </w:p>
    <w:p>
      <w:pPr>
        <w:pStyle w:val="Heading3"/>
      </w:pPr>
      <w:r>
        <w:t>Is 7 Diamond a difficult slot to use?</w:t>
      </w:r>
    </w:p>
    <w:p>
      <w:r/>
      <w:r>
        <w:t>No, 7 Diamond is simple and intuitive, and everyone can understand within seconds how to use it and how to make money from it.</w:t>
      </w:r>
    </w:p>
    <w:p>
      <w:pPr>
        <w:pStyle w:val="Heading2"/>
      </w:pPr>
      <w:r>
        <w:t>What we like</w:t>
      </w:r>
    </w:p>
    <w:p>
      <w:pPr>
        <w:pStyle w:val="ListBullet"/>
        <w:spacing w:line="240" w:lineRule="auto"/>
        <w:ind w:left="720"/>
      </w:pPr>
      <w:r/>
      <w:r>
        <w:t>The chance to increase paylines for more winning opportunities</w:t>
      </w:r>
    </w:p>
    <w:p>
      <w:pPr>
        <w:pStyle w:val="ListBullet"/>
        <w:spacing w:line="240" w:lineRule="auto"/>
        <w:ind w:left="720"/>
      </w:pPr>
      <w:r/>
      <w:r>
        <w:t>Special symbols like Free Spins, Extra, Scatter, and Wild for bonuses and multipliers</w:t>
      </w:r>
    </w:p>
    <w:p>
      <w:pPr>
        <w:pStyle w:val="ListBullet"/>
        <w:spacing w:line="240" w:lineRule="auto"/>
        <w:ind w:left="720"/>
      </w:pPr>
      <w:r/>
      <w:r>
        <w:t>Compatible with desktop, mobile and tablet devices</w:t>
      </w:r>
    </w:p>
    <w:p>
      <w:pPr>
        <w:pStyle w:val="ListBullet"/>
        <w:spacing w:line="240" w:lineRule="auto"/>
        <w:ind w:left="720"/>
      </w:pPr>
      <w:r/>
      <w:r>
        <w:t>Simple and nostalgic graphics and design</w:t>
      </w:r>
    </w:p>
    <w:p>
      <w:pPr>
        <w:pStyle w:val="Heading2"/>
      </w:pPr>
      <w:r>
        <w:t>What we don't like</w:t>
      </w:r>
    </w:p>
    <w:p>
      <w:pPr>
        <w:pStyle w:val="ListBullet"/>
        <w:spacing w:line="240" w:lineRule="auto"/>
        <w:ind w:left="720"/>
      </w:pPr>
      <w:r/>
      <w:r>
        <w:t>Graphics might be too basic for some players</w:t>
      </w:r>
    </w:p>
    <w:p>
      <w:pPr>
        <w:pStyle w:val="ListBullet"/>
        <w:spacing w:line="240" w:lineRule="auto"/>
        <w:ind w:left="720"/>
      </w:pPr>
      <w:r/>
      <w:r>
        <w:t>Bonus Game mode is not guaranteed</w:t>
      </w:r>
    </w:p>
    <w:p>
      <w:r/>
      <w:r>
        <w:rPr>
          <w:b/>
        </w:rPr>
        <w:t>Play 7 Diamond and Win Big | Free Slot Game</w:t>
      </w:r>
    </w:p>
    <w:p>
      <w:r/>
      <w:r>
        <w:rPr>
          <w:i/>
        </w:rPr>
        <w:t>Read our review of 7 Diamond, a traditional slot game with easy gameplay, available to play free on desktop, mobile and tablet.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