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Pharaoh's Ring for Free: Exciting Gameplay &amp; Generous Payouts</w:t>
      </w:r>
    </w:p>
    <w:p>
      <w:r/>
      <w:r>
        <w:rPr>
          <w:b/>
        </w:rPr>
        <w:t>Meta description</w:t>
      </w:r>
      <w:r>
        <w:t>: Experience the magic of ancient Egypt in Pharaoh's Ring. Play for free and enjoy immersive gameplay, authentic design, generous payouts, and atmospheric soundtrack.</w:t>
      </w:r>
    </w:p>
    <w:p>
      <w:pPr>
        <w:pStyle w:val="Heading2"/>
      </w:pPr>
      <w:r>
        <w:t>Gameplay: Exciting and Immersive</w:t>
      </w:r>
    </w:p>
    <w:p>
      <w:r/>
      <w:r>
        <w:t>Are you ready to journey back in time to ancient Egypt? Pharaoh's Ring slot game provides a thrilling and immersive experience for players of all skill levels. With a variety of betting options, you'll be sure to find one that fits your budget and satisfies your need for adventure.</w:t>
      </w:r>
    </w:p>
    <w:p>
      <w:r/>
      <w:r>
        <w:t>This game features 5 reels and 20 paylines, and the graphics transport you straight to the land of the pyramids. Don't let the mysterious symbols intimidate you, though; landing three or more scatter symbols will earn you free spins. Plus, the gamble feature adds an extra layer of excitement by allowing you to increase your winnings with just a guess. Will you choose wisely?</w:t>
      </w:r>
    </w:p>
    <w:p>
      <w:r/>
      <w:r>
        <w:t>Overall, Pharaoh's Ring is a gem in the world of online slot games. It's simple to understand, offers plenty of opportunities to win big, and is truly engaging. Just keep an eye out for those sneaky scarab beetles – they might try to steal your treasure!</w:t>
      </w:r>
    </w:p>
    <w:p>
      <w:pPr>
        <w:pStyle w:val="Heading2"/>
      </w:pPr>
      <w:r>
        <w:t>Visuals and Design: Dazzling Graphics and Authentic Design</w:t>
      </w:r>
    </w:p>
    <w:p>
      <w:r/>
      <w:r>
        <w:t>The visuals and design in Pharaoh's Ring are so impressive that they may even make Cleopatra herself jealous. The graphics are truly stunning and authentic, transporting players to the world of ancient Egypt with every spin. The symbols used in the game are all inspired by Egyptian mythology, and they look so realistic that you may find yourself trying to reach out and touch them.</w:t>
      </w:r>
      <w:r>
        <w:t xml:space="preserve"> </w:t>
      </w:r>
    </w:p>
    <w:p>
      <w:r/>
      <w:r>
        <w:t>Not only are the graphics amazing, but the background music and sound effects also add to the overall atmosphere of the game. From the moment you start playing, you'll feel like you've been transported to the banks of the Nile River, surrounded by pyramids and ancient artifacts.</w:t>
      </w:r>
      <w:r>
        <w:t xml:space="preserve"> </w:t>
      </w:r>
    </w:p>
    <w:p>
      <w:r/>
      <w:r>
        <w:t>And let's not forget about the attention to detail that has gone into creating this immersive gaming experience. Everything from the buttons and menus to the way the reels spin has been thoughtfully designed to create a truly captivating experience that players won't soon forget. It's no wonder that Pharaoh's Ring has become such a popular choice for those looking for a high-quality slot game to play online.</w:t>
      </w:r>
    </w:p>
    <w:p>
      <w:pPr>
        <w:pStyle w:val="Heading2"/>
      </w:pPr>
      <w:r>
        <w:t>Payouts: Get Ready for Fortunes and Thrilling Jackpots!</w:t>
      </w:r>
    </w:p>
    <w:p>
      <w:r/>
      <w:r>
        <w:t>Let's talk about money, shall we? If you're looking for a slot game with serious payouts, Pharaoh's Ring is the right choice for you. With a maximum of 5,000 coins for landing five Pharaoh symbols on an active payline, you might just be one spin away from a fortune. And that's not all. The Ring symbol on reels 2 and 4 triggers a unique bonus feature, which can lead to even bigger payouts.</w:t>
      </w:r>
      <w:r/>
    </w:p>
    <w:p>
      <w:r/>
      <w:r>
        <w:t>But be careful, with big payouts come big responsibilities. You might have to face jealous friends and family members, or start planning how to spend your newfound fortune. Should you buy a mansion or a small island? Perhaps a lifetime supply of chocolate? Decisions, decisions...</w:t>
      </w:r>
      <w:r/>
    </w:p>
    <w:p>
      <w:r/>
      <w:r>
        <w:t>Pharaoh's Ring also offers a great range of betting options, meaning that the game caters to players of all levels. Whether you're an experienced high-roller or just looking for some casual fun, the game has got you covered.</w:t>
      </w:r>
      <w:r/>
    </w:p>
    <w:p>
      <w:r/>
      <w:r>
        <w:t>In summary, Pharaoh's Ring is a game that promises plenty of action, generous payouts, and endless fun. With its thrilling jackpots and exciting bonus rounds, it's sure to keep you on the edge of your seat. Who knows, you might just end up with a pile of gold coins and a new mansion to call home!</w:t>
      </w:r>
    </w:p>
    <w:p>
      <w:pPr>
        <w:pStyle w:val="Heading2"/>
      </w:pPr>
      <w:r>
        <w:t>Immersive and Atmospheric Soundtrack: Bring the Antiquity to Life</w:t>
      </w:r>
    </w:p>
    <w:p>
      <w:r/>
      <w:r>
        <w:t>Get ready to get lost in the world of ancient Egypt with Pharaoh's Ring, an online casino slot game that has a soundtrack that truly captures the essence of this era. The music is so good that it would make even Cleopatra herself tap her toes! The variety of sounds and music, ranging from serene and tranquil to loud and boisterous, really helps to create an atmosphere that complements the theme of Pharaoh's Ring.</w:t>
      </w:r>
      <w:r/>
    </w:p>
    <w:p>
      <w:r/>
      <w:r>
        <w:t>The sound effects used during gameplay are top-notch as well. The sound of the reels spinning is delightful and satisfying--it's like listening to the sweet symphony of the Egyptian gods themselves. The sounds that accompany the landing of the symbols are also expertly crafted to enhance the player's excitement and anticipation of each spin. Whenever you manage to land that elusive Pharaoh's Ring symbol, it's like a party in your ears!</w:t>
      </w:r>
      <w:r/>
    </w:p>
    <w:p>
      <w:r/>
      <w:r>
        <w:t>One warning though: Pharaoh's Ring's soundtrack is so immersive that it might cause you to look around your room, convinced that you've somehow transported to the banks of the Nile river!</w:t>
      </w:r>
    </w:p>
    <w:p>
      <w:pPr>
        <w:pStyle w:val="Heading2"/>
      </w:pPr>
      <w:r>
        <w:t>Experience The Magic of Ancient Egypt With Pharaoh's Ring</w:t>
      </w:r>
    </w:p>
    <w:p>
      <w:r/>
      <w:r>
        <w:t>If you're looking for a slot game that'll transport you to a world of magic and wonder, then Pharaoh's Ring is definitely worth checking out. This game is set in the mystical world of ancient Egypt and does a fantastic job of capturing the essence of this fascinating civilization.</w:t>
      </w:r>
    </w:p>
    <w:p>
      <w:r/>
      <w:r>
        <w:t>The game's design, complete with ancient Egyptian symbols and a soundtrack that'll make you feel like Cleopatra herself, makes for an immersive and authentic experience that's sure to delight history buffs and slot game fans alike.</w:t>
      </w:r>
    </w:p>
    <w:p>
      <w:r/>
      <w:r>
        <w:t>So why not take a trip back in time and immerse yourself in the fascinating culture of the Pharaohs? Give Pharaoh's Ring a spin today and see where the magic of ancient Egypt takes you!</w:t>
      </w:r>
    </w:p>
    <w:p>
      <w:pPr>
        <w:pStyle w:val="Heading2"/>
      </w:pPr>
      <w:r>
        <w:t>FAQ</w:t>
      </w:r>
    </w:p>
    <w:p>
      <w:pPr>
        <w:pStyle w:val="Heading3"/>
      </w:pPr>
      <w:r>
        <w:t>What is Pharaoh's Ring?</w:t>
      </w:r>
    </w:p>
    <w:p>
      <w:r/>
      <w:r>
        <w:t>Pharaoh's Ring is an online slot game that takes you on a journey to ancient Egypt where you can encounter symbols and artifacts from Egyptian mythology.</w:t>
      </w:r>
    </w:p>
    <w:p>
      <w:pPr>
        <w:pStyle w:val="Heading3"/>
      </w:pPr>
      <w:r>
        <w:t>Where can I find Pharaoh's Ring?</w:t>
      </w:r>
    </w:p>
    <w:p>
      <w:r/>
      <w:r>
        <w:t>You can find and play Pharaoh's Ring on various online casino websites that offer Novomatic games.</w:t>
      </w:r>
    </w:p>
    <w:p>
      <w:pPr>
        <w:pStyle w:val="Heading3"/>
      </w:pPr>
      <w:r>
        <w:t>What kind of graphics can I expect from this game?</w:t>
      </w:r>
    </w:p>
    <w:p>
      <w:r/>
      <w:r>
        <w:t>Pharaoh's Ring features dazzling graphics that will transport you to the world of ancient Egypt. You can expect to see visually stunning symbols and backgrounds that are true to the game's theme.</w:t>
      </w:r>
    </w:p>
    <w:p>
      <w:pPr>
        <w:pStyle w:val="Heading3"/>
      </w:pPr>
      <w:r>
        <w:t>Is Pharaoh's Ring suitable for beginners?</w:t>
      </w:r>
    </w:p>
    <w:p>
      <w:r/>
      <w:r>
        <w:t>Yes, Pharaoh's Ring is suitable for beginners as well as experienced gamblers. You can adjust your bet size and the number of paylines to suit your preferences and budget.</w:t>
      </w:r>
    </w:p>
    <w:p>
      <w:pPr>
        <w:pStyle w:val="Heading3"/>
      </w:pPr>
      <w:r>
        <w:t>What is the maximum payout for Pharaoh's Ring?</w:t>
      </w:r>
    </w:p>
    <w:p>
      <w:r/>
      <w:r>
        <w:t>The maximum payout for Pharaoh's Ring is 500x your bet size, which can be won by landing five of the highest paying symbols on an active payline.</w:t>
      </w:r>
    </w:p>
    <w:p>
      <w:pPr>
        <w:pStyle w:val="Heading3"/>
      </w:pPr>
      <w:r>
        <w:t>Are there any bonus features in Pharaoh's Ring?</w:t>
      </w:r>
    </w:p>
    <w:p>
      <w:r/>
      <w:r>
        <w:t>Yes, Pharaoh's Ring features various bonus features including a gamble feature, free spins, and a special expanding symbol that can increase your chances of winning big.</w:t>
      </w:r>
    </w:p>
    <w:p>
      <w:pPr>
        <w:pStyle w:val="Heading3"/>
      </w:pPr>
      <w:r>
        <w:t>What is the RTP percentage of Pharaoh's Ring?</w:t>
      </w:r>
    </w:p>
    <w:p>
      <w:r/>
      <w:r>
        <w:t>The RTP percentage of Pharaoh's Ring is 95.21%, which is slightly above average for online slot games.</w:t>
      </w:r>
    </w:p>
    <w:p>
      <w:pPr>
        <w:pStyle w:val="Heading3"/>
      </w:pPr>
      <w:r>
        <w:t>Can I play Pharaoh's Ring on my mobile device?</w:t>
      </w:r>
    </w:p>
    <w:p>
      <w:r/>
      <w:r>
        <w:t>Yes, you can play Pharaoh's Ring on your mobile device as long as your online casino offers a mobile version of the game that is optimized for smaller screens.</w:t>
      </w:r>
    </w:p>
    <w:p>
      <w:pPr>
        <w:pStyle w:val="Heading2"/>
      </w:pPr>
      <w:r>
        <w:t>What we like</w:t>
      </w:r>
    </w:p>
    <w:p>
      <w:pPr>
        <w:pStyle w:val="ListBullet"/>
        <w:spacing w:line="240" w:lineRule="auto"/>
        <w:ind w:left="720"/>
      </w:pPr>
      <w:r/>
      <w:r>
        <w:t>Exciting and immersive gameplay</w:t>
      </w:r>
    </w:p>
    <w:p>
      <w:pPr>
        <w:pStyle w:val="ListBullet"/>
        <w:spacing w:line="240" w:lineRule="auto"/>
        <w:ind w:left="720"/>
      </w:pPr>
      <w:r/>
      <w:r>
        <w:t>Dazzling graphics and authentic design</w:t>
      </w:r>
    </w:p>
    <w:p>
      <w:pPr>
        <w:pStyle w:val="ListBullet"/>
        <w:spacing w:line="240" w:lineRule="auto"/>
        <w:ind w:left="720"/>
      </w:pPr>
      <w:r/>
      <w:r>
        <w:t>Generous payouts and thrilling jackpots</w:t>
      </w:r>
    </w:p>
    <w:p>
      <w:pPr>
        <w:pStyle w:val="ListBullet"/>
        <w:spacing w:line="240" w:lineRule="auto"/>
        <w:ind w:left="720"/>
      </w:pPr>
      <w:r/>
      <w:r>
        <w:t>Immersive and atmospheric soundtrack</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 progressive jackpot</w:t>
      </w:r>
    </w:p>
    <w:p>
      <w:r/>
      <w:r>
        <w:rPr>
          <w:i/>
        </w:rPr>
        <w:t>Prompt: Create a feature image that captures the essence of the game "Pharaoh's Ring". The image should be in cartoon style and should feature a happy Maya warrior with glasses. The Maya warrior should be wearing his traditional headdress and holding a golden ring that resembles the one featured in the game. The background should be a desolate desert with ancient Egyptian pyramids and buildings in the distance. The image should be vibrant and colourful, with the Maya warrior looking like he is having a great time playing the game. The image should also showcase some of the symbols and artifacts that can be found in the game, such as scarabs, the Eye of Horus and ancient scrolls. Overall, the image should be fun, engaging and convey the excitement of playing "Pharaoh's 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