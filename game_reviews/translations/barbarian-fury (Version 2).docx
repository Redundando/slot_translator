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Barbarian Fury Free | Stunning Medieval Slot</w:t>
      </w:r>
    </w:p>
    <w:p>
      <w:r/>
      <w:r>
        <w:rPr>
          <w:b/>
        </w:rPr>
        <w:t>Meta description</w:t>
      </w:r>
      <w:r>
        <w:t>: Get ready to play Barbarian Fury, a highly volatile online slot game with stunning medieval graphics and exciting features. Play for free.</w:t>
      </w:r>
    </w:p>
    <w:p>
      <w:pPr>
        <w:pStyle w:val="Heading2"/>
      </w:pPr>
      <w:r>
        <w:t>Gameplay Mechanics and Features</w:t>
      </w:r>
    </w:p>
    <w:p>
      <w:r/>
      <w:r>
        <w:t>Grab your swords and shields because Barbarian Fury is an online slot game that will pit you against some of the toughest virtual foes out there. But don't worry, because with its variety of exhilarating features, you'll undoubtedly come out on top.</w:t>
      </w:r>
    </w:p>
    <w:p>
      <w:r/>
      <w:r>
        <w:t>One of the standout features of the game is the xNudge Roaring Wilds option. Not only does it look and sound cool, but it also has the potential to increase your winnings. Who says that being a wild card can't pay off?</w:t>
      </w:r>
    </w:p>
    <w:p>
      <w:r/>
      <w:r>
        <w:t>The Barbarian Respin function might just be one of the most exciting features as it allows you to respin a single reel for a chance to trigger the bonus game. It's like having your own personal do-over button always at the ready.</w:t>
      </w:r>
    </w:p>
    <w:p>
      <w:r/>
      <w:r>
        <w:t>If all of that wasn't enough, Barbarian Fury also has the Fury Spins feature. You can unlock up to 9 free spins if Lady Luck is on your side. And, with the potential for increasing multipliers, you could be raking in the coins in no time.</w:t>
      </w:r>
    </w:p>
    <w:p>
      <w:r/>
      <w:r>
        <w:t>Overall, Barbarian Fury's gameplay mechanics and features are top-notch. With these features, you will never get bored. So, what are you waiting for? Grab your helmet, hop in the saddle and start playing!</w:t>
      </w:r>
    </w:p>
    <w:p>
      <w:pPr>
        <w:pStyle w:val="Heading2"/>
      </w:pPr>
      <w:r>
        <w:t>Design and Theme</w:t>
      </w:r>
    </w:p>
    <w:p>
      <w:r/>
      <w:r>
        <w:t xml:space="preserve">Barbarian Fury, the medieval themed slot game, takes players on a journey to a snowy forest. It's not called Fury for nothing. The game looks like it's out for blood, and the symbol designs are fierce enough to turn any timid gambler into a full-fledged warrior. </w:t>
      </w:r>
      <w:r/>
    </w:p>
    <w:p>
      <w:r/>
      <w:r>
        <w:t>The game symbols include everything from barbarians wielding axes and fire, to forest creatures such as wolves and owls. Players will have to keep their wits about them if they want to emerge victorious from this fight. And if that weren't enough, the game also features lower value symbols consisting of shields with different materials. So, players can take a moment to catch their breath and recharge before diving back into combat mode.</w:t>
      </w:r>
      <w:r/>
    </w:p>
    <w:p>
      <w:r/>
      <w:r>
        <w:t xml:space="preserve">The game's backdrop perfectly captures the snowy forest where players will be battling it out with barbarians and wild beasts (oh, my!). It seems like a perfect place for a winter getaway, but don't get too comfortable, with the Fury this game has, you may end up with a few battle scars before you even know it. </w:t>
      </w:r>
    </w:p>
    <w:p>
      <w:pPr>
        <w:pStyle w:val="Heading2"/>
      </w:pPr>
      <w:r>
        <w:t>Potential Payouts</w:t>
      </w:r>
    </w:p>
    <w:p>
      <w:r/>
      <w:r>
        <w:t>Let's talk about the real reason you're here. The big kahuna. The cash money. And let me tell you, Barbarian Fury does not disappoint when it comes to potential payouts. The game features multipliers and expanding symbols that can lead to some serious coinage. And if you trigger the Fury Spins feature, brace yourself for some serious excitement. You could potentially walk away with up to 8.785 x stake wins on every free spin! Pop some champagne, because that's a lot of dough.</w:t>
      </w:r>
    </w:p>
    <w:p>
      <w:r/>
      <w:r>
        <w:t>Personally, I'm just hoping to hit a big enough win to treat myself to a year's supply of avocado toast and artisanal coffee. Like, seriously, have you seen the prices on that stuff? It's no wonder millennials can't afford houses.</w:t>
      </w:r>
    </w:p>
    <w:p>
      <w:pPr>
        <w:pStyle w:val="Heading2"/>
      </w:pPr>
      <w:r>
        <w:t>Game Symbols</w:t>
      </w:r>
    </w:p>
    <w:p>
      <w:r/>
      <w:r>
        <w:t>Let me tell you, the Barbarian Fury slot game has the most ferocious symbols I've ever seen. These aren't your run-of-the-mill fruity symbols, oh no. This game has high-value symbols featuring fierce barbarians and wild forest creatures. I almost felt like I needed to arm myself with a sword and shield just to face them.</w:t>
      </w:r>
    </w:p>
    <w:p>
      <w:r/>
      <w:r>
        <w:t>And let's not forget about the lower-value symbols - shields made of different materials. I can't help but wonder if there's a recycled cardboard shield symbol in there somewhere for the millennials.</w:t>
      </w:r>
    </w:p>
    <w:p>
      <w:r/>
      <w:r>
        <w:t>But, the star of the show is the Wild symbol - a big brown bear that looks like it could take on any of the other symbols single-handedly. Not only can this bear substitute for any other symbol, but it also has the xNudge Roaring Wild feature that can spin the entire Wild reel. That's right, folks, this bear is so powerful it can make the entire reel revolve around it. I don't know about you, but I think I want a pet bear that can spin things for me.</w:t>
      </w:r>
    </w:p>
    <w:p>
      <w:pPr>
        <w:pStyle w:val="Heading2"/>
      </w:pPr>
      <w:r>
        <w:t>Game Developer: Nolimit City Takes the Reels</w:t>
      </w:r>
    </w:p>
    <w:p>
      <w:r/>
      <w:r>
        <w:t>Get ready for some barbaric fun with Nolimit City's latest offering, Barbarian Fury. Much like the name suggests, this slot game is a ferocious adventure that is not for the faint-hearted. Nolimit City has taken the reins with this game and they have done a great job delivering high-end features mixed with seamless gameplay.</w:t>
      </w:r>
      <w:r/>
    </w:p>
    <w:p>
      <w:r/>
      <w:r>
        <w:t>Nolimit City is starting to create a buzz within the online slot community and it's not hard to understand why. Their mission statement is to create titles that stand out from the crowd, and they have nailed it yet again with Barbarian Fury. Whether you play on desktop or mobile, Nolimit's technology guarantees a smooth and lag-free experience.</w:t>
      </w:r>
      <w:r/>
    </w:p>
    <w:p>
      <w:r/>
      <w:r>
        <w:t>Not only do they strive to develop exciting games, but they have also taken a comedic stance with their marketing content. Their humor ranges from witty puns to the absurd, which you can say is reminiscent of the comedic relief found in popular barbarian movies like Conan the Barbarian.</w:t>
      </w:r>
      <w:r/>
    </w:p>
    <w:p>
      <w:r/>
      <w:r>
        <w:t>One thing that this developer does exceptionally well is their willingness to fill their games with unique features. Barbarian Fury is no exception and is packed with exciting bonuses such as the Fury Spins, which trigger a bonus round that allows players to gain up to multipliers of x10. Another feature worth mentioning is the Barbarian Respin bonus that activates when two reels hold the same symbols.</w:t>
      </w:r>
      <w:r/>
    </w:p>
    <w:p>
      <w:r/>
      <w:r>
        <w:t>Nolimit City has created a fantastic game that lives up to its name. It's barbaric and downright thrilling. Players who have a taste for adventure and excitement will find the Barbarian Fury slot game to be both entertaining and rewarding. Consider yourself warned, though: once you start spinning these reels, you may find it hard to stop.</w:t>
      </w:r>
    </w:p>
    <w:p>
      <w:pPr>
        <w:pStyle w:val="Heading2"/>
      </w:pPr>
      <w:r>
        <w:t>Get Ready for a Wild Ride: General Gameplay Description</w:t>
      </w:r>
    </w:p>
    <w:p>
      <w:r/>
      <w:r>
        <w:t>Are you ready to unleash your inner barbarian and go on an adventure of a lifetime? Well then, Barbarian Fury is the game for you! This slot game promises to be one of the wildest rides of your life.</w:t>
      </w:r>
    </w:p>
    <w:p>
      <w:r/>
      <w:r>
        <w:t>With fierce graphics and action-packed gameplay, Barbarian Fury is definitely not for the faint-hearted. This highly volatile game can offer explosive wins, but you need to be prepared to take on the barbarian horde.</w:t>
      </w:r>
    </w:p>
    <w:p>
      <w:r/>
      <w:r>
        <w:t>Players who are looking for a fantasy theme and excitement will find Barbarian Fury to be the perfect fit for them. Just be sure to hold on tight, because this game will take you on a wild ride that you won't soon forget.</w:t>
      </w:r>
    </w:p>
    <w:p>
      <w:r/>
      <w:r>
        <w:t xml:space="preserve">So, whether you're an experienced gambler or just looking for an exciting way to pass the time, Barbarian Fury is definitely worth a try. Just be sure to bring your brave face and your sense of adventure, because you're going to need them! </w:t>
      </w:r>
    </w:p>
    <w:p>
      <w:pPr>
        <w:pStyle w:val="Heading2"/>
      </w:pPr>
      <w:r>
        <w:t>Overall Review and Recommendation</w:t>
      </w:r>
    </w:p>
    <w:p>
      <w:r/>
      <w:r>
        <w:t>Barbarian Fury is hands down one of the most impressive games with a fantasy theme that I've ever played. If you're looking for an engaging and immersive experience, then this is the game for you. I lost count of the number of times I kept playing even after my favorite sports team scored a game-winning touchdown.</w:t>
      </w:r>
    </w:p>
    <w:p>
      <w:r/>
      <w:r>
        <w:t>The graphics are so stunning it's like I reached into my dusty wallet and found a crisp hundred dollar bill. The symbols on the reels are beautifully animated and the background design is a thing of beauty. I just wish I could teleport into this world next time my boss gives me an impossible deadline.</w:t>
      </w:r>
    </w:p>
    <w:p>
      <w:r/>
      <w:r>
        <w:t>Barbarian Fury offers features that help you win big bonuses. There are free spins which can increase your winning chances. You'll also encounter wild symbols that replace other symbols to increase your odds of winning. It's the type of game that makes you go ''Wow!'' when you win big.</w:t>
      </w:r>
    </w:p>
    <w:p>
      <w:r/>
      <w:r>
        <w:t>If you're a fan of online slots games, then I highly recommend Barbarian Fury. This game is worth playing just for the sheer excitement that it offers. So go ahead and give it a spin today, and don't forget to bring your lucky rabbits foot, or four-leaf clover, or whatever other superstitious item you fancy.</w:t>
      </w:r>
    </w:p>
    <w:p>
      <w:pPr>
        <w:pStyle w:val="Heading2"/>
      </w:pPr>
      <w:r>
        <w:t>FAQ</w:t>
      </w:r>
    </w:p>
    <w:p>
      <w:pPr>
        <w:pStyle w:val="Heading3"/>
      </w:pPr>
      <w:r>
        <w:t>What is Barbarian Fury?</w:t>
      </w:r>
    </w:p>
    <w:p>
      <w:r/>
      <w:r>
        <w:t>Barbarian Fury is an online slot game by Nolimit City, set in a medieval forest. The game features nudging wilds and expanding symbol respins triggering through 3+ matching symbols.</w:t>
      </w:r>
    </w:p>
    <w:p>
      <w:pPr>
        <w:pStyle w:val="Heading3"/>
      </w:pPr>
      <w:r>
        <w:t>What are the betting limits for Barbarian Fury?</w:t>
      </w:r>
    </w:p>
    <w:p>
      <w:r/>
      <w:r>
        <w:t>The betting limits for Barbarian Fury are between 0.25 and 100 credits per spin.</w:t>
      </w:r>
    </w:p>
    <w:p>
      <w:pPr>
        <w:pStyle w:val="Heading3"/>
      </w:pPr>
      <w:r>
        <w:t>What is the RTP for Barbarian Fury?</w:t>
      </w:r>
    </w:p>
    <w:p>
      <w:r/>
      <w:r>
        <w:t>The RTP for Barbarian Fury is 96.06%.</w:t>
      </w:r>
    </w:p>
    <w:p>
      <w:pPr>
        <w:pStyle w:val="Heading3"/>
      </w:pPr>
      <w:r>
        <w:t>What are the features of Barbarian Fury?</w:t>
      </w:r>
    </w:p>
    <w:p>
      <w:r/>
      <w:r>
        <w:t>The features of Barbarian Fury include xNudge wilds, Barbarian Respin, Fury Spins (free spins), and multipliers on nudging wilds and during free spins that increase with each nudge.</w:t>
      </w:r>
    </w:p>
    <w:p>
      <w:pPr>
        <w:pStyle w:val="Heading3"/>
      </w:pPr>
      <w:r>
        <w:t>What kind of symbols can I expect in Barbarian Fury?</w:t>
      </w:r>
    </w:p>
    <w:p>
      <w:r/>
      <w:r>
        <w:t>The symbols in Barbarian Fury include fierce barbarians and forest creatures, as well as shields of different materials as low-value symbols.</w:t>
      </w:r>
    </w:p>
    <w:p>
      <w:pPr>
        <w:pStyle w:val="Heading3"/>
      </w:pPr>
      <w:r>
        <w:t>How can I trigger the Barbarian Respin feature?</w:t>
      </w:r>
    </w:p>
    <w:p>
      <w:r/>
      <w:r>
        <w:t>The Barbarian Respin feature can be triggered by landing 3 or more of the same barbarian symbol on a single spin.</w:t>
      </w:r>
    </w:p>
    <w:p>
      <w:pPr>
        <w:pStyle w:val="Heading3"/>
      </w:pPr>
      <w:r>
        <w:t>What are the potential payouts in Barbarian Fury?</w:t>
      </w:r>
    </w:p>
    <w:p>
      <w:r/>
      <w:r>
        <w:t>Barbarian Fury offers up to 8.785 times your bet on every free spin with increasing multiplier.</w:t>
      </w:r>
    </w:p>
    <w:p>
      <w:pPr>
        <w:pStyle w:val="Heading3"/>
      </w:pPr>
      <w:r>
        <w:t>What other slot games are similar to Barbarian Fury?</w:t>
      </w:r>
    </w:p>
    <w:p>
      <w:r/>
      <w:r>
        <w:t>If you like the fantasy theme, you might also enjoy Microgaming's Game of Thrones slot.</w:t>
      </w:r>
    </w:p>
    <w:p>
      <w:pPr>
        <w:pStyle w:val="Heading2"/>
      </w:pPr>
      <w:r>
        <w:t>What we like</w:t>
      </w:r>
    </w:p>
    <w:p>
      <w:pPr>
        <w:pStyle w:val="ListBullet"/>
        <w:spacing w:line="240" w:lineRule="auto"/>
        <w:ind w:left="720"/>
      </w:pPr>
      <w:r/>
      <w:r>
        <w:t>Exciting features with potential payouts</w:t>
      </w:r>
    </w:p>
    <w:p>
      <w:pPr>
        <w:pStyle w:val="ListBullet"/>
        <w:spacing w:line="240" w:lineRule="auto"/>
        <w:ind w:left="720"/>
      </w:pPr>
      <w:r/>
      <w:r>
        <w:t>Stunning medieval design and theme</w:t>
      </w:r>
    </w:p>
    <w:p>
      <w:pPr>
        <w:pStyle w:val="ListBullet"/>
        <w:spacing w:line="240" w:lineRule="auto"/>
        <w:ind w:left="720"/>
      </w:pPr>
      <w:r/>
      <w:r>
        <w:t>High-value symbols with expanding multipliers</w:t>
      </w:r>
    </w:p>
    <w:p>
      <w:pPr>
        <w:pStyle w:val="ListBullet"/>
        <w:spacing w:line="240" w:lineRule="auto"/>
        <w:ind w:left="720"/>
      </w:pPr>
      <w:r/>
      <w:r>
        <w:t>xNudge Roaring Wild feature</w:t>
      </w:r>
    </w:p>
    <w:p>
      <w:pPr>
        <w:pStyle w:val="Heading2"/>
      </w:pPr>
      <w:r>
        <w:t>What we don't like</w:t>
      </w:r>
    </w:p>
    <w:p>
      <w:pPr>
        <w:pStyle w:val="ListBullet"/>
        <w:spacing w:line="240" w:lineRule="auto"/>
        <w:ind w:left="720"/>
      </w:pPr>
      <w:r/>
      <w:r>
        <w:t>High volatility may not be for everyone</w:t>
      </w:r>
    </w:p>
    <w:p>
      <w:pPr>
        <w:pStyle w:val="ListBullet"/>
        <w:spacing w:line="240" w:lineRule="auto"/>
        <w:ind w:left="720"/>
      </w:pPr>
      <w:r/>
      <w:r>
        <w:t>Limited to players looking for fantasy themed games</w:t>
      </w:r>
    </w:p>
    <w:p>
      <w:r/>
      <w:r>
        <w:rPr>
          <w:i/>
        </w:rPr>
        <w:t>Prompt: Create a feature image for Barbarian Fury that captures the medieval adventure theme of the game. The image should be in a cartoon style and feature a happy Maya warrior with glasses. The warrior should be depicted wielding a fierce weapon and surrounded by symbols of the game, such as barbarians and forest creatures. The background should be a snowy forest with a touch of fantasy, such as dragons flying in the distance or a castle in the background. Overall, the image should be colorful and engaging, inviting players into the epic adventure of Barbarian Fury.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