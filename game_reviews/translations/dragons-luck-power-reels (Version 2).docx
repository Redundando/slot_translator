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 Power Reels for Free - Review</w:t>
      </w:r>
    </w:p>
    <w:p>
      <w:pPr>
        <w:pStyle w:val="Heading2"/>
      </w:pPr>
      <w:r>
        <w:t>Gameplay and Features</w:t>
      </w:r>
    </w:p>
    <w:p>
      <w:r/>
      <w:r>
        <w:t>Are you ready to soar with the dragons in Dragon's Luck Power Reels? This slot machine has 10 reels and 30 paylines, making it a high volatility game with the chance to win up to 3,888 times your bet value. But don't be fooled by the high stakes, because the betting range is between only 20 cents and 20€. So even players with a smaller budget can get in on the action! And with a theoretical return to the player of 96.01%, Dragon's Luck Power Reels is a game that pays out a respectable amount.</w:t>
      </w:r>
    </w:p>
    <w:p>
      <w:r/>
      <w:r>
        <w:t>The 10 reels in this game are the most distinctive gameplay feature, offering fantastic opportunities to hit winning combinations. It's like having two slot games in one! The beautiful graphics and animations are just the icing on the cake.</w:t>
      </w:r>
    </w:p>
    <w:p>
      <w:r/>
      <w:r>
        <w:t>With dragon symbols littering the reels, you might feel like you're in the middle of a medieval fantasy world. Just make sure you don't get too excited and try to ride the dragons - they're only there to help you win big! But don't take our word for it. Give Dragon's Luck Power Reels a spin and feel the heat of the dragons yourself!</w:t>
      </w:r>
    </w:p>
    <w:p>
      <w:pPr>
        <w:pStyle w:val="Heading2"/>
      </w:pPr>
      <w:r>
        <w:t>Graphics and Theme</w:t>
      </w:r>
    </w:p>
    <w:p>
      <w:r/>
      <w:r>
        <w:t xml:space="preserve">Get ready to be transported to the mystical land of China when you play Dragon's Luck Power Reels. This game boasts a traditional Chinese theme with a fierce dragon as the centerpiece. The graphics and sound effects are expertly crafted to make you feel like you are inside a pagoda-style building, surrounded by dragon images on pillars. The Chinese-style symbols add an additional touch of authenticity to this game, making the entire experience all the more immersive. </w:t>
      </w:r>
    </w:p>
    <w:p>
      <w:r/>
      <w:r>
        <w:t xml:space="preserve">Red Tiger Gaming is well-known for designing high-quality graphics, and Dragon's Luck Power Reels is no exception to their reputation. The reels are beautifully designed and are sure to catch your eye. From the dragon's fiery breath to the cascading coins that fall when you hit a winning combo, each element of the game is visually stunning. It's clear that a lot of thought and effort went into the graphics of this game, and it definitely shows. </w:t>
      </w:r>
    </w:p>
    <w:p>
      <w:r/>
      <w:r>
        <w:t>In short, Dragon's Luck Power Reels is a feast for the eyes. If you're a fan of traditional Chinese themes and appreciate well-crafted graphics, then this game is definitely worth checking out. You won't be disappointed!</w:t>
      </w:r>
    </w:p>
    <w:p>
      <w:pPr>
        <w:pStyle w:val="Heading2"/>
      </w:pPr>
      <w:r>
        <w:t>Winning Potential</w:t>
      </w:r>
    </w:p>
    <w:p>
      <w:r/>
      <w:r>
        <w:t>This slot machine is not for the faint-hearted - it's for those players who want to win big! The game boasts high volatility (4/5), which means that even though there might be some dry spells, the big payouts are worth waiting for. With the potential to pay up to 3,888 times the bet value, the thrill of winning is within reach.</w:t>
      </w:r>
    </w:p>
    <w:p>
      <w:r/>
      <w:r>
        <w:t>One of the most exciting symbols on the reels is the coin with the number 138, which is the highest-valued. Seeing this symbol land on the reels can make anyone feel like a winner. But don't worry if it doesn't show up right away - there are plenty of other symbols with impressive payouts.</w:t>
      </w:r>
    </w:p>
    <w:p>
      <w:r/>
      <w:r>
        <w:t>Dragon's Luck Power Reels is a game that doesn't discriminate - with its low betting range of 20 cents to 20€, anyone can join the fun and potentially walk away with some impressive payouts. So whether you're a seasoned player or a beginner, take a chance on this game.</w:t>
      </w:r>
    </w:p>
    <w:p>
      <w:pPr>
        <w:pStyle w:val="Heading2"/>
      </w:pPr>
      <w:r>
        <w:t>Accessibility and Compatibility</w:t>
      </w:r>
    </w:p>
    <w:p>
      <w:r/>
      <w:r>
        <w:t>Dragon's Luck Power Reels slot game will allow you to play irrespective of where you are and without the need to download extra software. This baby works on all iOS and Android mobile devices so you can now wave boredom away while sitting at the DMV. Imagine being next in line, playing Dragon's Luck Power Reels, and BAM!!! you hit the jackpot. Now you can afford a full tank of gas and an extra large Slurpee!</w:t>
      </w:r>
      <w:r>
        <w:t xml:space="preserve"> </w:t>
      </w:r>
    </w:p>
    <w:p>
      <w:r/>
      <w:r>
        <w:t>The gameplay and graphics remain the same across all devices, so whether you are playing on your phone, tablet or desktop device, you will experience the same top-notch quality. Players who love to lounge around on the couch and play on their big screen TVs or those who prefer to play on-the-go can now enjoy this game anywhere they go. It's like having your own personal Vegas in the palm of your hand. Doesn't that sound amazing?</w:t>
      </w:r>
    </w:p>
    <w:p>
      <w:pPr>
        <w:pStyle w:val="Heading2"/>
      </w:pPr>
      <w:r>
        <w:t>Symbols and Paytable</w:t>
      </w:r>
    </w:p>
    <w:p>
      <w:r/>
      <w:r>
        <w:t>Get ready to be mesmerized by the dazzling symbols in Dragon's Luck Power Reels. The game features a variety of symbols that are not only visually stunning but also quite unique. The lower-paying symbols are represented by the royals, which are beautifully designed in Chinese ideogram style, making them a perfect fit for the game's theme.</w:t>
      </w:r>
    </w:p>
    <w:p>
      <w:r/>
      <w:r>
        <w:t>The rest of the symbols consist of a lotus flower, a red fish, a doll, and the highest-valued symbol, a coin with the number 138. The coin is truly the jewel in the crown, as it can lead to significant payouts. It's no surprise that players keep coming back for more, hoping to land this valuable symbol on the reels.</w:t>
      </w:r>
    </w:p>
    <w:p>
      <w:r/>
      <w:r>
        <w:t>If you're looking to boost your winnings even further, keep an eye out for the dragon coins. These special symbols can help you obtain winning combinations, making them an essential part of the game. Be sure to keep them in sight at all times!</w:t>
      </w:r>
    </w:p>
    <w:p>
      <w:pPr>
        <w:pStyle w:val="Heading2"/>
      </w:pPr>
      <w:r>
        <w:t>FAQ</w:t>
      </w:r>
    </w:p>
    <w:p>
      <w:pPr>
        <w:pStyle w:val="Heading3"/>
      </w:pPr>
      <w:r>
        <w:t>What is the theme of Dragon's Luck Power Reels?</w:t>
      </w:r>
    </w:p>
    <w:p>
      <w:r/>
      <w:r>
        <w:t>The theme is oriental traditions, particularly Chinese tradition and the figure of the dragon.</w:t>
      </w:r>
    </w:p>
    <w:p>
      <w:pPr>
        <w:pStyle w:val="Heading3"/>
      </w:pPr>
      <w:r>
        <w:t>What sets Dragon's Luck Power Reels apart from other slots?</w:t>
      </w:r>
    </w:p>
    <w:p>
      <w:r/>
      <w:r>
        <w:t>Red Tiger Gaming always adds unique features to the gameplay and supports it with sophisticated and technologically advanced graphics.</w:t>
      </w:r>
    </w:p>
    <w:p>
      <w:pPr>
        <w:pStyle w:val="Heading3"/>
      </w:pPr>
      <w:r>
        <w:t>How many reels and paylines does Dragon's Luck Power Reels have?</w:t>
      </w:r>
    </w:p>
    <w:p>
      <w:r/>
      <w:r>
        <w:t>The game has 10 reels and 30 paylines.</w:t>
      </w:r>
    </w:p>
    <w:p>
      <w:pPr>
        <w:pStyle w:val="Heading3"/>
      </w:pPr>
      <w:r>
        <w:t>What is the highest-valued symbol in Dragon's Luck Power Reels?</w:t>
      </w:r>
    </w:p>
    <w:p>
      <w:r/>
      <w:r>
        <w:t>The coin with the number 138 is the highest-valued symbol and can pay up to 3,888 times the bet value.</w:t>
      </w:r>
    </w:p>
    <w:p>
      <w:pPr>
        <w:pStyle w:val="Heading3"/>
      </w:pPr>
      <w:r>
        <w:t>What is the betting range for Dragon's Luck Power Reels?</w:t>
      </w:r>
    </w:p>
    <w:p>
      <w:r/>
      <w:r>
        <w:t>The betting range is between 20 cents and 20€.</w:t>
      </w:r>
    </w:p>
    <w:p>
      <w:pPr>
        <w:pStyle w:val="Heading3"/>
      </w:pPr>
      <w:r>
        <w:t>What is the volatility of Dragon's Luck Power Reels?</w:t>
      </w:r>
    </w:p>
    <w:p>
      <w:r/>
      <w:r>
        <w:t>The game has high volatility (4/5).</w:t>
      </w:r>
    </w:p>
    <w:p>
      <w:pPr>
        <w:pStyle w:val="Heading3"/>
      </w:pPr>
      <w:r>
        <w:t>What is the theoretical return to player (RTP) for Dragon's Luck Power Reels?</w:t>
      </w:r>
    </w:p>
    <w:p>
      <w:r/>
      <w:r>
        <w:t>The RTP is set at 96.01%.</w:t>
      </w:r>
    </w:p>
    <w:p>
      <w:pPr>
        <w:pStyle w:val="Heading3"/>
      </w:pPr>
      <w:r>
        <w:t>Can Dragon's Luck Power Reels be played on mobile devices?</w:t>
      </w:r>
    </w:p>
    <w:p>
      <w:r/>
      <w:r>
        <w:t>Yes, the game is optimized to be played not only on desktop computers but also on all iOS and Android mobile devices.</w:t>
      </w:r>
    </w:p>
    <w:p>
      <w:pPr>
        <w:pStyle w:val="Heading2"/>
      </w:pPr>
      <w:r>
        <w:t>What we like</w:t>
      </w:r>
    </w:p>
    <w:p>
      <w:pPr>
        <w:pStyle w:val="ListBullet"/>
        <w:spacing w:line="240" w:lineRule="auto"/>
        <w:ind w:left="720"/>
      </w:pPr>
      <w:r/>
      <w:r>
        <w:t>High winning potential</w:t>
      </w:r>
    </w:p>
    <w:p>
      <w:pPr>
        <w:pStyle w:val="ListBullet"/>
        <w:spacing w:line="240" w:lineRule="auto"/>
        <w:ind w:left="720"/>
      </w:pPr>
      <w:r/>
      <w:r>
        <w:t>Excellent graphics and theme</w:t>
      </w:r>
    </w:p>
    <w:p>
      <w:pPr>
        <w:pStyle w:val="ListBullet"/>
        <w:spacing w:line="240" w:lineRule="auto"/>
        <w:ind w:left="720"/>
      </w:pPr>
      <w:r/>
      <w:r>
        <w:t>Accessible betting range</w:t>
      </w:r>
    </w:p>
    <w:p>
      <w:pPr>
        <w:pStyle w:val="ListBullet"/>
        <w:spacing w:line="240" w:lineRule="auto"/>
        <w:ind w:left="720"/>
      </w:pPr>
      <w:r/>
      <w:r>
        <w:t>Mobile-friendly design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variety of symbols</w:t>
      </w:r>
    </w:p>
    <w:p>
      <w:r/>
      <w:r>
        <w:rPr>
          <w:b/>
        </w:rPr>
        <w:t>Play Dragon's Luck Power Reels for Free - Review</w:t>
      </w:r>
    </w:p>
    <w:p>
      <w:r/>
      <w:r>
        <w:rPr>
          <w:i/>
        </w:rPr>
        <w:t>Discover Dragon's Luck Power Reels, a high-volatility slot game with excellent graphics and immersive gameplay.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