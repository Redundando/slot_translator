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Knockout Football Rush Slot for Free - Review 2021</w:t>
      </w:r>
    </w:p>
    <w:p>
      <w:pPr>
        <w:pStyle w:val="Heading2"/>
      </w:pPr>
      <w:r>
        <w:t>Gameplay Mechanics</w:t>
      </w:r>
    </w:p>
    <w:p>
      <w:r/>
      <w:r>
        <w:t>Imagine playing soccer, but instead of running and kicking, you're matching symbols on a 3x3 grid. That's Knockout Football Rush for you! The game forms wins with matching symbols either horizontally or vertically, making it easy to score big. But wait, there's more! The joker character, who can only appear on the third row, becomes sticky and moves up the grid with each visible spin. It's like having a flexible goalkeeper who's always up for a game.</w:t>
      </w:r>
    </w:p>
    <w:p>
      <w:r/>
      <w:r>
        <w:t xml:space="preserve">And just like in soccer, there are wilds available to substitute for any standard symbols. It's like having the superstar player of your team show up to win the game for you. Plus, with multipliers up to 60x on the winning bet, you can score a hat-trick and win big! </w:t>
      </w:r>
    </w:p>
    <w:p>
      <w:pPr>
        <w:pStyle w:val="Heading2"/>
      </w:pPr>
      <w:r>
        <w:t>GRAPHIC DESIGN</w:t>
      </w:r>
    </w:p>
    <w:p>
      <w:r/>
      <w:r>
        <w:t>Knockout Football Rush scores a goal in the graphic design department with its modern and sleek soccer-themed design that'll make you feel like you're on the sidelines of a real game.</w:t>
      </w:r>
    </w:p>
    <w:p>
      <w:r/>
      <w:r>
        <w:t xml:space="preserve">From the soccer ball and boots to gloves and whistles, this game's icons cover all the bases </w:t>
      </w:r>
      <w:r>
        <w:rPr>
          <w:i/>
        </w:rPr>
        <w:t>(pun intended)</w:t>
      </w:r>
      <w:r>
        <w:t>. Even the stadium spectators in the background add to the immersive experience.</w:t>
      </w:r>
    </w:p>
    <w:p>
      <w:r/>
      <w:r>
        <w:t>And let's not forget about the sound score – it's like having your own cheering section right in your ear. Get ready to feel the excitement of a soccer match like never before!</w:t>
      </w:r>
    </w:p>
    <w:p>
      <w:pPr>
        <w:pStyle w:val="Heading2"/>
      </w:pPr>
      <w:r>
        <w:t>Bet Big or Bet Small, Knockout Football Rush has you Covered</w:t>
      </w:r>
    </w:p>
    <w:p>
      <w:r/>
      <w:r>
        <w:t xml:space="preserve">Looking for a slot game with plenty of betting options? Look no further than Knockout Football Rush. With the option to start as low as 20 cents and go up all the way to a maximum bet of €200, this game caters to players of all budgets. Want to increase your wager? The game offers up to ten different bet levels and players can select coin values to make the most of their spin. </w:t>
      </w:r>
    </w:p>
    <w:p>
      <w:r/>
      <w:r>
        <w:t xml:space="preserve">Not sure about how much you are betting? The game has got you covered with a display of the total bet amount at the bottom of the reel-set, as well as your current balance. So, whether you are a little green or a high roller, Knockout Football Rush has something for everyone. </w:t>
      </w:r>
    </w:p>
    <w:p>
      <w:r/>
      <w:r>
        <w:t xml:space="preserve">And for those looking to take a break or catch up on some other work, the game features an autoplay function that comes with customizable setting options. So sit back, relax (or hustle up that other work), and let the game do its thing! </w:t>
      </w:r>
    </w:p>
    <w:p>
      <w:pPr>
        <w:pStyle w:val="Heading2"/>
      </w:pPr>
      <w:r>
        <w:t>Get Ready to Meet the Joker in Knockout Football Rush</w:t>
      </w:r>
    </w:p>
    <w:p>
      <w:r/>
      <w:r>
        <w:t>Hold onto your hats, folks! The Joker character is truly the star of the show in Knockout Football Rush. Picture this: a 3x3 reel-set and only one place for the Joker to appear - on the third row. And when it does, it sticks around and moves up with every visible spin. It's like watching a little soccer player scoring goal after goal!</w:t>
      </w:r>
    </w:p>
    <w:p>
      <w:r/>
      <w:r>
        <w:t xml:space="preserve">The more wilds you see on the reels, the higher your multiplier will be. You'll feel like the coach of the winning team when you hit 3-5 wilds and get a 2x multiplier. And if you manage to score 6-8 wilds, you'll get a whopping 4x multiplier. But wait, there's more! When you get all 9 positions filled with the Joker symbol, you'll hit the jackpot with a 60x multiplier for all your wins. </w:t>
      </w:r>
    </w:p>
    <w:p>
      <w:r/>
      <w:r>
        <w:t>So, if you want to have a little bit of fun and see if you get lucky, put on your football jersey and give Knockout Football Rush a spin. You might just end up being the MVP!</w:t>
      </w:r>
    </w:p>
    <w:p>
      <w:pPr>
        <w:pStyle w:val="Heading2"/>
      </w:pPr>
      <w:r>
        <w:t>Experience the thrilling Penalty Kick Feature</w:t>
      </w:r>
    </w:p>
    <w:p>
      <w:r/>
      <w:r>
        <w:t>Get ready to score big with Knockout Football Rush's Penalty Kick Feature! It offers players the chance to earn up to 60x their stake with just one kick. It's like taking a penalty shot in the World Cup finals, without the added pressure of millions of people watching.</w:t>
      </w:r>
    </w:p>
    <w:p>
      <w:r/>
      <w:r>
        <w:t>With a random possibility of triggering this feature, you never know when you'll hit the jackpot. It's almost like the slot game is taunting you, saying "Do you have what it takes to hit this penalty shot?". Of course, your friends won't hear you begging for Lady Luck's mercy or see you sweating like crazy when you play this game from the comfort of your own home.</w:t>
      </w:r>
    </w:p>
    <w:p>
      <w:pPr>
        <w:pStyle w:val="Heading2"/>
      </w:pPr>
      <w:r>
        <w:t>Multiplier Mayhem!</w:t>
      </w:r>
    </w:p>
    <w:p>
      <w:r/>
      <w:r>
        <w:t>Hold on to your hats! In Knockout Football Rush, it's not just the joker character that can deliver multipliers of up to 60x - the winning bet can also be boosted by this whopping amount. And if that's not enough to make your head spin, keep in mind that wilds are also available to serve as substitutes for any of the standard symbols.</w:t>
      </w:r>
    </w:p>
    <w:p>
      <w:r/>
      <w:r>
        <w:t>So, if you're looking to increase your winnings, this game has got you covered. It's like the game developers were saying, 'why settle for one multiplier when you can have two?'. It's like having a rich uncle with a double dose of generosity - except you don't have to deal with the awkward family dinners.</w:t>
      </w:r>
    </w:p>
    <w:p>
      <w:pPr>
        <w:pStyle w:val="Heading2"/>
      </w:pPr>
      <w:r>
        <w:t>Automatically Score Wins with Autoplay</w:t>
      </w:r>
    </w:p>
    <w:p>
      <w:r/>
      <w:r>
        <w:t>Let's be real, sometimes we just want to sit back, relax, and watch those reels spin. That's where Knockout Football Rush's autoplay function comes in. It's like having your own personal slot-playing robot that will keep spinning until you're ready to tackle the game again.</w:t>
      </w:r>
    </w:p>
    <w:p>
      <w:r/>
      <w:r>
        <w:t>With the ability to preset spin numbers and add stop conditions, you're in control of how long you want the ride to last. So go ahead, take a bathroom break or grab a snack, because Knockout Football Rush's autoplay function has got your back!</w:t>
      </w:r>
    </w:p>
    <w:p>
      <w:pPr>
        <w:pStyle w:val="Heading2"/>
      </w:pPr>
      <w:r>
        <w:t>Comparing Apples and Oranges: Knockout Football Rush Vs. Football Super Wins</w:t>
      </w:r>
    </w:p>
    <w:p>
      <w:r/>
      <w:r>
        <w:t xml:space="preserve">Let's be real, comparing slot games is like trying to compare apples and oranges. But since we're on the topic of fruits, let's chat about Football Super Wins. This slot machine may seem similar to Knockout Football Rush, but it has its own flavor. </w:t>
      </w:r>
      <w:r/>
    </w:p>
    <w:p>
      <w:r/>
      <w:r>
        <w:t xml:space="preserve">Football Super Wins also has four rows and five reels with a maximum of 30 paylines, but it doesn't have the same kick as Knockout Football Rush. Knockout Football Rush has a bigger win potential of 8000x your initial bet. </w:t>
      </w:r>
      <w:r/>
    </w:p>
    <w:p>
      <w:r/>
      <w:r>
        <w:t xml:space="preserve">Plus, let's talk about the free spins bonus. Sure, Football Super Wins has a free spins bonus as well, but it only offers 10, 15, and 25 free spins for three, four, or five scatter symbols. Knockout Football Rush blows that out of the water with a whopping 50 free spins for the same number of scatter symbols. It's like the difference between a grape and a watermelon. </w:t>
      </w:r>
    </w:p>
    <w:p>
      <w:pPr>
        <w:pStyle w:val="Heading2"/>
      </w:pPr>
      <w:r>
        <w:t>FAQ</w:t>
      </w:r>
    </w:p>
    <w:p>
      <w:pPr>
        <w:pStyle w:val="Heading3"/>
      </w:pPr>
      <w:r>
        <w:t>What is Knockout Football Rush?</w:t>
      </w:r>
    </w:p>
    <w:p>
      <w:r/>
      <w:r>
        <w:t>Knockout Football Rush is a soccer-themed online slot game developed by Habanero. It has 3x3 reels, and wins are formed both vertically and horizontally.</w:t>
      </w:r>
    </w:p>
    <w:p>
      <w:pPr>
        <w:pStyle w:val="Heading3"/>
      </w:pPr>
      <w:r>
        <w:t>What is the RTP in Knockout Football Rush?</w:t>
      </w:r>
    </w:p>
    <w:p>
      <w:r/>
      <w:r>
        <w:t>The RTP varies depending on the casino, but it is typically 96.80%.</w:t>
      </w:r>
    </w:p>
    <w:p>
      <w:pPr>
        <w:pStyle w:val="Heading3"/>
      </w:pPr>
      <w:r>
        <w:t>What are the symbols in Knockout Football Rush?</w:t>
      </w:r>
    </w:p>
    <w:p>
      <w:r/>
      <w:r>
        <w:t>The symbols are soccer-related, including a soccer ball, gloves, a whistle, boots, and a football field.</w:t>
      </w:r>
    </w:p>
    <w:p>
      <w:pPr>
        <w:pStyle w:val="Heading3"/>
      </w:pPr>
      <w:r>
        <w:t>What is the maximum win in Knockout Football Rush?</w:t>
      </w:r>
    </w:p>
    <w:p>
      <w:r/>
      <w:r>
        <w:t>The maximum win is up to 14,400x the bet, and it has a very high volatility.</w:t>
      </w:r>
    </w:p>
    <w:p>
      <w:pPr>
        <w:pStyle w:val="Heading3"/>
      </w:pPr>
      <w:r>
        <w:t>What is the multiplier for the joker character in Knockout Football Rush?</w:t>
      </w:r>
    </w:p>
    <w:p>
      <w:r/>
      <w:r>
        <w:t>The multiplier for the joker character can range from 2x to 60x, depending on the number of visible wilds at the same time.</w:t>
      </w:r>
    </w:p>
    <w:p>
      <w:pPr>
        <w:pStyle w:val="Heading3"/>
      </w:pPr>
      <w:r>
        <w:t>What is a possible bonus feature in Knockout Football Rush?</w:t>
      </w:r>
    </w:p>
    <w:p>
      <w:r/>
      <w:r>
        <w:t>A random penalty kick feature can be triggered, which can bring rewards up to 60x the stake.</w:t>
      </w:r>
    </w:p>
    <w:p>
      <w:pPr>
        <w:pStyle w:val="Heading3"/>
      </w:pPr>
      <w:r>
        <w:t>What is the difference between Knockout Football Rush and Football Super Wins?</w:t>
      </w:r>
    </w:p>
    <w:p>
      <w:r/>
      <w:r>
        <w:t>Knockout Football Rush has 3x3 reels, while Football Super Wins has 5 reels and a maximum of 30 paylines. Knockout Football Rush has higher volatility and a higher maximum win potential, while Football Super Wins has a lower variance.</w:t>
      </w:r>
    </w:p>
    <w:p>
      <w:pPr>
        <w:pStyle w:val="Heading3"/>
      </w:pPr>
      <w:r>
        <w:t>What is the autoplay feature in Knockout Football Rush?</w:t>
      </w:r>
    </w:p>
    <w:p>
      <w:r/>
      <w:r>
        <w:t>The autoplay feature allows players to choose from preset automatic spin numbers and can be stopped based on optional conditions.</w:t>
      </w:r>
    </w:p>
    <w:p>
      <w:pPr>
        <w:pStyle w:val="Heading2"/>
      </w:pPr>
      <w:r>
        <w:t>What we like</w:t>
      </w:r>
    </w:p>
    <w:p>
      <w:pPr>
        <w:pStyle w:val="ListBullet"/>
        <w:spacing w:line="240" w:lineRule="auto"/>
        <w:ind w:left="720"/>
      </w:pPr>
      <w:r/>
      <w:r>
        <w:t>Modern soccer-themed graphic design</w:t>
      </w:r>
    </w:p>
    <w:p>
      <w:pPr>
        <w:pStyle w:val="ListBullet"/>
        <w:spacing w:line="240" w:lineRule="auto"/>
        <w:ind w:left="720"/>
      </w:pPr>
      <w:r/>
      <w:r>
        <w:t>Joker character with sticky and multiplier features</w:t>
      </w:r>
    </w:p>
    <w:p>
      <w:pPr>
        <w:pStyle w:val="ListBullet"/>
        <w:spacing w:line="240" w:lineRule="auto"/>
        <w:ind w:left="720"/>
      </w:pPr>
      <w:r/>
      <w:r>
        <w:t>Various betting options starting at just 20 cents</w:t>
      </w:r>
    </w:p>
    <w:p>
      <w:pPr>
        <w:pStyle w:val="ListBullet"/>
        <w:spacing w:line="240" w:lineRule="auto"/>
        <w:ind w:left="720"/>
      </w:pPr>
      <w:r/>
      <w:r>
        <w:t>Autoplay function available</w:t>
      </w:r>
    </w:p>
    <w:p>
      <w:pPr>
        <w:pStyle w:val="Heading2"/>
      </w:pPr>
      <w:r>
        <w:t>What we don't like</w:t>
      </w:r>
    </w:p>
    <w:p>
      <w:pPr>
        <w:pStyle w:val="ListBullet"/>
        <w:spacing w:line="240" w:lineRule="auto"/>
        <w:ind w:left="720"/>
      </w:pPr>
      <w:r/>
      <w:r>
        <w:t>Limited gameplay area with symbols in 3x3 rows</w:t>
      </w:r>
    </w:p>
    <w:p>
      <w:pPr>
        <w:pStyle w:val="ListBullet"/>
        <w:spacing w:line="240" w:lineRule="auto"/>
        <w:ind w:left="720"/>
      </w:pPr>
      <w:r/>
      <w:r>
        <w:t>Penalty kick feature is triggered randomly</w:t>
      </w:r>
    </w:p>
    <w:p>
      <w:r/>
      <w:r>
        <w:rPr>
          <w:b/>
        </w:rPr>
        <w:t>Play Knockout Football Rush Slot for Free - Review 2021</w:t>
      </w:r>
    </w:p>
    <w:p>
      <w:r/>
      <w:r>
        <w:rPr>
          <w:i/>
        </w:rPr>
        <w:t>Read our comprehensive review of Knockout Football Rush slot game, a modern soccer-themed game with joker and multiplier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