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Lucky 8 for Free - Wazdan Game Review</w:t>
      </w:r>
    </w:p>
    <w:p>
      <w:r/>
      <w:r>
        <w:rPr>
          <w:b/>
        </w:rPr>
        <w:t>Meta description</w:t>
      </w:r>
      <w:r>
        <w:t>: Read our Dragons Lucky 8 game review and play for free. Learn about symbols, multipliers, bonus rounds, and the gambling game feature before trying other dragon-themed slots.</w:t>
      </w:r>
    </w:p>
    <w:p>
      <w:pPr>
        <w:pStyle w:val="Heading2"/>
      </w:pPr>
      <w:r>
        <w:t>Exploring Dragons Lucky 8's Gameplay Features</w:t>
      </w:r>
    </w:p>
    <w:p>
      <w:r/>
      <w:r>
        <w:t>Dragons Lucky 8 is like a treasure chest that you can unlock, full of beautiful graphics and an Oriental-themed adventure. The game's set of six reels and 20 paylines offer players plenty of opportunities to hit it big, with multipliers that range from x1 to x8.</w:t>
      </w:r>
    </w:p>
    <w:p>
      <w:r/>
      <w:r>
        <w:t>One of the exciting features of Dragons Lucky 8 is the wild symbol, which can replace all other symbols except for the scatters. There are also three different scatters in the game that can pay out winning bets and trigger bonus rounds.</w:t>
      </w:r>
    </w:p>
    <w:p>
      <w:r/>
      <w:r>
        <w:t>Players can access the gambling game feature, where a risky bet can lead to a rewarding payout. You may be lucky enough to hit more than one winning outcome per spin, unleashing a flurry of celebration that might make you want to bust out the dancing dragons.</w:t>
      </w:r>
    </w:p>
    <w:p>
      <w:r/>
      <w:r>
        <w:t>Overall, Dragons Lucky 8 is a game that's worth diving into. It brings a lot of fun and excitement with its gameplay features, and the possibility of earning big payouts is just the icing on the cake. Trust us, once you give Dragons Lucky 8 a spin, you'll be hooked.</w:t>
      </w:r>
    </w:p>
    <w:p>
      <w:pPr>
        <w:pStyle w:val="Heading2"/>
      </w:pPr>
      <w:r>
        <w:t>Symbols Galore &amp; the Mountains of Payouts</w:t>
      </w:r>
    </w:p>
    <w:p>
      <w:r/>
      <w:r>
        <w:t>Hold onto your seats, folks! The paytable of Dragons Lucky 8 is a jackpot of information. You'll find a plethora of payout symbols that could have you swooning with delight. Or maybe that's just the dragons in the game, they tend to get pretty frisky when there's a win!</w:t>
      </w:r>
      <w:r/>
    </w:p>
    <w:p>
      <w:r/>
      <w:r>
        <w:t>The wild symbol, the dragon, is already getting our hearts racing. Not only does it help to create winning combinations, but it's also one of the most valuable symbols in the game - keep your eyes peeled for this little guy! And let's not forget about the scatter symbol - it pays out 1000x which could really get your fire burning.</w:t>
      </w:r>
      <w:r/>
    </w:p>
    <w:p>
      <w:r/>
      <w:r>
        <w:t>Your mouth may start watering when you see the pineapple on the reels, and for good reason too. This juicy fellow pays out 1250x! If fruits aren't your thing, perhaps the orange may pique your interest as it pays 800x. And while the grape, bread, peaches, and apples pay a little less, they're still a great way to keep the reels spinning and the fun going.</w:t>
      </w:r>
      <w:r/>
    </w:p>
    <w:p>
      <w:r/>
      <w:r>
        <w:t>Remember, all wins are paid from left to right, and you may just find more than one winning combination per spin. Sounds like a peachy deal to us!</w:t>
      </w:r>
    </w:p>
    <w:p>
      <w:pPr>
        <w:pStyle w:val="Heading2"/>
      </w:pPr>
      <w:r>
        <w:t>Bonus Rounds and Multipliers</w:t>
      </w:r>
    </w:p>
    <w:p>
      <w:r/>
      <w:r>
        <w:t>Are you ready for some serious cash? Of course, you are! Thank goodness Dragons Lucky 8 has got you covered with their incredible bonus rounds and multipliers. With multipliers ranging from x1 to x8, you have more chances to boost your winnings and hit the jackpot.</w:t>
      </w:r>
    </w:p>
    <w:p>
      <w:r/>
      <w:r>
        <w:t>But that's not all, folks! The scatter symbol in this game is represented by a tiger. And let's be honest, who doesn't love tigers? When you land three or more of them anywhere on the reels, you can earn free spins ranging from 15 to a whopping 30 spins! That's right, you can earn free spins just by having a tiger on your screen. It's like having a zoo, but better because you get money involved in the process.</w:t>
      </w:r>
    </w:p>
    <w:p>
      <w:r/>
      <w:r>
        <w:t>Oh, and let's not forget about the gambling game feature. This feature can lead the way to more significant wins. You can double your money or even quadruple it if you're feeling lucky. Just make sure that you don't get too carried away by all the wild fun and start acting like a dragon yourself… or even worse, a donkey. That would be just plain embarrassing.</w:t>
      </w:r>
    </w:p>
    <w:p>
      <w:pPr>
        <w:pStyle w:val="Heading2"/>
      </w:pPr>
      <w:r>
        <w:t>Gambling Game to Boost Your Winnings</w:t>
      </w:r>
    </w:p>
    <w:p>
      <w:r/>
      <w:r>
        <w:t>Are you ready to play a game of chance and double your earnings? Look no further than Dragons Lucky 8's unique gambling game feature! This game takes the classic card game of guessing the color of a card one step further. Not only will you win if you guess the right color, but you'll double your current winnings. It's like getting a free spin, but with twice the payout if you're right. Talk about a lucky break!</w:t>
      </w:r>
      <w:r/>
    </w:p>
    <w:p>
      <w:r/>
      <w:r>
        <w:t>Of course, no gambling game is without risk. If you guess incorrectly, it's back to square one, and you'll lose your current winnings. But hey, that's just part of the fun, right? You're not really gambling unless there's the possibility of it all slipping away. It's all about the thrill of the game.</w:t>
      </w:r>
      <w:r/>
    </w:p>
    <w:p>
      <w:r/>
      <w:r>
        <w:t>So, what does it take to win at this gambling game feature? A sharp mind and maybe a little bit of luck. But remember, a double-or-nothing scenario isn't for the faint of heart. If you're the type of person who likes to walk a tightrope, take a chance on Dragons Lucky 8's gambling game feature. Who knows? Maybe you'll hit the jackpot and come out with a big-time advantage.</w:t>
      </w:r>
    </w:p>
    <w:p>
      <w:pPr>
        <w:pStyle w:val="Heading2"/>
      </w:pPr>
      <w:r>
        <w:t>Overall Impression and Recommended Similar Games</w:t>
      </w:r>
    </w:p>
    <w:p>
      <w:r/>
      <w:r>
        <w:t>Dragons Lucky 8, by Wazdan, is a slot game that will transport you to a mystical world of dragons and riches. The design of the game is nothing short of amazing, with graphics that are so crisp and clear, you will feel like you are in the heart of ancient China. The vibrant colors and intricate details make this game truly a feast for the eyes.</w:t>
      </w:r>
    </w:p>
    <w:p>
      <w:r/>
      <w:r>
        <w:t>But Dragons Lucky 8 is not just a pretty face - it also boasts some exciting gameplay. The bonus feature, which is triggered by landing three scattered symbols, is particularly noteworthy. The potential for big wins is high, and there’s nothing more thrilling than watching those multipliers stack up!</w:t>
      </w:r>
    </w:p>
    <w:p>
      <w:r/>
      <w:r>
        <w:t>Playing Dragons Lucky 8 is an immersive experience, thanks in large part to the game's music. The soundtrack perfectly encapsulates the game's theme, transporting you to a world of myth and legend. You'll feel like you're in the Forbidden City itself.</w:t>
      </w:r>
    </w:p>
    <w:p>
      <w:r/>
      <w:r>
        <w:t>If you're a fan of dragon-themed slots, then Triple Dragons is another game you won't want to miss. With an RTP percentage of 96.51%, this game offers a great chance for players to win big. But be warned - this game is not for the faint of heart, so make sure you have your lucky charm with you when you play!</w:t>
      </w:r>
    </w:p>
    <w:p>
      <w:pPr>
        <w:pStyle w:val="Heading2"/>
      </w:pPr>
      <w:r>
        <w:t>FAQ</w:t>
      </w:r>
    </w:p>
    <w:p>
      <w:pPr>
        <w:pStyle w:val="Heading3"/>
      </w:pPr>
      <w:r>
        <w:t>How many paylines are there on Dragons Lucky 8?</w:t>
      </w:r>
    </w:p>
    <w:p>
      <w:r/>
      <w:r>
        <w:t>There are 20 always-active paylines on Dragons Lucky 8.</w:t>
      </w:r>
    </w:p>
    <w:p>
      <w:pPr>
        <w:pStyle w:val="Heading3"/>
      </w:pPr>
      <w:r>
        <w:t>What is the maximum bet on Dragons Lucky 8?</w:t>
      </w:r>
    </w:p>
    <w:p>
      <w:r/>
      <w:r>
        <w:t>The maximum bet on Dragons Lucky 8 is £100.00.</w:t>
      </w:r>
    </w:p>
    <w:p>
      <w:pPr>
        <w:pStyle w:val="Heading3"/>
      </w:pPr>
      <w:r>
        <w:t>What are the most valuable symbols on Dragons Lucky 8?</w:t>
      </w:r>
    </w:p>
    <w:p>
      <w:r/>
      <w:r>
        <w:t>The most valuable symbols on Dragons Lucky 8 are the dragon, which is the wild and pays 2500x, and the scatter, which pays 1000x on the maximum bet of £100.00.</w:t>
      </w:r>
    </w:p>
    <w:p>
      <w:pPr>
        <w:pStyle w:val="Heading3"/>
      </w:pPr>
      <w:r>
        <w:t>What is the tiger symbol on Dragons Lucky 8?</w:t>
      </w:r>
    </w:p>
    <w:p>
      <w:r/>
      <w:r>
        <w:t>The tiger symbol on Dragons Lucky 8 is a scatter symbol that can trigger the free spins bonus when it lands in three or more positions anywhere on the reels.</w:t>
      </w:r>
    </w:p>
    <w:p>
      <w:pPr>
        <w:pStyle w:val="Heading3"/>
      </w:pPr>
      <w:r>
        <w:t>What is the range of random win multipliers on Dragons Lucky 8?</w:t>
      </w:r>
    </w:p>
    <w:p>
      <w:r/>
      <w:r>
        <w:t>The range of random win multipliers on Dragons Lucky 8 is from x1 to x8.</w:t>
      </w:r>
    </w:p>
    <w:p>
      <w:pPr>
        <w:pStyle w:val="Heading3"/>
      </w:pPr>
      <w:r>
        <w:t>What is the RTP of Triple Dragons slot machine?</w:t>
      </w:r>
    </w:p>
    <w:p>
      <w:r/>
      <w:r>
        <w:t>The RTP of Triple Dragons slot machine is 96.51%.</w:t>
      </w:r>
    </w:p>
    <w:p>
      <w:pPr>
        <w:pStyle w:val="Heading3"/>
      </w:pPr>
      <w:r>
        <w:t>What is the musical theme of Dragons Lucky 8?</w:t>
      </w:r>
    </w:p>
    <w:p>
      <w:r/>
      <w:r>
        <w:t>The musical theme of Dragons Lucky 8 is a flute and a rather Zen lute instrumental melody that fits perfectly with the oriental theme.</w:t>
      </w:r>
    </w:p>
    <w:p>
      <w:pPr>
        <w:pStyle w:val="Heading3"/>
      </w:pPr>
      <w:r>
        <w:t>Where can I play Dragons Lucky 8?</w:t>
      </w:r>
    </w:p>
    <w:p>
      <w:r/>
      <w:r>
        <w:t>You can discover more details about Dragons Lucky 8 and try it out at one of the best online casinos in the UK that offer a welcome bonus.</w:t>
      </w:r>
    </w:p>
    <w:p>
      <w:pPr>
        <w:pStyle w:val="Heading2"/>
      </w:pPr>
      <w:r>
        <w:t>What we like</w:t>
      </w:r>
    </w:p>
    <w:p>
      <w:pPr>
        <w:pStyle w:val="ListBullet"/>
        <w:spacing w:line="240" w:lineRule="auto"/>
        <w:ind w:left="720"/>
      </w:pPr>
      <w:r/>
      <w:r>
        <w:t>Outstanding visuals and Oriental theme</w:t>
      </w:r>
    </w:p>
    <w:p>
      <w:pPr>
        <w:pStyle w:val="ListBullet"/>
        <w:spacing w:line="240" w:lineRule="auto"/>
        <w:ind w:left="720"/>
      </w:pPr>
      <w:r/>
      <w:r>
        <w:t>Multipliers of up to x8</w:t>
      </w:r>
    </w:p>
    <w:p>
      <w:pPr>
        <w:pStyle w:val="ListBullet"/>
        <w:spacing w:line="240" w:lineRule="auto"/>
        <w:ind w:left="720"/>
      </w:pPr>
      <w:r/>
      <w:r>
        <w:t>Wild, scatter, and 3 scatters with bonus rounds</w:t>
      </w:r>
    </w:p>
    <w:p>
      <w:pPr>
        <w:pStyle w:val="ListBullet"/>
        <w:spacing w:line="240" w:lineRule="auto"/>
        <w:ind w:left="720"/>
      </w:pPr>
      <w:r/>
      <w:r>
        <w:t>Gambling game feature</w:t>
      </w:r>
    </w:p>
    <w:p>
      <w:pPr>
        <w:pStyle w:val="Heading2"/>
      </w:pPr>
      <w:r>
        <w:t>What we don't like</w:t>
      </w:r>
    </w:p>
    <w:p>
      <w:pPr>
        <w:pStyle w:val="ListBullet"/>
        <w:spacing w:line="240" w:lineRule="auto"/>
        <w:ind w:left="720"/>
      </w:pPr>
      <w:r/>
      <w:r>
        <w:t>Limited number of paylines (20)</w:t>
      </w:r>
    </w:p>
    <w:p>
      <w:pPr>
        <w:pStyle w:val="ListBullet"/>
        <w:spacing w:line="240" w:lineRule="auto"/>
        <w:ind w:left="720"/>
      </w:pPr>
      <w:r/>
      <w:r>
        <w:t>No progressive jackpot</w:t>
      </w:r>
    </w:p>
    <w:p>
      <w:r/>
      <w:r>
        <w:rPr>
          <w:i/>
        </w:rPr>
        <w:t>Create an eye-catching feature image for Dragons Lucky 8 slot! The image should be in a cartoon style and feature a happy Maya warrior with glasses, holding the golden dragon symbol from the game. The background should include mountains and a meadow with the game title prominently displayed. Use warm and vibrant colors to make the image appealing and attention-grabbing. The image should convey the adventurous and exciting nature of the game and entice players to give it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