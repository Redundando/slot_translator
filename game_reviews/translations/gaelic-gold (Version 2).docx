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Gaelic Gold for Free - Review of Nolimit City's Slot Game</w:t>
      </w:r>
    </w:p>
    <w:p>
      <w:pPr>
        <w:pStyle w:val="Heading2"/>
      </w:pPr>
      <w:r>
        <w:t>Experience the Luck of the Irish with Gaelic Gold</w:t>
      </w:r>
    </w:p>
    <w:p>
      <w:r/>
      <w:r>
        <w:t>Are you ready to dance a jig with the Leprechauns and try your luck at the mysterious pot of gold hidden at the end of the rainbow? Then you'll surely enjoy playing Gaelic Gold, a fun and entertaining slot game that will transport you straight to the rolling hills of the Emerald Isle.</w:t>
      </w:r>
    </w:p>
    <w:p>
      <w:r/>
      <w:r>
        <w:t>Powered by Nolimit City, Gaelic Gold features 3 reels and 5-9 paylines, as well as a host of lucky Irish symbols that will get you in the mood for a pint of Guinness. But it's not all about the visuals - this slot game also offers some fantastic bonuses that will help you increase your winnings and have a great time in the process.</w:t>
      </w:r>
    </w:p>
    <w:p>
      <w:r/>
      <w:r>
        <w:t>One of the coolest features of Gaelic Gold is the expanding wild, which increases the multiplier with every spin. Imagine how your pot of gold would grow if you hit a long streak of expanding wilds! And if you're lucky enough to trigger the Rainbow Spins feature, you can win free spins, extra paylines, and even more multipliers, making Gaelic Gold one of the more lucrative games out there.</w:t>
      </w:r>
    </w:p>
    <w:p>
      <w:r/>
      <w:r>
        <w:t>So what are you waiting for? Put on your lucky green hat, spin the reels of Gaelic Gold, and let the good fortune of the Irish guide your way. And who knows - maybe you'll hit the jackpot and be able to buy a round of drinks for all your virtual Leprechaun friends!</w:t>
      </w:r>
    </w:p>
    <w:p>
      <w:pPr>
        <w:pStyle w:val="Heading2"/>
      </w:pPr>
      <w:r>
        <w:t>Exploring the Amazing Features of Gaelic Gold</w:t>
      </w:r>
    </w:p>
    <w:p>
      <w:r/>
      <w:r>
        <w:t>Get ready to take a trip to the Irish countryside and experience the luck of the Irish with Gaelic Gold. This exciting casino slot game features 3 reels, 3 rows, and 5 fixed paylines. With its colorful rainbow above, you'll surely feel like you're on your way to a pot of gold.</w:t>
      </w:r>
    </w:p>
    <w:p>
      <w:r/>
      <w:r>
        <w:t>Don't worry if you've forgotten your lucky charms at home because Gaelic Gold has everything you need to bring some extra Irish luck to your gameplay. Its symbols include various lucky Irish items such as leprechaun hats and shoes, pints of stout, golden horseshoes, and four-leaf clovers. The highest paying symbol in the game is the golden four-leaf clover, so keep an eye out for it.</w:t>
      </w:r>
    </w:p>
    <w:p>
      <w:r/>
      <w:r>
        <w:t>But what's an Irish-themed game without a mischievous leprechaun? Gaelic Gold has you covered with the leprechaun symbol acting as the wild symbol. Although it cannot trigger any bonus feature, it has the potential to double your winnings.</w:t>
      </w:r>
    </w:p>
    <w:p>
      <w:r/>
      <w:r>
        <w:t>To spice things up a bit, Gaelic Gold also comes with two unique symbols, the xNudge Wild symbol and the Pot of Gold Bonus Symbol. The xNudge Wild Symbol nudges to fill the reel, increasing your chances of winning. And if you can land three Pot of Gold Bonus symbols, you'll trigger the Pot of Gold Bonus game, where you'll go on a journey to find the pot of gold and receive big cash rewards.</w:t>
      </w:r>
    </w:p>
    <w:p>
      <w:r/>
      <w:r>
        <w:t>If you love all things Irish and lucky, then Gaelic Gold is the perfect game for you. With its exciting features and colorful graphics, you're sure to have a great time, and with a little Irish luck on your side, you could win big.</w:t>
      </w:r>
    </w:p>
    <w:p>
      <w:pPr>
        <w:pStyle w:val="Heading2"/>
      </w:pPr>
      <w:r>
        <w:t>Uncovering the Gameplay of Gaelic Gold</w:t>
      </w:r>
    </w:p>
    <w:p>
      <w:r/>
      <w:r>
        <w:t xml:space="preserve">Get ready to be taken on a wild ride with Gaelic Gold! This online slot game boasts of well-designed graphics, exciting sound effects, and, most importantly, an excellent array of features that will keep you entertained for hours on end. </w:t>
      </w:r>
    </w:p>
    <w:p>
      <w:r/>
      <w:r>
        <w:t>The xNudge Wild symbol is certainly a standout feature of this game. It is a fully expanded leprechaun that can appear on reels 1, 2, and 3 and always nudges to fill the entire reel. It's as if the leprechaun came straight out of a pot of gold and onto your screen! And the best part? Each nudge triggers the xNudge Wild feature and increases the multiplier by 1!</w:t>
      </w:r>
    </w:p>
    <w:p>
      <w:r/>
      <w:r>
        <w:t xml:space="preserve">But that's not all! Multiple wild multipliers can land together to create an even bigger multiplier. With so much potential for big payouts, it's like finding a pot of gold at the end of the rainbow! Speaking of which, the Pot of Gold Bonus symbol activates the Rainbow Spins feature, which only enhances your chances of winning big. </w:t>
      </w:r>
    </w:p>
    <w:p>
      <w:r/>
      <w:r>
        <w:t xml:space="preserve">Once you activate the Rainbow Spins feature, you'll have the opportunity to choose coins to add extra paylines, win more free spins, and increase the multiplier. With so many ways to increase your chances of winning, it's like having a four-leaf clover in your pocket at all times. </w:t>
      </w:r>
    </w:p>
    <w:p>
      <w:r/>
      <w:r>
        <w:t xml:space="preserve">The gameplay of Gaelic Gold is not just about winning big but also about having fun and enjoying your time. It's an engaging experience that will make you forget about your worries and instead focus on the thrill of the game. Who knows, you may even find yourself humming a jig while spinning the reels! </w:t>
      </w:r>
    </w:p>
    <w:p>
      <w:r/>
      <w:r>
        <w:t>If you're looking for a fun and exciting slot game to try your luck, then Gaelic Gold is the perfect fit for you. With abundant features and a captivating gameplay, it's no wonder this game is a fan favorite. So what are you waiting for? Give it a spin and see if you can strike gold.</w:t>
      </w:r>
    </w:p>
    <w:p>
      <w:pPr>
        <w:pStyle w:val="Heading2"/>
      </w:pPr>
      <w:r>
        <w:t>Gaelic Gold: A Pot O' Gaming Fun</w:t>
      </w:r>
    </w:p>
    <w:p>
      <w:r/>
      <w:r>
        <w:t>Are you ready to chase down that pot o' gold at the end of rainbow? Look no further than Gaelic Gold, an online slot game that's packed to the brim with Irish charm and game features that will impress even the most seasoned gambler.</w:t>
      </w:r>
      <w:r>
        <w:t xml:space="preserve"> </w:t>
      </w:r>
    </w:p>
    <w:p>
      <w:r/>
      <w:r>
        <w:t xml:space="preserve">Gaelic Gold boasts a medium-high variance (8/10 according to those in-the-know at Nolimit City) and an RTP of 96.15%, making it a fair offering in the world of online slots. While the maximum payout is 9,837 x your bet (which is nothing to sneeze at), most of the wins are going to come from the base game, so be prepared for some good old-fashioned slot action. </w:t>
      </w:r>
    </w:p>
    <w:p>
      <w:r/>
      <w:r>
        <w:t>Of course, the real fun comes in when you trigger Gaelic Gold's Rainbow Spins feature. While potentially lucrative, you'll need some patience to get there, as it takes an average of 127 spins to unlock. But hey, good things come to those who wait, am I right?</w:t>
      </w:r>
    </w:p>
    <w:p>
      <w:pPr>
        <w:pStyle w:val="Heading2"/>
      </w:pPr>
      <w:r>
        <w:t>Get Ready to Strike Gold with Gaelic Gold!</w:t>
      </w:r>
    </w:p>
    <w:p>
      <w:r/>
      <w:r>
        <w:t>Gaelic Gold is a thrilling casino slot game that has it all: fun gameplay, vibrant graphics, and the chance to win serious gold. And we're not talking about a little pot of gold at the end of the rainbow... we're talking about a maximum payout of 9,837 x your bet. That's enough to make even the most stubborn leprechaun crack a smile!</w:t>
      </w:r>
    </w:p>
    <w:p>
      <w:r/>
      <w:r>
        <w:t>But how do you win the big bucks in Gaelic Gold? Well, it all comes down to luck of the Irish. You need to land three or more matching symbols on one of the game's 20 paylines. And if you're lucky enough to trigger one of the game's special features, such as the Magic Toadstool Bonus or the Golden Trail, then you're on your way to hitting the jackpot.</w:t>
      </w:r>
    </w:p>
    <w:p>
      <w:r/>
      <w:r>
        <w:t>But don't be fooled... even though winning big in Gaelic Gold is all about luck, you still need to strategize your bets wisely. Our advice? Start with smaller bets and work your way up. And if you're feeling especially lucky, go for broke and bet the maximum amount. You never know what the luck of the Irish could bring!</w:t>
      </w:r>
    </w:p>
    <w:p>
      <w:r/>
      <w:r>
        <w:t>So what are you waiting for? Grab a pint of Guinness, don your greenest garb, and give Gaelic Gold a spin today. Who knows... you could be the next big winner.</w:t>
      </w:r>
    </w:p>
    <w:p>
      <w:pPr>
        <w:pStyle w:val="Heading2"/>
      </w:pPr>
      <w:r>
        <w:t>Comparison to Similar Slot Games</w:t>
      </w:r>
    </w:p>
    <w:p>
      <w:r/>
      <w:r>
        <w:t>Gaelic Gold may seem like a common Irish themed slot game with leprechauns and rainbows, but it does stand out among other similar games in the market. You know what they say, there's gold at the end of every rainbow - and in this case, it's true for both Gaelic Gold and Rainbow Riches Megaways by Barcrest.</w:t>
      </w:r>
    </w:p>
    <w:p>
      <w:r/>
      <w:r>
        <w:t>In terms of gameplay, both these games offer a large number of ways to win and six reels, which significantly increases the chances of hitting some big wins. It's almost as if the leprechauns are trying to bring some luck your way by stacking the odds in your favor.</w:t>
      </w:r>
    </w:p>
    <w:p>
      <w:r/>
      <w:r>
        <w:t>One thing that sets Gaelic Gold apart from Rainbow Riches Megaways is the sound effects. Gaelic Gold features a more upbeat and energetic soundtrack that'll make you wanna do a little jig while spinning the reels. It's like having a personal Irish band perform for you while you play!</w:t>
      </w:r>
    </w:p>
    <w:p>
      <w:r/>
      <w:r>
        <w:t>Overall, both Gaelic Gold and Rainbow Riches Megaways are great games with similar themes and gameplay. But, If you're in the mood for some lively Irish vibes, Gaelic Gold is the perfect game for you. Just don't forget to put on your dancing shoes before you start spinning!</w:t>
      </w:r>
    </w:p>
    <w:p>
      <w:pPr>
        <w:pStyle w:val="Heading2"/>
      </w:pPr>
      <w:r>
        <w:t>FAQ</w:t>
      </w:r>
    </w:p>
    <w:p>
      <w:pPr>
        <w:pStyle w:val="Heading3"/>
      </w:pPr>
      <w:r>
        <w:t>What is Gaelic Gold?</w:t>
      </w:r>
    </w:p>
    <w:p>
      <w:r/>
      <w:r>
        <w:t>Gaelic Gold is an Irish-themed online slot game with 3 reels, 5-9 paylines, and an expanding wild that increases the multiplier with every spin.</w:t>
      </w:r>
    </w:p>
    <w:p>
      <w:pPr>
        <w:pStyle w:val="Heading3"/>
      </w:pPr>
      <w:r>
        <w:t>What is the Rainbow Spins feature?</w:t>
      </w:r>
    </w:p>
    <w:p>
      <w:r/>
      <w:r>
        <w:t>The Rainbow Spins feature lets you choose between coins to add extra paylines, win more free spins, and increase the multiplier.</w:t>
      </w:r>
    </w:p>
    <w:p>
      <w:pPr>
        <w:pStyle w:val="Heading3"/>
      </w:pPr>
      <w:r>
        <w:t>What are the special symbols in Gaelic Gold?</w:t>
      </w:r>
    </w:p>
    <w:p>
      <w:r/>
      <w:r>
        <w:t>The special symbols in Gaelic Gold include the leprechaun wild symbol, the pot of gold bonus symbol, and modifiers like the extra spins, rainbow lines, and extra win multiplier.</w:t>
      </w:r>
    </w:p>
    <w:p>
      <w:pPr>
        <w:pStyle w:val="Heading3"/>
      </w:pPr>
      <w:r>
        <w:t>What is the maximum payout in Gaelic Gold?</w:t>
      </w:r>
    </w:p>
    <w:p>
      <w:r/>
      <w:r>
        <w:t>The maximum payout in Gaelic Gold is 9,837 x your bet.</w:t>
      </w:r>
    </w:p>
    <w:p>
      <w:pPr>
        <w:pStyle w:val="Heading3"/>
      </w:pPr>
      <w:r>
        <w:t>What is the RTP of Gaelic Gold?</w:t>
      </w:r>
    </w:p>
    <w:p>
      <w:r/>
      <w:r>
        <w:t>The RTP of Gaelic Gold is 96.15%, which is fair for an online slot.</w:t>
      </w:r>
    </w:p>
    <w:p>
      <w:pPr>
        <w:pStyle w:val="Heading3"/>
      </w:pPr>
      <w:r>
        <w:t>What is the variance of Gaelic Gold?</w:t>
      </w:r>
    </w:p>
    <w:p>
      <w:r/>
      <w:r>
        <w:t>Gaelic Gold has a medium-high variance (8/10 according to Nolimit City).</w:t>
      </w:r>
    </w:p>
    <w:p>
      <w:pPr>
        <w:pStyle w:val="Heading3"/>
      </w:pPr>
      <w:r>
        <w:t>What is Autoplay feature?</w:t>
      </w:r>
    </w:p>
    <w:p>
      <w:r/>
      <w:r>
        <w:t>The Autoplay feature lets you choose between 10 and 1,000 spins and you can stop it when a single win exceeds a chosen amount, if your balance is less than a certain amount, or if it's greater than a certain amount.</w:t>
      </w:r>
    </w:p>
    <w:p>
      <w:pPr>
        <w:pStyle w:val="Heading3"/>
      </w:pPr>
      <w:r>
        <w:t>What is the similar slot game to Gaelic Gold?</w:t>
      </w:r>
    </w:p>
    <w:p>
      <w:r/>
      <w:r>
        <w:t>Rainbow Riches Megaways by Barcrest is a similar slot game to Gaelic Gold, but it has 6 reels and up to 117,649 ways to win for bigger wins.</w:t>
      </w:r>
    </w:p>
    <w:p>
      <w:pPr>
        <w:pStyle w:val="Heading2"/>
      </w:pPr>
      <w:r>
        <w:t>What we like</w:t>
      </w:r>
    </w:p>
    <w:p>
      <w:pPr>
        <w:pStyle w:val="ListBullet"/>
        <w:spacing w:line="240" w:lineRule="auto"/>
        <w:ind w:left="720"/>
      </w:pPr>
      <w:r/>
      <w:r>
        <w:t>Expanding wild increases multiplier with every spin</w:t>
      </w:r>
    </w:p>
    <w:p>
      <w:pPr>
        <w:pStyle w:val="ListBullet"/>
        <w:spacing w:line="240" w:lineRule="auto"/>
        <w:ind w:left="720"/>
      </w:pPr>
      <w:r/>
      <w:r>
        <w:t>Rainbow Spins feature allows for free spins and increased multiplier</w:t>
      </w:r>
    </w:p>
    <w:p>
      <w:pPr>
        <w:pStyle w:val="ListBullet"/>
        <w:spacing w:line="240" w:lineRule="auto"/>
        <w:ind w:left="720"/>
      </w:pPr>
      <w:r/>
      <w:r>
        <w:t>xNudge Wild symbol can create big multipliers</w:t>
      </w:r>
    </w:p>
    <w:p>
      <w:pPr>
        <w:pStyle w:val="ListBullet"/>
        <w:spacing w:line="240" w:lineRule="auto"/>
        <w:ind w:left="720"/>
      </w:pPr>
      <w:r/>
      <w:r>
        <w:t>Maximum payout of 9,837 x your bet</w:t>
      </w:r>
    </w:p>
    <w:p>
      <w:pPr>
        <w:pStyle w:val="Heading2"/>
      </w:pPr>
      <w:r>
        <w:t>What we don't like</w:t>
      </w:r>
    </w:p>
    <w:p>
      <w:pPr>
        <w:pStyle w:val="ListBullet"/>
        <w:spacing w:line="240" w:lineRule="auto"/>
        <w:ind w:left="720"/>
      </w:pPr>
      <w:r/>
      <w:r>
        <w:t>Rainbow Spins feature can be difficult to trigger</w:t>
      </w:r>
    </w:p>
    <w:p>
      <w:pPr>
        <w:pStyle w:val="ListBullet"/>
        <w:spacing w:line="240" w:lineRule="auto"/>
        <w:ind w:left="720"/>
      </w:pPr>
      <w:r/>
      <w:r>
        <w:t>Only 5 fixed paylines may not be enough for some players</w:t>
      </w:r>
    </w:p>
    <w:p>
      <w:r/>
      <w:r>
        <w:rPr>
          <w:b/>
        </w:rPr>
        <w:t>Play Gaelic Gold for Free - Review of Nolimit City's Slot Game</w:t>
      </w:r>
    </w:p>
    <w:p>
      <w:r/>
      <w:r>
        <w:rPr>
          <w:i/>
        </w:rPr>
        <w:t>Read our review and play Gaelic Gold for free, powered by Nolimit City, featuring a lucky Irish theme and expanding wilds with increasing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