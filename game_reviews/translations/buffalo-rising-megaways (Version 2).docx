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Rising Megaways Free - Review</w:t>
      </w:r>
    </w:p>
    <w:p>
      <w:pPr>
        <w:pStyle w:val="Heading2"/>
      </w:pPr>
      <w:r>
        <w:t>Gameplay Mechanics and Rules</w:t>
      </w:r>
    </w:p>
    <w:p>
      <w:r/>
      <w:r>
        <w:t>If you're looking for a chance to win big, you should definitely check out Buffalo Rising Megaways. With a massive 117,000 ways to win, you can expect a rollercoaster of excitement with each and every spin. Don't worry if you're new to online gambling - this game is user-friendly and easy to play, with clear instructions on how to win big.</w:t>
      </w:r>
    </w:p>
    <w:p>
      <w:r/>
      <w:r>
        <w:t xml:space="preserve">Players can win by landing three identical symbols, or in the case of the buffalo, just two. There's plenty of variety in the symbols, which include classic playing card icons and more valuable animal symbols like wolves and elk. Buffalo Rising Megaways is a game where a little bit of luck goes a long way, but even if you don't hit the jackpot, you'll still have a great time with its engaging graphics and fast-paced action. </w:t>
      </w:r>
    </w:p>
    <w:p>
      <w:pPr>
        <w:pStyle w:val="Heading2"/>
      </w:pPr>
      <w:r>
        <w:t>Graphic Design and Immersive Experience</w:t>
      </w:r>
    </w:p>
    <w:p>
      <w:r/>
      <w:r>
        <w:t>Contrary to what its name might suggest, Buffalo Rising Megaways isn't just some mediocre slot game thrown together overnight. It's beautifully designed, with graphics that are clean, sharp, and immersive. When you're playing, you'll feel like you've been transported to the middle of the desert, where wild animals roam free and winning big is the norm.</w:t>
      </w:r>
    </w:p>
    <w:p>
      <w:r/>
      <w:r>
        <w:t>And let's talk about those animals for a second. We're not just talking about your average farm animals here - we're talking about wolves, buffalos, elk, and bears. And, if that weren't enough, there are also card icons with lower values. Now, we know what you're thinking, and no, they're not just boring old suits! They're intricately designed and fit in perfectly with the overall theme of the game.</w:t>
      </w:r>
    </w:p>
    <w:p>
      <w:r/>
      <w:r>
        <w:t>Overall, we'd definitely give the graphic design in Buffalo Rising Megaways two thumbs up. It's clear that the developers put a lot of thought and effort into creating an immersive experience for players.</w:t>
      </w:r>
    </w:p>
    <w:p>
      <w:pPr>
        <w:pStyle w:val="Heading2"/>
      </w:pPr>
      <w:r>
        <w:t>RTP and Winning Potentials</w:t>
      </w:r>
    </w:p>
    <w:p>
      <w:r/>
      <w:r>
        <w:t>If you're looking to add some wild west adventure to your online slot game experience, look no further than Buffalo Rising Megaways. Featuring an RTP of 96.5%, this game offers a variety of opportunities for players to hit it big. And who doesn't love hitting it big?</w:t>
      </w:r>
    </w:p>
    <w:p>
      <w:r/>
      <w:r>
        <w:t>With free spins, multipliers, and winning symbols with generous potentials, the entertainment and excitement machine is in full force in Buffalo Rising Megaways. And let's not forget the importance of the Scatter symbol. If it appears four times on the display, players can unlock the coveted free spins feature. Then, it's time to choose between 5 spins with a 10x multiplier or 10 spins with a 5x multiplier. Feeling lucky? Go for 15 spins with a 1x multiplier or take your chances with a random number of spins and multiplier.</w:t>
      </w:r>
    </w:p>
    <w:p>
      <w:r/>
      <w:r>
        <w:t>No matter which path you choose, there is a ton of potential for players to strike gold in this game. Just don't forget to come up for air and take a break every once in a while. We wouldn't want you getting too dizzy from all the winnings.</w:t>
      </w:r>
    </w:p>
    <w:p>
      <w:pPr>
        <w:pStyle w:val="Heading2"/>
      </w:pPr>
      <w:r>
        <w:t>Unleashing the Wild West with Special Symbols and Features</w:t>
      </w:r>
    </w:p>
    <w:p>
      <w:r/>
      <w:r>
        <w:t>Hold tight and get ready to ride into the sunset with Buffalo Rising Megaways! This game is full of surprises, boasting unique features, and special symbols that add a magnificent twist to the gameplay experience.</w:t>
      </w:r>
      <w:r/>
    </w:p>
    <w:p>
      <w:r/>
      <w:r>
        <w:t>One of the most interesting special features of this game is the way the sunset symbol transforms and shapes itself based on those around it. A bit like that one friend you used to have who always changed their personality depending on who they were hanging out with- except the sunset is way cooler. Showing up as a wild symbol, this golden sunset will complete winning combinations except for the scatter symbol- which nobody really likes anyway.</w:t>
      </w:r>
      <w:r/>
    </w:p>
    <w:p>
      <w:r/>
      <w:r>
        <w:t>Speaking of scatters, they're extremely important in Buffalo Rising Megaways. Three or more will set you off into the free spins bonus round, which quickly becomes the highlight of the game. If you're lucky enough to activate this feature, you'll feel like you're taking on a riotous rodeo as the complimentary spins and multipliers come thundering in!</w:t>
      </w:r>
      <w:r/>
    </w:p>
    <w:p>
      <w:r/>
      <w:r>
        <w:t>Another exciting feature of Buffalo Rising Megaways is the multipliers incorporated in the game. Multipliers are trailblazers when it comes to winning prizes and can increase your chances of getting some pretty impressive payouts. So, don your favorite cowboy gear, load up your rifle, and chase down those multipliers! It's time to unleash your inner cowboy and capture the most outstanding winnings in the vast plain of Buffalo Rising Megaways.</w:t>
      </w:r>
    </w:p>
    <w:p>
      <w:pPr>
        <w:pStyle w:val="Heading2"/>
      </w:pPr>
      <w:r>
        <w:t>Experience the Thrill of the Unique Bet Feature in Buffalo Rising Megaways</w:t>
      </w:r>
    </w:p>
    <w:p>
      <w:r/>
      <w:r>
        <w:t>Are you tired of playing slot games with the same old format? Do you crave something new and exciting? Look no further than Buffalo Rising Megaways! This online casino game features an innovative Bet feature that is sure to take the slot game experience to the next level.</w:t>
      </w:r>
    </w:p>
    <w:p>
      <w:r/>
      <w:r>
        <w:t>But let's cut to the chase - what exactly is the Bet feature? Essentially, it's an opportunity for players to win up to 100 times their total bet. That's right - you could potentially rake in some serious cash with just a single spin of the reels. And let's be honest, who doesn't love the thrill of a big win?</w:t>
      </w:r>
    </w:p>
    <w:p>
      <w:r/>
      <w:r>
        <w:t>The Bet feature also adds a new layer of excitement to the gameplay. It's the perfect complement to the already thrilling Megaways format. And who doesn't love a bit of extra excitement? It's like sprinkles on top of your ice cream - unnecessary but oh so satisfying.</w:t>
      </w:r>
    </w:p>
    <w:p>
      <w:r/>
      <w:r>
        <w:t xml:space="preserve">In conclusion, if you're looking for a unique and thrilling online slot game experience, look no further than Buffalo Rising Megaways. The Bet feature just adds to the excitement and who knows, you could be one spin away from hitting the jackpot! So, what are you waiting for? Give this game a spin today! </w:t>
      </w:r>
    </w:p>
    <w:p>
      <w:pPr>
        <w:pStyle w:val="Heading2"/>
      </w:pPr>
      <w:r>
        <w:t>FAQ</w:t>
      </w:r>
    </w:p>
    <w:p>
      <w:pPr>
        <w:pStyle w:val="Heading3"/>
      </w:pPr>
      <w:r>
        <w:t>What is Buffalo Rising Megaways?</w:t>
      </w:r>
    </w:p>
    <w:p>
      <w:r/>
      <w:r>
        <w:t>Buffalo Rising Megaways is an online slot game with 117,000 ways to win, created by Blueprint Gaming.</w:t>
      </w:r>
    </w:p>
    <w:p>
      <w:pPr>
        <w:pStyle w:val="Heading3"/>
      </w:pPr>
      <w:r>
        <w:t>What is the RTP of Buffalo Rising Megaways?</w:t>
      </w:r>
    </w:p>
    <w:p>
      <w:r/>
      <w:r>
        <w:t>The RTP of Buffalo Rising Megaways is 96.5%.</w:t>
      </w:r>
    </w:p>
    <w:p>
      <w:pPr>
        <w:pStyle w:val="Heading3"/>
      </w:pPr>
      <w:r>
        <w:t>What are the symbols on the reels of Buffalo Rising Megaways?</w:t>
      </w:r>
    </w:p>
    <w:p>
      <w:r/>
      <w:r>
        <w:t>The symbols on the reels of Buffalo Rising Megaways include animals such as wolves, buffalos, elk and bears, as well as card icons.</w:t>
      </w:r>
    </w:p>
    <w:p>
      <w:pPr>
        <w:pStyle w:val="Heading3"/>
      </w:pPr>
      <w:r>
        <w:t>How do you win in Buffalo Rising Megaways?</w:t>
      </w:r>
    </w:p>
    <w:p>
      <w:r/>
      <w:r>
        <w:t>To win in Buffalo Rising Megaways, you need to get three identical symbols on the reels, except for the buffalo which only requires two symbols.</w:t>
      </w:r>
    </w:p>
    <w:p>
      <w:pPr>
        <w:pStyle w:val="Heading3"/>
      </w:pPr>
      <w:r>
        <w:t>What are the bonus features in Buffalo Rising Megaways?</w:t>
      </w:r>
    </w:p>
    <w:p>
      <w:r/>
      <w:r>
        <w:t>The bonus features in Buffalo Rising Megaways include the Sunset symbol which increases your chances of winning, the Scatter symbol which triggers free spins with multipliers, and the Bet feature which is worth 100 times the total bet.</w:t>
      </w:r>
    </w:p>
    <w:p>
      <w:pPr>
        <w:pStyle w:val="Heading3"/>
      </w:pPr>
      <w:r>
        <w:t>What are the free spins multipliers in Buffalo Rising Megaways?</w:t>
      </w:r>
    </w:p>
    <w:p>
      <w:r/>
      <w:r>
        <w:t>You can get 5 free spins with a 10x multiplier, 10 free spins with a 5x multiplier, 15 free spins with a 1x multiplier, or a random number of free spins and multipliers.</w:t>
      </w:r>
    </w:p>
    <w:p>
      <w:pPr>
        <w:pStyle w:val="Heading3"/>
      </w:pPr>
      <w:r>
        <w:t>Is Buffalo Rising Megaways suitable for both experienced players and newcomers to online gambling?</w:t>
      </w:r>
    </w:p>
    <w:p>
      <w:r/>
      <w:r>
        <w:t>Yes, Buffalo Rising Megaways is suitable for both experienced players and newcomers to online gambling, given its rules, winning symbols and win strategies.</w:t>
      </w:r>
    </w:p>
    <w:p>
      <w:pPr>
        <w:pStyle w:val="Heading3"/>
      </w:pPr>
      <w:r>
        <w:t>What is the overall impression of Buffalo Rising Megaways?</w:t>
      </w:r>
    </w:p>
    <w:p>
      <w:r/>
      <w:r>
        <w:t>Overall, Buffalo Rising Megaways is a fun and not very demanding game that is easy to play and has been successful in attracting gamblers to the platform.</w:t>
      </w:r>
    </w:p>
    <w:p>
      <w:pPr>
        <w:pStyle w:val="Heading2"/>
      </w:pPr>
      <w:r>
        <w:t>What we like</w:t>
      </w:r>
    </w:p>
    <w:p>
      <w:pPr>
        <w:pStyle w:val="ListBullet"/>
        <w:spacing w:line="240" w:lineRule="auto"/>
        <w:ind w:left="720"/>
      </w:pPr>
      <w:r/>
      <w:r>
        <w:t>117,000 ways to win</w:t>
      </w:r>
    </w:p>
    <w:p>
      <w:pPr>
        <w:pStyle w:val="ListBullet"/>
        <w:spacing w:line="240" w:lineRule="auto"/>
        <w:ind w:left="720"/>
      </w:pPr>
      <w:r/>
      <w:r>
        <w:t>Immersive graphic design</w:t>
      </w:r>
    </w:p>
    <w:p>
      <w:pPr>
        <w:pStyle w:val="ListBullet"/>
        <w:spacing w:line="240" w:lineRule="auto"/>
        <w:ind w:left="720"/>
      </w:pPr>
      <w:r/>
      <w:r>
        <w:t>Generous winning potential</w:t>
      </w:r>
    </w:p>
    <w:p>
      <w:pPr>
        <w:pStyle w:val="ListBullet"/>
        <w:spacing w:line="240" w:lineRule="auto"/>
        <w:ind w:left="720"/>
      </w:pPr>
      <w:r/>
      <w:r>
        <w:t>Exciting bonus features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w:t>
      </w:r>
    </w:p>
    <w:p>
      <w:r/>
      <w:r>
        <w:rPr>
          <w:b/>
        </w:rPr>
        <w:t>Play Buffalo Rising Megaways Free - Review</w:t>
      </w:r>
    </w:p>
    <w:p>
      <w:r/>
      <w:r>
        <w:rPr>
          <w:i/>
        </w:rPr>
        <w:t>Read our review of Buffalo Rising Megaways, try it for free, and discover its exciting gameplay, amazing graphics, and generous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