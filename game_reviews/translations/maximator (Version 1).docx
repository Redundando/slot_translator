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Maximator Slot for Free - Review and Features</w:t>
      </w:r>
    </w:p>
    <w:p>
      <w:pPr>
        <w:pStyle w:val="Heading2"/>
      </w:pPr>
      <w:r>
        <w:t>Get Your Vintage Fix with Maximator: Gameplay Features</w:t>
      </w:r>
    </w:p>
    <w:p>
      <w:r/>
      <w:r>
        <w:t>Step right up to the Maximator slot game and get ready for a wild ride down memory lane! With three reels, three rows, and five fixed paylines, this game is a blast from the past.</w:t>
      </w:r>
      <w:r>
        <w:t xml:space="preserve"> </w:t>
      </w:r>
    </w:p>
    <w:p>
      <w:r/>
      <w:r>
        <w:t>But don't let the vintage style fool you - this game packs a punch with its high volatility. And at just €0.01 per credit, you'll be raking in the winnings in no time.</w:t>
      </w:r>
      <w:r>
        <w:t xml:space="preserve"> </w:t>
      </w:r>
    </w:p>
    <w:p>
      <w:r/>
      <w:r>
        <w:t>Maximator also boasts a normal theoretical return rate of 95.01%. That's enough to make any slot enthusiast jump for joy - or at least do a little happy dance in their seat.</w:t>
      </w:r>
    </w:p>
    <w:p>
      <w:pPr>
        <w:pStyle w:val="Heading2"/>
      </w:pPr>
      <w:r>
        <w:t>Get More Wins with Maximator's Respin Function!</w:t>
      </w:r>
    </w:p>
    <w:p>
      <w:r/>
      <w:r>
        <w:t xml:space="preserve">Maximator, the epic casino slot game, has a Respin function that's sure to knock your socks off! Here's how it works: If you're lucky enough to get two identical stacked symbols on the reels, but they don't generate a win, the Respin feature kicks in. The third reel spins independently, giving you another chance to win big! </w:t>
      </w:r>
    </w:p>
    <w:p>
      <w:r/>
      <w:r>
        <w:t>It's like getting a second bite at the cherry, only this time, the cherry is stuffed with gold coins. Who wouldn't want that? So don't let those near-misses get you down, give the Respin feature a spin and watch the coins flow in!</w:t>
      </w:r>
    </w:p>
    <w:p>
      <w:pPr>
        <w:pStyle w:val="Heading2"/>
      </w:pPr>
      <w:r>
        <w:t>MAXIMIZE YOUR WINS WITH THE MULTIPLIER WHEEL FEATURE</w:t>
      </w:r>
    </w:p>
    <w:p>
      <w:r/>
      <w:r>
        <w:t>Get ready to spin and win with Maximator's multiplier wheel feature! When fortune smiles on you and every reel is covered by the same symbol, a special function is activated. The screen will light up with a huge wheel of fortune, divided into segments with different multipliers. One segment will be reserved for the elusive Maxi Prize. It's like playing a high-stakes game show, but with much better odds!</w:t>
      </w:r>
    </w:p>
    <w:p>
      <w:r/>
      <w:r>
        <w:t>Watching that wheel spin is sure to get your heart racing - will you hit the minimum, the max, or something in between? With the multiplier wheel feature, even small wins can quickly turn into big paydays. So buckle up and get ready to reap the rewards - Maximator has got your back!</w:t>
      </w:r>
    </w:p>
    <w:p>
      <w:pPr>
        <w:pStyle w:val="Heading2"/>
      </w:pPr>
      <w:r>
        <w:t>Go all-in with the Gamble function</w:t>
      </w:r>
    </w:p>
    <w:p>
      <w:r/>
      <w:r>
        <w:t xml:space="preserve">Feeling lucky? Maximator's got your back with its Gamble function. It's like that feeling when your mom tells you not to touch the stove but you do it anyway. After every win, click on the Risk button and feel the rush as a deck of covered cards are revealed, just like a game of poker. Will you pick the right color to double your win? Or will you go bust and lose it all? We won't judge if you choose to yell 'Viva Las Vegas' during this heart-pumping feature. </w:t>
      </w:r>
    </w:p>
    <w:p>
      <w:pPr>
        <w:pStyle w:val="Heading2"/>
      </w:pPr>
      <w:r>
        <w:t>The Volatility Will Rock Your Socks Off, Return-to-Player Rates Ain't Too Shabby Either</w:t>
      </w:r>
    </w:p>
    <w:p>
      <w:r/>
      <w:r>
        <w:t>Hold onto your hats, folks! Maximator features some high volatility that will leave you at the edge of your seat. The uncertainty of big wins will keep you spinning for hours on end, we guarantee it! And for those of you wondering what your odds are, the return-to-player rate is a solid 95.01%. You may not always win big, but at least your chances are looking pretty good.</w:t>
      </w:r>
    </w:p>
    <w:p>
      <w:pPr>
        <w:pStyle w:val="Heading2"/>
      </w:pPr>
      <w:r>
        <w:t>FAQ</w:t>
      </w:r>
    </w:p>
    <w:p>
      <w:pPr>
        <w:pStyle w:val="Heading3"/>
      </w:pPr>
      <w:r>
        <w:t>How many pay lines does Maximator have?</w:t>
      </w:r>
    </w:p>
    <w:p>
      <w:r/>
      <w:r>
        <w:t>Maximator has 5 fixed pay lines.</w:t>
      </w:r>
    </w:p>
    <w:p>
      <w:pPr>
        <w:pStyle w:val="Heading3"/>
      </w:pPr>
      <w:r>
        <w:t>What is the cost of each credit in Maximator?</w:t>
      </w:r>
    </w:p>
    <w:p>
      <w:r/>
      <w:r>
        <w:t>The cost of each credit in Maximator is €0.01.</w:t>
      </w:r>
    </w:p>
    <w:p>
      <w:pPr>
        <w:pStyle w:val="Heading3"/>
      </w:pPr>
      <w:r>
        <w:t>What is the volatility of Maximator?</w:t>
      </w:r>
    </w:p>
    <w:p>
      <w:r/>
      <w:r>
        <w:t>The volatility of Maximator is high.</w:t>
      </w:r>
    </w:p>
    <w:p>
      <w:pPr>
        <w:pStyle w:val="Heading3"/>
      </w:pPr>
      <w:r>
        <w:t>What is the theoretical return to player in Maximator?</w:t>
      </w:r>
    </w:p>
    <w:p>
      <w:r/>
      <w:r>
        <w:t>The theoretical return to player in Maximator is 95.01%.</w:t>
      </w:r>
    </w:p>
    <w:p>
      <w:pPr>
        <w:pStyle w:val="Heading3"/>
      </w:pPr>
      <w:r>
        <w:t>What are the special features of Maximator?</w:t>
      </w:r>
    </w:p>
    <w:p>
      <w:r/>
      <w:r>
        <w:t>Maximator has the Respins function, the Mega Win feature, and the Gamble function.</w:t>
      </w:r>
    </w:p>
    <w:p>
      <w:pPr>
        <w:pStyle w:val="Heading3"/>
      </w:pPr>
      <w:r>
        <w:t>What happens if a single symbol lands on all the reels in Maximator?</w:t>
      </w:r>
    </w:p>
    <w:p>
      <w:r/>
      <w:r>
        <w:t>If a single symbol lands on all the reels in Maximator, a large wheel of fortune with multipliers will appear on the screen.</w:t>
      </w:r>
    </w:p>
    <w:p>
      <w:pPr>
        <w:pStyle w:val="Heading3"/>
      </w:pPr>
      <w:r>
        <w:t>Is Maximator available to play for free?</w:t>
      </w:r>
    </w:p>
    <w:p>
      <w:r/>
      <w:r>
        <w:t>Yes, Maximator can be played for free in demo or play for fun mode in slots platforms.</w:t>
      </w:r>
    </w:p>
    <w:p>
      <w:pPr>
        <w:pStyle w:val="Heading3"/>
      </w:pPr>
      <w:r>
        <w:t>Where can I play Maximator?</w:t>
      </w:r>
    </w:p>
    <w:p>
      <w:r/>
      <w:r>
        <w:t>Maximator can be played in AAMS certified online casinos.</w:t>
      </w:r>
    </w:p>
    <w:p>
      <w:pPr>
        <w:pStyle w:val="Heading2"/>
      </w:pPr>
      <w:r>
        <w:t>What we like</w:t>
      </w:r>
    </w:p>
    <w:p>
      <w:pPr>
        <w:pStyle w:val="ListBullet"/>
        <w:spacing w:line="240" w:lineRule="auto"/>
        <w:ind w:left="720"/>
      </w:pPr>
      <w:r/>
      <w:r>
        <w:t>Unique Respins function</w:t>
      </w:r>
    </w:p>
    <w:p>
      <w:pPr>
        <w:pStyle w:val="ListBullet"/>
        <w:spacing w:line="240" w:lineRule="auto"/>
        <w:ind w:left="720"/>
      </w:pPr>
      <w:r/>
      <w:r>
        <w:t>Multiplier wheel feature</w:t>
      </w:r>
    </w:p>
    <w:p>
      <w:pPr>
        <w:pStyle w:val="ListBullet"/>
        <w:spacing w:line="240" w:lineRule="auto"/>
        <w:ind w:left="720"/>
      </w:pPr>
      <w:r/>
      <w:r>
        <w:t>Gamble function for increased winnings</w:t>
      </w:r>
    </w:p>
    <w:p>
      <w:pPr>
        <w:pStyle w:val="ListBullet"/>
        <w:spacing w:line="240" w:lineRule="auto"/>
        <w:ind w:left="720"/>
      </w:pPr>
      <w:r/>
      <w:r>
        <w:t>High volatility for bigger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free spin feature</w:t>
      </w:r>
    </w:p>
    <w:p>
      <w:r/>
      <w:r>
        <w:rPr>
          <w:b/>
        </w:rPr>
        <w:t>Play Maximator Slot for Free - Review and Features</w:t>
      </w:r>
    </w:p>
    <w:p>
      <w:r/>
      <w:r>
        <w:rPr>
          <w:i/>
        </w:rPr>
        <w:t>Read our review of Maximator slot game, with features like Respins, Gamble function, and a Multiplier wheel. Play Maximator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