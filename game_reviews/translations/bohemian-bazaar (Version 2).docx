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Bohemian Bazaar Free - Exciting Bonus Game and 243 Ways to Win</w:t>
      </w:r>
    </w:p>
    <w:p>
      <w:r/>
      <w:r>
        <w:rPr>
          <w:b/>
        </w:rPr>
        <w:t>Meta description</w:t>
      </w:r>
      <w:r>
        <w:t>: Experience the cascade gameplay system and win big with free spins. Play Bohemian Bazaar free and discover the gypsy-themed slot with 96% RTP.</w:t>
      </w:r>
    </w:p>
    <w:p>
      <w:pPr>
        <w:pStyle w:val="Heading2"/>
      </w:pPr>
      <w:r>
        <w:t>Gameplay System</w:t>
      </w:r>
    </w:p>
    <w:p>
      <w:r/>
      <w:r>
        <w:t>Get ready for a wacky, wild and wonderful adventure with Bohemian Bazaar's cascade gameplay system! Unlike traditional slot games, Bohemian Bazaar offers a unique twist - every time you hit a winning combination, the lucky symbols will magically disappear. Yes, you heard that right - poof, gone! But don't worry, it's not just a cheap parlor trick, as this unique gameplay style keeps you on your toes as you spin those reels in anticipation of your next big win.</w:t>
      </w:r>
    </w:p>
    <w:p>
      <w:r/>
      <w:r>
        <w:t>And let's not forget about the gravity component here. I know what you're thinking - Gravity in a slot game? That's right, folks! In Bohemian Bazaar, the symbols at the top of the screen actually fall down after a win, opening up new opportunities for additional wins. It's like having your very own little tornado of luck on the reels. Hold on tight and watch the magic unfold!</w:t>
      </w:r>
    </w:p>
    <w:p>
      <w:r/>
      <w:r>
        <w:t>Overall, Bohemian Bazaar's gameplay system is a refreshing and welcome change to the typical slot game formula. It's perfect for players who enjoy a little bit of unpredictability and excitement in their gameplay. Give it a shot and see for yourself - you'll be glad you did!</w:t>
      </w:r>
    </w:p>
    <w:p>
      <w:pPr>
        <w:pStyle w:val="Heading2"/>
      </w:pPr>
      <w:r>
        <w:t>BONUS GAME</w:t>
      </w:r>
    </w:p>
    <w:p>
      <w:r/>
      <w:r>
        <w:t>Let's cut straight to the point, folks: the Bonus game in Bohemian Bazaar is the cherry on top of this already-delicious slot machine cake. The Scatter symbol is represented by a caravan - because, you know, what screams 'bohemian' more than traveling by caravan?</w:t>
      </w:r>
      <w:r>
        <w:t xml:space="preserve"> </w:t>
      </w:r>
    </w:p>
    <w:p>
      <w:r/>
      <w:r>
        <w:t>If you're lucky enough to land three Scatters on reels 2, 3, and 4, you'll be awarded with 15 free spins. And let me tell you, these spins are not just your average run-of-the-mill spins - they're packed with bonus features! No spoilers here, though - you'll have to play the game yourself to discover them.</w:t>
      </w:r>
      <w:r>
        <w:t xml:space="preserve"> </w:t>
      </w:r>
    </w:p>
    <w:p>
      <w:r/>
      <w:r>
        <w:t>But wait, there's more! The Bonus function can even be reactivated during these free spins - talk about an infinite universe of possibilities. Bohemian Bazaar truly knows how to spoil players with its Bonus game.</w:t>
      </w:r>
      <w:r>
        <w:t xml:space="preserve"> </w:t>
      </w:r>
    </w:p>
    <w:p>
      <w:r/>
      <w:r>
        <w:t>Overall, this Bonus game left me feeling like a true bohemian queen. Just call me the gypsy jackpot winner.</w:t>
      </w:r>
    </w:p>
    <w:p>
      <w:pPr>
        <w:pStyle w:val="Heading2"/>
      </w:pPr>
      <w:r>
        <w:t>Bohemian Bazaar - RTP</w:t>
      </w:r>
    </w:p>
    <w:p>
      <w:r/>
      <w:r>
        <w:t>When it comes to online slots, one thing all players are curious about is the RTP (return to player) rate. Luckily, with Bohemian Bazaar, players won't be disappointed. With an impressive RTP rate of 96%, this game offers a fair chance for players to win big.</w:t>
      </w:r>
    </w:p>
    <w:p>
      <w:r/>
      <w:r>
        <w:t xml:space="preserve">Now, we won't claim to be experts in the field of math and statistics, but we do know that a higher RTP rate is always a good thing. And let's be real - who doesn't want to win big when playing online slots? </w:t>
      </w:r>
    </w:p>
    <w:p>
      <w:r/>
      <w:r>
        <w:t>You won't have to worry about getting ripped off with this game - it's clear that the developers of Bohemian Bazaar take pride in giving players a fair chance at winning. And with such a generous RTP rate, you'll definitely want to try your luck and see if you can hit the jackpot.</w:t>
      </w:r>
    </w:p>
    <w:p>
      <w:r/>
      <w:r>
        <w:t>In fact, with that kind of RTP rate, winning might just be in the cards for you. So go ahead and take a spin - who knows, you might be the next big winner of Bohemian Bazaar!</w:t>
      </w:r>
    </w:p>
    <w:p>
      <w:pPr>
        <w:pStyle w:val="Heading2"/>
      </w:pPr>
      <w:r>
        <w:t>Get Ready to Travel to the Bohemian World with Bohemian Bazaar</w:t>
      </w:r>
    </w:p>
    <w:p>
      <w:r/>
      <w:r>
        <w:t>Are you ready to spin the reels and enter the whimsical world of Bohemian Bazaar? This casino slot game is brought to you by reputable game developer, XYZ Gaming. The theme and symbols of Bohemian Bazaar are inspired by the free-spirited world of gypsy culture, where everything is colorful, vibrant, and a bit mystical.</w:t>
      </w:r>
    </w:p>
    <w:p>
      <w:r/>
      <w:r>
        <w:t>The symbols used in this unique game are highly recognizable and add to the ambiance of the game, including men with long hair and wearing vests, and women dressed in incredibly flashy clothes, with an iconic ornament on their heads. You will also encounter carriages that were once used to carry gypsies from one place to another.</w:t>
      </w:r>
    </w:p>
    <w:p>
      <w:r/>
      <w:r>
        <w:t>There are a total of 7 symbols used in Bohemian Bazaar, including 3 low-level and 4 high-level symbols. Among them, you will find regular playing cards, which have a low value, and symbols like fortune tellers and gypsies. The two special symbols in the game are Wild and Scatter.</w:t>
      </w:r>
    </w:p>
    <w:p>
      <w:r/>
      <w:r>
        <w:t xml:space="preserve">The Wild symbol takes the form of four fortune-telling cards and can replace all other symbols except the Scatter. The Scatter symbol in Bohemian Bazaar is the caravan icon and can trigger the Bonus game. </w:t>
      </w:r>
    </w:p>
    <w:p>
      <w:r/>
      <w:r>
        <w:t xml:space="preserve">Overall, Bohemian Bazaar is a lively and entertaining online slot game that combines colorful graphics, enjoyable gameplay, and generous payouts. So, get ready to spin the reels and explore the mystical world of Bohemian Bazaar! </w:t>
      </w:r>
    </w:p>
    <w:p>
      <w:pPr>
        <w:pStyle w:val="Heading2"/>
      </w:pPr>
      <w:r>
        <w:t>FAQ</w:t>
      </w:r>
    </w:p>
    <w:p>
      <w:pPr>
        <w:pStyle w:val="Heading3"/>
      </w:pPr>
      <w:r>
        <w:t>What is the theoretical return to player?</w:t>
      </w:r>
    </w:p>
    <w:p>
      <w:r/>
      <w:r>
        <w:t>Bohemian Bazaar has a theoretical return to player or RTP of 96%.</w:t>
      </w:r>
    </w:p>
    <w:p>
      <w:pPr>
        <w:pStyle w:val="Heading3"/>
      </w:pPr>
      <w:r>
        <w:t>Can I try the slot before playing with real money?</w:t>
      </w:r>
    </w:p>
    <w:p>
      <w:r/>
      <w:r>
        <w:t>On our website, there is a DEMO version that allows playing in FREE mode for as long as desired.</w:t>
      </w:r>
    </w:p>
    <w:p>
      <w:pPr>
        <w:pStyle w:val="Heading3"/>
      </w:pPr>
      <w:r>
        <w:t>How many ways to win are there in Bohemian Bazaar?</w:t>
      </w:r>
    </w:p>
    <w:p>
      <w:r/>
      <w:r>
        <w:t>This slot has 243 ways to win.</w:t>
      </w:r>
    </w:p>
    <w:p>
      <w:pPr>
        <w:pStyle w:val="Heading3"/>
      </w:pPr>
      <w:r>
        <w:t>What is the minimum cost of each Spin?</w:t>
      </w:r>
    </w:p>
    <w:p>
      <w:r/>
      <w:r>
        <w:t>The minimum cost of each Spin is €0.50.</w:t>
      </w:r>
    </w:p>
    <w:p>
      <w:pPr>
        <w:pStyle w:val="Heading3"/>
      </w:pPr>
      <w:r>
        <w:t>Are there any special symbols in Bohemian Bazaar?</w:t>
      </w:r>
    </w:p>
    <w:p>
      <w:r/>
      <w:r>
        <w:t>Yes, there are two special symbols in Bohemian Bazaar: Wild and Scatter.</w:t>
      </w:r>
    </w:p>
    <w:p>
      <w:pPr>
        <w:pStyle w:val="Heading3"/>
      </w:pPr>
      <w:r>
        <w:t>What does the Wild symbol do?</w:t>
      </w:r>
    </w:p>
    <w:p>
      <w:r/>
      <w:r>
        <w:t>The Wild symbol, represented by 4 cards for fortune-telling, covers the classic function of the Joker and replaces all symbols except the Scatter.</w:t>
      </w:r>
    </w:p>
    <w:p>
      <w:pPr>
        <w:pStyle w:val="Heading3"/>
      </w:pPr>
      <w:r>
        <w:t>What does the Scatter symbol do?</w:t>
      </w:r>
    </w:p>
    <w:p>
      <w:r/>
      <w:r>
        <w:t>The Scatter is the icon of the caravan and can only appear on reels 2, 3 and 4. If 3 land, they reward with 15 Free Spins.</w:t>
      </w:r>
    </w:p>
    <w:p>
      <w:pPr>
        <w:pStyle w:val="Heading3"/>
      </w:pPr>
      <w:r>
        <w:t>Is there a Bonus feature in Bohemian Bazaar?</w:t>
      </w:r>
    </w:p>
    <w:p>
      <w:r/>
      <w:r>
        <w:t>Yes, there is a Bonus feature that can be reactivated.</w:t>
      </w:r>
    </w:p>
    <w:p>
      <w:pPr>
        <w:pStyle w:val="Heading2"/>
      </w:pPr>
      <w:r>
        <w:t>What we like</w:t>
      </w:r>
    </w:p>
    <w:p>
      <w:pPr>
        <w:pStyle w:val="ListBullet"/>
        <w:spacing w:line="240" w:lineRule="auto"/>
        <w:ind w:left="720"/>
      </w:pPr>
      <w:r/>
      <w:r>
        <w:t>Cascade gameplay system for more opportunities</w:t>
      </w:r>
    </w:p>
    <w:p>
      <w:pPr>
        <w:pStyle w:val="ListBullet"/>
        <w:spacing w:line="240" w:lineRule="auto"/>
        <w:ind w:left="720"/>
      </w:pPr>
      <w:r/>
      <w:r>
        <w:t>Exciting Bonus game with free spins</w:t>
      </w:r>
    </w:p>
    <w:p>
      <w:pPr>
        <w:pStyle w:val="ListBullet"/>
        <w:spacing w:line="240" w:lineRule="auto"/>
        <w:ind w:left="720"/>
      </w:pPr>
      <w:r/>
      <w:r>
        <w:t>243 ways to win on a 5-reel and 3-row grid</w:t>
      </w:r>
    </w:p>
    <w:p>
      <w:pPr>
        <w:pStyle w:val="ListBullet"/>
        <w:spacing w:line="240" w:lineRule="auto"/>
        <w:ind w:left="720"/>
      </w:pPr>
      <w:r/>
      <w:r>
        <w:t>Fair RTP of 96%</w:t>
      </w:r>
    </w:p>
    <w:p>
      <w:pPr>
        <w:pStyle w:val="Heading2"/>
      </w:pPr>
      <w:r>
        <w:t>What we don't like</w:t>
      </w:r>
    </w:p>
    <w:p>
      <w:pPr>
        <w:pStyle w:val="ListBullet"/>
        <w:spacing w:line="240" w:lineRule="auto"/>
        <w:ind w:left="720"/>
      </w:pPr>
      <w:r/>
      <w:r>
        <w:t>Minimum bet of €0.50 per Spin may be high for some players</w:t>
      </w:r>
    </w:p>
    <w:p>
      <w:pPr>
        <w:pStyle w:val="ListBullet"/>
        <w:spacing w:line="240" w:lineRule="auto"/>
        <w:ind w:left="720"/>
      </w:pPr>
      <w:r/>
      <w:r>
        <w:t>Theme may not appeal to everyone</w:t>
      </w:r>
    </w:p>
    <w:p>
      <w:r/>
      <w:r>
        <w:rPr>
          <w:i/>
        </w:rPr>
        <w:t>Please create an image that features a happy Maya warrior with glasses in cartoon style, fitting the theme of the game "Bohemian Bazaar". The Maya warrior should be wearing traditional clothing with a headpiece, possibly adorned with feathers or flowers, and be depicted in a joyful pose with a big smile on their face. The background of the image should include colorful tents, carriages, and banners that reflect the bohemian and gypsy culture of the game. The overall style should be cheerful and vibrant, with bold colors and fun details that capture the essence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