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Mistress of Egypt Diamond Spins for Free</w:t>
      </w:r>
    </w:p>
    <w:p>
      <w:pPr>
        <w:pStyle w:val="Heading2"/>
      </w:pPr>
      <w:r>
        <w:t>Get Ready for an Egyptian Adventure: Mistress of Egypt Diamond Spins</w:t>
      </w:r>
    </w:p>
    <w:p>
      <w:r/>
      <w:r>
        <w:t>If you're a fan of online slot games and ancient Egypt, then you're in luck! Mistress of Egypt Diamond Spins by IGT will take you on a journey through the land of the Pharaohs, all from the comfort of your own device.</w:t>
      </w:r>
    </w:p>
    <w:p>
      <w:r/>
      <w:r>
        <w:t>The graphics in this game are absolutely stunning, with rich colors of red, gold, green, and blue, and intricate attention to detail, including statues and fans. The symbols used in the game are also well-crafted, featuring famous gods and goddesses of Ancient Egypt, such as the feline goddess Bastet, the jackal-headed god Anubis, and the hawk god Horus.</w:t>
      </w:r>
    </w:p>
    <w:p>
      <w:r/>
      <w:r>
        <w:t>But it's not just about looks - the game also has a killer soundtrack that will transport you straight to the Nile Delta. Whether you're new to online slots or a seasoned veteran, Mistress of Egypt Diamond Spins is not to be missed!</w:t>
      </w:r>
    </w:p>
    <w:p>
      <w:pPr>
        <w:pStyle w:val="Heading2"/>
      </w:pPr>
      <w:r>
        <w:t>Get Ready for Some High-Stakes Adventure: Gameplay and Features</w:t>
      </w:r>
    </w:p>
    <w:p>
      <w:r/>
      <w:r>
        <w:t>If you're a fan of the ancient Egyptian themed slots, then Mistress of Egypt Diamond Spins is right up your alley! With a total of fifteen symbols per spin, this five-reel slot game offers plenty of chances to win big.</w:t>
      </w:r>
    </w:p>
    <w:p>
      <w:r/>
      <w:r>
        <w:t>You'll love the thrill of seeing the three jackpots displayed on the game interface, just waiting to be won. And if you're lucky enough to come across the diamond symbol while playing, it's access to the bonus function you go!</w:t>
      </w:r>
    </w:p>
    <w:p>
      <w:r/>
      <w:r>
        <w:t>But don't forget about the pyramid symbol, which can replace all other symbols except for the scatter. And speaking of the scatter, the diamond symbol also acts as a scatter, which can take you to the lucrative 'Diamond Spins' function.</w:t>
      </w:r>
    </w:p>
    <w:p>
      <w:r/>
      <w:r>
        <w:t>And if you want to really up the ante, the 'Diamond Spins' function can be activated randomly during gameplay. Who knows? You may just hit the jackpot - figuratively and literally!</w:t>
      </w:r>
    </w:p>
    <w:p>
      <w:pPr>
        <w:pStyle w:val="Heading2"/>
      </w:pPr>
      <w:r>
        <w:t>The Graphics and Design of Mistress of Egypt Diamond Spins</w:t>
      </w:r>
    </w:p>
    <w:p>
      <w:r/>
      <w:r>
        <w:t>Mistress of Egypt Diamond Spins brings the glory of Ancient Egypt to life in a visually stunning way. IGT has hit the jackpot with its beautifully crafted grid and design details that perfectly capture the essence of the theme. The game's colors of red, gold, green, and blue are so exquisite, it'll make other slots jealous. The symbols are so well-drawn, it's like they're ready to come to life and party like it's 2500 BC! Even the divine gods of Ancient Egypt would approve of the authenticity that these symbols bring.</w:t>
      </w:r>
    </w:p>
    <w:p>
      <w:r/>
      <w:r>
        <w:t>But, what's up with that bell ringing sound in the bonus rounds? It's reminiscent of your high school bell ringing to signal the end of class. Are we being transported to Ancient Egypt or back to math class? We do appreciate the overall music, which adds to the immersive gaming experience.</w:t>
      </w:r>
    </w:p>
    <w:p>
      <w:pPr>
        <w:pStyle w:val="Heading2"/>
      </w:pPr>
      <w:r>
        <w:t>Betting Options</w:t>
      </w:r>
    </w:p>
    <w:p>
      <w:r/>
      <w:r>
        <w:t>Thinking of how much to bet? No need to dig deep into your pockets to experience the thrill of Mistress of Egypt Diamond Spins. This game offers a wide range of betting options, so you can easily customize your bets to suit your budget. Choose your preferred coin size and bet level to optimize your gaming experience.</w:t>
      </w:r>
    </w:p>
    <w:p>
      <w:r/>
      <w:r>
        <w:t>For the cautious players out there, you can start at a minimum bet of $0.60. And for the high rollers seeking big winnings, Mistress of Egypt Diamond Spins also allows you to bet as high as $2,400 per spin. Regardless of your betting style, this game is perfect for all types of players!</w:t>
      </w:r>
    </w:p>
    <w:p>
      <w:pPr>
        <w:pStyle w:val="Heading2"/>
      </w:pPr>
      <w:r>
        <w:t>Pay Up or Shut Up: Payouts and RTP</w:t>
      </w:r>
    </w:p>
    <w:p>
      <w:r/>
      <w:r>
        <w:t>If you're looking for a slot game with an RTP that will knock your socks off, Mistress of Egypt Diamond Spins might not be the one. With an RTP of 96.2%, this game is still a solid choice for those looking for substantial payouts. When it comes to payouts, players can hit big by landing winning combinations. The Mistress of Egypt symbol is the highest payer, delivering up to 500 times the player's bet. But the real excitement comes from the three jackpots up for grabs. The mini, minor, and major jackpots pay out 20, 100, and 1,000 times the players bet respectively, leading to guaranteed thrills and spills and hopefully some epic wins.</w:t>
      </w:r>
    </w:p>
    <w:p>
      <w:pPr>
        <w:pStyle w:val="Heading2"/>
      </w:pPr>
      <w:r>
        <w:t>FAQ</w:t>
      </w:r>
    </w:p>
    <w:p>
      <w:pPr>
        <w:pStyle w:val="Heading3"/>
      </w:pPr>
      <w:r>
        <w:t>What is Mistress of Egypt Diamond Spins slot game?</w:t>
      </w:r>
    </w:p>
    <w:p>
      <w:r/>
      <w:r>
        <w:t>Mistress of Egypt Diamond Spins is a visually appealing online slot game with an Ancient Egypt theme. It features 5 reels and 15 symbols per spin.</w:t>
      </w:r>
    </w:p>
    <w:p>
      <w:pPr>
        <w:pStyle w:val="Heading3"/>
      </w:pPr>
      <w:r>
        <w:t>What are the special symbols in Mistress of Egypt Diamond Spins?</w:t>
      </w:r>
    </w:p>
    <w:p>
      <w:r/>
      <w:r>
        <w:t>The special symbols in Mistress of Egypt Diamond Spins are the blue diamond beetle, which acts as a scatter, and the pyramid, which is a wild symbol.</w:t>
      </w:r>
    </w:p>
    <w:p>
      <w:pPr>
        <w:pStyle w:val="Heading3"/>
      </w:pPr>
      <w:r>
        <w:t>What is the Diamond Spins function in Mistress of Egypt Diamond Spins?</w:t>
      </w:r>
    </w:p>
    <w:p>
      <w:r/>
      <w:r>
        <w:t>The Diamond Spins function in Mistress of Egypt Diamond Spins can be activated randomly during gameplay. It offers the chance to win one of three jackpots.</w:t>
      </w:r>
    </w:p>
    <w:p>
      <w:pPr>
        <w:pStyle w:val="Heading3"/>
      </w:pPr>
      <w:r>
        <w:t>Which gods of Ancient Egypt are featured in Mistress of Egypt Diamond Spins?</w:t>
      </w:r>
    </w:p>
    <w:p>
      <w:r/>
      <w:r>
        <w:t>Mistress of Egypt Diamond Spins features the gods Bastet, Anubis, and Horus.</w:t>
      </w:r>
    </w:p>
    <w:p>
      <w:pPr>
        <w:pStyle w:val="Heading3"/>
      </w:pPr>
      <w:r>
        <w:t>What is the IGT Diamond Spins series?</w:t>
      </w:r>
    </w:p>
    <w:p>
      <w:r/>
      <w:r>
        <w:t>The IGT Diamond Spins series is a characteristic interface at the top of the game screen in IGT slots. It features three jackpots that can be won during gameplay.</w:t>
      </w:r>
    </w:p>
    <w:p>
      <w:pPr>
        <w:pStyle w:val="Heading3"/>
      </w:pPr>
      <w:r>
        <w:t>What is the downside to Mistress of Egypt Diamond Spins' music?</w:t>
      </w:r>
    </w:p>
    <w:p>
      <w:r/>
      <w:r>
        <w:t>The only downside to Mistress of Egypt Diamond Spins' music is a bell that sounds like an interval in a school, rather than Ancient Egypt.</w:t>
      </w:r>
    </w:p>
    <w:p>
      <w:pPr>
        <w:pStyle w:val="Heading3"/>
      </w:pPr>
      <w:r>
        <w:t>What other slots have an Ancient Egypt theme?</w:t>
      </w:r>
    </w:p>
    <w:p>
      <w:r/>
      <w:r>
        <w:t>Other slots with an Ancient Egypt theme include the Book of Ra series by Novomatic, Pharaoh's Fortune by Play'n Go, and Leprechaun Goes Egypt by Play'n Go.</w:t>
      </w:r>
    </w:p>
    <w:p>
      <w:pPr>
        <w:pStyle w:val="Heading3"/>
      </w:pPr>
      <w:r>
        <w:t>What is the primary focus of Mistress of Egypt Diamond Spins?</w:t>
      </w:r>
    </w:p>
    <w:p>
      <w:r/>
      <w:r>
        <w:t>The primary focus of Mistress of Egypt Diamond Spins is on the concept of wealth in Ancient Egypt.</w:t>
      </w:r>
    </w:p>
    <w:p>
      <w:pPr>
        <w:pStyle w:val="Heading2"/>
      </w:pPr>
      <w:r>
        <w:t>What we like</w:t>
      </w:r>
    </w:p>
    <w:p>
      <w:pPr>
        <w:pStyle w:val="ListBullet"/>
        <w:spacing w:line="240" w:lineRule="auto"/>
        <w:ind w:left="720"/>
      </w:pPr>
      <w:r/>
      <w:r>
        <w:t>Wide variety of betting options available for all players</w:t>
      </w:r>
    </w:p>
    <w:p>
      <w:pPr>
        <w:pStyle w:val="ListBullet"/>
        <w:spacing w:line="240" w:lineRule="auto"/>
        <w:ind w:left="720"/>
      </w:pPr>
      <w:r/>
      <w:r>
        <w:t>Attractive gameplay with Egyptian gods and visually pleasing graphics</w:t>
      </w:r>
    </w:p>
    <w:p>
      <w:pPr>
        <w:pStyle w:val="ListBullet"/>
        <w:spacing w:line="240" w:lineRule="auto"/>
        <w:ind w:left="720"/>
      </w:pPr>
      <w:r/>
      <w:r>
        <w:t>Three different jackpots up for grabs</w:t>
      </w:r>
    </w:p>
    <w:p>
      <w:pPr>
        <w:pStyle w:val="ListBullet"/>
        <w:spacing w:line="240" w:lineRule="auto"/>
        <w:ind w:left="720"/>
      </w:pPr>
      <w:r/>
      <w:r>
        <w:t>Random activation of 'Diamond Spins' function makes gameplay more thrilling</w:t>
      </w:r>
    </w:p>
    <w:p>
      <w:pPr>
        <w:pStyle w:val="Heading2"/>
      </w:pPr>
      <w:r>
        <w:t>What we don't like</w:t>
      </w:r>
    </w:p>
    <w:p>
      <w:pPr>
        <w:pStyle w:val="ListBullet"/>
        <w:spacing w:line="240" w:lineRule="auto"/>
        <w:ind w:left="720"/>
      </w:pPr>
      <w:r/>
      <w:r>
        <w:t>Bell sound during bonus rounds can interfere with gameplay experience</w:t>
      </w:r>
    </w:p>
    <w:p>
      <w:pPr>
        <w:pStyle w:val="ListBullet"/>
        <w:spacing w:line="240" w:lineRule="auto"/>
        <w:ind w:left="720"/>
      </w:pPr>
      <w:r/>
      <w:r>
        <w:t>RTP is not the highest on the market</w:t>
      </w:r>
    </w:p>
    <w:p>
      <w:r/>
      <w:r>
        <w:rPr>
          <w:b/>
        </w:rPr>
        <w:t>Play Mistress of Egypt Diamond Spins for Free</w:t>
      </w:r>
    </w:p>
    <w:p>
      <w:r/>
      <w:r>
        <w:rPr>
          <w:i/>
        </w:rPr>
        <w:t>Get the full review and a chance to play Mistress of Egypt Diamond Spins for free. Join the adventure through Ancient Egypt and win exciting jackpots.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