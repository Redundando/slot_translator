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Ba Free - Exciting Egyptian-themed slot game</w:t>
      </w:r>
    </w:p>
    <w:p>
      <w:pPr>
        <w:pStyle w:val="Heading2"/>
      </w:pPr>
      <w:r>
        <w:t>Exploring the Gameplay Mechanics of Book of Ba</w:t>
      </w:r>
    </w:p>
    <w:p>
      <w:r/>
      <w:r>
        <w:t>Hold on to your hats, ladies and gentlemen, because we're about to take an exciting trip down to the underworld with the newest slot game sensation - Book of Ba. This 5-reel, 3-row, and 9-line slot game boasts of thrilling gameplay mechanics that will have you on the edge of your seats.</w:t>
      </w:r>
    </w:p>
    <w:p>
      <w:r/>
      <w:r>
        <w:t>The game's symbols are nothing short of impressive, with warriors manning the reels to guard unimaginable riches. To unlock these riches and claim them as your own, you'll need to aim for three or more matching symbols on the pay table to trigger a payout. Remember, the higher the symbol value, the bigger your payout!</w:t>
      </w:r>
    </w:p>
    <w:p>
      <w:r/>
      <w:r>
        <w:t xml:space="preserve">But hold on, the excitement doesn't stop there! Book of Ba has a special Shatter mode feature that activates when you win in the base game, creating new symbols and increasing your chances of forming another winning combination. With up to four Shatter mode triggers in a row, you could be looking at multiplying your win by up to 4x your bets. If that doesn't make you do a little jig, we don't know what will! </w:t>
      </w:r>
      <w:r/>
    </w:p>
    <w:p>
      <w:r/>
      <w:r>
        <w:t>And let's not forget about the game's special expanding symbols. Get this, these symbols expand to fill the entire reel, thereby increasing your chances of winning big! Who wouldn't want to see their winning combinations expand right in front of them?</w:t>
      </w:r>
      <w:r/>
    </w:p>
    <w:p>
      <w:r/>
      <w:r>
        <w:t>Now, we know the underworld can be a little daunting, but don't worry, Book of Ba has got you covered. With wilds, scatters, free spins, and special expanding symbols, you can be sure that the stakes are high, and the excitement is even higher. So what are you waiting for? Join the warriors and start your journey to unimaginable riches in the underworld today!</w:t>
      </w:r>
    </w:p>
    <w:p>
      <w:pPr>
        <w:pStyle w:val="Heading2"/>
      </w:pPr>
      <w:r>
        <w:t>Special Features</w:t>
      </w:r>
    </w:p>
    <w:p>
      <w:r/>
      <w:r>
        <w:t xml:space="preserve">Oh boy, let's talk about the special features of Book of Ba. You know what they say, diamonds might be a girl's best friend, but special features are a slot player's muse. </w:t>
      </w:r>
      <w:r/>
    </w:p>
    <w:p>
      <w:r/>
      <w:r>
        <w:t xml:space="preserve">First things first, let's talk about wilds. Yes, we know, wilds are not as wild as their name suggests, but in Book of Ba, they can still help you out. Wilds are symbols that can replace all others except the scatter and can create more winning combinations for you to spin and win. </w:t>
      </w:r>
      <w:r/>
    </w:p>
    <w:p>
      <w:r/>
      <w:r>
        <w:t xml:space="preserve">But wait, there's more. During the Book of Ba Bonus round, players are in for a treat. With special expanding symbols, you can reap the benefits of expanding symbols, which can increase your chances of bagging exciting payouts. And don't worry, we're not just talking about adjacent reels. These symbols will expand on any reel, making your chances of winning even higher. </w:t>
      </w:r>
      <w:r/>
    </w:p>
    <w:p>
      <w:r/>
      <w:r>
        <w:t xml:space="preserve">But it doesn't stop there, folks! The Book of Ba Bonus round starts with a 1x multiplier, which can go up to a whopping 4x your bet. It's not often that you get the chance to multiply your winnings by four! So, be sure to keep an eye out for the Book of Ba symbols during the game. </w:t>
      </w:r>
    </w:p>
    <w:p>
      <w:pPr>
        <w:pStyle w:val="Heading2"/>
      </w:pPr>
      <w:r>
        <w:t>Bonus Rounds</w:t>
      </w:r>
    </w:p>
    <w:p>
      <w:r/>
      <w:r>
        <w:t>Well, look at that! It's bonus round time, baby! Collect three scatters and watch as Book of Ba rewards you with a series of 10 free spins. And the best part? This feature is re-triggerable, so if you're lucky enough to earn another dose of three scatters, you get to keep playing for free. It's like getting a second chance at prom night, except this time you might actually come out a winner.</w:t>
      </w:r>
      <w:r/>
    </w:p>
    <w:p>
      <w:r/>
      <w:r>
        <w:t>But before you get too swept up in the excitement, don't forget about the special expanding symbol that gets assigned before the fun begins. This magical icon is like a superstar athlete on your team -- it'll extend and cover an entire reel, boosting your chances of securing the Book of Ba Big Win. It's like having Michael Jordan pass you the ball in the closing seconds of a game -- you know you're in good hands.</w:t>
      </w:r>
    </w:p>
    <w:p>
      <w:pPr>
        <w:pStyle w:val="Heading2"/>
      </w:pPr>
      <w:r>
        <w:t>Pay some attention to the Paytable and winning combinations!</w:t>
      </w:r>
    </w:p>
    <w:p>
      <w:r/>
      <w:r>
        <w:t xml:space="preserve">Oh, how we love the sound of coins clinking in our virtual wallets because we just won big! And winning big is made possible by hitting winning combinations, which depend on the game's paytable. In Book of Ba, to activate the paytable, you need to match three or more symbols of the same kind, and the payout will depend on their value. </w:t>
      </w:r>
      <w:r/>
    </w:p>
    <w:p>
      <w:r/>
      <w:r>
        <w:t>But wait, there's more! Book of Ba also has a Shatter mode, where new icons appear on the reels to form additional winning combinations up to four times in a row, just like magic! And if that wasn't enough, Shatter mode also increases your bets' win multiplier from 1x to 4x. Talk about a boost!</w:t>
      </w:r>
      <w:r/>
    </w:p>
    <w:p>
      <w:r/>
      <w:r>
        <w:t>Now, for the pièce de résistance, the Book of Ba Bonus! This is where the fun really starts, and players are in for a treat. During the Book of Ba Bonus, players will benefit greatly from special expanding symbols, which always start with a 1x multiplier that can increase up to a maximum of 4x your bet. That's right; you have a chance to multiply your bet by up to 4x! Isn't that amazing?!</w:t>
      </w:r>
      <w:r/>
    </w:p>
    <w:p>
      <w:r/>
      <w:r>
        <w:t>In conclusion, Book of Ba is the perfect game for those who want to win big and have a great time. The paytable and winning combinations are exciting, and Shatter mode and Book of Ba Bonus are the icing on the cake. So, what are you waiting for? Give this game a spin and see how much you can win!</w:t>
      </w:r>
    </w:p>
    <w:p>
      <w:pPr>
        <w:pStyle w:val="Heading2"/>
      </w:pPr>
      <w:r>
        <w:t>THEME AND GRAPHICS</w:t>
      </w:r>
    </w:p>
    <w:p>
      <w:r/>
      <w:r>
        <w:t>If you're a fan of ancient Egypt, then Book of Ba is the online casino slot game for you. It'll transport you back to the mythological underworld of this fascinating civilization.</w:t>
      </w:r>
    </w:p>
    <w:p>
      <w:r/>
      <w:r>
        <w:t>The game's design is incredibly detailed, and the graphics are of the highest quality. Every aspect of the game, from the symbols to the backgrounds, has been carefully chosen to match the theme. You'll see the Book of Ba, warriors, and even the Egyptian deity, which is the highest paying symbol of them all.</w:t>
      </w:r>
    </w:p>
    <w:p>
      <w:r/>
      <w:r>
        <w:t>But what sets this game apart is the music. It's adventurous and exciting and will keep you on the edge of your seat as you're playing. You'll feel like you're exploring the underworld yourself!</w:t>
      </w:r>
    </w:p>
    <w:p>
      <w:r/>
      <w:r>
        <w:t>And let's be real, who doesn't love being transported to a different world while sitting on their couch?</w:t>
      </w:r>
    </w:p>
    <w:p>
      <w:r/>
      <w:r>
        <w:t>If you're looking for a game that offers immersive gameplay and stunning graphics, then Book of Ba is definitely worth checking out!</w:t>
      </w:r>
    </w:p>
    <w:p>
      <w:pPr>
        <w:pStyle w:val="Heading2"/>
      </w:pPr>
      <w:r>
        <w:t>FAQ</w:t>
      </w:r>
    </w:p>
    <w:p>
      <w:pPr>
        <w:pStyle w:val="Heading3"/>
      </w:pPr>
      <w:r>
        <w:t>What type of game is Book of Ba?</w:t>
      </w:r>
    </w:p>
    <w:p>
      <w:r/>
      <w:r>
        <w:t>Book of Ba is a 5-reel, 3-row, 9-line slot game with wilds, scatters, free spins, and special expanding symbols.</w:t>
      </w:r>
    </w:p>
    <w:p>
      <w:pPr>
        <w:pStyle w:val="Heading3"/>
      </w:pPr>
      <w:r>
        <w:t>Can I win a jackpot playing Book of Ba?</w:t>
      </w:r>
    </w:p>
    <w:p>
      <w:r/>
      <w:r>
        <w:t>Yes, Book of Ba offers a static jackpot of 500 coins.</w:t>
      </w:r>
    </w:p>
    <w:p>
      <w:pPr>
        <w:pStyle w:val="Heading3"/>
      </w:pPr>
      <w:r>
        <w:t>What do I need to do to activate the pay table?</w:t>
      </w:r>
    </w:p>
    <w:p>
      <w:r/>
      <w:r>
        <w:t>You need to match three or more symbols of the same kind to activate the pay table.</w:t>
      </w:r>
    </w:p>
    <w:p>
      <w:pPr>
        <w:pStyle w:val="Heading3"/>
      </w:pPr>
      <w:r>
        <w:t>What happens when I win in the base game?</w:t>
      </w:r>
    </w:p>
    <w:p>
      <w:r/>
      <w:r>
        <w:t>The Shatter mode will be activated, creating new icons on the reel set to form another winning combination four times in a row while the win multiplier increases from 1x to 4x your bets.</w:t>
      </w:r>
    </w:p>
    <w:p>
      <w:pPr>
        <w:pStyle w:val="Heading3"/>
      </w:pPr>
      <w:r>
        <w:t>What are special expanding symbols?</w:t>
      </w:r>
    </w:p>
    <w:p>
      <w:r/>
      <w:r>
        <w:t>Special expanding symbols are symbols that can expand to cover an entire reel to help you get the Book of Ba Big Win.</w:t>
      </w:r>
    </w:p>
    <w:p>
      <w:pPr>
        <w:pStyle w:val="Heading3"/>
      </w:pPr>
      <w:r>
        <w:t>What happens when I collect three scatters?</w:t>
      </w:r>
    </w:p>
    <w:p>
      <w:r/>
      <w:r>
        <w:t>You'll be rewarded with a series of 10 free spins of Book of Ba, which is a re-triggerable feature where you can earn the same prize for another dose of three scatters.</w:t>
      </w:r>
    </w:p>
    <w:p>
      <w:pPr>
        <w:pStyle w:val="Heading3"/>
      </w:pPr>
      <w:r>
        <w:t>Is Book of Ba a good game for entertainment?</w:t>
      </w:r>
    </w:p>
    <w:p>
      <w:r/>
      <w:r>
        <w:t>Yes, whether you're looking for a game for a few hours of free or real money entertainment inspired by antiquity, this online slot game might be just what you need!</w:t>
      </w:r>
    </w:p>
    <w:p>
      <w:pPr>
        <w:pStyle w:val="Heading3"/>
      </w:pPr>
      <w:r>
        <w:t>What's the maximum multiplier in Book of Ba Bonus?</w:t>
      </w:r>
    </w:p>
    <w:p>
      <w:r/>
      <w:r>
        <w:t>The maximum multiplier in Book of Ba Bonus is 4x your bet.</w:t>
      </w:r>
    </w:p>
    <w:p>
      <w:pPr>
        <w:pStyle w:val="Heading2"/>
      </w:pPr>
      <w:r>
        <w:t>What we like</w:t>
      </w:r>
    </w:p>
    <w:p>
      <w:pPr>
        <w:pStyle w:val="ListBullet"/>
        <w:spacing w:line="240" w:lineRule="auto"/>
        <w:ind w:left="720"/>
      </w:pPr>
      <w:r/>
      <w:r>
        <w:t>Exciting theme and graphics</w:t>
      </w:r>
    </w:p>
    <w:p>
      <w:pPr>
        <w:pStyle w:val="ListBullet"/>
        <w:spacing w:line="240" w:lineRule="auto"/>
        <w:ind w:left="720"/>
      </w:pPr>
      <w:r/>
      <w:r>
        <w:t>Special expanding symbols in the bonus round</w:t>
      </w:r>
    </w:p>
    <w:p>
      <w:pPr>
        <w:pStyle w:val="ListBullet"/>
        <w:spacing w:line="240" w:lineRule="auto"/>
        <w:ind w:left="720"/>
      </w:pPr>
      <w:r/>
      <w:r>
        <w:t>Shatter mode increases win multiplier up to 4x</w:t>
      </w:r>
    </w:p>
    <w:p>
      <w:pPr>
        <w:pStyle w:val="ListBullet"/>
        <w:spacing w:line="240" w:lineRule="auto"/>
        <w:ind w:left="720"/>
      </w:pPr>
      <w:r/>
      <w:r>
        <w:t>Re-triggerable free spins feature</w:t>
      </w:r>
    </w:p>
    <w:p>
      <w:pPr>
        <w:pStyle w:val="Heading2"/>
      </w:pPr>
      <w:r>
        <w:t>What we don't like</w:t>
      </w:r>
    </w:p>
    <w:p>
      <w:pPr>
        <w:pStyle w:val="ListBullet"/>
        <w:spacing w:line="240" w:lineRule="auto"/>
        <w:ind w:left="720"/>
      </w:pPr>
      <w:r/>
      <w:r>
        <w:t>Only 9 paylines may limit gameplay options</w:t>
      </w:r>
    </w:p>
    <w:p>
      <w:pPr>
        <w:pStyle w:val="ListBullet"/>
        <w:spacing w:line="240" w:lineRule="auto"/>
        <w:ind w:left="720"/>
      </w:pPr>
      <w:r/>
      <w:r>
        <w:t>May not be appealing to those not interested in Egyptian mythology</w:t>
      </w:r>
    </w:p>
    <w:p>
      <w:r/>
      <w:r>
        <w:rPr>
          <w:b/>
        </w:rPr>
        <w:t>Play Book of Ba Free - Exciting Egyptian-themed slot game</w:t>
      </w:r>
    </w:p>
    <w:p>
      <w:r/>
      <w:r>
        <w:rPr>
          <w:i/>
        </w:rPr>
        <w:t>Take a thrilling adventure to the underworld in this online slot game. Play free Book of Ba now and benefit from special expanding symbols and free spins.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