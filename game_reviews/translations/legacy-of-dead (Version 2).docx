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Legacy of Dead Free and Enjoy Exotic Egyptian Ambience</w:t>
      </w:r>
    </w:p>
    <w:p>
      <w:pPr>
        <w:pStyle w:val="Heading2"/>
      </w:pPr>
      <w:r>
        <w:t>GAMEPLAY MECHANICS AND RULES</w:t>
      </w:r>
    </w:p>
    <w:p>
      <w:r/>
      <w:r>
        <w:t>Legacy of Dead is what you get when you merge Ancient Egypt, the undead, and a highly volatile five-reel slot game. You can bet anything from a measly dime to 100 big ones, so choose wisely. With ten paylines, there are loads of opportunities to win big and trigger some very special features.</w:t>
      </w:r>
    </w:p>
    <w:p>
      <w:r/>
      <w:r>
        <w:t>One of these features is the chance to trigger free spins, which can lead to even more mummy madness. You can also look forward to expandable special symbols and Wild/Scatter symbols that have a lot of surprises in store for you.</w:t>
      </w:r>
    </w:p>
    <w:p>
      <w:pPr>
        <w:pStyle w:val="Heading2"/>
      </w:pPr>
      <w:r>
        <w:t>Tomb Raiders Rejoice: Legacy of Dead's Graphics are Worth Digging For!</w:t>
      </w:r>
    </w:p>
    <w:p>
      <w:r/>
      <w:r>
        <w:t>Get ready to embark on an adventure to uncover the secrets of the ancient burial chamber in Legacy of Dead! This slot game boasts an impressive Egyptian theme that will transport you to the heart of the pyramids. The graphics are so good, you'll forget you're not watching a Hollywood blockbuster!</w:t>
      </w:r>
    </w:p>
    <w:p>
      <w:r/>
      <w:r>
        <w:t>But it's not just about the stunning visuals. Legacy of Dead goes above and beyond with high-definition animations that will make you feel like you're really walking amongst the tombs. Get your magnifying glasses ready and start spinning those reels!</w:t>
      </w:r>
    </w:p>
    <w:p>
      <w:pPr>
        <w:pStyle w:val="Heading2"/>
      </w:pPr>
      <w:r>
        <w:t>Legacy of Dead: High Volatility, High Wins</w:t>
      </w:r>
    </w:p>
    <w:p>
      <w:r/>
      <w:r>
        <w:t>Prepare to be transported to the world of ancient Egypt with Legacy of Dead, an online slot game that offers huge potential payouts. With a jackpot that reaches a staggering 25,000 times your bet, you could be walking away with a pretty penny (or rather, uncountable ancient coins). The theoretical return to player (RTP) is an impressive 96.58%, making this game a perfect option for those looking to maximize their winnings.</w:t>
      </w:r>
    </w:p>
    <w:p>
      <w:r/>
      <w:r>
        <w:t xml:space="preserve">But beware, high rewards come with high risk. This is a high volatility game, meaning that there may be significant periods of dry spells before hitting it big. Keep in mind that in the world of gambling, there is no such thing as a sure thing- or, as the Egyptians would say, "the gods play with mortals for sport." With that said, Legacy of Dead is definitely worth a shot for those feeling lucky and adventurous. </w:t>
      </w:r>
    </w:p>
    <w:p>
      <w:pPr>
        <w:pStyle w:val="Heading2"/>
      </w:pPr>
      <w:r>
        <w:t>Unleash your Inner Archaeologist with Legacy of Dead's Special Symbols and Features!</w:t>
      </w:r>
    </w:p>
    <w:p>
      <w:r/>
      <w:r>
        <w:t>Get ready to channel your inner historian as you spin the reels of Legacy of Dead! This exciting casino slot game features playing cards 10-Ace, as well as symbols inspired by Ancient Egypt such as the hawk god Horus, Pharaoh, Anubis (God of the Dead) and Tutankhamun.</w:t>
      </w:r>
    </w:p>
    <w:p>
      <w:r/>
      <w:r>
        <w:t>But that's not all! The burial chamber symbol doubles as both a Wild and Scatter, giving you more chances to win big. And if you land three or more of these symbols, get ready for ten free spins with a payout of 2, 20, or 200 times your bet.</w:t>
      </w:r>
    </w:p>
    <w:p>
      <w:r/>
      <w:r>
        <w:t>But the real fun begins with the unique feature of up to nine expandable special symbols during free spins, bringing new winning combinations and fingers crossed, a shot at the maximum payout of 25,000 times your bet. That's right - 25,000 times your bet. Don't believe us? Spin the reels and see for yourself!</w:t>
      </w:r>
    </w:p>
    <w:p>
      <w:pPr>
        <w:pStyle w:val="Heading2"/>
      </w:pPr>
      <w:r>
        <w:t>Unwrap Burial Chamber for Free Spins and Bonus Rounds</w:t>
      </w:r>
    </w:p>
    <w:p>
      <w:r/>
      <w:r>
        <w:t>Who doesn't love free stuff, especially when it comes to playing slots. The Legacy of Dead has got you covered with its generous free spins feature. Activate it by unwrapping the burial chamber symbol and enjoy ten free spins with a potential payout of 2, 20, or 200 times the bet.</w:t>
      </w:r>
    </w:p>
    <w:p>
      <w:r/>
      <w:r>
        <w:t>But wait, there's more! The game offers expandable special symbols, as many as nine of them, which can bump up your winnings and unleash new winning combinations during free spins. You could get lucky and hit the maximum payout of 25,000 times your bet. Now that's something worth digging for!</w:t>
      </w:r>
    </w:p>
    <w:p>
      <w:pPr>
        <w:pStyle w:val="Heading2"/>
      </w:pPr>
      <w:r>
        <w:t>FAQ</w:t>
      </w:r>
    </w:p>
    <w:p>
      <w:pPr>
        <w:pStyle w:val="Heading3"/>
      </w:pPr>
      <w:r>
        <w:t>What is the RTP percentage?</w:t>
      </w:r>
    </w:p>
    <w:p>
      <w:r/>
      <w:r>
        <w:t>The RTP of Legacy of Dead is 94.51%.</w:t>
      </w:r>
    </w:p>
    <w:p>
      <w:pPr>
        <w:pStyle w:val="Heading3"/>
      </w:pPr>
      <w:r>
        <w:t>Are there free spins for Legacy of Dead without a deposit?</w:t>
      </w:r>
    </w:p>
    <w:p>
      <w:r/>
      <w:r>
        <w:t>You may find free spin promotions for Legacy of Dead without a deposit by checking the current bonuses offered by the online casinos listed on our website.</w:t>
      </w:r>
    </w:p>
    <w:p>
      <w:pPr>
        <w:pStyle w:val="Heading3"/>
      </w:pPr>
      <w:r>
        <w:t>Can I play Legacy of Dead for free?</w:t>
      </w:r>
    </w:p>
    <w:p>
      <w:r/>
      <w:r>
        <w:t>Yes, you can try out Legacy of Dead without registration on Slotjava or any AAMS - ADM casino that collaborates with Play'n GO offer free access to the demo mode.</w:t>
      </w:r>
    </w:p>
    <w:p>
      <w:pPr>
        <w:pStyle w:val="Heading3"/>
      </w:pPr>
      <w:r>
        <w:t>What is the betting range for Legacy of Dead?</w:t>
      </w:r>
    </w:p>
    <w:p>
      <w:r/>
      <w:r>
        <w:t>The betting range for Legacy of Dead goes from just 10 cents up to 100 €.</w:t>
      </w:r>
    </w:p>
    <w:p>
      <w:pPr>
        <w:pStyle w:val="Heading3"/>
      </w:pPr>
      <w:r>
        <w:t>What is the jackpot for Legacy of Dead?</w:t>
      </w:r>
    </w:p>
    <w:p>
      <w:r/>
      <w:r>
        <w:t>The jackpot for Legacy of Dead reaches 25,000 times the bet.</w:t>
      </w:r>
    </w:p>
    <w:p>
      <w:pPr>
        <w:pStyle w:val="Heading3"/>
      </w:pPr>
      <w:r>
        <w:t>How many free spins are offered in Legacy of Dead?</w:t>
      </w:r>
    </w:p>
    <w:p>
      <w:r/>
      <w:r>
        <w:t>If three or more Wild/Scatter appear on the reels, you can play ten free spins in Legacy of Dead.</w:t>
      </w:r>
    </w:p>
    <w:p>
      <w:pPr>
        <w:pStyle w:val="Heading3"/>
      </w:pPr>
      <w:r>
        <w:t>What are the special symbols in Legacy of Dead?</w:t>
      </w:r>
    </w:p>
    <w:p>
      <w:r/>
      <w:r>
        <w:t>The special symbols in Legacy of Dead are the burial chamber symbol which acts as both a Wild and a Scatter.</w:t>
      </w:r>
    </w:p>
    <w:p>
      <w:pPr>
        <w:pStyle w:val="Heading3"/>
      </w:pPr>
      <w:r>
        <w:t>What is the maximum payout for Legacy of Dead?</w:t>
      </w:r>
    </w:p>
    <w:p>
      <w:r/>
      <w:r>
        <w:t>During free spins, you can try and take home the maximum payout of 25,000 times the bet in Legacy of Dead.</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Expandable special symbols</w:t>
      </w:r>
    </w:p>
    <w:p>
      <w:pPr>
        <w:pStyle w:val="ListBullet"/>
        <w:spacing w:line="240" w:lineRule="auto"/>
        <w:ind w:left="720"/>
      </w:pPr>
      <w:r/>
      <w:r>
        <w:t>Tremendous payout potential</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Betting range may not suit all budgets</w:t>
      </w:r>
    </w:p>
    <w:p>
      <w:pPr>
        <w:pStyle w:val="ListBullet"/>
        <w:spacing w:line="240" w:lineRule="auto"/>
        <w:ind w:left="720"/>
      </w:pPr>
      <w:r/>
      <w:r>
        <w:t>Limited number of pay-lines</w:t>
      </w:r>
    </w:p>
    <w:p>
      <w:r/>
      <w:r>
        <w:rPr>
          <w:b/>
        </w:rPr>
        <w:t>Play Legacy of Dead Free and Enjoy Exotic Egyptian Ambience</w:t>
      </w:r>
    </w:p>
    <w:p>
      <w:r/>
      <w:r>
        <w:rPr>
          <w:i/>
        </w:rPr>
        <w:t>Explore Legacy of Dead free, a high volatility slot with 5-reels, 10 paylines and tremendous payout potential based on ancient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