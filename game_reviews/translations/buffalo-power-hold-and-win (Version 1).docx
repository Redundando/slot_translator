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Power Hold and Win for free</w:t>
      </w:r>
    </w:p>
    <w:p>
      <w:pPr>
        <w:pStyle w:val="Heading2"/>
      </w:pPr>
      <w:r>
        <w:t>Gameplay Features</w:t>
      </w:r>
    </w:p>
    <w:p>
      <w:r/>
      <w:r>
        <w:t>Buffalo Power Hold and Win is a game that caters to all types of players, whether you're a seasoned veteran or a newbie. With a 3x5 structure, 20 paylines, and Stacked Wilds, players have a better chance of hitting a big win. And let's be honest, who doesn't love winning big?</w:t>
      </w:r>
    </w:p>
    <w:p>
      <w:r/>
      <w:r>
        <w:t>But that's not all – the game also features Free Spins. Once you get at least three scatter symbols, you are awarded eight free spins, enough to plan a day at the beach while your computer does all the work. During the Free Spins feature, the Wild symbol comes into play, featuring a 2x multiplier for all wins. This means bigger payouts without having to break a sweat.</w:t>
      </w:r>
    </w:p>
    <w:p>
      <w:r/>
      <w:r>
        <w:t>But wait, there's more! The game also boasts Bonus Games and Power Symbols that are linked to four different Jackpots. If you're lucky enough to hit the Bonus Games, you can win up to 500 times your initial bet! That's right; all that build-up was worth it.</w:t>
      </w:r>
    </w:p>
    <w:p>
      <w:r/>
      <w:r>
        <w:t xml:space="preserve">Buffalo Power Hold and Win knows how to keep us on our toes with different gaming features. It's like Christmas morning every time you spin the wheel, except you're the one giving yourself the presents. With so many features and chances to win, there's never a dull moment with this game. </w:t>
      </w:r>
    </w:p>
    <w:p>
      <w:pPr>
        <w:pStyle w:val="Heading2"/>
      </w:pPr>
      <w:r>
        <w:t>JACKPOTS</w:t>
      </w:r>
    </w:p>
    <w:p>
      <w:r/>
      <w:r>
        <w:t>Buckle up, slot enthusiasts! Hold on tight and get ready to charge ahead with Buffalo Power Hold and Win. This game is not just another run of the mill slot machine - there are some serious prizes to be won! We're talking about the coveted Jackpots, people! Not one, not two, but four Power Symbols that are linked to Four Different Jackpots. It's like Willy Wonka's Golden Ticket, but for slot games.</w:t>
      </w:r>
      <w:r/>
    </w:p>
    <w:p>
      <w:r/>
      <w:r>
        <w:t>Of course, we're here to talk about the biggest and baddest of them all - the Grand Jackpot. With a whopping payout of 2,000x the initial bet, this prize is the ultimate goal for any ambitious player. Just imagine what you could do with that kind of cash - you could finally buy that yacht you've always wanted, or perhaps a small country. Jokes aside, the Grand Jackpot is seriously impressive and should not be taken lightly.</w:t>
      </w:r>
      <w:r/>
    </w:p>
    <w:p>
      <w:r/>
      <w:r>
        <w:t>But wait, there's more! To have a shot at the Jackpots, players must land Three or More Power Symbols. That's right, it's not just about luck - you have to work for it. Think of it like trying to catch a leprechaun, but instead of finding a pot of gold, you get a massive payout. So, take a chance and give it a spin. You never know, you might just hit the jackpot!</w:t>
      </w:r>
    </w:p>
    <w:p>
      <w:pPr>
        <w:pStyle w:val="Heading2"/>
      </w:pPr>
      <w:r>
        <w:t>Graphics</w:t>
      </w:r>
    </w:p>
    <w:p>
      <w:r/>
      <w:r>
        <w:t>Uh oh, watch out for the bears and wolves, because Buffalo Power Hold and Win has taken the wilds of North America by storm! The main igaming attraction of this slot game is the buffalo, but other animals you'll encounter are eagles and lions! The graphics are not as high-end as some other games out there, but they make up for it with their intuitiveness.</w:t>
      </w:r>
    </w:p>
    <w:p>
      <w:r/>
      <w:r>
        <w:t>The icons that you see on your screen are well-designed and easy to understand. The developers could've gone with an ultra-fancy approach, but instead they kept things simple for the rest of us. Personally, I appreciate that - it means I can focus on enjoying the experience instead of getting overwhelmed by too much information.</w:t>
      </w:r>
    </w:p>
    <w:p>
      <w:pPr>
        <w:pStyle w:val="Heading2"/>
      </w:pPr>
      <w:r>
        <w:t>Betting Options</w:t>
      </w:r>
    </w:p>
    <w:p>
      <w:r/>
      <w:r>
        <w:t>Oh, so you want to play Buffalo Power Hold and Win? Well, you better start placing your bets! Luckily, the game offers a wide range of options that cater to both beginners and experienced players alike. Whether you're a high roller or just want to play around with a few cents, Buffalo Power has got your back.</w:t>
      </w:r>
    </w:p>
    <w:p>
      <w:r/>
      <w:r>
        <w:t>So, what's the catch? Well, just like in life, the more you bet, the more you can win. But let's be real, who's going to be satisfied with a small bet, right? Go big or go home, that's what I always say! Just make sure you don't blow all your coins at once – you still want to be able to order a pizza after a long gaming session, don't you?</w:t>
      </w:r>
    </w:p>
    <w:p>
      <w:pPr>
        <w:pStyle w:val="Heading2"/>
      </w:pPr>
      <w:r>
        <w:t>RTP - How Does Buffalo Power Hold and Win Compare to Other Slot Games?</w:t>
      </w:r>
    </w:p>
    <w:p>
      <w:r/>
      <w:r>
        <w:t>Let's start by talking about the RTP of Buffalo Power Hold and Win. With an RTP of 95.04%, this game is right in line with the industry standard. That may not be the most exciting statistic you'll ever hear, but it's an important one. After all, the RTP is what determines how much of your bet you can expect to win back over time. So, the fact that Buffalo Power Hold and Win falls into the average range is a good sign.</w:t>
      </w:r>
    </w:p>
    <w:p>
      <w:r/>
      <w:r>
        <w:t>But enough with the technical stuff. Let's get to the real question: is Buffalo Power Hold and Win a fun game to play? Well, that's a matter of personal preference. Some players may find the game's graphics and gameplay to be a bit basic. But others may appreciate its simplicity and classic feel. After all, not every slot game needs to have a million bonus features and flashy animations to be enjoyable.</w:t>
      </w:r>
    </w:p>
    <w:p>
      <w:r/>
      <w:r>
        <w:t>In fact, one of the things we appreciate about Buffalo Power Hold and Win is that it doesn't take itself too seriously. The buffalo symbols are cartoonish and fun, and the game's sound effects are delightfully cheesy. We couldn't help but chuckle a little every time the reels spun to a stop accompanied by a loud horn blast.</w:t>
      </w:r>
    </w:p>
    <w:p>
      <w:r/>
      <w:r>
        <w:t>All in all, if you're looking for a straightforward slot game that still manages to bring some entertainment value, Buffalo Power Hold and Win is a solid choice. It may not be the flashiest game out there, but sometimes you just want a good old-fashioned slot experience.</w:t>
      </w:r>
    </w:p>
    <w:p>
      <w:pPr>
        <w:pStyle w:val="Heading2"/>
      </w:pPr>
      <w:r>
        <w:t>FAQ</w:t>
      </w:r>
    </w:p>
    <w:p>
      <w:pPr>
        <w:pStyle w:val="Heading3"/>
      </w:pPr>
      <w:r>
        <w:t>What is Buffalo Power Hold and Win?</w:t>
      </w:r>
    </w:p>
    <w:p>
      <w:r/>
      <w:r>
        <w:t>Buffalo Power Hold and Win is an online slot game that features a 3x5 structure with 20 paylines, and a range of exciting features such as Stacked Wilds, Free Spins, thrilling Bonus Games and Power Symbols that are linked to four different Jackpots.</w:t>
      </w:r>
    </w:p>
    <w:p>
      <w:pPr>
        <w:pStyle w:val="Heading3"/>
      </w:pPr>
      <w:r>
        <w:t>What is the theme of the game?</w:t>
      </w:r>
    </w:p>
    <w:p>
      <w:r/>
      <w:r>
        <w:t>The theme of the game is set in the wilds of North America, and the star of the show is none other than the buffalo itself.</w:t>
      </w:r>
    </w:p>
    <w:p>
      <w:pPr>
        <w:pStyle w:val="Heading3"/>
      </w:pPr>
      <w:r>
        <w:t>What icons are displayed in the game?</w:t>
      </w:r>
    </w:p>
    <w:p>
      <w:r/>
      <w:r>
        <w:t>The icons on display in the game include bears, eagles, lions and wolves, all depicting the American wilderness.</w:t>
      </w:r>
    </w:p>
    <w:p>
      <w:pPr>
        <w:pStyle w:val="Heading3"/>
      </w:pPr>
      <w:r>
        <w:t>What is the Wild symbol represented by?</w:t>
      </w:r>
    </w:p>
    <w:p>
      <w:r/>
      <w:r>
        <w:t>The Wild symbol is represented by the buffalo itself and offers a 2x multiplier for all wins.</w:t>
      </w:r>
    </w:p>
    <w:p>
      <w:pPr>
        <w:pStyle w:val="Heading3"/>
      </w:pPr>
      <w:r>
        <w:t>How can players activate the Free Spins feature?</w:t>
      </w:r>
    </w:p>
    <w:p>
      <w:r/>
      <w:r>
        <w:t>Players need to acquire at least three scatter symbols, represented by a mountain and lightning, to activate the Free Spins feature.</w:t>
      </w:r>
    </w:p>
    <w:p>
      <w:pPr>
        <w:pStyle w:val="Heading3"/>
      </w:pPr>
      <w:r>
        <w:t>What is the maximum payout offered by the game's bonus feature?</w:t>
      </w:r>
    </w:p>
    <w:p>
      <w:r/>
      <w:r>
        <w:t>The game's bonus feature can reward players with payouts of up to 500 times their initial bet.</w:t>
      </w:r>
    </w:p>
    <w:p>
      <w:pPr>
        <w:pStyle w:val="Heading3"/>
      </w:pPr>
      <w:r>
        <w:t>What is the RTP of the game?</w:t>
      </w:r>
    </w:p>
    <w:p>
      <w:r/>
      <w:r>
        <w:t>The RTP of Buffalo Power Hold and Win is 95.04%, which is on par with the industry standard.</w:t>
      </w:r>
    </w:p>
    <w:p>
      <w:pPr>
        <w:pStyle w:val="Heading3"/>
      </w:pPr>
      <w:r>
        <w:t>What is the minimum and maximum bet range?</w:t>
      </w:r>
    </w:p>
    <w:p>
      <w:r/>
      <w:r>
        <w:t>To play the game, simply place bets ranging from 0.20 cents up to 100 coins.</w:t>
      </w:r>
    </w:p>
    <w:p>
      <w:pPr>
        <w:pStyle w:val="Heading2"/>
      </w:pPr>
      <w:r>
        <w:t>What we like</w:t>
      </w:r>
    </w:p>
    <w:p>
      <w:pPr>
        <w:pStyle w:val="ListBullet"/>
        <w:spacing w:line="240" w:lineRule="auto"/>
        <w:ind w:left="720"/>
      </w:pPr>
      <w:r/>
      <w:r>
        <w:t>Linked to four different Jackpots</w:t>
      </w:r>
    </w:p>
    <w:p>
      <w:pPr>
        <w:pStyle w:val="ListBullet"/>
        <w:spacing w:line="240" w:lineRule="auto"/>
        <w:ind w:left="720"/>
      </w:pPr>
      <w:r/>
      <w:r>
        <w:t>Wide range of betting options</w:t>
      </w:r>
    </w:p>
    <w:p>
      <w:pPr>
        <w:pStyle w:val="ListBullet"/>
        <w:spacing w:line="240" w:lineRule="auto"/>
        <w:ind w:left="720"/>
      </w:pPr>
      <w:r/>
      <w:r>
        <w:t>Free Spins and Bonus Games features</w:t>
      </w:r>
    </w:p>
    <w:p>
      <w:pPr>
        <w:pStyle w:val="ListBullet"/>
        <w:spacing w:line="240" w:lineRule="auto"/>
        <w:ind w:left="720"/>
      </w:pPr>
      <w:r/>
      <w:r>
        <w:t>Solid and traditional slot game</w:t>
      </w:r>
    </w:p>
    <w:p>
      <w:pPr>
        <w:pStyle w:val="Heading2"/>
      </w:pPr>
      <w:r>
        <w:t>What we don't like</w:t>
      </w:r>
    </w:p>
    <w:p>
      <w:pPr>
        <w:pStyle w:val="ListBullet"/>
        <w:spacing w:line="240" w:lineRule="auto"/>
        <w:ind w:left="720"/>
      </w:pPr>
      <w:r/>
      <w:r>
        <w:t>Basic graphics</w:t>
      </w:r>
    </w:p>
    <w:p>
      <w:pPr>
        <w:pStyle w:val="ListBullet"/>
        <w:spacing w:line="240" w:lineRule="auto"/>
        <w:ind w:left="720"/>
      </w:pPr>
      <w:r/>
      <w:r>
        <w:t>No state-of-the-art visuals</w:t>
      </w:r>
    </w:p>
    <w:p>
      <w:r/>
      <w:r>
        <w:rPr>
          <w:b/>
        </w:rPr>
        <w:t>Play Buffalo Power Hold and Win for free</w:t>
      </w:r>
    </w:p>
    <w:p>
      <w:r/>
      <w:r>
        <w:rPr>
          <w:i/>
        </w:rPr>
        <w:t>Read our review of Buffalo Power Hold and Win and play for free. Features, Jackpots, Graphics, Betting options and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