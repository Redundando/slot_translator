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Moolah Free: Jackpots &amp; Wildlife thrills</w:t>
      </w:r>
    </w:p>
    <w:p>
      <w:pPr>
        <w:pStyle w:val="Heading2"/>
      </w:pPr>
      <w:r>
        <w:t>JACKPOTS THAT CAN MAKE YOU A MILLIONAIRE!</w:t>
      </w:r>
    </w:p>
    <w:p>
      <w:r/>
      <w:r>
        <w:t>Mega Moolah by Microgaming is your chance to become a millionaire! It boasts of four ever-growing jackpots that are displayed above the grid - watching the numbers go up is like a heart-racing thrill ride! And the best part? The jackpots are enriched by the animals' paw print - yes, you heard that right, paw prints! Because who wouldn't want to be rich and surrounded by paw prints?</w:t>
      </w:r>
    </w:p>
    <w:p>
      <w:r/>
      <w:r>
        <w:t>These jackpots start from sky-high sums and trickle down to the most common one. But hey, don't belittle this common one, because it still pays more than your day job! It's like going to the grocery store and finding out that the cheapest item there is a thousand bucks.</w:t>
      </w:r>
    </w:p>
    <w:p>
      <w:r/>
      <w:r>
        <w:t>What are you waiting for? Spin those reels and pray to the jackpot gods that you strike gold - or should we say paw prints?!</w:t>
      </w:r>
    </w:p>
    <w:p>
      <w:pPr>
        <w:pStyle w:val="Heading2"/>
      </w:pPr>
      <w:r>
        <w:t>Wild West of Symbols</w:t>
      </w:r>
    </w:p>
    <w:p>
      <w:r/>
      <w:r>
        <w:t xml:space="preserve">Hold onto your seats cowboy, Mega Moolah has a safari-load of symbols for you to wrangle up! Keep your eyes peeled for the Monkey, because that cheeky chimp is the scatter symbol that unlocks free spins. And you can't forget about the Lion, the king of the savannah that acts as a wild symbol, substituting for other symbols to help you lasso up even more wins! </w:t>
      </w:r>
    </w:p>
    <w:p>
      <w:pPr>
        <w:pStyle w:val="Heading2"/>
      </w:pPr>
      <w:r>
        <w:t>Game Theme and Graphics</w:t>
      </w:r>
    </w:p>
    <w:p>
      <w:r/>
      <w:r>
        <w:t xml:space="preserve">Get ready for a wild adventure on the African Savanna with Mega Moolah. The game features a cast of animal characters, from a majestic Giraffe to a sassy Antelope. While some of these furry friends could use a good skincare routine, they still manage to look cute enough to be Instagram famous! </w:t>
      </w:r>
    </w:p>
    <w:p>
      <w:r/>
      <w:r>
        <w:t>But watch out for the side-eye from some players who think the game's graphics humanize the animals a bit too much. Of course, we think they're just jealous because they can't win jackpots like these creatures can. Microgaming's visual style is a personal preference, but the game's unique theme adds a flavorful twist to the gameplay that sets it apart from other slots.</w:t>
      </w:r>
    </w:p>
    <w:p>
      <w:pPr>
        <w:pStyle w:val="Heading2"/>
      </w:pPr>
      <w:r>
        <w:t>Volatility vroom vroom</w:t>
      </w:r>
    </w:p>
    <w:p>
      <w:r/>
      <w:r>
        <w:t>Okay, so, listen up players: Mega Moolah may have an RTP of only 88.12%, but don’t let that discourage you. This game boasts an average volatility level, which basically means you’re in for frequent wins. However, the payouts may not be as impressive as you wish them to be. But hey, at least you won't be questioning your life choices after losing big time.</w:t>
      </w:r>
    </w:p>
    <w:p>
      <w:r/>
      <w:r>
        <w:t>Remember though, gambling’s all about luck and chance, so crossing your fingers before hitting that spin button is always a good idea when it comes to Mega Moolah. And if nothing else, the little lion dude who pops up everywhere is pretty darn cute, so there's always that.</w:t>
      </w:r>
    </w:p>
    <w:p>
      <w:pPr>
        <w:pStyle w:val="Heading2"/>
      </w:pPr>
      <w:r>
        <w:t>SIMILAR SLOTS, SIMILAR ANIMALS - BUT ONLY ONE MEGA MOOLAH</w:t>
      </w:r>
    </w:p>
    <w:p>
      <w:r/>
      <w:r>
        <w:t xml:space="preserve">Looking for more slots that feature amazing African animals and immersive game settings? Good news! You have a ton of options. From Playson's Mighty Africa to Novomatic's African Simba, Triple Edge Studio's African Quest, or IGT's African Riches - they all give a similar immersive gaming experience. </w:t>
      </w:r>
    </w:p>
    <w:p>
      <w:r/>
      <w:r>
        <w:t xml:space="preserve">But let's be real, there's only one Mega Moolah - it stands out from the herd like a beautiful, rare white lion on the savanna. This iconic game offers some of the biggest payouts in online casino history, with the ability to strike it rich with just one spin. So, while the other animal-themed slots may be fun, they can't compete with Mega Moolah's massive jackpots and unbeatable gameplay. </w:t>
      </w:r>
    </w:p>
    <w:p>
      <w:pPr>
        <w:pStyle w:val="Heading2"/>
      </w:pPr>
      <w:r>
        <w:t>FAQ</w:t>
      </w:r>
    </w:p>
    <w:p>
      <w:pPr>
        <w:pStyle w:val="Heading3"/>
      </w:pPr>
      <w:r>
        <w:t>What is the return percentage of Mega Moolah?</w:t>
      </w:r>
    </w:p>
    <w:p>
      <w:r/>
      <w:r>
        <w:t>Mega Moolah has an RTP of 88.12%, which is below market standards.</w:t>
      </w:r>
    </w:p>
    <w:p>
      <w:pPr>
        <w:pStyle w:val="Heading3"/>
      </w:pPr>
      <w:r>
        <w:t>What is the game grid of Mega Moolah?</w:t>
      </w:r>
    </w:p>
    <w:p>
      <w:r/>
      <w:r>
        <w:t>Mega Moolah uses a 5x3 grid mechanism, with four constantly updated jackpots above the grid itself.</w:t>
      </w:r>
    </w:p>
    <w:p>
      <w:pPr>
        <w:pStyle w:val="Heading3"/>
      </w:pPr>
      <w:r>
        <w:t>What symbols should I aim for in Mega Moolah?</w:t>
      </w:r>
    </w:p>
    <w:p>
      <w:r/>
      <w:r>
        <w:t>The symbols you should aim for in Mega Moolah are the Monkey, Scatter that assigns free spins, and the Lion, Wild that replaces other symbols.</w:t>
      </w:r>
    </w:p>
    <w:p>
      <w:pPr>
        <w:pStyle w:val="Heading3"/>
      </w:pPr>
      <w:r>
        <w:t>What is the volatility of Mega Moolah?</w:t>
      </w:r>
    </w:p>
    <w:p>
      <w:r/>
      <w:r>
        <w:t>Mega Moolah has an average volatility, so it is reasonable to expect that wins will be more common than other similar titles.</w:t>
      </w:r>
    </w:p>
    <w:p>
      <w:pPr>
        <w:pStyle w:val="Heading3"/>
      </w:pPr>
      <w:r>
        <w:t>What are some slots similar to Mega Moolah?</w:t>
      </w:r>
    </w:p>
    <w:p>
      <w:r/>
      <w:r>
        <w:t>Some slots similar to Mega Moolah are Mighty Africa by Playson, African Simba by Novomatic, African Quest by Triple Edge Studios, and African Riches by IGT.</w:t>
      </w:r>
    </w:p>
    <w:p>
      <w:pPr>
        <w:pStyle w:val="Heading3"/>
      </w:pPr>
      <w:r>
        <w:t>Who developed Mega Moolah?</w:t>
      </w:r>
    </w:p>
    <w:p>
      <w:r/>
      <w:r>
        <w:t>Mega Moolah was developed by Microgaming, one of the most famous development studios in the industry.</w:t>
      </w:r>
    </w:p>
    <w:p>
      <w:pPr>
        <w:pStyle w:val="Heading3"/>
      </w:pPr>
      <w:r>
        <w:t>What is the theme of Mega Moolah?</w:t>
      </w:r>
    </w:p>
    <w:p>
      <w:r/>
      <w:r>
        <w:t>The theme of Mega Moolah is Africa and its animals.</w:t>
      </w:r>
    </w:p>
    <w:p>
      <w:pPr>
        <w:pStyle w:val="Heading3"/>
      </w:pPr>
      <w:r>
        <w:t>What is the graphic style of Mega Moolah?</w:t>
      </w:r>
    </w:p>
    <w:p>
      <w:r/>
      <w:r>
        <w:t>The graphic style of Mega Moolah features various animal protagonists who look at the player during their bets, with the winking look they give the player humanizing the animals' faces.</w:t>
      </w:r>
    </w:p>
    <w:p>
      <w:pPr>
        <w:pStyle w:val="Heading2"/>
      </w:pPr>
      <w:r>
        <w:t>What we like</w:t>
      </w:r>
    </w:p>
    <w:p>
      <w:pPr>
        <w:pStyle w:val="ListBullet"/>
        <w:spacing w:line="240" w:lineRule="auto"/>
        <w:ind w:left="720"/>
      </w:pPr>
      <w:r/>
      <w:r>
        <w:t>Four constantly updated jackpots available.</w:t>
      </w:r>
    </w:p>
    <w:p>
      <w:pPr>
        <w:pStyle w:val="ListBullet"/>
        <w:spacing w:line="240" w:lineRule="auto"/>
        <w:ind w:left="720"/>
      </w:pPr>
      <w:r/>
      <w:r>
        <w:t>Includes wild and scatter symbols for more winning chances.</w:t>
      </w:r>
    </w:p>
    <w:p>
      <w:pPr>
        <w:pStyle w:val="ListBullet"/>
        <w:spacing w:line="240" w:lineRule="auto"/>
        <w:ind w:left="720"/>
      </w:pPr>
      <w:r/>
      <w:r>
        <w:t>Intriguing African savanna theme with animal protagonists.</w:t>
      </w:r>
    </w:p>
    <w:p>
      <w:pPr>
        <w:pStyle w:val="ListBullet"/>
        <w:spacing w:line="240" w:lineRule="auto"/>
        <w:ind w:left="720"/>
      </w:pPr>
      <w:r/>
      <w:r>
        <w:t>Average volatility level with more frequent wins.</w:t>
      </w:r>
    </w:p>
    <w:p>
      <w:pPr>
        <w:pStyle w:val="Heading2"/>
      </w:pPr>
      <w:r>
        <w:t>What we don't like</w:t>
      </w:r>
    </w:p>
    <w:p>
      <w:pPr>
        <w:pStyle w:val="ListBullet"/>
        <w:spacing w:line="240" w:lineRule="auto"/>
        <w:ind w:left="720"/>
      </w:pPr>
      <w:r/>
      <w:r>
        <w:t>Lower RTP of 88.12%.</w:t>
      </w:r>
    </w:p>
    <w:p>
      <w:pPr>
        <w:pStyle w:val="ListBullet"/>
        <w:spacing w:line="240" w:lineRule="auto"/>
        <w:ind w:left="720"/>
      </w:pPr>
      <w:r/>
      <w:r>
        <w:t>Some criticized animal design and facial expressions.</w:t>
      </w:r>
    </w:p>
    <w:p>
      <w:r/>
      <w:r>
        <w:rPr>
          <w:b/>
        </w:rPr>
        <w:t>Play Mega Moolah Free: Jackpots &amp; Wildlife thrills</w:t>
      </w:r>
    </w:p>
    <w:p>
      <w:r/>
      <w:r>
        <w:rPr>
          <w:i/>
        </w:rPr>
        <w:t>Review of Mega Moolah by Microgaming, the African savanna-themed slot with jackpots and wild animal symbols. Try it free and play for life-changing wins.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