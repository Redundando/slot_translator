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Mysterious Egypt for Free - Exciting Bonus Features</w:t>
      </w:r>
    </w:p>
    <w:p>
      <w:pPr>
        <w:pStyle w:val="Heading2"/>
      </w:pPr>
      <w:r>
        <w:t>Graphics and Design: Eye-Candy or Just Sand in Your Eyes?</w:t>
      </w:r>
    </w:p>
    <w:p>
      <w:r/>
      <w:r>
        <w:t>When it comes to the visual aspect of 'Mysterious Egypt', let me just say: it's a feast for the eyes. The game designers deserve a round of applause for creating such an engaging and aesthetically pleasing playing experience. The hieroglyphic-filled grid and large symbols immerse you into the game's theme while the bright colors make it a fun and lively experience.</w:t>
      </w:r>
    </w:p>
    <w:p>
      <w:r/>
      <w:r>
        <w:t>And let's not forget about the background music, it's a catchy tune that adds to the ambiance without being overwhelming - unlike some slot games that sound like you're stuck in an elevator with a malfunctioning speaker.</w:t>
      </w:r>
    </w:p>
    <w:p>
      <w:pPr>
        <w:pStyle w:val="Heading2"/>
      </w:pPr>
      <w:r>
        <w:t>Gameplay: Putting the Cleo in Cleopatra</w:t>
      </w:r>
    </w:p>
    <w:p>
      <w:r/>
      <w:r>
        <w:t xml:space="preserve">Prepare to venture into the ancient land of Mysterious Egypt, where the mysteries are as plentiful as the sand on the floor of a pyramid. The game boasts ten fixed paylines on a 5-reel three-row grid, which offers plenty of winning opportunities if Lady Luck is on your side. </w:t>
      </w:r>
    </w:p>
    <w:p>
      <w:r/>
      <w:r>
        <w:t xml:space="preserve">While the minimum bet may make you feel like a peasant at 0.10 €, the max bet of 100€ will make you feel like the pharaoh of the Nile. There's also an automatic spin feature for those moments where you want to sit back and watch Cleopatra work her magic. </w:t>
      </w:r>
    </w:p>
    <w:p>
      <w:r/>
      <w:r>
        <w:t xml:space="preserve">If you're the impatient type, you'll be pleased to know that there's a Turbo function to speed up the reels' rotation. However, be warned that with great power comes great responsibility (and possibly a lot less money in your pocket). </w:t>
      </w:r>
    </w:p>
    <w:p>
      <w:r/>
      <w:r>
        <w:t>With an RTP of 96.5% and high volatility, you never know what the land of the pyramids has in store, so be careful not to get lost in the sandstorm. Remember, when in doubt, just ask yourself: what would Indiana Jones do?</w:t>
      </w:r>
    </w:p>
    <w:p>
      <w:pPr>
        <w:pStyle w:val="Heading2"/>
      </w:pPr>
      <w:r>
        <w:t>Unravel the Special Symbols and Features</w:t>
      </w:r>
    </w:p>
    <w:p>
      <w:r/>
      <w:r>
        <w:t>'Mysterious Egypt' is a casino slot game where the Egyptian princess plays a vital role as a Wild and Scatter symbol - talk about multitasking! She can substitute for all other symbols and even trigger 10 free spins. And it gets even better - before the free spins begin, two symbols are picked at random which can EXPAND to cover an entire reel. It's like playing a game of Egyptian whack-a-mole! Additionally, after every spin, a mysterious symbol appears on the screen - if you get a winning combination with this symbol, it will EXPAND to cover the reel, making it rain gold coins. But don't worry if you get carried away with all the expanding symbols - we won't judge!</w:t>
      </w:r>
    </w:p>
    <w:p>
      <w:pPr>
        <w:pStyle w:val="Heading2"/>
      </w:pPr>
      <w:r>
        <w:t>Bet and Win Big with Mysterious Egypt</w:t>
      </w:r>
    </w:p>
    <w:p>
      <w:r/>
      <w:r>
        <w:t>Looking for something to spice up your online casino experience? Look no further than Mysterious Egypt! With betting options ranging from a penny-pinching 0.10 € to a high-roller 100 €, this game has something for everyone. Be warned, though - the high volatility rating means that you might not win big every time, but when you do - it's worth crossing the Nile for.</w:t>
      </w:r>
    </w:p>
    <w:p>
      <w:r/>
      <w:r>
        <w:t>With an RTP of 96.5%, you can be sure that your chosen pharaoh will have your back. While the playing card symbols only offer modest payouts ranging from 1€ to 1.50€, get your hands on those Egyptian-themed symbols and you could be in for a real treasure trove of winnings. The Eye of Horus symbol, for example, could net you up to 50 € - even when you're sticking to the minimum bet.</w:t>
      </w:r>
    </w:p>
    <w:p>
      <w:r/>
      <w:r>
        <w:t>So, what are you waiting for? Grab your lucky scarab amulet and dive into Mysterious Egypt - the stakes are high, but so are the rewards!</w:t>
      </w:r>
    </w:p>
    <w:p>
      <w:pPr>
        <w:pStyle w:val="Heading2"/>
      </w:pPr>
      <w:r>
        <w:t>Get Lost in Mysterious Egypt</w:t>
      </w:r>
    </w:p>
    <w:p>
      <w:r/>
      <w:r>
        <w:t>If you're the kind of person who dreams of exploring ancient pyramids and unearthing hidden treasures, 'Mysterious Egypt' will be right up your alley. This slot game takes you on an adventure through the sandy dunes of Egypt, all while giving you ample opportunities to win big. With its captivating graphics and immersive sound effects, you'll feel like you're right there in the desert, hot sun beating down on your back (okay, maybe not that last part).</w:t>
      </w:r>
    </w:p>
    <w:p>
      <w:r/>
      <w:r>
        <w:t>But beyond the aesthetic appeal, what really sets 'Mysterious Egypt' apart is its high payout potential. With bonus symbols and other special features, you'll have plenty of chances to hit it big. And let's be real, who doesn't love the thrill of a big win?</w:t>
      </w:r>
    </w:p>
    <w:p>
      <w:r/>
      <w:r>
        <w:t>Overall, if you're looking for a fun and rewarding online slot game, 'Mysterious Egypt' is definitely worth checking out. You might just find yourself saying, 'walk like an Egyptian...all the way to the bank!'</w:t>
      </w:r>
    </w:p>
    <w:p>
      <w:pPr>
        <w:pStyle w:val="Heading2"/>
      </w:pPr>
      <w:r>
        <w:t>FAQ</w:t>
      </w:r>
    </w:p>
    <w:p>
      <w:pPr>
        <w:pStyle w:val="Heading3"/>
      </w:pPr>
      <w:r>
        <w:t>What is the minimum bet for Mysterious Egypt?</w:t>
      </w:r>
    </w:p>
    <w:p>
      <w:r/>
      <w:r>
        <w:t>The minimum bet for Mysterious Egypt is 0.10 €.</w:t>
      </w:r>
    </w:p>
    <w:p>
      <w:pPr>
        <w:pStyle w:val="Heading3"/>
      </w:pPr>
      <w:r>
        <w:t>What is the maximum bet for Mysterious Egypt?</w:t>
      </w:r>
    </w:p>
    <w:p>
      <w:r/>
      <w:r>
        <w:t>The maximum bet for Mysterious Egypt is 100 €.</w:t>
      </w:r>
    </w:p>
    <w:p>
      <w:pPr>
        <w:pStyle w:val="Heading3"/>
      </w:pPr>
      <w:r>
        <w:t>What is the RTP of Mysterious Egypt?</w:t>
      </w:r>
    </w:p>
    <w:p>
      <w:r/>
      <w:r>
        <w:t>The RTP of Mysterious Egypt is 96.5%.</w:t>
      </w:r>
    </w:p>
    <w:p>
      <w:pPr>
        <w:pStyle w:val="Heading3"/>
      </w:pPr>
      <w:r>
        <w:t>What is the volatility of Mysterious Egypt?</w:t>
      </w:r>
    </w:p>
    <w:p>
      <w:r/>
      <w:r>
        <w:t>The volatility of Mysterious Egypt is high.</w:t>
      </w:r>
    </w:p>
    <w:p>
      <w:pPr>
        <w:pStyle w:val="Heading3"/>
      </w:pPr>
      <w:r>
        <w:t>What symbols award the lowest payouts in Mysterious Egypt?</w:t>
      </w:r>
    </w:p>
    <w:p>
      <w:r/>
      <w:r>
        <w:t>The playing card symbols provide fairly modest payouts in Mysterious Egypt.</w:t>
      </w:r>
    </w:p>
    <w:p>
      <w:pPr>
        <w:pStyle w:val="Heading3"/>
      </w:pPr>
      <w:r>
        <w:t>What symbols award the highest payouts in Mysterious Egypt?</w:t>
      </w:r>
    </w:p>
    <w:p>
      <w:r/>
      <w:r>
        <w:t>The Egyptian-themed symbols award the highest payouts in Mysterious Egypt.</w:t>
      </w:r>
    </w:p>
    <w:p>
      <w:pPr>
        <w:pStyle w:val="Heading3"/>
      </w:pPr>
      <w:r>
        <w:t>What is the special symbol in Mysterious Egypt?</w:t>
      </w:r>
    </w:p>
    <w:p>
      <w:r/>
      <w:r>
        <w:t>The special symbol in Mysterious Egypt is the Egyptian princess, which is both a Wild symbol and a Scatter symbol.</w:t>
      </w:r>
    </w:p>
    <w:p>
      <w:pPr>
        <w:pStyle w:val="Heading3"/>
      </w:pPr>
      <w:r>
        <w:t>What is the mysterious symbol function in Mysterious Egypt?</w:t>
      </w:r>
    </w:p>
    <w:p>
      <w:r/>
      <w:r>
        <w:t>After each spin, a mysterious symbol will appear in the box. If you achieve a winning combination with that symbol, it will expand to cover the entire reel, significantly increasing the value of your winnings in Mysterious Egypt.</w:t>
      </w:r>
    </w:p>
    <w:p>
      <w:pPr>
        <w:pStyle w:val="Heading2"/>
      </w:pPr>
      <w:r>
        <w:t>What we like</w:t>
      </w:r>
    </w:p>
    <w:p>
      <w:pPr>
        <w:pStyle w:val="ListBullet"/>
        <w:spacing w:line="240" w:lineRule="auto"/>
        <w:ind w:left="720"/>
      </w:pPr>
      <w:r/>
      <w:r>
        <w:t>Engaging and aesthetically pleasing graphics and design</w:t>
      </w:r>
    </w:p>
    <w:p>
      <w:pPr>
        <w:pStyle w:val="ListBullet"/>
        <w:spacing w:line="240" w:lineRule="auto"/>
        <w:ind w:left="720"/>
      </w:pPr>
      <w:r/>
      <w:r>
        <w:t>Special symbols and features increase the value of your winnings</w:t>
      </w:r>
    </w:p>
    <w:p>
      <w:pPr>
        <w:pStyle w:val="ListBullet"/>
        <w:spacing w:line="240" w:lineRule="auto"/>
        <w:ind w:left="720"/>
      </w:pPr>
      <w:r/>
      <w:r>
        <w:t>High payouts for Egyptian-themed symbols</w:t>
      </w:r>
    </w:p>
    <w:p>
      <w:pPr>
        <w:pStyle w:val="ListBullet"/>
        <w:spacing w:line="240" w:lineRule="auto"/>
        <w:ind w:left="720"/>
      </w:pPr>
      <w:r/>
      <w:r>
        <w:t>The game offers an excellent playing experience and exciting bonus features.</w:t>
      </w:r>
    </w:p>
    <w:p>
      <w:pPr>
        <w:pStyle w:val="Heading2"/>
      </w:pPr>
      <w:r>
        <w:t>What we don't like</w:t>
      </w:r>
    </w:p>
    <w:p>
      <w:pPr>
        <w:pStyle w:val="ListBullet"/>
        <w:spacing w:line="240" w:lineRule="auto"/>
        <w:ind w:left="720"/>
      </w:pPr>
      <w:r/>
      <w:r>
        <w:t>Modest payouts for playing card symbols</w:t>
      </w:r>
    </w:p>
    <w:p>
      <w:pPr>
        <w:pStyle w:val="ListBullet"/>
        <w:spacing w:line="240" w:lineRule="auto"/>
        <w:ind w:left="720"/>
      </w:pPr>
      <w:r/>
      <w:r>
        <w:t>The high volatility rating may not be suitable for all players.</w:t>
      </w:r>
    </w:p>
    <w:p>
      <w:r/>
      <w:r>
        <w:rPr>
          <w:b/>
        </w:rPr>
        <w:t>Play Mysterious Egypt for Free - Exciting Bonus Features</w:t>
      </w:r>
    </w:p>
    <w:p>
      <w:r/>
      <w:r>
        <w:rPr>
          <w:i/>
        </w:rPr>
        <w:t>Experience the thrill of ancient Egypt with Mysterious Egypt. Play for free and enjoy engaging graphics, high payouts, and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