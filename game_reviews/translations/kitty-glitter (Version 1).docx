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Kitty Glitter Free - Review of Online Slot Game</w:t>
      </w:r>
    </w:p>
    <w:p>
      <w:pPr>
        <w:pStyle w:val="Heading2"/>
      </w:pPr>
      <w:r>
        <w:t>Kitty Glitter Slot Game: The Cat's Meow of Slots</w:t>
      </w:r>
    </w:p>
    <w:p>
      <w:r/>
      <w:r>
        <w:t>Pounce on over to Kitty Glitter, the latest slot game from IGT with a feline twist. Meow! This fur-tastic game is played on a 5-reel, 3-row grid with 30 paylines, making it purr-fect for cat lovers and slot enthusiasts alike. With an RTP of 94.92%, players have plenty of chances to win big without having to cough up a furball.</w:t>
      </w:r>
    </w:p>
    <w:p>
      <w:r/>
      <w:r>
        <w:t>Best of all, Kitty Glitter is free to play online and doesn't require registration or download. So whether you're a cool cat on a desktop or a mobile mouser, you'll be able to join in on the fun instantly. So what are you waiting for? Cat-ch this game before it's gone!</w:t>
      </w:r>
    </w:p>
    <w:p>
      <w:pPr>
        <w:pStyle w:val="Heading2"/>
      </w:pPr>
      <w:r>
        <w:t xml:space="preserve"> Get Your Purr on with Kitty Glitter's Game Symbols and Winning Combinations </w:t>
      </w:r>
    </w:p>
    <w:p>
      <w:r/>
      <w:r>
        <w:t xml:space="preserve"> Move over diamonds, cats are a girl's new best friend! Kitty Glitter has a variety of symbols that will have you saying 'meow' with excitement. From the classic Jack, Ace, Queen, King, and Ten to the glitzy game logo and bowl full of diamonds, you'll want to keep spinning in the hopes of landing them all. </w:t>
      </w:r>
      <w:r>
        <w:t xml:space="preserve"> </w:t>
      </w:r>
    </w:p>
    <w:p>
      <w:r/>
      <w:r>
        <w:t xml:space="preserve"> The Wild symbol is the feline of the group, replacing all other symbols except the Scatter. With the Scatter symbol, you'll be happy to trigger the Free Spins round with a 3x multiplier. Keep your eyes peeled for diamond icons during the bonus round, as they have to power to turn uncatty looking symbols into Wilds- giving you more opportunities for winning combos. Just like an old cat lady, you won't want to let Kitty Glitter out of your sight! </w:t>
      </w:r>
    </w:p>
    <w:p>
      <w:pPr>
        <w:pStyle w:val="Heading2"/>
      </w:pPr>
      <w:r>
        <w:t>Get Ready for Free Spins and Multipliers Galore!</w:t>
      </w:r>
    </w:p>
    <w:p>
      <w:r/>
      <w:r>
        <w:t>Calling all cat lovers! Prepare to be whisked away with Kitty Glitter's amazing Free Spins feature. Once you land three Scatter symbols on the three central reels, you'll trigger 15 Free Spins with a 3x multiplier! That's right, three times the fun, three times the chance to win big. And the best part? You can re-activate Free Spins up to a maximum of 225 rounds! Meow-some, isn't it?</w:t>
      </w:r>
    </w:p>
    <w:p>
      <w:r/>
      <w:r>
        <w:t>But wait, there's more! During Free Spins, collecting diamond icons can transform cat symbols into Wilds, increasing the chances of hitting the jackpot. It's like having a bowl of milk AND a bowl of catnip, all at once. So, kitty up and give it a spin today!</w:t>
      </w:r>
    </w:p>
    <w:p>
      <w:pPr>
        <w:pStyle w:val="Heading2"/>
      </w:pPr>
      <w:r>
        <w:t>Soundtrack and Graphics</w:t>
      </w:r>
    </w:p>
    <w:p>
      <w:r/>
      <w:r>
        <w:t>Are you a cat person or a dog person? Either way, you'll love the graphics quality of Kitty Glitter. The bright colors and sparkling symbols will make you feel like you're in a world of pure feline fantasy. And let's not forget about the soundtrack - it's like being transported to a New York cabaret with every spin of the reel. You'll hear trumpet calls during free spins, which is a purrfect accompaniment to the excitement of the game.</w:t>
      </w:r>
    </w:p>
    <w:p>
      <w:pPr>
        <w:pStyle w:val="Heading2"/>
      </w:pPr>
      <w:r>
        <w:t>Autoplay and Mobile Optimization</w:t>
      </w:r>
    </w:p>
    <w:p>
      <w:r/>
      <w:r>
        <w:t>Don't let the cat out of the bag, but Kitty Glitter comes equipped with an Auto Play function to keep the reels spinning and cash flowing with up to 50 automatic spins. Meow that's what we call uninterrupted gameplay!</w:t>
      </w:r>
    </w:p>
    <w:p>
      <w:r/>
      <w:r>
        <w:t>And if you're feline like taking the game on the go, you're in luck! Kitty Glitter is mobile optimized, allowing you to enjoy the same purrfect features and gameplay on your phone or tablet as you would on your desktop. It's the cat's meow!</w:t>
      </w:r>
    </w:p>
    <w:p>
      <w:pPr>
        <w:pStyle w:val="Heading2"/>
      </w:pPr>
      <w:r>
        <w:t>FAQ</w:t>
      </w:r>
    </w:p>
    <w:p>
      <w:pPr>
        <w:pStyle w:val="Heading3"/>
      </w:pPr>
      <w:r>
        <w:t>What is Kitty Glitter?</w:t>
      </w:r>
    </w:p>
    <w:p>
      <w:r/>
      <w:r>
        <w:t>Kitty Glitter is a free online slot game that pays homage to the feline world with cute cat symbols that can create fantastic winning combinations and activate unmissable free spins.</w:t>
      </w:r>
    </w:p>
    <w:p>
      <w:pPr>
        <w:pStyle w:val="Heading3"/>
      </w:pPr>
      <w:r>
        <w:t>What are the key features of Kitty Glitter?</w:t>
      </w:r>
    </w:p>
    <w:p>
      <w:r/>
      <w:r>
        <w:t>Kitty Glitter is a 5-reel, 3-row slot game with an RTP of 94.92% and 30 paylines that can align from both sides. It has an Auto Play function for up to 50 automatic spins and has a good graphics quality with bright colors and sparkling symbols. It is optimized for mobile play.</w:t>
      </w:r>
    </w:p>
    <w:p>
      <w:pPr>
        <w:pStyle w:val="Heading3"/>
      </w:pPr>
      <w:r>
        <w:t>What are the symbols in Kitty Glitter?</w:t>
      </w:r>
    </w:p>
    <w:p>
      <w:r/>
      <w:r>
        <w:t>The symbols in Kitty Glitter include the cute cats Jack, Ace, Queen, King, and Ten, as well as a Wild symbol represented by the game logo that replaces all symbols except the Scatter, and a Scatter symbol represented by a bowl full of diamonds.</w:t>
      </w:r>
    </w:p>
    <w:p>
      <w:pPr>
        <w:pStyle w:val="Heading3"/>
      </w:pPr>
      <w:r>
        <w:t>What are free spins in Kitty Glitter?</w:t>
      </w:r>
    </w:p>
    <w:p>
      <w:r/>
      <w:r>
        <w:t>If you get 3 Scatter symbols in any position in Kitty Glitter, you will get 15 free spins with a 3x multiplier. Free spins also include other extras such as all cat symbols becoming Wilds when a certain number of diamond icons are collected. It is possible to reactivate more free spins up to a maximum of 225 rounds.</w:t>
      </w:r>
    </w:p>
    <w:p>
      <w:pPr>
        <w:pStyle w:val="Heading3"/>
      </w:pPr>
      <w:r>
        <w:t>Is there a demo mode for Kitty Glitter?</w:t>
      </w:r>
    </w:p>
    <w:p>
      <w:r/>
      <w:r>
        <w:t>Yes, there is a demo mode for Kitty Glitter where you can play without spending any money.</w:t>
      </w:r>
    </w:p>
    <w:p>
      <w:pPr>
        <w:pStyle w:val="Heading3"/>
      </w:pPr>
      <w:r>
        <w:t>What is the Wild symbol in Kitty Glitter?</w:t>
      </w:r>
    </w:p>
    <w:p>
      <w:r/>
      <w:r>
        <w:t>The Wild symbol in Kitty Glitter is represented by the game logo and replaces all symbols except the Scatter to fill a winning line. It appears on all reels except the first.</w:t>
      </w:r>
    </w:p>
    <w:p>
      <w:pPr>
        <w:pStyle w:val="Heading3"/>
      </w:pPr>
      <w:r>
        <w:t>What is the Scatter symbol in Kitty Glitter?</w:t>
      </w:r>
    </w:p>
    <w:p>
      <w:r/>
      <w:r>
        <w:t>The Scatter symbol in Kitty Glitter is represented by a bowl full of diamonds. If you get 3 Scatters in any position, you will get 15 free spins with a 3x multiplier. Scatters only appear on the three central reels.</w:t>
      </w:r>
    </w:p>
    <w:p>
      <w:pPr>
        <w:pStyle w:val="Heading3"/>
      </w:pPr>
      <w:r>
        <w:t>Can I play Kitty Glitter on my mobile phone?</w:t>
      </w:r>
    </w:p>
    <w:p>
      <w:r/>
      <w:r>
        <w:t>Yes, you can play Kitty Glitter on your mobile phone as it is optimized for mobile play. You can take the cute furry creatures with you wherever you go to enjoy uninterrupted gameplay.</w:t>
      </w:r>
    </w:p>
    <w:p>
      <w:pPr>
        <w:pStyle w:val="Heading2"/>
      </w:pPr>
      <w:r>
        <w:t>What we like</w:t>
      </w:r>
    </w:p>
    <w:p>
      <w:pPr>
        <w:pStyle w:val="ListBullet"/>
        <w:spacing w:line="240" w:lineRule="auto"/>
        <w:ind w:left="720"/>
      </w:pPr>
      <w:r/>
      <w:r>
        <w:t>Free online slot game</w:t>
      </w:r>
    </w:p>
    <w:p>
      <w:pPr>
        <w:pStyle w:val="ListBullet"/>
        <w:spacing w:line="240" w:lineRule="auto"/>
        <w:ind w:left="720"/>
      </w:pPr>
      <w:r/>
      <w:r>
        <w:t>Can be played without registration or download</w:t>
      </w:r>
    </w:p>
    <w:p>
      <w:pPr>
        <w:pStyle w:val="ListBullet"/>
        <w:spacing w:line="240" w:lineRule="auto"/>
        <w:ind w:left="720"/>
      </w:pPr>
      <w:r/>
      <w:r>
        <w:t>Mobile optimized gameplay</w:t>
      </w:r>
    </w:p>
    <w:p>
      <w:pPr>
        <w:pStyle w:val="ListBullet"/>
        <w:spacing w:line="240" w:lineRule="auto"/>
        <w:ind w:left="720"/>
      </w:pPr>
      <w:r/>
      <w:r>
        <w:t>Autoplay function available</w:t>
      </w:r>
    </w:p>
    <w:p>
      <w:pPr>
        <w:pStyle w:val="Heading2"/>
      </w:pPr>
      <w:r>
        <w:t>What we don't like</w:t>
      </w:r>
    </w:p>
    <w:p>
      <w:pPr>
        <w:pStyle w:val="ListBullet"/>
        <w:spacing w:line="240" w:lineRule="auto"/>
        <w:ind w:left="720"/>
      </w:pPr>
      <w:r/>
      <w:r>
        <w:t>RTP is lower than average for online slots</w:t>
      </w:r>
    </w:p>
    <w:p>
      <w:pPr>
        <w:pStyle w:val="ListBullet"/>
        <w:spacing w:line="240" w:lineRule="auto"/>
        <w:ind w:left="720"/>
      </w:pPr>
      <w:r/>
      <w:r>
        <w:t>No bonus game feature</w:t>
      </w:r>
    </w:p>
    <w:p>
      <w:r/>
      <w:r>
        <w:rPr>
          <w:b/>
        </w:rPr>
        <w:t>Play Kitty Glitter Free - Review of Online Slot Game</w:t>
      </w:r>
    </w:p>
    <w:p>
      <w:r/>
      <w:r>
        <w:rPr>
          <w:i/>
        </w:rPr>
        <w:t>Read our review of Kitty Glitter, the free online slot game with a feline theme. Play now on desktop or mobile for free and enjoy Free Spins with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