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Indi Free: The Ancient Egypt Slot Game</w:t>
      </w:r>
    </w:p>
    <w:p>
      <w:pPr>
        <w:pStyle w:val="Heading2"/>
      </w:pPr>
      <w:r>
        <w:t>Unveiling the Thrilling Indi Slot Game</w:t>
      </w:r>
    </w:p>
    <w:p>
      <w:r/>
      <w:r>
        <w:t>Are you ready for an adventure of a lifetime? Look no further than the Indi online slot game by Gamevy! This game pays homage to the legendary Indiana Jones movie series and takes you on a quest through Ancient Egypt.</w:t>
      </w:r>
      <w:r/>
    </w:p>
    <w:p>
      <w:r/>
      <w:r>
        <w:t>The reels are stocked with exquisitely designed symbols that bring the riches of the pharaohs to life. With 10 paylines over a 6x3 reel grid, you have plenty of opportunities to strike it lucky and unearth treasures beyond your wildest dreams. Plus, to add even more excitement, the game features a familiar soundtrack from the Indiana Jones movies - so turn up the volume and get ready to feel like you're on your own epic adventure.</w:t>
      </w:r>
    </w:p>
    <w:p>
      <w:pPr>
        <w:pStyle w:val="Heading2"/>
      </w:pPr>
      <w:r>
        <w:t>Ancient Egypt: Setting the Stage for Indi!</w:t>
      </w:r>
    </w:p>
    <w:p>
      <w:r/>
      <w:r>
        <w:t>It's time to travel back in time to Ancient Egypt with the Indi slot game. You'll encounter symbols that are as ancient as they come, including pharaohs, temples, sarcophagi, and the all-seeing Eye of Horus. And let's not forget the mighty gods that loomed over the civilization, including Ra himself!</w:t>
      </w:r>
    </w:p>
    <w:p>
      <w:r/>
      <w:r>
        <w:t xml:space="preserve">The most valuable symbols in this game? Indi, the pharaoh, the Eye of Horus, and of course, Ra. Although, we have to admit, we also have a soft spot for the classic J, Q, K, and A symbols so don't overlook them! </w:t>
      </w:r>
    </w:p>
    <w:p>
      <w:r/>
      <w:r>
        <w:t>And who do we have to thank for bringing this world of ancient wonders to life? None other than the scarab book, the Wild symbol, and a pair of blazing torches, the Scatter symbol. Keep your eyes peeled for these two - they're ready to help you go wild and win big!</w:t>
      </w:r>
      <w:r>
        <w:t>Blazing Bonuses with Wild and Scatter SymbolsGet ready for the heat with the blazing torches - the Wild symbol of Indi slot game. These torches will help you create winning combinations by substituting any other symbol in the reels. But wait, there's more! The scarab book symbol, also known as the Scatter, will trigger bonus functionalities when it appears a certain number of times. And we all love bonuses! If three scarab book symbols appear on the reels, you get a whopping 8 free spins - cha-ching! This advantage can pay out a lot of money if used correctly. Plus, if you get more of these symbols during free spins, they renew, potentially allowing for an infinite number of free spins. Don't you just love it when the luck keeps on giving? Indi slot has got your back!</w:t>
      </w:r>
    </w:p>
    <w:p>
      <w:pPr>
        <w:pStyle w:val="Heading2"/>
      </w:pPr>
      <w:r>
        <w:t>Get Ready to Win Big with Indi's Paylines and Combinations!</w:t>
      </w:r>
    </w:p>
    <w:p>
      <w:r/>
      <w:r>
        <w:t>Indi is an online slot game that takes place on a 6x3 reel grid with 10 paylines, giving players plenty of chances to make winning combos. With symbols like Indi, the pharaoh, the Eye of Horus, and the god Ra, you'll feel like you're exploring ancient Egypt and coming face-to-face with deities of old. And don't overlook the classic J, Q, K, and A symbols – they may not be as flashy, but they can still pack a punch!</w:t>
      </w:r>
    </w:p>
    <w:p>
      <w:r/>
      <w:r>
        <w:t>Get ready to enjoy thrilling gameplay, vibrant graphics, and the chance to hit it big with Indi's paylines and combos. We can't guarantee you'll strike gold every time, but we know you'll have a great time trying!</w:t>
      </w:r>
    </w:p>
    <w:p>
      <w:pPr>
        <w:pStyle w:val="Heading2"/>
      </w:pPr>
      <w:r>
        <w:t>The Gamble Game: Double Your Winnings or Go Home!</w:t>
      </w:r>
    </w:p>
    <w:p>
      <w:r/>
      <w:r>
        <w:t>Are you feeling lucky, partner? Well saddle up and get ready because Indi's got a bonus game that's sure to put your luck to the test. After your free spins come to a close, Indi's Gamble Bonus mode kicks into gear. Here, you'll have to guess the color of a covered card. Will you choose red or black? It's a flip of a coin, so don't overthink it.</w:t>
      </w:r>
      <w:r>
        <w:t xml:space="preserve"> </w:t>
      </w:r>
    </w:p>
    <w:p>
      <w:r/>
      <w:r>
        <w:t>But here's the kicker - guessing wrong means you'll lose the winnings you accumulated during all those free spins. Saddle up, cowpoke, because this is the rodeo you've been waiting for. Guess correctly and you'll double your winnings faster than a bolt of lightning. Get it wrong, and you'll be on the next horse out of town. It's high stakes gambling, cowboy style!</w:t>
      </w:r>
    </w:p>
    <w:p>
      <w:pPr>
        <w:pStyle w:val="Heading2"/>
      </w:pPr>
      <w:r>
        <w:t>FAQ</w:t>
      </w:r>
    </w:p>
    <w:p>
      <w:pPr>
        <w:pStyle w:val="Heading3"/>
      </w:pPr>
      <w:r>
        <w:t>Who produced the Indi slot game?</w:t>
      </w:r>
    </w:p>
    <w:p>
      <w:r/>
      <w:r>
        <w:t>Indi was produced by Gamevy, also known as G Games.</w:t>
      </w:r>
    </w:p>
    <w:p>
      <w:pPr>
        <w:pStyle w:val="Heading3"/>
      </w:pPr>
      <w:r>
        <w:t>What is the theme of Indi?</w:t>
      </w:r>
    </w:p>
    <w:p>
      <w:r/>
      <w:r>
        <w:t>The theme of Indi is Ancient Egypt and treasure hunting.</w:t>
      </w:r>
    </w:p>
    <w:p>
      <w:pPr>
        <w:pStyle w:val="Heading3"/>
      </w:pPr>
      <w:r>
        <w:t>What symbols are present in Indi?</w:t>
      </w:r>
    </w:p>
    <w:p>
      <w:r/>
      <w:r>
        <w:t>Symbols in Indi include temples, pharaohs, sarcophagi, Eye of Horus, god Ra, Indi, and J, Q, K, A.</w:t>
      </w:r>
    </w:p>
    <w:p>
      <w:pPr>
        <w:pStyle w:val="Heading3"/>
      </w:pPr>
      <w:r>
        <w:t>What is the Wild symbol in Indi?</w:t>
      </w:r>
    </w:p>
    <w:p>
      <w:r/>
      <w:r>
        <w:t>The Wild symbol in Indi is the pair of blazing torches, which can substitute for any other symbol to create winning combinations.</w:t>
      </w:r>
    </w:p>
    <w:p>
      <w:pPr>
        <w:pStyle w:val="Heading3"/>
      </w:pPr>
      <w:r>
        <w:t>What is the Scatter symbol in Indi?</w:t>
      </w:r>
    </w:p>
    <w:p>
      <w:r/>
      <w:r>
        <w:t>The Scatter symbol in Indi is the scarab book, which can trigger bonus features if it appears a certain number of times.</w:t>
      </w:r>
    </w:p>
    <w:p>
      <w:pPr>
        <w:pStyle w:val="Heading3"/>
      </w:pPr>
      <w:r>
        <w:t>What bonus feature can be triggered by the Scatter symbol in Indi?</w:t>
      </w:r>
    </w:p>
    <w:p>
      <w:r/>
      <w:r>
        <w:t>If three scarab book symbols appear on the reels, the player is entitled to 8 free spins, which can potentially lead to significant winnings.</w:t>
      </w:r>
    </w:p>
    <w:p>
      <w:pPr>
        <w:pStyle w:val="Heading3"/>
      </w:pPr>
      <w:r>
        <w:t>Is there a Gamble Bonus feature in Indi?</w:t>
      </w:r>
    </w:p>
    <w:p>
      <w:r/>
      <w:r>
        <w:t>Yes, at the end of the free spins, the Gamble Bonus mode is activated, where the player can bet by guessing the color of a covered card for a chance to double their winnings.</w:t>
      </w:r>
    </w:p>
    <w:p>
      <w:pPr>
        <w:pStyle w:val="Heading3"/>
      </w:pPr>
      <w:r>
        <w:t>How many paylines are in Indi?</w:t>
      </w:r>
    </w:p>
    <w:p>
      <w:r/>
      <w:r>
        <w:t>There are 10 paylines spread across a 6x3 reel grid in Indi.</w:t>
      </w:r>
    </w:p>
    <w:p>
      <w:pPr>
        <w:pStyle w:val="Heading2"/>
      </w:pPr>
      <w:r>
        <w:t>What we like</w:t>
      </w:r>
    </w:p>
    <w:p>
      <w:pPr>
        <w:pStyle w:val="ListBullet"/>
        <w:spacing w:line="240" w:lineRule="auto"/>
        <w:ind w:left="720"/>
      </w:pPr>
      <w:r/>
      <w:r>
        <w:t>Immersive Ancient Egypt theme</w:t>
      </w:r>
    </w:p>
    <w:p>
      <w:pPr>
        <w:pStyle w:val="ListBullet"/>
        <w:spacing w:line="240" w:lineRule="auto"/>
        <w:ind w:left="720"/>
      </w:pPr>
      <w:r/>
      <w:r>
        <w:t>High-quality symbols and graphics</w:t>
      </w:r>
    </w:p>
    <w:p>
      <w:pPr>
        <w:pStyle w:val="ListBullet"/>
        <w:spacing w:line="240" w:lineRule="auto"/>
        <w:ind w:left="720"/>
      </w:pPr>
      <w:r/>
      <w:r>
        <w:t>Free spins and infinite renewals</w:t>
      </w:r>
    </w:p>
    <w:p>
      <w:pPr>
        <w:pStyle w:val="ListBullet"/>
        <w:spacing w:line="240" w:lineRule="auto"/>
        <w:ind w:left="720"/>
      </w:pPr>
      <w:r/>
      <w:r>
        <w:t>Gamble mode for the chance to double winnings</w:t>
      </w:r>
    </w:p>
    <w:p>
      <w:pPr>
        <w:pStyle w:val="Heading2"/>
      </w:pPr>
      <w:r>
        <w:t>What we don't like</w:t>
      </w:r>
    </w:p>
    <w:p>
      <w:pPr>
        <w:pStyle w:val="ListBullet"/>
        <w:spacing w:line="240" w:lineRule="auto"/>
        <w:ind w:left="720"/>
      </w:pPr>
      <w:r/>
      <w:r>
        <w:t>Only 10 paylines may limit winning opportunities</w:t>
      </w:r>
    </w:p>
    <w:p>
      <w:pPr>
        <w:pStyle w:val="ListBullet"/>
        <w:spacing w:line="240" w:lineRule="auto"/>
        <w:ind w:left="720"/>
      </w:pPr>
      <w:r/>
      <w:r>
        <w:t>Gambling bonus mode can cause loss of winnings</w:t>
      </w:r>
    </w:p>
    <w:p>
      <w:r/>
      <w:r>
        <w:rPr>
          <w:b/>
        </w:rPr>
        <w:t>Play Indi Free: The Ancient Egypt Slot Game</w:t>
      </w:r>
    </w:p>
    <w:p>
      <w:r/>
      <w:r>
        <w:rPr>
          <w:i/>
        </w:rPr>
        <w:t xml:space="preserve">Experience ancient Egypt and win big in this Indiana Jones themed online slot game. Play Indi for free and explore bonus features.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