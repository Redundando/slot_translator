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Baboon to the Moon Free - Exciting Slot Game</w:t>
      </w:r>
    </w:p>
    <w:p>
      <w:pPr>
        <w:pStyle w:val="Heading2"/>
      </w:pPr>
      <w:r>
        <w:t>Gameplay and Features</w:t>
      </w:r>
    </w:p>
    <w:p>
      <w:r/>
      <w:r>
        <w:t>Baboon to the Moon takes slot gaming to another level. With 5 game reels and 20 paylines, players have ample opportunities to rack up big wins while having a blast. This game offers unique symbols and functions that go beyond the traditional slot machine experience.</w:t>
      </w:r>
    </w:p>
    <w:p>
      <w:r/>
      <w:r>
        <w:t>One cannot help but appreciate the humor behind some of the symbols. For example, the baboon is not just an ordinary baboon - he sports a space helmet on his head, ready to take on the world and conquer the moon. And let's not forget about the funky music playing in the background - it really adds to the entertainment value!</w:t>
      </w:r>
    </w:p>
    <w:p>
      <w:r/>
      <w:r>
        <w:t>But what makes Baboon to the Moon truly amusing are the bonuses and features that come with it. Free spins, multipliers, and wild symbols, oh my! The baboon himself plays a central role in the bonuses, which can help players boost their winnings significantly. It's hard not to root for the baboon as he attempts to reach for the stars!</w:t>
      </w:r>
    </w:p>
    <w:p>
      <w:pPr>
        <w:pStyle w:val="Heading2"/>
      </w:pPr>
      <w:r>
        <w:t>Winning Potential</w:t>
      </w:r>
    </w:p>
    <w:p>
      <w:r/>
      <w:r>
        <w:t>Let's be honest here, we all know that most of us play slot machines for one reason and one reason only - for the chance to hit that jackpot and win big! And Baboon to the Moon is no exception to that rule. However, what makes this game stand out is its unique winning potential.</w:t>
      </w:r>
    </w:p>
    <w:p>
      <w:r/>
      <w:r>
        <w:t>The folks over at Leander Games have truly outdone themselves in this aspect. With the chance to win up to 5000 times your initial bet, you'll be bouncing around like a baboon on the moon! (See what we did there?)</w:t>
      </w:r>
    </w:p>
    <w:p>
      <w:r/>
      <w:r>
        <w:t>Get ready to rattle those reels and shoot for the stars. With this winning potential, you could walk away with the kind of dough that even King Kong would be jealous of!</w:t>
      </w:r>
    </w:p>
    <w:p>
      <w:pPr>
        <w:pStyle w:val="Heading2"/>
      </w:pPr>
      <w:r>
        <w:t>Inspiration from Planet of the Apes</w:t>
      </w:r>
    </w:p>
    <w:p>
      <w:r/>
      <w:r>
        <w:t>Baboon to the Moon is not your typical slot game, and that's a good thing. This online casino game is a breath of fresh air, and it's all thanks to its incredible inspiration from the 'Planet of the Apes' franchise. So, if you're a fan of the movie franchise, you're in for a treat with this game.</w:t>
      </w:r>
      <w:r/>
    </w:p>
    <w:p>
      <w:r/>
      <w:r>
        <w:t>As soon as you start playing, you can tell that the developers have put a lot of effort into capturing the essence of the movies, with the graphics, soundtracks, and visuals reminding players of the iconic characters and settings. With characters such as Caesar, Koba, and Maurice appearing on the reels, it's almost like you're playing a spin-off game of the movies.</w:t>
      </w:r>
      <w:r/>
    </w:p>
    <w:p>
      <w:r/>
      <w:r>
        <w:t>Baboons can be pretty mischievous creatures, and this is never more apparent than when playing Baboon to the Moon. With its unpredictable gameplay and surprisingly frequent bonuses, this slot game will keep you on your toes at all times. There's never a dull moment, and you're always a few spins away from landing a big win.</w:t>
      </w:r>
      <w:r/>
    </w:p>
    <w:p>
      <w:r/>
      <w:r>
        <w:t>If you're looking for an online casino game that offers something different, then Baboon to the Moon is definitely worth checking out. It's an incredibly fun and enjoyable game, thanks to its unique theme and exciting features, and you're bound to have a blast playing it. So, grab a banana, sit back, and get ready to go on an adventure of a lifetime with Baboon to the Moon!</w:t>
      </w:r>
    </w:p>
    <w:p>
      <w:pPr>
        <w:pStyle w:val="Heading2"/>
      </w:pPr>
      <w:r>
        <w:t>Symbol and Functionality</w:t>
      </w:r>
    </w:p>
    <w:p>
      <w:r/>
      <w:r>
        <w:t>What do you get when you mix traditional slot symbols with a monkey on a mission to the moon? Baboon to the Moon, that's what! The game offers a fun and quirky twist on the classic slot game, making for an entertaining gaming experience.</w:t>
      </w:r>
    </w:p>
    <w:p>
      <w:r/>
      <w:r>
        <w:t>The playing cards are familiar but the baboon symbols are what make this game unique. Watch as these cute little monkeys guide you through the game, cheering you on as you play. And let's not forget about the wild and scatter symbols - they can help you win big time. The baboon himself acts as the wild, substituting for other symbols to create winning combinations.</w:t>
      </w:r>
    </w:p>
    <w:p>
      <w:r/>
      <w:r>
        <w:t>The game's functionality is user-friendly and easy to navigate. Players of all levels will appreciate the clear and concise instructions. Plus, the game offers a range of betting options to suit every budget.</w:t>
      </w:r>
    </w:p>
    <w:p>
      <w:r/>
      <w:r>
        <w:t>Overall, Baboon to the Moon is a must-try for anyone looking for a new and exciting slot game. It's got charm, it's got humor, and most importantly, it's got some serious winning potential. So, what are you waiting for? Time to join the baboons and blast off to the moon!</w:t>
      </w:r>
    </w:p>
    <w:p>
      <w:pPr>
        <w:pStyle w:val="Heading2"/>
      </w:pPr>
      <w:r>
        <w:t>Overall Gaming Experience</w:t>
      </w:r>
    </w:p>
    <w:p>
      <w:r/>
      <w:r>
        <w:t>Buckle up and get ready to blast off on an out-of-this-world gaming adventure with Baboon to the Moon - a fantastic slot machine from Leander Games that delivers a gaming experience that is truly out of this world!</w:t>
      </w:r>
    </w:p>
    <w:p>
      <w:r/>
      <w:r>
        <w:t>With unique features not seen in other slot machines, Baboon to the Moon is a non-stop thrill ride from start to finish that will keep you on the edge of your seat. And with the potential to win up to 5000 times your bet, this game delivers on the promise of big-time payouts that any serious player will appreciate.</w:t>
      </w:r>
    </w:p>
    <w:p>
      <w:r/>
      <w:r>
        <w:t>The theme of this slot machine is truly unique, with symbols that are both fun and easy to use. And let's be honest, who doesn't love a space-traveling baboon? From its eye-catching graphics to its pulse-pounding soundtrack, Baboon to the Moon truly delivers the goods when it comes to an immersive gaming experience.</w:t>
      </w:r>
    </w:p>
    <w:p>
      <w:r/>
      <w:r>
        <w:t>Overall, Baboon to the Moon earns high marks for its unbeatable combination of big-time payouts, engaging gameplay, and excellent design. If you're looking for a slot machine that offers something truly different and exciting, then Baboon to the Moon is the game for you.</w:t>
      </w:r>
    </w:p>
    <w:p>
      <w:pPr>
        <w:pStyle w:val="Heading2"/>
      </w:pPr>
      <w:r>
        <w:t>FAQ</w:t>
      </w:r>
    </w:p>
    <w:p>
      <w:pPr>
        <w:pStyle w:val="Heading3"/>
      </w:pPr>
      <w:r>
        <w:t>What is Baboon to the moon?</w:t>
      </w:r>
    </w:p>
    <w:p>
      <w:r/>
      <w:r>
        <w:t>Baboon to the moon is a virtual slot machine game produced by Leander Games that takes inspiration from the movie Planet of the Apes. It has five game reels and 20 paylines.</w:t>
      </w:r>
    </w:p>
    <w:p>
      <w:pPr>
        <w:pStyle w:val="Heading3"/>
      </w:pPr>
      <w:r>
        <w:t>Is Baboon to the moon easy to play?</w:t>
      </w:r>
    </w:p>
    <w:p>
      <w:r/>
      <w:r>
        <w:t>Yes, Baboon to the moon is easy to play as it follows the tradition of slot machines. It offers classic symbols such as playing cards, wild symbol, and scatter symbol.</w:t>
      </w:r>
    </w:p>
    <w:p>
      <w:pPr>
        <w:pStyle w:val="Heading3"/>
      </w:pPr>
      <w:r>
        <w:t>What is the maximum payout available in Baboon to the moon?</w:t>
      </w:r>
    </w:p>
    <w:p>
      <w:r/>
      <w:r>
        <w:t>At certain moments during the gaming experience, you can win up to 5000 times the amount of your bet, which is a significant amount compared to other slot machines.</w:t>
      </w:r>
    </w:p>
    <w:p>
      <w:pPr>
        <w:pStyle w:val="Heading3"/>
      </w:pPr>
      <w:r>
        <w:t>What are the bonus modes in Baboon to the moon?</w:t>
      </w:r>
    </w:p>
    <w:p>
      <w:r/>
      <w:r>
        <w:t>You can access all the bonus modes provided by Baboon to the moon through the scatter symbol. The game offers various options to increase your winnings.</w:t>
      </w:r>
    </w:p>
    <w:p>
      <w:pPr>
        <w:pStyle w:val="Heading3"/>
      </w:pPr>
      <w:r>
        <w:t>How can I increase my chances of winning in Baboon to the moon?</w:t>
      </w:r>
    </w:p>
    <w:p>
      <w:r/>
      <w:r>
        <w:t>You can increase your chances of winning by aligning all the conquering monkeys in the right way and at the right time. It requires a bit of luck and patience.</w:t>
      </w:r>
    </w:p>
    <w:p>
      <w:pPr>
        <w:pStyle w:val="Heading3"/>
      </w:pPr>
      <w:r>
        <w:t>Is Baboon to the moon suitable for beginners?</w:t>
      </w:r>
    </w:p>
    <w:p>
      <w:r/>
      <w:r>
        <w:t>Yes, Baboon to the moon is suitable for beginners as it is relatively easy to understand and play. It follows the tradition of slot machines, so there are no complex gameplay mechanics.</w:t>
      </w:r>
    </w:p>
    <w:p>
      <w:pPr>
        <w:pStyle w:val="Heading3"/>
      </w:pPr>
      <w:r>
        <w:t>Can I play Baboon to the moon on mobile devices?</w:t>
      </w:r>
    </w:p>
    <w:p>
      <w:r/>
      <w:r>
        <w:t>Yes, Baboon to the moon is optimized for mobile devices, and you can play it on various platforms such as Android and iOS.</w:t>
      </w:r>
    </w:p>
    <w:p>
      <w:pPr>
        <w:pStyle w:val="Heading3"/>
      </w:pPr>
      <w:r>
        <w:t>Is Baboon to the moon a reliable game?</w:t>
      </w:r>
    </w:p>
    <w:p>
      <w:r/>
      <w:r>
        <w:t>Yes, Baboon to the moon is a reliable game. It is produced by Leander Games, a virtual slot machine producer known for its quality and security.</w:t>
      </w:r>
    </w:p>
    <w:p>
      <w:pPr>
        <w:pStyle w:val="Heading2"/>
      </w:pPr>
      <w:r>
        <w:t>What we like</w:t>
      </w:r>
    </w:p>
    <w:p>
      <w:pPr>
        <w:pStyle w:val="ListBullet"/>
        <w:spacing w:line="240" w:lineRule="auto"/>
        <w:ind w:left="720"/>
      </w:pPr>
      <w:r/>
      <w:r>
        <w:t>Unique symbols and functions</w:t>
      </w:r>
    </w:p>
    <w:p>
      <w:pPr>
        <w:pStyle w:val="ListBullet"/>
        <w:spacing w:line="240" w:lineRule="auto"/>
        <w:ind w:left="720"/>
      </w:pPr>
      <w:r/>
      <w:r>
        <w:t>High winning potential</w:t>
      </w:r>
    </w:p>
    <w:p>
      <w:pPr>
        <w:pStyle w:val="ListBullet"/>
        <w:spacing w:line="240" w:lineRule="auto"/>
        <w:ind w:left="720"/>
      </w:pPr>
      <w:r/>
      <w:r>
        <w:t>Inspired by 'Planet of the Apes'</w:t>
      </w:r>
    </w:p>
    <w:p>
      <w:pPr>
        <w:pStyle w:val="ListBullet"/>
        <w:spacing w:line="240" w:lineRule="auto"/>
        <w:ind w:left="720"/>
      </w:pPr>
      <w:r/>
      <w:r>
        <w:t>Easy-to-understand symbols and functionality</w:t>
      </w:r>
    </w:p>
    <w:p>
      <w:pPr>
        <w:pStyle w:val="Heading2"/>
      </w:pPr>
      <w:r>
        <w:t>What we don't like</w:t>
      </w:r>
    </w:p>
    <w:p>
      <w:pPr>
        <w:pStyle w:val="ListBullet"/>
        <w:spacing w:line="240" w:lineRule="auto"/>
        <w:ind w:left="720"/>
      </w:pPr>
      <w:r/>
      <w:r>
        <w:t>Limited to 20 paylines</w:t>
      </w:r>
    </w:p>
    <w:p>
      <w:pPr>
        <w:pStyle w:val="ListBullet"/>
        <w:spacing w:line="240" w:lineRule="auto"/>
        <w:ind w:left="720"/>
      </w:pPr>
      <w:r/>
      <w:r>
        <w:t>Not available on all gaming platforms</w:t>
      </w:r>
    </w:p>
    <w:p>
      <w:r/>
      <w:r>
        <w:rPr>
          <w:b/>
        </w:rPr>
        <w:t>Play Baboon to the Moon Free - Exciting Slot Game</w:t>
      </w:r>
    </w:p>
    <w:p>
      <w:r/>
      <w:r>
        <w:rPr>
          <w:i/>
        </w:rPr>
        <w:t>Read our review of Baboon to the Moon and discover an exciting slot game to play for free. Don't miss out!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