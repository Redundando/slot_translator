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Miner Donkey Trouble for Free - Exciting Features and Gameplay</w:t>
      </w:r>
    </w:p>
    <w:p>
      <w:pPr>
        <w:pStyle w:val="Heading2"/>
      </w:pPr>
      <w:r>
        <w:t>Gameplay and Features</w:t>
      </w:r>
    </w:p>
    <w:p>
      <w:r/>
      <w:r>
        <w:t>Miner Donkey Trouble is not your average slot game. It's got 5 reels and 7 rows, which means you'll have more fun than a donkey in a carrot field. In this game, you'll be joining a determined miner and his trusty donkey as they search for precious stones and gold. But wait, there's more! The game has several exciting bonuses that will make your heart-race faster than a miner's cart on a steep slope. For starters, the pickaxe symbol guarantees you from 4 to 10 Wild symbols! That's right, you'll have more wilds than a rodeo. And if you're lucky enough to land the dynamite symbol, you'll destroy some of the pesky symbols and get up to 20 Free Spins. It's like getting free beer at a saloon, but better. The game is loaded with random special symbols and winning combinations of up to 18 symbols! Honestly, it's enough to make even the most hardened desperados smile.</w:t>
      </w:r>
    </w:p>
    <w:p>
      <w:pPr>
        <w:pStyle w:val="Heading2"/>
      </w:pPr>
      <w:r>
        <w:t>Graphics and Sound</w:t>
      </w:r>
    </w:p>
    <w:p>
      <w:r/>
      <w:r>
        <w:t xml:space="preserve">Prepare to be transported into a playful and vibrant world, as the graphics of Miner Donkey Trouble is designed in a cartoon style. It's like watching an animated movie where you get to control the characters and win rewards. The game takes place in an old mine filled with tons of precious stones and gold - it's a miner's paradise! </w:t>
      </w:r>
      <w:r/>
    </w:p>
    <w:p>
      <w:r/>
      <w:r>
        <w:t>But it's not just the visuals that are impressive. The background music is a cheerful tune that will get you tapping your foot in no time. And the sound effects that accompany certain game situations are spot on - you'll be cheering for that winning combo in no time!</w:t>
      </w:r>
      <w:r/>
    </w:p>
    <w:p>
      <w:r/>
      <w:r>
        <w:t>Our favorite feature is the golden frame highlighting the last row of the grid. It's like the game is giving you a virtual high-five for getting so close to winning!</w:t>
      </w:r>
    </w:p>
    <w:p>
      <w:pPr>
        <w:pStyle w:val="Heading2"/>
      </w:pPr>
      <w:r>
        <w:t>Betting Bonanza</w:t>
      </w:r>
    </w:p>
    <w:p>
      <w:r/>
      <w:r>
        <w:t>Miner Donkey Trouble is a wonky little game that offers a plethora of betting options to satisfy all types of players. Even if you're as broke as a tooth fairy in a recession, you can still have a blast with the minimum bet of €0.10. And if you're feeling fancy and looking to roll like a boss, the maximum bet of €100 is tailor-made for you, you high-roller you.</w:t>
      </w:r>
    </w:p>
    <w:p>
      <w:r/>
      <w:r>
        <w:t>But make no mistake, folks. This game is not for the faint of heart. It's got more volatility than a teenager with a crush. If you're the type of person who loves to roll the dice and swing for the fences, Miner Donkey Trouble is the game for you. So put on your mining hat, grab your pickaxe, and get ready to dig for those big wins!</w:t>
      </w:r>
    </w:p>
    <w:p>
      <w:pPr>
        <w:pStyle w:val="Heading2"/>
      </w:pPr>
      <w:r>
        <w:t>Symbols and Combinations</w:t>
      </w:r>
    </w:p>
    <w:p>
      <w:r/>
      <w:r>
        <w:t>Move over, playing card symbols - Miner Donkey Trouble has some shiny new bling! This slot game uses precious stones and gold nuggets as symbols and every win will have you feeling like you hit the motherlode. With combinations ranging from 5 to a whopping 18 identical symbols, you'll be digging up wins left and right.</w:t>
      </w:r>
    </w:p>
    <w:p>
      <w:r/>
      <w:r>
        <w:t>Keep an eye on the last row of the grid - that golden frame is no fool's gold! If a nugget falls inside, you'll get an x1 multiplier assigned to the bag on the right. Plus, the bag of gold nuggets will act as a multiplier when you hit certain conditions, so you'll be rolling in the dough in no time.</w:t>
      </w:r>
    </w:p>
    <w:p>
      <w:r/>
      <w:r>
        <w:t>It's clear that Miner Donkey Trouble put a lot of effort into standing out from other slot games. So come for the symbols and combinations, stay for the hilarious sound effects of a donkey braying every time you win big.</w:t>
      </w:r>
    </w:p>
    <w:p>
      <w:pPr>
        <w:pStyle w:val="Heading2"/>
      </w:pPr>
      <w:r>
        <w:t>Hold onto Your Donkeys: The High Volatility and Low RTP of Miner Donkey Trouble</w:t>
      </w:r>
    </w:p>
    <w:p>
      <w:r/>
      <w:r>
        <w:t xml:space="preserve">Get ready to take a wild ride in the Minecarts with this slot game. With high volatility, you won't be winning every spin, but when you do, it'll be worth the wait. Just like waiting in line for a pretzel at the amusement park, it'll make that first bite even sweeter. </w:t>
      </w:r>
    </w:p>
    <w:p>
      <w:r/>
      <w:r>
        <w:t>Don't let the low RTP value scare you off from giving this game a spin, though. After all, sometimes the donkey has to play hard-to-get before he'll let you ride him. And being a miner is all about taking risks, right?</w:t>
      </w:r>
    </w:p>
    <w:p>
      <w:pPr>
        <w:pStyle w:val="Heading2"/>
      </w:pPr>
      <w:r>
        <w:t>FAQ</w:t>
      </w:r>
    </w:p>
    <w:p>
      <w:pPr>
        <w:pStyle w:val="Heading3"/>
      </w:pPr>
      <w:r>
        <w:t>What is Miner Donkey Trouble?</w:t>
      </w:r>
    </w:p>
    <w:p>
      <w:r/>
      <w:r>
        <w:t>Miner Donkey Trouble is a slot game from Play'n Go with a theme that brings you to an old mine full of precious stones and gold.</w:t>
      </w:r>
    </w:p>
    <w:p>
      <w:pPr>
        <w:pStyle w:val="Heading3"/>
      </w:pPr>
      <w:r>
        <w:t>What are the symbols in Miner Donkey Trouble?</w:t>
      </w:r>
    </w:p>
    <w:p>
      <w:r/>
      <w:r>
        <w:t>There are no playing card symbols in Miner Donkey Trouble, only precious stones and gold nuggets.</w:t>
      </w:r>
    </w:p>
    <w:p>
      <w:pPr>
        <w:pStyle w:val="Heading3"/>
      </w:pPr>
      <w:r>
        <w:t>What is the minimum bet in Miner Donkey Trouble?</w:t>
      </w:r>
    </w:p>
    <w:p>
      <w:r/>
      <w:r>
        <w:t>The minimum bet in Miner Donkey Trouble is €0.10.</w:t>
      </w:r>
    </w:p>
    <w:p>
      <w:pPr>
        <w:pStyle w:val="Heading3"/>
      </w:pPr>
      <w:r>
        <w:t>What is the maximum bet in Miner Donkey Trouble?</w:t>
      </w:r>
    </w:p>
    <w:p>
      <w:r/>
      <w:r>
        <w:t>The maximum bet in Miner Donkey Trouble is €100.</w:t>
      </w:r>
    </w:p>
    <w:p>
      <w:pPr>
        <w:pStyle w:val="Heading3"/>
      </w:pPr>
      <w:r>
        <w:t>What is the volatility of Miner Donkey Trouble?</w:t>
      </w:r>
    </w:p>
    <w:p>
      <w:r/>
      <w:r>
        <w:t>The volatility of Miner Donkey Trouble is high.</w:t>
      </w:r>
    </w:p>
    <w:p>
      <w:pPr>
        <w:pStyle w:val="Heading3"/>
      </w:pPr>
      <w:r>
        <w:t>What is the RTP value of Miner Donkey Trouble?</w:t>
      </w:r>
    </w:p>
    <w:p>
      <w:r/>
      <w:r>
        <w:t>The RTP value of Miner Donkey Trouble is 94.26%.</w:t>
      </w:r>
    </w:p>
    <w:p>
      <w:pPr>
        <w:pStyle w:val="Heading3"/>
      </w:pPr>
      <w:r>
        <w:t>What are the special features of Miner Donkey Trouble?</w:t>
      </w:r>
    </w:p>
    <w:p>
      <w:r/>
      <w:r>
        <w:t>Miner Donkey Trouble has special features such as multipliers, Wild symbols, Free Spins, and symbols that can replace mega symbols.</w:t>
      </w:r>
    </w:p>
    <w:p>
      <w:pPr>
        <w:pStyle w:val="Heading3"/>
      </w:pPr>
      <w:r>
        <w:t>How do I activate the special features in Miner Donkey Trouble?</w:t>
      </w:r>
    </w:p>
    <w:p>
      <w:r/>
      <w:r>
        <w:t>The special features in Miner Donkey Trouble are activated through different symbols, such as gold nuggets, pickaxe, and dynamite.</w:t>
      </w:r>
    </w:p>
    <w:p>
      <w:pPr>
        <w:pStyle w:val="Heading2"/>
      </w:pPr>
      <w:r>
        <w:t>What we like</w:t>
      </w:r>
    </w:p>
    <w:p>
      <w:pPr>
        <w:pStyle w:val="ListBullet"/>
        <w:spacing w:line="240" w:lineRule="auto"/>
        <w:ind w:left="720"/>
      </w:pPr>
      <w:r/>
      <w:r>
        <w:t>Unique gameplay and features</w:t>
      </w:r>
    </w:p>
    <w:p>
      <w:pPr>
        <w:pStyle w:val="ListBullet"/>
        <w:spacing w:line="240" w:lineRule="auto"/>
        <w:ind w:left="720"/>
      </w:pPr>
      <w:r/>
      <w:r>
        <w:t>Exciting bonuses with high potential payouts</w:t>
      </w:r>
    </w:p>
    <w:p>
      <w:pPr>
        <w:pStyle w:val="ListBullet"/>
        <w:spacing w:line="240" w:lineRule="auto"/>
        <w:ind w:left="720"/>
      </w:pPr>
      <w:r/>
      <w:r>
        <w:t>Fun and playful graphics and sound design</w:t>
      </w:r>
    </w:p>
    <w:p>
      <w:pPr>
        <w:pStyle w:val="ListBullet"/>
        <w:spacing w:line="240" w:lineRule="auto"/>
        <w:ind w:left="720"/>
      </w:pPr>
      <w:r/>
      <w:r>
        <w:t>Wide range of betting options for different players</w:t>
      </w:r>
    </w:p>
    <w:p>
      <w:pPr>
        <w:pStyle w:val="Heading2"/>
      </w:pPr>
      <w:r>
        <w:t>What we don't like</w:t>
      </w:r>
    </w:p>
    <w:p>
      <w:pPr>
        <w:pStyle w:val="ListBullet"/>
        <w:spacing w:line="240" w:lineRule="auto"/>
        <w:ind w:left="720"/>
      </w:pPr>
      <w:r/>
      <w:r>
        <w:t>Low RTP percentage</w:t>
      </w:r>
    </w:p>
    <w:p>
      <w:pPr>
        <w:pStyle w:val="ListBullet"/>
        <w:spacing w:line="240" w:lineRule="auto"/>
        <w:ind w:left="720"/>
      </w:pPr>
      <w:r/>
      <w:r>
        <w:t>High volatility may not appeal to all players</w:t>
      </w:r>
    </w:p>
    <w:p>
      <w:r/>
      <w:r>
        <w:rPr>
          <w:b/>
        </w:rPr>
        <w:t>Play Miner Donkey Trouble for Free - Exciting Features and Gameplay</w:t>
      </w:r>
    </w:p>
    <w:p>
      <w:r/>
      <w:r>
        <w:rPr>
          <w:i/>
        </w:rPr>
        <w:t>Join the miner and his donkey in their quest for precious stones and gold. Play Miner Donkey Trouble for free and enjoy exciting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