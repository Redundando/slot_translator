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Ghoulies Free: Slot Review &amp; Bonus Features</w:t>
      </w:r>
    </w:p>
    <w:p>
      <w:r/>
      <w:r>
        <w:rPr>
          <w:b/>
        </w:rPr>
        <w:t>Meta description</w:t>
      </w:r>
      <w:r>
        <w:t>: Read our review of Big Ghoulies by WMG. Play this horror-themed slot for free and enjoy exciting bonus features and immersive gameplay.</w:t>
      </w:r>
    </w:p>
    <w:p>
      <w:pPr>
        <w:pStyle w:val="Heading2"/>
      </w:pPr>
      <w:r>
        <w:t>Gameplay and Mechanics</w:t>
      </w:r>
    </w:p>
    <w:p>
      <w:r/>
      <w:r>
        <w:t>Get ready to play the spooky Big Ghoulies, the perfect game for those who like their slots simple and bewitching! This 5-reel, 20-lines slot machine welcomes players with a friendly minimum bet of 5 pay lines. If you’re not looking to bet the entire house, then cozy up and hit the spin button with this one.</w:t>
      </w:r>
    </w:p>
    <w:p>
      <w:r/>
      <w:r>
        <w:t>One thing that really shines about Big Ghoulies is its gameplay and mechanics. You don’t need the skills of a sorcerer to understand this game, but winning some magic spells might help! The objective is straightforward: line up the slot symbols from left to right on the pay lines to trigger those big wins. It’s easy enough for players of all levels to pick up and enjoy.</w:t>
      </w:r>
    </w:p>
    <w:p>
      <w:r/>
      <w:r>
        <w:t>Needless to say, Big Ghoulies is a low-pressure game that’s perfect for casual players and those who are spooked by the chaos of more complex games. So if you’re looking to take a break from the fishy slot games out there, give Big Ghoulies a try – it’s a scream!</w:t>
      </w:r>
    </w:p>
    <w:p>
      <w:pPr>
        <w:pStyle w:val="Heading2"/>
      </w:pPr>
      <w:r>
        <w:t>Symbols and Animations</w:t>
      </w:r>
    </w:p>
    <w:p>
      <w:r/>
      <w:r>
        <w:t>Step inside the spooky world of Big Ghoulies and prepare to be terrified with the game's new and improved graphics. The attention to detail is impressive as every symbol has its unique animation that pays tribute to the horror genre. From a white-faced vampire woman to a green gnome, the symbols in this game are the stuff of nightmares.</w:t>
      </w:r>
    </w:p>
    <w:p>
      <w:r/>
      <w:r>
        <w:t xml:space="preserve">Of course, being a slot game, you'll find the classic fruit symbols like cherries, grapes, lemon, and apple. But let's be real, you're not going to be playing Big Ghoulies for the fruit symbols. You want a good scare, so look no further than Frankenstein's monster roaming the reels and the infamous horror house, which serves as the bonus symbol. </w:t>
      </w:r>
    </w:p>
    <w:p>
      <w:r/>
      <w:r>
        <w:t>And don't forget about the Vampire Woman! She's the Wild symbol in this game, and she's more than willing to use her fangs to help you complete those winning combinations. Just make sure to keep your distance if you see her in real life.</w:t>
      </w:r>
    </w:p>
    <w:p>
      <w:pPr>
        <w:pStyle w:val="Heading2"/>
      </w:pPr>
      <w:r>
        <w:t>Get Ready to Rumble with the Bonus Stage of Big Ghoulies!</w:t>
      </w:r>
    </w:p>
    <w:p>
      <w:r/>
      <w:r>
        <w:t>Just when you thought the ghoulies couldn't get any bigger or scarier, they come at you with a bonus stage that will keep you on the edge of your seat. To activate the bonus game, all you need is 5 Horror House symbols in any position on the reels.</w:t>
      </w:r>
      <w:r>
        <w:t xml:space="preserve"> </w:t>
      </w:r>
    </w:p>
    <w:p>
      <w:r/>
      <w:r>
        <w:t>Once inside, you'll find yourself in a large and gloomy house with twenty closed windows, each hiding a cash prize. And just to make things a little more interesting (or downright terrifying), lightning will illuminate your surroundings at random intervals. It's almost as if the game is trying to scare you!</w:t>
      </w:r>
      <w:r>
        <w:t xml:space="preserve"> </w:t>
      </w:r>
    </w:p>
    <w:p>
      <w:r/>
      <w:r>
        <w:t>But don't worry. You've got this. You can select one window at a time to reveal a prize. But beware of the Skeleton symbol, as finding that puts an end to the bonus stage and all of the remaining hidden cash prizes disappear faster than a drop of blood in a pool of piranhas.</w:t>
      </w:r>
      <w:r>
        <w:t xml:space="preserve"> </w:t>
      </w:r>
    </w:p>
    <w:p>
      <w:r/>
      <w:r>
        <w:t>But wait, there's more. Players have three lives to use during the bonus stage, giving you just enough room for a few mistakes. So, go ahead, take a deep breath, and get ready to rumble with the ghoulies. We guarantee you'll have a horrifically good time!</w:t>
      </w:r>
    </w:p>
    <w:p>
      <w:pPr>
        <w:pStyle w:val="Heading2"/>
      </w:pPr>
      <w:r>
        <w:t>Similar Slot Games on the Market</w:t>
      </w:r>
    </w:p>
    <w:p>
      <w:r/>
      <w:r>
        <w:t>If you're a fan of horror-themed slots, chances are you're on the hunt for games that will make your heart race and your palms sweat. While Big Ghoulies by WMG is a great game that promises to give you a chilling experience, there are other similar games on the market that can scratch that same itch.</w:t>
      </w:r>
    </w:p>
    <w:p>
      <w:r/>
      <w:r>
        <w:t>One such game is Witch Hunter by WMG, which lets you take on the role of a brave witch hunter as you spin the reels and hunt down evil foes. With stunning graphics and a captivating storyline, this slot game is perfect for those who crave a spine-tingling adventure.</w:t>
      </w:r>
    </w:p>
    <w:p>
      <w:r/>
      <w:r>
        <w:t>If you're looking for something a little more bone-chilling, then you might want to check out House of Doom by Play'n Go. With its heavy metal soundtrack and demonic imagery, this game will have you headbanging and spinning the reels at the same time.</w:t>
      </w:r>
    </w:p>
    <w:p>
      <w:r/>
      <w:r>
        <w:t>Of course, we can't forget Wolf Hunters by Yggdrasil, a game that pits players against terrifying werewolves as they attempt to win big. And if you're a fan of classic horror movies, then you'll definitely want to check out Universal Monster: Phantom's Curse by NetEnt.</w:t>
      </w:r>
    </w:p>
    <w:p>
      <w:r/>
      <w:r>
        <w:t>Overall, there are plenty of horror-themed slots out there for those who are brave enough to spin the reels. And with games like Big Ghoulies, Witch Hunter, House of Doom, Wolf Hunters, and Universal Monster: Phantom's Curse, you'll never run out of heart-pounding options. So go ahead, give them a spin...if you dare!</w:t>
      </w:r>
    </w:p>
    <w:p>
      <w:pPr>
        <w:pStyle w:val="Heading2"/>
      </w:pPr>
      <w:r>
        <w:t>Target Audience and Player Experience</w:t>
      </w:r>
    </w:p>
    <w:p>
      <w:r/>
      <w:r>
        <w:t>Looking for an online slot game that's not too complicated but still gives you a good scare? Big Ghoulies might be just what you need - especially if you're not an experienced player yet. Don't worry, though, even if you're a seasoned pro you can still have a lot of fun with it.</w:t>
      </w:r>
      <w:r/>
    </w:p>
    <w:p>
      <w:r/>
      <w:r>
        <w:t>The game has a simple interface and mechanics, which makes it a good choice if you don't want to deal with too much fuss and just want to start playing right away. But there's more to it than that! Big Ghoulies is creepy and atmospheric, with a design that will make you shiver – even if you don't scare easily! The background music and sound effects are just the right amount of spooky, and the slot's animations will provide you with a thrilling and engaging gaming experience.</w:t>
      </w:r>
      <w:r/>
    </w:p>
    <w:p>
      <w:r/>
      <w:r>
        <w:t>The bonus stage is the real treat, though! You'll have a chance to win even more cash prizes while immersing yourself in the world of Big Ghoulies. If you're a fan of horror movies and TV shows, you'll love it – but even if you're not, it's still a great feature.</w:t>
      </w:r>
      <w:r/>
    </w:p>
    <w:p>
      <w:r/>
      <w:r>
        <w:t xml:space="preserve">All in all, Big Ghoulies is a great slot game that delivers a satisfying gaming experience, whether you're a novice or an expert player. It'll make you jump, it'll make you laugh, and it'll make you scream for more! </w:t>
      </w:r>
    </w:p>
    <w:p>
      <w:pPr>
        <w:pStyle w:val="Heading2"/>
      </w:pPr>
      <w:r>
        <w:t>FAQ</w:t>
      </w:r>
    </w:p>
    <w:p>
      <w:pPr>
        <w:pStyle w:val="Heading3"/>
      </w:pPr>
      <w:r>
        <w:t>What is Big Ghoulies?</w:t>
      </w:r>
    </w:p>
    <w:p>
      <w:r/>
      <w:r>
        <w:t>Big Ghoulies is an online slot game with horror-themed graphics and symbols that refer to creatures of the night and typical monsters of horror representations.</w:t>
      </w:r>
    </w:p>
    <w:p>
      <w:pPr>
        <w:pStyle w:val="Heading3"/>
      </w:pPr>
      <w:r>
        <w:t>What graphics does Big Ghoulies have?</w:t>
      </w:r>
    </w:p>
    <w:p>
      <w:r/>
      <w:r>
        <w:t>The animations are very fluid, and each of the symbols used has its own unique animation. All characters and symbols refer to the horror world.</w:t>
      </w:r>
    </w:p>
    <w:p>
      <w:pPr>
        <w:pStyle w:val="Heading3"/>
      </w:pPr>
      <w:r>
        <w:t>What are the functions and bonuses of Big Ghoulies?</w:t>
      </w:r>
    </w:p>
    <w:p>
      <w:r/>
      <w:r>
        <w:t>Big Ghoulies has 5 reels of 3 symbols each and allows you to play with a minimum of 5 pay lines up to a maximum of 20 total lines. The bonus stage can be activated if 5 Horror House symbols appear in any position on the reels. The Wild symbol, Vampire Woman, helps you complete winning combinations.</w:t>
      </w:r>
    </w:p>
    <w:p>
      <w:pPr>
        <w:pStyle w:val="Heading3"/>
      </w:pPr>
      <w:r>
        <w:t>Can I play with an Autoplay mode in Big Ghoulies?</w:t>
      </w:r>
    </w:p>
    <w:p>
      <w:r/>
      <w:r>
        <w:t>Yes, you can play with the slot through the 'Autoplay' mode, which allows you to set up to 500 automatic reel spins.</w:t>
      </w:r>
    </w:p>
    <w:p>
      <w:pPr>
        <w:pStyle w:val="Heading3"/>
      </w:pPr>
      <w:r>
        <w:t>Is Big Ghoulies a complex or simple slot game?</w:t>
      </w:r>
    </w:p>
    <w:p>
      <w:r/>
      <w:r>
        <w:t>Big Ghoulies is a very simple but effective slot, ideal for less experienced players or those who prefer less chaotic games.</w:t>
      </w:r>
    </w:p>
    <w:p>
      <w:pPr>
        <w:pStyle w:val="Heading3"/>
      </w:pPr>
      <w:r>
        <w:t>Can I win free spins in Big Ghoulies?</w:t>
      </w:r>
    </w:p>
    <w:p>
      <w:r/>
      <w:r>
        <w:t>No, this version of the game does not provide prizes for free spins.</w:t>
      </w:r>
    </w:p>
    <w:p>
      <w:pPr>
        <w:pStyle w:val="Heading3"/>
      </w:pPr>
      <w:r>
        <w:t>What other slots are similar to Big Ghoulies?</w:t>
      </w:r>
    </w:p>
    <w:p>
      <w:r/>
      <w:r>
        <w:t>There are other slot machines with horror themes and settings similar to Big Ghoulies, such as Witch Hunter, House of Doom, Wolf Hunters, Universal Monster: Phantom's Curse, and many others.</w:t>
      </w:r>
    </w:p>
    <w:p>
      <w:pPr>
        <w:pStyle w:val="Heading3"/>
      </w:pPr>
      <w:r>
        <w:t>What happens in the bonus stage of Big Ghoulies?</w:t>
      </w:r>
    </w:p>
    <w:p>
      <w:r/>
      <w:r>
        <w:t>Once activated, you will face a large and gloomy house with 20 closed windows. You can select one window at a time and withdraw the hidden cash prize behind it. You have three lives at your disposal. The bonus stage ends when you find a Skeleton behind the window, losing all lives.</w:t>
      </w:r>
    </w:p>
    <w:p>
      <w:pPr>
        <w:pStyle w:val="Heading2"/>
      </w:pPr>
      <w:r>
        <w:t>What we like</w:t>
      </w:r>
    </w:p>
    <w:p>
      <w:pPr>
        <w:pStyle w:val="ListBullet"/>
        <w:spacing w:line="240" w:lineRule="auto"/>
        <w:ind w:left="720"/>
      </w:pPr>
      <w:r/>
      <w:r>
        <w:t>Simple and effective gameplay</w:t>
      </w:r>
    </w:p>
    <w:p>
      <w:pPr>
        <w:pStyle w:val="ListBullet"/>
        <w:spacing w:line="240" w:lineRule="auto"/>
        <w:ind w:left="720"/>
      </w:pPr>
      <w:r/>
      <w:r>
        <w:t>New and improved graphics</w:t>
      </w:r>
    </w:p>
    <w:p>
      <w:pPr>
        <w:pStyle w:val="ListBullet"/>
        <w:spacing w:line="240" w:lineRule="auto"/>
        <w:ind w:left="720"/>
      </w:pPr>
      <w:r/>
      <w:r>
        <w:t>Thrilling horror atmosphere</w:t>
      </w:r>
    </w:p>
    <w:p>
      <w:pPr>
        <w:pStyle w:val="ListBullet"/>
        <w:spacing w:line="240" w:lineRule="auto"/>
        <w:ind w:left="720"/>
      </w:pPr>
      <w:r/>
      <w:r>
        <w:t>Exciting bonus stage</w:t>
      </w:r>
    </w:p>
    <w:p>
      <w:pPr>
        <w:pStyle w:val="Heading2"/>
      </w:pPr>
      <w:r>
        <w:t>What we don't like</w:t>
      </w:r>
    </w:p>
    <w:p>
      <w:pPr>
        <w:pStyle w:val="ListBullet"/>
        <w:spacing w:line="240" w:lineRule="auto"/>
        <w:ind w:left="720"/>
      </w:pPr>
      <w:r/>
      <w:r>
        <w:t>Not unique among horror-themed slots</w:t>
      </w:r>
    </w:p>
    <w:p>
      <w:pPr>
        <w:pStyle w:val="ListBullet"/>
        <w:spacing w:line="240" w:lineRule="auto"/>
        <w:ind w:left="720"/>
      </w:pPr>
      <w:r/>
      <w:r>
        <w:t>May not appeal to more experienced players</w:t>
      </w:r>
    </w:p>
    <w:p>
      <w:r/>
      <w:r>
        <w:rPr>
          <w:i/>
        </w:rPr>
        <w:t>Create a feature image for the game "Big Ghoulies" that fits the following criteria: Design a cartoon-style image featuring a happy Maya warrior with glasses. The warrior should be shown in a spooky setting, surrounded by symbols of horror such as ghosts, pumpkins, and skeletons. The warrior should be holding a treasure chest filled with gold coins and gems, representing the theme of the game. The image should use a dark color palette, with contrasting pops of bright colors to make the treasure stand out. The overall composition should be balanced and visually appealing, with attention paid to detail and texture. The Maya warrior should be depicted with a friendly and approachable expression, inviting players to join in on the spooky fun of Big Ghoulies.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