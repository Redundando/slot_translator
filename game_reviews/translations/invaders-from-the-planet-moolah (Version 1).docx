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Invaders from the Planet Moolah for Free</w:t>
      </w:r>
    </w:p>
    <w:p>
      <w:pPr>
        <w:pStyle w:val="Heading2"/>
      </w:pPr>
      <w:r>
        <w:t>Visually Stunning Graphics and Wacky Symbols</w:t>
      </w:r>
    </w:p>
    <w:p>
      <w:r/>
      <w:r>
        <w:t xml:space="preserve">Holy cow, the graphics in Invaders from the Planet Moolah are out of this world! The cartoon-style animals are so absurd and wacky that they'll have you laughing until the cows come home. The 5 x 30 reel grid is like a spaceship, with a cow copilot on board. The colors are so bright, you'll need shades just to play. </w:t>
      </w:r>
    </w:p>
    <w:p>
      <w:r/>
      <w:r>
        <w:t>As for the game symbols, they're udderly fantastic! You'll see a barn, cows, milk boxes, knitting grandmas, and much more. The Wild symbol, with a cow on it, can substitute for other symbols to help you get more winning combos.</w:t>
      </w:r>
    </w:p>
    <w:p>
      <w:r/>
      <w:r>
        <w:t xml:space="preserve">But wait, there's more! The cascade reels are a special feature that makes symbols disappear and allows new ones to fall into place. It's like having a cowabunga time on the reels, and it increases your chances of hitting those big wins and unlocking free spins. </w:t>
      </w:r>
    </w:p>
    <w:p>
      <w:pPr>
        <w:pStyle w:val="Heading2"/>
      </w:pPr>
      <w:r>
        <w:t>Invaders from the Planet Moolah: Where Cascading Reels and Free Spins are Just the Beginning</w:t>
      </w:r>
    </w:p>
    <w:p>
      <w:r/>
      <w:r>
        <w:t>If you're looking for a slot game that offers more than just spinning reels, Invaders from the Planet Moolah is the game for you. One of the standout features of this game is the Cascading Reels. It's like playing Jenga with cows and chickens instead of wooden blocks: when you win, the symbols that caused the win disappear, and new ones replace them, giving you multiple opportunities to get really lucky. Awww yeah!</w:t>
      </w:r>
    </w:p>
    <w:p>
      <w:r/>
      <w:r>
        <w:t>If that wasn't enough, Invaders from the Planet Moolah also rewards you with free spins for cascading wins. Get ready to blast off with up to 7 cascades and earn 25 free spins, or hit more than 8 cascades and soar away with a whopping 50 free spins. It's like winning the cow-jumping-over-the-moon jackpot!</w:t>
      </w:r>
    </w:p>
    <w:p>
      <w:r/>
      <w:r>
        <w:t>Bottom line? Cascading Reels and Free Spins are just the tip of the extra-terrestrial ice burg in Invaders from the Planet Moolah. This game offers plenty of chances to win and big payouts that will make you happier than a cow in a grassy field. Give it a spin and join the intergalactic party!</w:t>
      </w:r>
    </w:p>
    <w:p>
      <w:pPr>
        <w:pStyle w:val="Heading2"/>
      </w:pPr>
      <w:r>
        <w:t>Get Mooooving with the Wild Cow Symbol</w:t>
      </w:r>
    </w:p>
    <w:p>
      <w:r/>
      <w:r>
        <w:t>Hold onto your udders, because in Invaders from the Planet Moolah, the Wild symbol is a cow! That's right, this bovine beauty can substitute for any standard symbol, making it easier to cash in on those big wins. Plus, since the Wild symbol also appears on the cascading reels, you'll have more opportunities to trigger the free spins bonus rounds.</w:t>
      </w:r>
    </w:p>
    <w:p>
      <w:r/>
      <w:r>
        <w:t>So don't be a chicken, give Invaders from the Planet Moolah a spin and let that Wild cow lead you to victory!</w:t>
      </w:r>
    </w:p>
    <w:p>
      <w:pPr>
        <w:pStyle w:val="Heading2"/>
      </w:pPr>
      <w:r>
        <w:t>Return to Player (RTP)</w:t>
      </w:r>
    </w:p>
    <w:p>
      <w:r/>
      <w:r>
        <w:t>Oh boy, are you in for a treat. The RTP for Invaders from the Planet Moolah is a solid 96%. Not too shabby for a bunch of alien cows, right?! You can rest assured that your bets won't go to waste, and you might even see a nice return! Plus, with cascading reels and free spins, this game will keep you entertained for hours. Who knows? Maybe you'll hit the jackpot and retire on Planet Moolah!</w:t>
      </w:r>
    </w:p>
    <w:p>
      <w:pPr>
        <w:pStyle w:val="Heading2"/>
      </w:pPr>
      <w:r>
        <w:t>FAQ</w:t>
      </w:r>
    </w:p>
    <w:p>
      <w:pPr>
        <w:pStyle w:val="Heading3"/>
      </w:pPr>
      <w:r>
        <w:t>What is Invaders from the Planet Moolah?</w:t>
      </w:r>
    </w:p>
    <w:p>
      <w:r/>
      <w:r>
        <w:t>Invaders from the Planet Moolah is a slot machine game developed by WMS that features 5 reels and 25 pay lines. The game has a comedic theme with cartoon-style animals, cow abductions, and spaceships.</w:t>
      </w:r>
    </w:p>
    <w:p>
      <w:pPr>
        <w:pStyle w:val="Heading3"/>
      </w:pPr>
      <w:r>
        <w:t>What are the game symbols?</w:t>
      </w:r>
    </w:p>
    <w:p>
      <w:r/>
      <w:r>
        <w:t>The game symbols include cows, a barn, milk boxes, a grandmother who knits, and more. The Wild is the most important symbol. The animation and function of the cascade reels, as well as winning combinations, are also important and used to activate free spins in the game.</w:t>
      </w:r>
    </w:p>
    <w:p>
      <w:pPr>
        <w:pStyle w:val="Heading3"/>
      </w:pPr>
      <w:r>
        <w:t>What is the minimum and maximum bet?</w:t>
      </w:r>
    </w:p>
    <w:p>
      <w:r/>
      <w:r>
        <w:t>The minimum bet is 0.01 cents and the maximum bet is €5.00.</w:t>
      </w:r>
    </w:p>
    <w:p>
      <w:pPr>
        <w:pStyle w:val="Heading3"/>
      </w:pPr>
      <w:r>
        <w:t>What is the RTP of Invaders from the Planet Moolah?</w:t>
      </w:r>
    </w:p>
    <w:p>
      <w:r/>
      <w:r>
        <w:t>The RTP (Return to Player) of Invaders from the Planet Moolah is 96%, which is in line with the industry's average.</w:t>
      </w:r>
    </w:p>
    <w:p>
      <w:pPr>
        <w:pStyle w:val="Heading3"/>
      </w:pPr>
      <w:r>
        <w:t>What are the special functions in the game?</w:t>
      </w:r>
    </w:p>
    <w:p>
      <w:r/>
      <w:r>
        <w:t>The special functions in the game include the Wild symbol, the cascade reels bonus, and free spins which are activated by winning combinations.</w:t>
      </w:r>
    </w:p>
    <w:p>
      <w:pPr>
        <w:pStyle w:val="Heading3"/>
      </w:pPr>
      <w:r>
        <w:t>What is the maximum number of free spins you can win?</w:t>
      </w:r>
    </w:p>
    <w:p>
      <w:r/>
      <w:r>
        <w:t>You can win up to 50 free spins if you have more than 8 cascades in the game.</w:t>
      </w:r>
    </w:p>
    <w:p>
      <w:pPr>
        <w:pStyle w:val="Heading3"/>
      </w:pPr>
      <w:r>
        <w:t>Who developed Invaders from the Planet Moolah?</w:t>
      </w:r>
    </w:p>
    <w:p>
      <w:r/>
      <w:r>
        <w:t>Invaders from the Planet Moolah was developed by Williams Interactive (WMS).</w:t>
      </w:r>
    </w:p>
    <w:p>
      <w:pPr>
        <w:pStyle w:val="Heading3"/>
      </w:pPr>
      <w:r>
        <w:t>Is Invaders from the Planet Moolah a fun game?</w:t>
      </w:r>
    </w:p>
    <w:p>
      <w:r/>
      <w:r>
        <w:t>Yes, Invaders from the Planet Moolah is a fun and wacky game that offers unique animations and features, making it different from other slot machines. The game can lighten up every gaming situation, offering more or less the usual functions, but it ensures a good time with decent returns on your bets.</w:t>
      </w:r>
    </w:p>
    <w:p>
      <w:pPr>
        <w:pStyle w:val="Heading2"/>
      </w:pPr>
      <w:r>
        <w:t>What we like</w:t>
      </w:r>
    </w:p>
    <w:p>
      <w:pPr>
        <w:pStyle w:val="ListBullet"/>
        <w:spacing w:line="240" w:lineRule="auto"/>
        <w:ind w:left="720"/>
      </w:pPr>
      <w:r/>
      <w:r>
        <w:t>Visually stunning graphics and game symbols</w:t>
      </w:r>
    </w:p>
    <w:p>
      <w:pPr>
        <w:pStyle w:val="ListBullet"/>
        <w:spacing w:line="240" w:lineRule="auto"/>
        <w:ind w:left="720"/>
      </w:pPr>
      <w:r/>
      <w:r>
        <w:t>Cascading reels and free spins bonus increase chances of winning</w:t>
      </w:r>
    </w:p>
    <w:p>
      <w:pPr>
        <w:pStyle w:val="ListBullet"/>
        <w:spacing w:line="240" w:lineRule="auto"/>
        <w:ind w:left="720"/>
      </w:pPr>
      <w:r/>
      <w:r>
        <w:t>Wild symbol substitutes for all regular symbols</w:t>
      </w:r>
    </w:p>
    <w:p>
      <w:pPr>
        <w:pStyle w:val="ListBullet"/>
        <w:spacing w:line="240" w:lineRule="auto"/>
        <w:ind w:left="720"/>
      </w:pPr>
      <w:r/>
      <w:r>
        <w:t>Flexible betting range suitable for all players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Audio effects can be repetitive</w:t>
      </w:r>
    </w:p>
    <w:p>
      <w:r/>
      <w:r>
        <w:rPr>
          <w:b/>
        </w:rPr>
        <w:t>Play Invaders from the Planet Moolah for Free</w:t>
      </w:r>
    </w:p>
    <w:p>
      <w:r/>
      <w:r>
        <w:rPr>
          <w:i/>
        </w:rPr>
        <w:t>Read our review of Invaders from the Planet Moolah and play for free. Enjoy cascading reels and flexible betting range with this space-themed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