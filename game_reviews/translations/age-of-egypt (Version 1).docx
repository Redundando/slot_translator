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Egypt Free - Best Online Slot Game</w:t>
      </w:r>
    </w:p>
    <w:p>
      <w:pPr>
        <w:pStyle w:val="Heading2"/>
      </w:pPr>
      <w:r>
        <w:t>AGE OF EGYPT OVERVIEW</w:t>
      </w:r>
    </w:p>
    <w:p>
      <w:r/>
      <w:r>
        <w:t>Ah, Egypt. The land of the pharaohs, the pyramids, and the mummies. But now, it's also the land of the Age of Egypt, an online slot game that promises adventure, excitement, and hopefully a few treasure-filled paylines.</w:t>
      </w:r>
    </w:p>
    <w:p>
      <w:r/>
      <w:r>
        <w:t>Developed by Playtech, the Age of Egypt slot game is a classic 5-reel, 20-payline setup that's perfect for both novice and experienced players. And with a minimum bet of just 0.20 cents, you won't have to raid your own tomb to join in the fun.</w:t>
      </w:r>
    </w:p>
    <w:p>
      <w:r/>
      <w:r>
        <w:t>Of course, the real draw of the Age of Egypt theme is the chance to explore a land filled with mystery and magic. The symbols on the reels include all of the staples of ancient Egypt - hieroglyphics, scarabs, sphinxes, and more. And with each spin, you'll feel like you're one step closer to uncovering hidden treasures and unlocking secrets from the past.</w:t>
      </w:r>
    </w:p>
    <w:p>
      <w:r/>
      <w:r>
        <w:t>But it's not just the theme that makes Age of Egypt such a popular slot game. There are also plenty of features built in to keep you entertained, like bonus rounds, wild symbols, and more. So get ready to spin those reels and see what kind of riches you can uncover in this thrilling online game.</w:t>
      </w:r>
    </w:p>
    <w:p>
      <w:pPr>
        <w:pStyle w:val="Heading2"/>
      </w:pPr>
      <w:r>
        <w:t>Game Graphics and Theme</w:t>
      </w:r>
    </w:p>
    <w:p>
      <w:r/>
      <w:r>
        <w:t>Saddle up your camel and prepare yourself to travel back in time to ancient Egypt with Age of Egypt. This slot game has a graphical appearance that makes you feel as though you're standing on the banks of the Nile watching the sunset with the pyramids in the distance. It's like you're magically transported into another world, a world where you can win big.</w:t>
      </w:r>
    </w:p>
    <w:p>
      <w:r/>
      <w:r>
        <w:t>The Arabian-style soundtrack provides an authentic touch, and the symbols on the reels will make you feel like you're in King Tut's tomb. Horus, the eye of Horus, and the Sphinx are just some of the symbols you'll see. The royal cards A, K, Q, J, and 10 are also present on the reels, but they're given a hieroglyphic twist to fit with the theme.</w:t>
      </w:r>
    </w:p>
    <w:p>
      <w:r/>
      <w:r>
        <w:t xml:space="preserve">The graphics and theme of Age of Egypt are well-designed and immersive. The attention to detail in the artwork is impressive, and you'll feel as though you're living in ancient Egypt. The quality of the graphics is so good that you might forget you're playing a slot game and not a console game. </w:t>
      </w:r>
    </w:p>
    <w:p>
      <w:r/>
      <w:r>
        <w:t>Overall, playing Age of Egypt feels like you're on a magical adventure through time. It's a great-looking game with excellent attention to detail that provides an immersive experience. Plus, with the potential to win big, it's an adventure worth taking.</w:t>
      </w:r>
    </w:p>
    <w:p>
      <w:pPr>
        <w:pStyle w:val="Heading2"/>
      </w:pPr>
      <w:r>
        <w:t>Symbol Design and Payouts</w:t>
      </w:r>
    </w:p>
    <w:p>
      <w:r/>
      <w:r>
        <w:t>Get ready to experience the mysteries and treasures of ancient Egypt with Age of Egypt - a thrilling casino slot game! The symbols in the game are richly designed, and include Horus, the eye of Horus, royal cards A, K, Q, J, and 10, and the Sphinx as the wild symbol. The designers have done a great job at creating symbols that are true to the theme, and add an authentic touch to the game.</w:t>
      </w:r>
    </w:p>
    <w:p>
      <w:r/>
      <w:r>
        <w:t>While the symbols in Age of Egypt may look fancy, they are not just pretty to look at! Players have the opportunity to win big with this slot game. Place 2, 3, 4, or 5 wilds on the reels to win 0.5, 10, 100, or 500 times their bet! That's a lot of moolah! The Sphinx wild symbol is definitely one to watch out for, especially since it can appear on any of the 5 reels of the game.</w:t>
      </w:r>
    </w:p>
    <w:p>
      <w:r/>
      <w:r>
        <w:t xml:space="preserve">But wait, there's more! If you thought winning through wild symbols was great, then wait till you hear about the bonus game and free spins in Age of Egypt. The Anubis Bonus and free spins offer additional chances to win prizes based on the number of bonus symbols collected. Players can collect bonus symbols to unlock the bonus game and activate the free spins mode. It's definitely a great way to maximize your winnings and have some fun in the process. </w:t>
      </w:r>
    </w:p>
    <w:p>
      <w:r/>
      <w:r>
        <w:t>Overall, we believe that Age of Egypt offers one of the best symbol designs and payouts in the world of online slot games. The graphics are amazing, and the payouts can be incredibly generous - what more could a player ask for? Don't miss out on the chance to explore ancient Egypt and win big at the same time. Give Age of Egypt a spin today!</w:t>
      </w:r>
    </w:p>
    <w:p>
      <w:pPr>
        <w:pStyle w:val="Heading2"/>
      </w:pPr>
      <w:r>
        <w:t>Special Features That Will Keep You Hooked</w:t>
      </w:r>
    </w:p>
    <w:p>
      <w:r/>
      <w:r>
        <w:t>Are you ready to learn about the juicy special features that make Age of Egypt more fun than a camel on a trampoline? Buckle up, because there are some amazing bonuses and wild symbols that can make your heart race!</w:t>
      </w:r>
    </w:p>
    <w:p>
      <w:r/>
      <w:r>
        <w:t>The Sphinx is the wild symbol in this game, which means that it can substitute any other symbol except for the scatters. This gives you a better chance to hit winning combinations, so make sure you keep a close eye on that stone-faced feline!</w:t>
      </w:r>
    </w:p>
    <w:p>
      <w:r/>
      <w:r>
        <w:t>If you get three Anubis symbols in a row on reels one to three, you trigger the Anubis Bonus game. This game allows you to choose from nine items containing instant cash prizes. If you're feeling lucky, you could score some significant winnings!</w:t>
      </w:r>
    </w:p>
    <w:p>
      <w:r/>
      <w:r>
        <w:t>The scatter symbol in this game is the gorgeous Queen of the Pharaoh herself. If you're lucky enough to get three or more scatters anywhere on the reels, you'll trigger the free spins feature. During the free spins, you can earn up to ten extra spins and a 3x multiplier! Who doesn't love getting free spins?</w:t>
      </w:r>
    </w:p>
    <w:p>
      <w:r/>
      <w:r>
        <w:t>These incredible features are what truly make Age of Egypt stand out as one of the most exciting and engaging online casino games around. Whether you're an experienced slot player or a newbie, you're sure to love these special bonuses and wild symbols in Age of Egypt. So what are you waiting for? Come and give it a spin!</w:t>
      </w:r>
    </w:p>
    <w:p>
      <w:pPr>
        <w:pStyle w:val="Heading2"/>
      </w:pPr>
      <w:r>
        <w:t>Overall Gameplay Experience</w:t>
      </w:r>
    </w:p>
    <w:p>
      <w:r/>
      <w:r>
        <w:t>Are you ready to embrace the mystery and wonders of ancient Egypt? The Age of Egypt online slot game is the gateway to the past! With incredibly impressive graphics, smooth gameplay, and a soundtrack that will leave you feeling transported to the desert, this game is one of the most immersive and exciting ones available online.</w:t>
      </w:r>
    </w:p>
    <w:p>
      <w:r/>
      <w:r>
        <w:t xml:space="preserve">Aside from the impressive presentation, this game has some excellent features that keep you coming back for more. The Sphinx acts as the wild symbol, providing you with plenty of opportunities to build your winnings. Additionally, there are free spins and the Anubis Bonus, which can provide even more significant payouts. </w:t>
      </w:r>
    </w:p>
    <w:p>
      <w:r/>
      <w:r>
        <w:t>Whether you're an experienced player or a beginner, you'll find that this game is easy to understand and fun to play. The stakes are high, but the gameplay is smooth, so you'll never find yourself bored or frustrated. The Age of Egypt online slot game is a must-try for anyone interested in the ancient world, and it will keep you coming back for more!</w:t>
      </w:r>
    </w:p>
    <w:p>
      <w:pPr>
        <w:pStyle w:val="Heading2"/>
      </w:pPr>
      <w:r>
        <w:t>FAQ</w:t>
      </w:r>
    </w:p>
    <w:p>
      <w:pPr>
        <w:pStyle w:val="Heading3"/>
      </w:pPr>
      <w:r>
        <w:t>What is Age of Egypt?</w:t>
      </w:r>
    </w:p>
    <w:p>
      <w:r/>
      <w:r>
        <w:t>Age of Egypt is an online slot game created by Playtech that has a classic structure of 5 reels and 20 paylines. It is based on the theme of ancient Egypt and offers players the chance to search for hidden treasures.</w:t>
      </w:r>
    </w:p>
    <w:p>
      <w:pPr>
        <w:pStyle w:val="Heading3"/>
      </w:pPr>
      <w:r>
        <w:t>What are the minimum bet requirements for Age of Egypt?</w:t>
      </w:r>
    </w:p>
    <w:p>
      <w:r/>
      <w:r>
        <w:t>The minimum bet requirement for Age of Egypt is 0.20 cents.</w:t>
      </w:r>
    </w:p>
    <w:p>
      <w:pPr>
        <w:pStyle w:val="Heading3"/>
      </w:pPr>
      <w:r>
        <w:t>What features does Age of Egypt offer?</w:t>
      </w:r>
    </w:p>
    <w:p>
      <w:r/>
      <w:r>
        <w:t>Age of Egypt offers a couple of well-created features, including the Anubis Bonus function where players can personally choose cash prizes, and free spins that are combined with a 3x multiplier.</w:t>
      </w:r>
    </w:p>
    <w:p>
      <w:pPr>
        <w:pStyle w:val="Heading3"/>
      </w:pPr>
      <w:r>
        <w:t>What are the game symbols in Age of Egypt?</w:t>
      </w:r>
    </w:p>
    <w:p>
      <w:r/>
      <w:r>
        <w:t>The game symbols in Age of Egypt include Horus (the god of the sky), the Eye of Horus, royal cards A, K, Q, J, and 10, and a special symbol of the Sphinx that is chosen as the wild and has the power to take the place of any other icon to form winning combinations.</w:t>
      </w:r>
    </w:p>
    <w:p>
      <w:pPr>
        <w:pStyle w:val="Heading3"/>
      </w:pPr>
      <w:r>
        <w:t>What is the Anubis Bonus in Age of Egypt?</w:t>
      </w:r>
    </w:p>
    <w:p>
      <w:r/>
      <w:r>
        <w:t>The Anubis Bonus is a feature in Age of Egypt that activates when you position three bonus symbols consecutively on reels one to three. Here you can choose the cash prize to add to your credit based on the number of bonus symbols you have collected to activate the same function.</w:t>
      </w:r>
    </w:p>
    <w:p>
      <w:pPr>
        <w:pStyle w:val="Heading3"/>
      </w:pPr>
      <w:r>
        <w:t>What is the scatter symbol in Age of Egypt?</w:t>
      </w:r>
    </w:p>
    <w:p>
      <w:r/>
      <w:r>
        <w:t>The scatter symbol in Age of Egypt is represented by the queen of the pharaoh and can appear in any position on the reels. If you get 3 or more scatter symbols, you will get free spins.</w:t>
      </w:r>
    </w:p>
    <w:p>
      <w:pPr>
        <w:pStyle w:val="Heading3"/>
      </w:pPr>
      <w:r>
        <w:t>How many free spins can you get in Age of Egypt?</w:t>
      </w:r>
    </w:p>
    <w:p>
      <w:r/>
      <w:r>
        <w:t>You can get 10 free spins with a 3x multiplier in Age of Egypt. If other scatter symbols appear during the free spins feature, you will get another 10 extra spins.</w:t>
      </w:r>
    </w:p>
    <w:p>
      <w:pPr>
        <w:pStyle w:val="Heading3"/>
      </w:pPr>
      <w:r>
        <w:t>Is Age of Egypt a good slot game?</w:t>
      </w:r>
    </w:p>
    <w:p>
      <w:r/>
      <w:r>
        <w:t>In our review, we found Age of Egypt to be one of the best online slot games ever created and developed for digital platforms. It has good graphics, an intuitive gameplay, and extra functions that are pleasant to try and can be very rewarding in terms of winnings.</w:t>
      </w:r>
    </w:p>
    <w:p>
      <w:pPr>
        <w:pStyle w:val="Heading2"/>
      </w:pPr>
      <w:r>
        <w:t>What we like</w:t>
      </w:r>
    </w:p>
    <w:p>
      <w:pPr>
        <w:pStyle w:val="ListBullet"/>
        <w:spacing w:line="240" w:lineRule="auto"/>
        <w:ind w:left="720"/>
      </w:pPr>
      <w:r/>
      <w:r>
        <w:t>Engaging theme based on ancient Egypt</w:t>
      </w:r>
    </w:p>
    <w:p>
      <w:pPr>
        <w:pStyle w:val="ListBullet"/>
        <w:spacing w:line="240" w:lineRule="auto"/>
        <w:ind w:left="720"/>
      </w:pPr>
      <w:r/>
      <w:r>
        <w:t>Multiple special features that enhance gameplay</w:t>
      </w:r>
    </w:p>
    <w:p>
      <w:pPr>
        <w:pStyle w:val="ListBullet"/>
        <w:spacing w:line="240" w:lineRule="auto"/>
        <w:ind w:left="720"/>
      </w:pPr>
      <w:r/>
      <w:r>
        <w:t>Immersive graphics and soundtrack</w:t>
      </w:r>
    </w:p>
    <w:p>
      <w:pPr>
        <w:pStyle w:val="ListBullet"/>
        <w:spacing w:line="240" w:lineRule="auto"/>
        <w:ind w:left="720"/>
      </w:pPr>
      <w:r/>
      <w:r>
        <w:t>Good payouts and winning opportunities</w:t>
      </w:r>
    </w:p>
    <w:p>
      <w:pPr>
        <w:pStyle w:val="Heading2"/>
      </w:pPr>
      <w:r>
        <w:t>What we don't like</w:t>
      </w:r>
    </w:p>
    <w:p>
      <w:pPr>
        <w:pStyle w:val="ListBullet"/>
        <w:spacing w:line="240" w:lineRule="auto"/>
        <w:ind w:left="720"/>
      </w:pPr>
      <w:r/>
      <w:r>
        <w:t>Only 20 paylines may not appeal to some players</w:t>
      </w:r>
    </w:p>
    <w:p>
      <w:pPr>
        <w:pStyle w:val="ListBullet"/>
        <w:spacing w:line="240" w:lineRule="auto"/>
        <w:ind w:left="720"/>
      </w:pPr>
      <w:r/>
      <w:r>
        <w:t>Theme may not be unique compared to other ancient Egypt-themed games</w:t>
      </w:r>
    </w:p>
    <w:p>
      <w:r/>
      <w:r>
        <w:rPr>
          <w:b/>
        </w:rPr>
        <w:t>Play Age of Egypt Free - Best Online Slot Game</w:t>
      </w:r>
    </w:p>
    <w:p>
      <w:r/>
      <w:r>
        <w:rPr>
          <w:i/>
        </w:rPr>
        <w:t>Join the pharaohs and search for hidden treasures in Age of Egypt, the best online slot game with multiple special features.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