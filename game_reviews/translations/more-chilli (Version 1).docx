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More Chilli Slot Game for Free - Review</w:t>
      </w:r>
    </w:p>
    <w:p>
      <w:pPr>
        <w:pStyle w:val="Heading2"/>
      </w:pPr>
      <w:r>
        <w:t>Get Spicy with More Chilli Slot Game!</w:t>
      </w:r>
    </w:p>
    <w:p>
      <w:r/>
      <w:r>
        <w:t>If you're looking to add a little jalapeño to your online slot game routine, look no further than More Chilli! Developed by Aristocrat software, this game features all the Mexican culture symbols you could hope for across its 5 reels and 25 paylines!</w:t>
      </w:r>
      <w:r/>
    </w:p>
    <w:p>
      <w:r/>
      <w:r>
        <w:t>And the best part? You can start playing right away, no downloads necessary! So toss on your sombrero and get ready to spice things up!</w:t>
      </w:r>
    </w:p>
    <w:p>
      <w:pPr>
        <w:pStyle w:val="Heading2"/>
      </w:pPr>
      <w:r>
        <w:t>The Ingredients: Symbols and Themes</w:t>
      </w:r>
    </w:p>
    <w:p>
      <w:r/>
      <w:r>
        <w:t>If you're looking for a spicy good time, More Chilli has got you covered with its sizzling symbols. From the fiery chili pepper to the dapper gentleman in a sombrero, this game is tastier than a taco on a Tuesday. And let's not forget the bottle of Tequila, the perfect accompaniment to any Mexican fiesta. In addition to these caliente symbols, players will also encounter the standard poker cards 9, 10, J, Q, K, and A.</w:t>
      </w:r>
    </w:p>
    <w:p>
      <w:r/>
      <w:r>
        <w:t>The game's background is a celebration of vibrant colours, just like the Mexican flag itself. Red for the heat of the chili, yellow for the sun, and green for the zesty lime. It's a feast for the eyes and the soul, and it's sure to leave you craving for more.</w:t>
      </w:r>
    </w:p>
    <w:p>
      <w:pPr>
        <w:pStyle w:val="Heading2"/>
      </w:pPr>
      <w:r>
        <w:t>Bonus Features and Functions</w:t>
      </w:r>
    </w:p>
    <w:p>
      <w:r/>
      <w:r>
        <w:t xml:space="preserve">More Chilli is not just a spicy delight to play, but also offers some cool bonus features that are worth exploring. After a win, players can activate the bet function and test their luck by guessing the color of the card. Double or quadruple winnings can bring more heat to your bankroll. Plus, the game features the Mustachioed Mexican symbol, aka Senor Mustache, who acts as a Wild and is always ready to replace any symbol except for the Scatter. </w:t>
      </w:r>
    </w:p>
    <w:p>
      <w:r/>
      <w:r>
        <w:t>Speaking of Scatter, the Dollar-printed Bag symbol is your key to activating the Bonus Free Spins feature. Land three or more of these symbols and voila! You'll be able to enjoy a round of free spins and multiplier wins. It’s time to spice things up with More Chilli!</w:t>
      </w:r>
    </w:p>
    <w:p>
      <w:pPr>
        <w:pStyle w:val="Heading2"/>
      </w:pPr>
      <w:r>
        <w:t>Betting and Winning? Count Me In!</w:t>
      </w:r>
    </w:p>
    <w:p>
      <w:r/>
      <w:r>
        <w:t>Are you ready to step up to the betting plate? With a minimum bet of €0.30 and a maximum bet of €75.00, More Chilli has got you covered whether you're feeling frugal or feeling like a high roller!</w:t>
      </w:r>
    </w:p>
    <w:p>
      <w:r/>
      <w:r>
        <w:t>But why settle for just any old slot game when you can get a good return on your investment? With an RTP of 95.69%, you can expect some serious coinage coming your way.</w:t>
      </w:r>
    </w:p>
    <w:p>
      <w:r/>
      <w:r>
        <w:t>And for those who like to multitask while getting their gaming fix, there's even an AUTOPLAY button available! Perfect for those who want to play hard, but also make it look like they're doing work!</w:t>
      </w:r>
    </w:p>
    <w:p>
      <w:pPr>
        <w:pStyle w:val="Heading2"/>
      </w:pPr>
      <w:r>
        <w:t>Should you Play with Money or your Peace of Mind?</w:t>
      </w:r>
    </w:p>
    <w:p>
      <w:r/>
      <w:r>
        <w:t>Don't sweat it, my friend! More Chilli offers players the option to play for free with zero registrations required. The only trouble you'll have is deciding whether to play with your hard-earned cash or your peace of mind.</w:t>
      </w:r>
    </w:p>
    <w:p>
      <w:r/>
      <w:r>
        <w:t>For those of you willing to take a risk, Aristocrat has made it possible for you to experience the game's festive music, vibrant colours, and your bank account shrinking in real-time. So grab a margarita and join us on this spicy adventure!</w:t>
      </w:r>
    </w:p>
    <w:p>
      <w:pPr>
        <w:pStyle w:val="Heading2"/>
      </w:pPr>
      <w:r>
        <w:t>FAQ</w:t>
      </w:r>
    </w:p>
    <w:p>
      <w:pPr>
        <w:pStyle w:val="Heading3"/>
      </w:pPr>
      <w:r>
        <w:t>What is More Chilli?</w:t>
      </w:r>
    </w:p>
    <w:p>
      <w:r/>
      <w:r>
        <w:t>More Chilli is a free online slot game that features Mexican culture with symbols like a rooster, sombrero, and chili peppers.</w:t>
      </w:r>
    </w:p>
    <w:p>
      <w:pPr>
        <w:pStyle w:val="Heading3"/>
      </w:pPr>
      <w:r>
        <w:t>Do I need to download More Chilli to play?</w:t>
      </w:r>
    </w:p>
    <w:p>
      <w:r/>
      <w:r>
        <w:t>No, you do not need to download More Chilli. It is a free online slot game that can be played without registration or download.</w:t>
      </w:r>
    </w:p>
    <w:p>
      <w:pPr>
        <w:pStyle w:val="Heading3"/>
      </w:pPr>
      <w:r>
        <w:t>What is the RTP of More Chilli?</w:t>
      </w:r>
    </w:p>
    <w:p>
      <w:r/>
      <w:r>
        <w:t>The RTP of More Chilli is relatively high, at 95.69%.</w:t>
      </w:r>
    </w:p>
    <w:p>
      <w:pPr>
        <w:pStyle w:val="Heading3"/>
      </w:pPr>
      <w:r>
        <w:t>What is the minimum and maximum bet amount for More Chilli?</w:t>
      </w:r>
    </w:p>
    <w:p>
      <w:r/>
      <w:r>
        <w:t>The minimum bet amount for More Chilli is €0.30, while the maximum bet amount is €75.00.</w:t>
      </w:r>
    </w:p>
    <w:p>
      <w:pPr>
        <w:pStyle w:val="Heading3"/>
      </w:pPr>
      <w:r>
        <w:t>What is the Wild symbol in More Chilli?</w:t>
      </w:r>
    </w:p>
    <w:p>
      <w:r/>
      <w:r>
        <w:t>The Mustachioed Mexican is the Wild symbol in More Chilli. It takes the place of all symbols except for the Scatter to complete a winning combination.</w:t>
      </w:r>
    </w:p>
    <w:p>
      <w:pPr>
        <w:pStyle w:val="Heading3"/>
      </w:pPr>
      <w:r>
        <w:t>What is the Scatter symbol in More Chilli?</w:t>
      </w:r>
    </w:p>
    <w:p>
      <w:r/>
      <w:r>
        <w:t>The Dollar-printed Bag is the Scatter symbol in More Chilli. It activates the Bonus Free Spins feature when three or more appear on the reels.</w:t>
      </w:r>
    </w:p>
    <w:p>
      <w:pPr>
        <w:pStyle w:val="Heading3"/>
      </w:pPr>
      <w:r>
        <w:t>What is the Bet Function in More Chilli?</w:t>
      </w:r>
    </w:p>
    <w:p>
      <w:r/>
      <w:r>
        <w:t>The Bet Function in More Chilli is an additional feature that is activated after each win. You can gamble to double or quadruple your current win by guessing the color of the card coming out. Be careful, though, as you risk canceling your initial win if you guess wrong.</w:t>
      </w:r>
    </w:p>
    <w:p>
      <w:pPr>
        <w:pStyle w:val="Heading3"/>
      </w:pPr>
      <w:r>
        <w:t>What is the Free Spins Bonus feature in More Chilli?</w:t>
      </w:r>
    </w:p>
    <w:p>
      <w:r/>
      <w:r>
        <w:t xml:space="preserve">The Free Spins Bonus feature is activated when three or more Scatter symbols appear on the reels. You can receive either 12 or 15 free spins depending on the extra bet you select, and you can earn extra Wild symbols and updated reels by accumulating more Chili Pepper symbols. </w:t>
      </w:r>
    </w:p>
    <w:p>
      <w:pPr>
        <w:pStyle w:val="Heading2"/>
      </w:pPr>
      <w:r>
        <w:t>What we like</w:t>
      </w:r>
    </w:p>
    <w:p>
      <w:pPr>
        <w:pStyle w:val="ListBullet"/>
        <w:spacing w:line="240" w:lineRule="auto"/>
        <w:ind w:left="720"/>
      </w:pPr>
      <w:r/>
      <w:r>
        <w:t>Mexican culture theme with bright colours</w:t>
      </w:r>
    </w:p>
    <w:p>
      <w:pPr>
        <w:pStyle w:val="ListBullet"/>
        <w:spacing w:line="240" w:lineRule="auto"/>
        <w:ind w:left="720"/>
      </w:pPr>
      <w:r/>
      <w:r>
        <w:t>Bet function to double or quadruple winnings</w:t>
      </w:r>
    </w:p>
    <w:p>
      <w:pPr>
        <w:pStyle w:val="ListBullet"/>
        <w:spacing w:line="240" w:lineRule="auto"/>
        <w:ind w:left="720"/>
      </w:pPr>
      <w:r/>
      <w:r>
        <w:t>Wild and Scatter symbols add excitement to gameplay</w:t>
      </w:r>
    </w:p>
    <w:p>
      <w:pPr>
        <w:pStyle w:val="ListBullet"/>
        <w:spacing w:line="240" w:lineRule="auto"/>
        <w:ind w:left="720"/>
      </w:pPr>
      <w:r/>
      <w:r>
        <w:t>Good return on investment with 95.69% RTP</w:t>
      </w:r>
    </w:p>
    <w:p>
      <w:pPr>
        <w:pStyle w:val="Heading2"/>
      </w:pPr>
      <w:r>
        <w:t>What we don't like</w:t>
      </w:r>
    </w:p>
    <w:p>
      <w:pPr>
        <w:pStyle w:val="ListBullet"/>
        <w:spacing w:line="240" w:lineRule="auto"/>
        <w:ind w:left="720"/>
      </w:pPr>
      <w:r/>
      <w:r>
        <w:t>Only 25 paylines, which may be limited for some players</w:t>
      </w:r>
    </w:p>
    <w:p>
      <w:pPr>
        <w:pStyle w:val="ListBullet"/>
        <w:spacing w:line="240" w:lineRule="auto"/>
        <w:ind w:left="720"/>
      </w:pPr>
      <w:r/>
      <w:r>
        <w:t>No progressive jackpot feature available</w:t>
      </w:r>
    </w:p>
    <w:p>
      <w:r/>
      <w:r>
        <w:rPr>
          <w:b/>
        </w:rPr>
        <w:t>Play More Chilli Slot Game for Free - Review</w:t>
      </w:r>
    </w:p>
    <w:p>
      <w:r/>
      <w:r>
        <w:rPr>
          <w:i/>
        </w:rPr>
        <w:t>Get a taste of Mexican culture with More Chilli slot game. Play for free or with real money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