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243 Crystal Fruits Free | Innovative Fruit-Themed Slot</w:t>
      </w:r>
    </w:p>
    <w:p>
      <w:r/>
      <w:r>
        <w:rPr>
          <w:b/>
        </w:rPr>
        <w:t>Meta description</w:t>
      </w:r>
      <w:r>
        <w:t>: Read our review of 243 Crystal Fruits, an innovative slot game with a classic fruit theme. Play for free and experience the unique cascade system and crystal-like symbols.</w:t>
      </w:r>
    </w:p>
    <w:p>
      <w:pPr>
        <w:pStyle w:val="Heading2"/>
      </w:pPr>
      <w:r>
        <w:t>Gameplay Mechanics</w:t>
      </w:r>
    </w:p>
    <w:p>
      <w:r/>
      <w:r>
        <w:t>Get ready for a crystal-clear experience with 243 Crystal Fruits! This online slot game offers 5 reels and 3 rows, with 243 paylines to increase your chances of winning big.</w:t>
      </w:r>
    </w:p>
    <w:p>
      <w:r/>
      <w:r>
        <w:t>Looking to boost your winnings even further? Look no further than the Wild symbol, which can substitute for any other symbol on the board and create higher value combinations. And if you hit a combination with a Wild symbol, get ready for a cascade system that will remove winning symbols from the board and drop others from above, potentially leading to even more concatenated combinations.</w:t>
      </w:r>
    </w:p>
    <w:p>
      <w:r/>
      <w:r>
        <w:t>But wait, there's more! Each additional combination you hit with the cascade system will increase your winnings multiplier up to a maximum of 5x. Talk about crystal clear wins!</w:t>
      </w:r>
    </w:p>
    <w:p>
      <w:r/>
      <w:r>
        <w:t>Overall, the gameplay mechanics of 243 Crystal Fruits provide a unique and exciting experience that will keep you spinning those reels again and again.</w:t>
      </w:r>
    </w:p>
    <w:p>
      <w:pPr>
        <w:pStyle w:val="Heading2"/>
      </w:pPr>
      <w:r>
        <w:t>SPECIAL FEATURES</w:t>
      </w:r>
    </w:p>
    <w:p>
      <w:r/>
      <w:r>
        <w:t>Oh, the cascade system! It's like active wear, but for online slot games. And 243 Crystal Fruits has got it all going on. This cascading goodness is activated by the Wild symbol, which is basically the superhero of this game. It swoops in and saves the day, giving you more winning combinations than you ever thought possible.</w:t>
      </w:r>
      <w:r/>
    </w:p>
    <w:p>
      <w:r/>
      <w:r>
        <w:t>And let's talk about those combinations. With 243 paylines, it's like hitting piñata jackpot after piñata jackpot. You'll be winning so much, your bank account will be like, 'whoa, slow down there, partner'.</w:t>
      </w:r>
      <w:r/>
    </w:p>
    <w:p>
      <w:r/>
      <w:r>
        <w:t>But that's not all. With the cascade system, you can get concatenated combinations. And no, that's not a fancy word for a sandwich. It means that your winnings just keep multiplying, like bunnies after a really good meal.</w:t>
      </w:r>
      <w:r/>
    </w:p>
    <w:p>
      <w:r/>
      <w:r>
        <w:t>All in all, 243 Crystal Fruits is the slot game that keeps on giving. With high-value combinations and easy-to-obtain winnings, you'll be feeling like a boss in no time. So what are you waiting for? Hit that spin button and let the cascade system do its magic.</w:t>
      </w:r>
    </w:p>
    <w:p>
      <w:pPr>
        <w:pStyle w:val="Heading2"/>
      </w:pPr>
      <w:r>
        <w:t>Graphic Style</w:t>
      </w:r>
    </w:p>
    <w:p>
      <w:r/>
      <w:r>
        <w:t>Get ready to be dazzled by the crystal-made fruits and 7 symbols in 243 Crystal Fruits. The graphics are so sharp that you might think you're playing a gem-studded slot game. Even the juicy cherries and plump watermelons look like they've spent hours under the jeweler's expert hands. I wouldn't be surprised if they burst out singing 'I Feel Pretty'!</w:t>
      </w:r>
    </w:p>
    <w:p>
      <w:r/>
      <w:r>
        <w:t>The background music is a lovely mix of soothing melodies that makes you feel like you're walking through an enchanted forest. And the sound effects, oh the sound effects! They are impeccable and timed to perfection. You'll have to hold on to your seat every time you hit the spin button, or else you might get blown away by the sheer brilliance of this game.</w:t>
      </w:r>
    </w:p>
    <w:p>
      <w:r/>
      <w:r>
        <w:t>It's clear that the creators of 243 Crystal Fruits paid tremendous attention to detail, and it shows. The game is not only a feast for the eyes but also a treat for the ears. You might even find yourself humming along to the background music, or cheering every time you win some coins. This game is so good that it deserves a standing ovation. Crystal-clearly.</w:t>
      </w:r>
    </w:p>
    <w:p>
      <w:pPr>
        <w:pStyle w:val="Heading2"/>
      </w:pPr>
      <w:r>
        <w:t>Classic Fruit Theme</w:t>
      </w:r>
    </w:p>
    <w:p>
      <w:r/>
      <w:r>
        <w:t>Are you ready to experience a classic fruit-themed slot game like never before? Look no further than 243 Crystal Fruits! This game takes the familiar fruit symbols found in traditional slot games and gives them a sparkling new twist with crystal-like illustrations that are simply breathtaking.</w:t>
      </w:r>
    </w:p>
    <w:p>
      <w:r/>
      <w:r>
        <w:t>But don't let the classic theme fool you - this game packs a punch with its modern features. The cascade system, for example, adds a unique twist that keeps the game feeling fresh and exciting. Plus, with 243 ways to win, you'll never run out of opportunities to hit the jackpot!</w:t>
      </w:r>
    </w:p>
    <w:p>
      <w:r/>
      <w:r>
        <w:t>So if you're looking for a fun and innovative take on the classic fruit theme, give 243 Crystal Fruits a spin. Who knows? You just might strike it lucky and walk away with a fruity fortune!</w:t>
      </w:r>
    </w:p>
    <w:p>
      <w:pPr>
        <w:pStyle w:val="Heading2"/>
      </w:pPr>
      <w:r>
        <w:t>How 243 Crystal Fruits Stands Out Among Other Fruit-Themed Slots</w:t>
      </w:r>
    </w:p>
    <w:p>
      <w:r/>
      <w:r>
        <w:t>If you're like me, you've played your fair share of fruit-themed slot games. I mean, who can resist those juicy graphics and familiar symbols? But there's something about 243 Crystal Fruits that sets it apart from the rest.</w:t>
      </w:r>
    </w:p>
    <w:p>
      <w:r/>
      <w:r>
        <w:t>First off, let's talk about those symbols. They look like they were plucked straight from a geologist's dream. No boring apples or bananas here - we've got crystals! And they're not just any crystals either - they're gorgeously designed, sparkling gems that make me feel like I'm winning royalties with each spin.</w:t>
      </w:r>
    </w:p>
    <w:p>
      <w:r/>
      <w:r>
        <w:t>And speaking of winning, the game's cascade system is a stroke of genius. It's like getting a free spin with every win, as the symbols disappear and are replaced by new ones. It's like a never-ending fruit salad, only better because you're winning money. Can't say that about your average deli salad, am I right?</w:t>
      </w:r>
    </w:p>
    <w:p>
      <w:r/>
      <w:r>
        <w:t>But what really sets 243 Crystal Fruits apart is its 243 paylines. That's a lot of juicy potential to hit winning combinations, my friends. It's like getting a whole crate of cherries instead of just one. Bigger is better, especially when it comes to delicious fruit and cash payouts.</w:t>
      </w:r>
    </w:p>
    <w:p>
      <w:r/>
      <w:r>
        <w:t>So if you're tired of playing the same ol' fruit-themed slots, give 243 Crystal Fruits a spin. Who knows, those beautifully crafted crystals might just give you the wealth of a king - or at least enough for a fruit basket.</w:t>
      </w:r>
    </w:p>
    <w:p>
      <w:pPr>
        <w:pStyle w:val="Heading2"/>
      </w:pPr>
      <w:r>
        <w:t>FAQ</w:t>
      </w:r>
    </w:p>
    <w:p>
      <w:pPr>
        <w:pStyle w:val="Heading3"/>
      </w:pPr>
      <w:r>
        <w:t>What is 243 Crystal Fruits?</w:t>
      </w:r>
    </w:p>
    <w:p>
      <w:r/>
      <w:r>
        <w:t>243 Crystal Fruits is an online slot game that combines the theme of fruit with a unique and innovative graphic style.</w:t>
      </w:r>
    </w:p>
    <w:p>
      <w:pPr>
        <w:pStyle w:val="Heading3"/>
      </w:pPr>
      <w:r>
        <w:t>What is the background music like in 243 Crystal Fruits?</w:t>
      </w:r>
    </w:p>
    <w:p>
      <w:r/>
      <w:r>
        <w:t>The background music is pleasant and becomes insistent only during the special mode, so the player can relax turn after turn.</w:t>
      </w:r>
    </w:p>
    <w:p>
      <w:pPr>
        <w:pStyle w:val="Heading3"/>
      </w:pPr>
      <w:r>
        <w:t>How many paylines does 243 Crystal Fruits have?</w:t>
      </w:r>
    </w:p>
    <w:p>
      <w:r/>
      <w:r>
        <w:t>At the start, the game offers five paylines, but it actually features 243 paylines that will help in obtaining concatenated winnings.</w:t>
      </w:r>
    </w:p>
    <w:p>
      <w:pPr>
        <w:pStyle w:val="Heading3"/>
      </w:pPr>
      <w:r>
        <w:t>What is a Wild symbol in 243 Crystal Fruits?</w:t>
      </w:r>
    </w:p>
    <w:p>
      <w:r/>
      <w:r>
        <w:t>A Wild symbol can replace all other symbols and assign higher value combinations.</w:t>
      </w:r>
    </w:p>
    <w:p>
      <w:pPr>
        <w:pStyle w:val="Heading3"/>
      </w:pPr>
      <w:r>
        <w:t>What is the cascade system in 243 Crystal Fruits?</w:t>
      </w:r>
    </w:p>
    <w:p>
      <w:r/>
      <w:r>
        <w:t>In case we obtain a winning combination through the Wild symbol, a cascade system will be activated, where winning symbols disappear from the game panel and others will drop from above, making it possible to obtain concatenated combinations.</w:t>
      </w:r>
    </w:p>
    <w:p>
      <w:pPr>
        <w:pStyle w:val="Heading3"/>
      </w:pPr>
      <w:r>
        <w:t>What is the maximum multiplier in 243 Crystal Fruits?</w:t>
      </w:r>
    </w:p>
    <w:p>
      <w:r/>
      <w:r>
        <w:t>For each concatenated combination, the multiplier on the winnings will increase up to reaching a maximum of 5x.</w:t>
      </w:r>
    </w:p>
    <w:p>
      <w:pPr>
        <w:pStyle w:val="Heading3"/>
      </w:pPr>
      <w:r>
        <w:t>What are some other fruit-themed slot games?</w:t>
      </w:r>
    </w:p>
    <w:p>
      <w:r/>
      <w:r>
        <w:t>Some other fruit-themed slot games include Alien Fruits, All Ways Fruits, and Ambassador.</w:t>
      </w:r>
    </w:p>
    <w:p>
      <w:pPr>
        <w:pStyle w:val="Heading3"/>
      </w:pPr>
      <w:r>
        <w:t>What can experienced gamblers expect from 243 Crystal Fruits?</w:t>
      </w:r>
    </w:p>
    <w:p>
      <w:r/>
      <w:r>
        <w:t>Experienced gamblers can expect to get a few but higher value winnings with 243 Crystal Fruits, thanks to the string system.</w:t>
      </w:r>
    </w:p>
    <w:p>
      <w:pPr>
        <w:pStyle w:val="Heading2"/>
      </w:pPr>
      <w:r>
        <w:t>What we like</w:t>
      </w:r>
    </w:p>
    <w:p>
      <w:pPr>
        <w:pStyle w:val="ListBullet"/>
        <w:spacing w:line="240" w:lineRule="auto"/>
        <w:ind w:left="720"/>
      </w:pPr>
      <w:r/>
      <w:r>
        <w:t>Cascade system for concatenated combinations and increasing multipliers</w:t>
      </w:r>
    </w:p>
    <w:p>
      <w:pPr>
        <w:pStyle w:val="ListBullet"/>
        <w:spacing w:line="240" w:lineRule="auto"/>
        <w:ind w:left="720"/>
      </w:pPr>
      <w:r/>
      <w:r>
        <w:t>Well-crafted crystal-like symbols</w:t>
      </w:r>
    </w:p>
    <w:p>
      <w:pPr>
        <w:pStyle w:val="ListBullet"/>
        <w:spacing w:line="240" w:lineRule="auto"/>
        <w:ind w:left="720"/>
      </w:pPr>
      <w:r/>
      <w:r>
        <w:t>Pleasant background music and appropriate sound effects</w:t>
      </w:r>
    </w:p>
    <w:p>
      <w:pPr>
        <w:pStyle w:val="ListBullet"/>
        <w:spacing w:line="240" w:lineRule="auto"/>
        <w:ind w:left="720"/>
      </w:pPr>
      <w:r/>
      <w:r>
        <w:t>243 paylines make it easier to obtain winnings and higher-value combinations</w:t>
      </w:r>
    </w:p>
    <w:p>
      <w:pPr>
        <w:pStyle w:val="Heading2"/>
      </w:pPr>
      <w:r>
        <w:t>What we don't like</w:t>
      </w:r>
    </w:p>
    <w:p>
      <w:pPr>
        <w:pStyle w:val="ListBullet"/>
        <w:spacing w:line="240" w:lineRule="auto"/>
        <w:ind w:left="720"/>
      </w:pPr>
      <w:r/>
      <w:r>
        <w:t>Uses classic fruit theme found in many other slot games</w:t>
      </w:r>
    </w:p>
    <w:p>
      <w:r/>
      <w:r>
        <w:rPr>
          <w:i/>
        </w:rPr>
        <w:t>Create a colorful cartoon-style image featuring a happy Maya warrior wearing glasses for the game "243 Crystal Fruits". The Maya warrior should hold a crystal fruit in one hand and a Wild symbol in the other hand. The background should be a vibrant jungle with cascading crystals falling from above. The image should convey a sense of fun and excitement, highlighting the unique and innovative graphic style of the game while also showcasing the ancient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