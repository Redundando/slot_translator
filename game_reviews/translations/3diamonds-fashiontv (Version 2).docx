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3Diamonds FashionTV Slot for Free - Review 2021</w:t>
      </w:r>
    </w:p>
    <w:p>
      <w:pPr>
        <w:pStyle w:val="Heading2"/>
      </w:pPr>
      <w:r>
        <w:t>RTP Value and Volatility</w:t>
      </w:r>
    </w:p>
    <w:p>
      <w:r/>
      <w:r>
        <w:t xml:space="preserve">Are you tired of playing those boring slot games with low RTP values? Then you have got to try 3Diamonds FashionTV. With an impressive RTP value of 97.34%, you are sure to feel like a winner. This game is perfect for those who love to get more bang for their buck! And if you're looking for a slot game that isn't too risky, then 3Diamonds FashionTV is the game for you. With a medium volatility, you can expect to hit lots of small wins which keeps the game interesting. </w:t>
      </w:r>
    </w:p>
    <w:p>
      <w:r/>
      <w:r>
        <w:t>So, what are you waiting for?</w:t>
      </w:r>
    </w:p>
    <w:p>
      <w:r/>
      <w:r>
        <w:t>Give 3Diamonds FashionTV a spin and let's see if you have what it takes to become the next high roller in the fashion world. With 97.34% RTP and just the right amount of volatility, you'll be strutting your stuff like a supermodel in no time. And who knows, maybe even FashionTV will come calling for you to be their next star.</w:t>
      </w:r>
    </w:p>
    <w:p>
      <w:pPr>
        <w:pStyle w:val="Heading2"/>
      </w:pPr>
      <w:r>
        <w:t>GAME GRID AND WAYS TO WIN</w:t>
      </w:r>
    </w:p>
    <w:p>
      <w:r/>
      <w:r>
        <w:t>Let's dive into the glamorous world of 3Diamonds FashionTV, where elegance and luxury are the order of the day. The game grid of this slot game is not your usual 5x3 layout, but a compact 4x3 format. Don't worry, this doesn't mean fewer options to win, as there are up to 108 ways to win. That's more chances than the number of outfits a model wears during a fashion show!</w:t>
      </w:r>
    </w:p>
    <w:p>
      <w:r/>
      <w:r>
        <w:t>Winning combinations are formed by identical and adjacent symbols starting from the leftmost reel and proceeding towards the right. Hey, at least these reels know how to read - something that can't always be said of some model's cue cards!</w:t>
      </w:r>
    </w:p>
    <w:p>
      <w:r/>
      <w:r>
        <w:t>If you're not accustomed to this type of grid, don't worry. It won't take more than a few spins to get used to it, and once you do, you'll be able to appreciate its unique design and layout, which adds to the overall fashion theme and vibe that this game exudes.</w:t>
      </w:r>
    </w:p>
    <w:p>
      <w:pPr>
        <w:pStyle w:val="Heading2"/>
      </w:pPr>
      <w:r>
        <w:t>Betting Options</w:t>
      </w:r>
    </w:p>
    <w:p>
      <w:r/>
      <w:r>
        <w:t xml:space="preserve">Are you ready to place your bets and roll the reels? Time to talk about the betting options in </w:t>
      </w:r>
      <w:r>
        <w:rPr>
          <w:i/>
        </w:rPr>
        <w:t>3Diamonds FashionTV</w:t>
      </w:r>
      <w:r>
        <w:t>! The great thing about this game is that it caters to both penny slot players and high rollers. Players can choose the amount to bet per spin through the bet variable. And let me tell you, there are some high-end fashion items in here that might require you to up your betting game to hit those big payouts.</w:t>
      </w:r>
      <w:r/>
    </w:p>
    <w:p>
      <w:r/>
      <w:r>
        <w:t>A single token in the game is worth 0.01€, making the minimum bet 0.50€ per spin. But don't worry, you can adjust your betting level to fit your budget and play style. So whether you're a high roller or a penny slot player, 3Diamonds FashionTV has got you covered!</w:t>
      </w:r>
      <w:r/>
    </w:p>
    <w:p>
      <w:r/>
      <w:r>
        <w:t>But let's be real, the fashion world can be expensive, so why not have a few laughs with it. Who says fashionistas can't contribute to the gaming industry? Now, you can finally wear your favorite fashion piece while playing your favorite online slot game. The beauty of playing 3Diamonds FashionTV? When you hit a big payout, you can use that money to go on a shopping spree and maybe snag that dream designer piece you've had your eye on. Talk about a win-win!</w:t>
      </w:r>
    </w:p>
    <w:p>
      <w:pPr>
        <w:pStyle w:val="Heading2"/>
      </w:pPr>
      <w:r>
        <w:t>Symbols and Their Values</w:t>
      </w:r>
    </w:p>
    <w:p>
      <w:r/>
      <w:r>
        <w:t>Get ready to sparkle like a diamond in 3 Diamonds FashionTV's luxurious reels that feature a variety of symbols that are sure to dazzle you. From the Bar text to the credit card, each symbol represents a value that can determine your payout. In fact, if you're lucky enough to land on the sparkling diamonds, you'll be treated to the biggest payout of them all.</w:t>
      </w:r>
    </w:p>
    <w:p>
      <w:r/>
      <w:r>
        <w:t>But don't worry, even the strawberry symbol is worth something here and could lead you to a sweet payout. And let's not forget about the car and clock symbols - for those of us who are always running fashionably late, these symbols can give us the confidence and the cash we need to get to that important meeting on time. And who knows, maybe we'll even be able to afford a luxury car of our own someday.</w:t>
      </w:r>
    </w:p>
    <w:p>
      <w:r/>
      <w:r>
        <w:t>As you spin the reels, take a moment to appreciate the intricate design and attention to detail put into each symbol. Maybe even show off your own sense of fashion by coordinating your outfit to match the colors on the reels. Just be careful not to get too caught up in the glamour and forget about your bankroll. Remember, there's always next spin to strike it big!</w:t>
      </w:r>
    </w:p>
    <w:p>
      <w:pPr>
        <w:pStyle w:val="Heading2"/>
      </w:pPr>
      <w:r>
        <w:t>Unboxing the Special Features and Bonuses</w:t>
      </w:r>
    </w:p>
    <w:p>
      <w:r/>
      <w:r>
        <w:t>If you're looking for a slot game that offers more than just spinning reels, then 3 Diamonds FashionTV might just be the answer to your prayers. Not only does it offer an attractive and glitzy aesthetic, but it also comes with some unique features and bonuses that make it stand out from the crowd.</w:t>
      </w:r>
      <w:r/>
    </w:p>
    <w:p>
      <w:r/>
      <w:r>
        <w:t>For starters, the game has not one, but two special symbols – the champagne bottles! These bottles can act as Wild or Scatter symbols, meaning that they can replace any other symbol to create winning combinations or trigger the Free Spins mode.</w:t>
      </w:r>
      <w:r/>
    </w:p>
    <w:p>
      <w:r/>
      <w:r>
        <w:t>But wait, there's more! When a champagne bottle symbol appears, it will expand to cover the entire reel, increasing your chances of scoring a winning combination. And if you manage to land three or more champagne bottles, you'll trigger the Free Spins mode, which gives you a chance to spin the reels without spending a penny. The number of free spins you get depends on which reel the champagne bottles appear on.</w:t>
      </w:r>
      <w:r/>
    </w:p>
    <w:p>
      <w:r/>
      <w:r>
        <w:t>If that's not enough to get your heart racing, the game also comes with a Special Prize function. Every time you win, you'll generate an extra amount that goes into a special counter with different levels. When you reach the threshold for each level, you have the option to cash out or move on to the next level. But beware, your prize can decrease if another player reaches the same goal and withdraws the prize before you!</w:t>
      </w:r>
      <w:r/>
    </w:p>
    <w:p>
      <w:r/>
      <w:r>
        <w:t>And who knows? Maybe you'll be the lucky player who scores the top prize! It may not make you a fashion icon like the models on FashionTV, but it could certainly put a smile on your face.</w:t>
      </w:r>
    </w:p>
    <w:p>
      <w:pPr>
        <w:pStyle w:val="Heading2"/>
      </w:pPr>
      <w:r>
        <w:t>FAQ</w:t>
      </w:r>
    </w:p>
    <w:p>
      <w:pPr>
        <w:pStyle w:val="Heading3"/>
      </w:pPr>
      <w:r>
        <w:t>What is 3 Diamonds FashionTV?</w:t>
      </w:r>
    </w:p>
    <w:p>
      <w:r/>
      <w:r>
        <w:t>3 Diamonds FashionTV is an online slot game with a TV channel dedicated to luxury and everything that surrounds it.</w:t>
      </w:r>
    </w:p>
    <w:p>
      <w:pPr>
        <w:pStyle w:val="Heading3"/>
      </w:pPr>
      <w:r>
        <w:t>What is the RTP value of 3 Diamonds FashionTV?</w:t>
      </w:r>
    </w:p>
    <w:p>
      <w:r/>
      <w:r>
        <w:t>The RTP value of 3 Diamonds FashionTV is 97.34%.</w:t>
      </w:r>
    </w:p>
    <w:p>
      <w:pPr>
        <w:pStyle w:val="Heading3"/>
      </w:pPr>
      <w:r>
        <w:t>What is the volatility of 3 Diamonds FashionTV?</w:t>
      </w:r>
    </w:p>
    <w:p>
      <w:r/>
      <w:r>
        <w:t>The volatility of 3 Diamonds FashionTV is medium.</w:t>
      </w:r>
    </w:p>
    <w:p>
      <w:pPr>
        <w:pStyle w:val="Heading3"/>
      </w:pPr>
      <w:r>
        <w:t>What symbols are in 3 Diamonds FashionTV?</w:t>
      </w:r>
    </w:p>
    <w:p>
      <w:r/>
      <w:r>
        <w:t>There are several symbols in 3 Diamonds FashionTV including the Bar, strawberries, star, clock, car, credit card, ingots, and diamond.</w:t>
      </w:r>
    </w:p>
    <w:p>
      <w:pPr>
        <w:pStyle w:val="Heading3"/>
      </w:pPr>
      <w:r>
        <w:t>What is the function of the champagne bottle symbol?</w:t>
      </w:r>
    </w:p>
    <w:p>
      <w:r/>
      <w:r>
        <w:t>The champagne bottle symbol in 3 Diamonds FashionTV has a double function of Wild and Scatter. They are also expansion symbols and reward players with Free Spins.</w:t>
      </w:r>
    </w:p>
    <w:p>
      <w:pPr>
        <w:pStyle w:val="Heading3"/>
      </w:pPr>
      <w:r>
        <w:t>What is the Special Prize function?</w:t>
      </w:r>
    </w:p>
    <w:p>
      <w:r/>
      <w:r>
        <w:t>The Special Prize function is a unique feature of 3 Diamonds FashionTV that offers players an additional prize based on the amount they win and the amount won by other players currently playing the game. Players have thirty seconds to choose whether to cash out or move on to the next level.</w:t>
      </w:r>
    </w:p>
    <w:p>
      <w:pPr>
        <w:pStyle w:val="Heading3"/>
      </w:pPr>
      <w:r>
        <w:t>How do I win in 3 Diamonds FashionTV?</w:t>
      </w:r>
    </w:p>
    <w:p>
      <w:r/>
      <w:r>
        <w:t>Players win in 3 Diamonds FashionTV by associating identical and adjacent symbols starting from the leftmost reel and proceeding towards the right. There are up to 108 ways to win and in case of multiple combinations on the same line, only the highest win will be paid.</w:t>
      </w:r>
    </w:p>
    <w:p>
      <w:pPr>
        <w:pStyle w:val="Heading3"/>
      </w:pPr>
      <w:r>
        <w:t>What is the minimum bet required to play 3 Diamonds FashionTV?</w:t>
      </w:r>
    </w:p>
    <w:p>
      <w:r/>
      <w:r>
        <w:t>The minimum bet required to play 3 Diamonds FashionTV is 0.50€.</w:t>
      </w:r>
    </w:p>
    <w:p>
      <w:pPr>
        <w:pStyle w:val="Heading2"/>
      </w:pPr>
      <w:r>
        <w:t>What we like</w:t>
      </w:r>
    </w:p>
    <w:p>
      <w:pPr>
        <w:pStyle w:val="ListBullet"/>
        <w:spacing w:line="240" w:lineRule="auto"/>
        <w:ind w:left="720"/>
      </w:pPr>
      <w:r/>
      <w:r>
        <w:t>Very high RTP value and medium volatility</w:t>
      </w:r>
    </w:p>
    <w:p>
      <w:pPr>
        <w:pStyle w:val="ListBullet"/>
        <w:spacing w:line="240" w:lineRule="auto"/>
        <w:ind w:left="720"/>
      </w:pPr>
      <w:r/>
      <w:r>
        <w:t>Up to 108 ways to win</w:t>
      </w:r>
    </w:p>
    <w:p>
      <w:pPr>
        <w:pStyle w:val="ListBullet"/>
        <w:spacing w:line="240" w:lineRule="auto"/>
        <w:ind w:left="720"/>
      </w:pPr>
      <w:r/>
      <w:r>
        <w:t>Free spins feature with Wild and Scatter symbols</w:t>
      </w:r>
    </w:p>
    <w:p>
      <w:pPr>
        <w:pStyle w:val="ListBullet"/>
        <w:spacing w:line="240" w:lineRule="auto"/>
        <w:ind w:left="720"/>
      </w:pPr>
      <w:r/>
      <w:r>
        <w:t>Special Prize function with different levels and cash out option</w:t>
      </w:r>
    </w:p>
    <w:p>
      <w:pPr>
        <w:pStyle w:val="Heading2"/>
      </w:pPr>
      <w:r>
        <w:t>What we don't like</w:t>
      </w:r>
    </w:p>
    <w:p>
      <w:pPr>
        <w:pStyle w:val="ListBullet"/>
        <w:spacing w:line="240" w:lineRule="auto"/>
        <w:ind w:left="720"/>
      </w:pPr>
      <w:r/>
      <w:r>
        <w:t>Small game grid with only 4 reels and 3 rows</w:t>
      </w:r>
    </w:p>
    <w:p>
      <w:pPr>
        <w:pStyle w:val="ListBullet"/>
        <w:spacing w:line="240" w:lineRule="auto"/>
        <w:ind w:left="720"/>
      </w:pPr>
      <w:r/>
      <w:r>
        <w:t>Minimum bet of 0.50€ may not be suitable for all players</w:t>
      </w:r>
    </w:p>
    <w:p>
      <w:r/>
      <w:r>
        <w:rPr>
          <w:b/>
        </w:rPr>
        <w:t>Play 3Diamonds FashionTV Slot for Free - Review 2021</w:t>
      </w:r>
    </w:p>
    <w:p>
      <w:r/>
      <w:r>
        <w:rPr>
          <w:i/>
        </w:rPr>
        <w:t>Read our 2021 review of 3Diamonds FashionTV and play for free. Discover the special features and bonuses, pros and cons, and RTP and volatility values.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