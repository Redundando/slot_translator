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Always Hot Deluxe Slot for Free | Review and Ratings</w:t>
      </w:r>
    </w:p>
    <w:p>
      <w:pPr>
        <w:pStyle w:val="Heading2"/>
      </w:pPr>
      <w:r>
        <w:t>Gameplay</w:t>
      </w:r>
    </w:p>
    <w:p>
      <w:r/>
      <w:r>
        <w:t xml:space="preserve">Get ready to experience the heat that comes with winning big on Always Hot Deluxe! This classic 3-reel, 5-payline game may have retro graphics, but it packs a modern punch with its simple control panel and paired fruits that keep the excitement rolling. </w:t>
      </w:r>
    </w:p>
    <w:p>
      <w:r/>
      <w:r>
        <w:t>While some players may crave more features, the gambling feature in this game provides just enough thrill and strategy to keep things interesting. And let's not forget about the potential for a non-progressive jackpot of 60,000 coins! You might just need a fire extinguisher nearby.</w:t>
      </w:r>
    </w:p>
    <w:p>
      <w:r/>
      <w:r>
        <w:t>This game is perfect for those who prefer a straightforward slot game without any fancy frills or complicated rules. So, sit back, relax, and let the heat of the game warm your pockets as you spin those reels.</w:t>
      </w:r>
    </w:p>
    <w:p>
      <w:pPr>
        <w:pStyle w:val="Heading2"/>
      </w:pPr>
      <w:r>
        <w:t>Unleash Your Inner Winner</w:t>
      </w:r>
    </w:p>
    <w:p>
      <w:r/>
      <w:r>
        <w:t>Are you ready to ignite your sense of adventure and see what luck has in store for you? Then Always Hot Deluxe is the perfect slot game for you, with a maximum jackpot of 60,000 coins and some serious winning potential on every spin.</w:t>
      </w:r>
    </w:p>
    <w:p>
      <w:r/>
      <w:r>
        <w:t>If you're a fan of classic fruit machines, then you'll love the retro symbols on the reels. From juicy cherries and tangy lemons to zesty oranges and succulent plums, there are plenty of paylines and opportunities to boost your bankroll.</w:t>
      </w:r>
    </w:p>
    <w:p>
      <w:r/>
      <w:r>
        <w:t>And if you're looking for bigger payouts, then keep your eyes peeled for the bells and grapes, which sparkle with the chance to win up to 8,000 coins. Even juicier? Melons offer up to 10,000 coins, with gold stars shining bright to offer payouts of up to 20,000 coins.</w:t>
      </w:r>
    </w:p>
    <w:p>
      <w:r/>
      <w:r>
        <w:t>But let's not forget the pièce de résistance: those lucky number sevens. Give them a spin and you could hit the motherlode with winnings of up to 30,000 coins! The second highest paying symbol? The double gold stars, of course, which can give you a satisfying payout of 40,000 coins. It's enough to make any player feel like a high roller!</w:t>
      </w:r>
    </w:p>
    <w:p>
      <w:pPr>
        <w:pStyle w:val="Heading2"/>
      </w:pPr>
      <w:r>
        <w:t>Gambling Feature Madness!</w:t>
      </w:r>
    </w:p>
    <w:p>
      <w:r/>
      <w:r>
        <w:t>When it comes to the Always Hot Deluxe slot game, there's only one feature in town - the gambling feature - which can lead to big payouts or crushing defeats! If you manage to spin any winning combination, you'll have the option to activate this feature at your own risk. It's like choosing to run into a room full of rattlesnakes just to collect a bag of money - adventurous and dangerous!</w:t>
      </w:r>
    </w:p>
    <w:p>
      <w:r/>
      <w:r>
        <w:t xml:space="preserve">But beware: if you bore the slot machine gods with your hesitancy, it will credit the initial winnings to your account – talk about the ultimate buzzkill. However, if you're feeling brave, you'll be transported to a new screen, with trembling playing cards on each side of the screen, where you'll be asked to guess the color of the next card in line. Feel your hands sweating with excitement at the thrill of getting it right. But, if you guess wrong at any point, all that initial win will vanish in a blink of an eye, and you'll be left hanging with nothing but regret. </w:t>
      </w:r>
    </w:p>
    <w:p>
      <w:r/>
      <w:r>
        <w:t xml:space="preserve">Don't be a chicken. Live a little! Step up and roll the dice. Who knows? It could just lead you to that vacation in the Bahamas you've been dreaming of. Just make sure you don't go too far. Remember, gambling features can be as unpredictable as a toddler's temper tantrums, so proceed with caution and be prepared to walk away with a big smile or simply nothing at all. </w:t>
      </w:r>
    </w:p>
    <w:p>
      <w:pPr>
        <w:pStyle w:val="Heading2"/>
      </w:pPr>
      <w:r>
        <w:t>Design and Theme</w:t>
      </w:r>
    </w:p>
    <w:p>
      <w:r/>
      <w:r>
        <w:t>Are you tired of flashy and overcomplicated slot games? Look no further than Always Hot Deluxe! This game's retro design and theme take you back to simpler times, before we were all glued to our screens. The design features bold and vibrant colors, with flaming reels that ignite as you play. And let's not forget the five orange paylines, which look like they came straight out of a classic arcade game.</w:t>
      </w:r>
    </w:p>
    <w:p>
      <w:r/>
      <w:r>
        <w:t>At the bottom of the screen, you'll find a simple control panel. It includes a message bar, your current credit balance, and your last win. With the game's clear graphics and easy-to-use layout, you'll be spinning those reels like a pro in no time.</w:t>
      </w:r>
    </w:p>
    <w:p>
      <w:r/>
      <w:r>
        <w:t>In fact, the game's design is so simple that it's almost comical. It's like the developers took one look at the trend of overcomplication and decided to go the complete opposite direction. And you know what? It works! Always Hot Deluxe is refreshingly straightforward and entertaining. No need to take it too seriously. Just sit back, relax, and enjoy the ride.</w:t>
      </w:r>
    </w:p>
    <w:p>
      <w:pPr>
        <w:pStyle w:val="Heading2"/>
      </w:pPr>
      <w:r>
        <w:t>Betting Options - Don't Break the Bank!</w:t>
      </w:r>
    </w:p>
    <w:p>
      <w:r/>
      <w:r>
        <w:t>If you're on a budget but still want to enjoy a fun slot game, Always Hot Deluxe has you covered with its wide range of betting options. Hell, even Scrooge McDuck would be happy with this game! With 3 reels and 5 fixed paylines, minimum bets start at a measly 0.40 per spin - that's less than the cost of a cheap cup of coffee. We can practically hear our wallets singing with excitement.</w:t>
      </w:r>
    </w:p>
    <w:p>
      <w:r/>
      <w:r>
        <w:t xml:space="preserve">If you're feeling fancy, high-rollers can go all-in with bets of up to 100.00 per spin. But let's not forget about the rest of us, with bet ranges from 5 to 500 coins, everyone can play at their own pace without breaking the bank. Coin values range from 0.5 to 2.0, so you can adjust your bets to your personal preference. The minimum bet for a full spin is 2.5 coins, so you don't need to worry about forking over all your coins at once. </w:t>
      </w:r>
    </w:p>
    <w:p>
      <w:r/>
      <w:r>
        <w:t>Trust us, with Always Hot Deluxe, you'll be feeling hot, hot, hot without burning a hole in your pocket. So come on, what are you waiting for? Give this flaming game a spin!</w:t>
      </w:r>
    </w:p>
    <w:p>
      <w:pPr>
        <w:pStyle w:val="Heading2"/>
      </w:pPr>
      <w:r>
        <w:t>Novomatic Slots That Are Similar</w:t>
      </w:r>
    </w:p>
    <w:p>
      <w:r/>
      <w:r>
        <w:t>Always Hot Deluxe is a fantastic casino slot game that offers plenty of opportunities to win big, but if you find yourself growing tired of playing it, no need to worry! Novomatic offers a plethora of similar games to Always Hot Deluxe.</w:t>
      </w:r>
    </w:p>
    <w:p>
      <w:r/>
      <w:r>
        <w:t>If you're looking for low volatility and small regular wins, Sizzling Hot Deluxe is the perfect Novomatic slot game for you. It may not have the big payouts of Always Hot Deluxe, but it offers more frequent payouts to keep you entertained.</w:t>
      </w:r>
    </w:p>
    <w:p>
      <w:r/>
      <w:r>
        <w:t>For those who like a classic fruit machine with a fun twist, 5 Line Mystery is the ideal Novomatic slot game. With its mystery bonus game, wilds, and gambling feature, you can't go wrong with this one.</w:t>
      </w:r>
    </w:p>
    <w:p>
      <w:r/>
      <w:r>
        <w:t>Novomatic has something for everyone, whether you're looking for a traditional experience or something a little more exciting. Their slots always deliver and are sure to keep you entertained for hours on end!</w:t>
      </w:r>
    </w:p>
    <w:p>
      <w:pPr>
        <w:pStyle w:val="Heading2"/>
      </w:pPr>
      <w:r>
        <w:t>Suitable For All Players</w:t>
      </w:r>
    </w:p>
    <w:p>
      <w:r/>
      <w:r>
        <w:t>Are you tired of all the newfangled slot games with their complicated rules and convoluted graphics? Do you miss the simpler days of classic slot machines? Look no further than Always Hot Deluxe, the perfect option for players of all levels and budgets.</w:t>
      </w:r>
      <w:r/>
    </w:p>
    <w:p>
      <w:r/>
      <w:r>
        <w:t>With a wide range of betting options, you can customize your wager to suit your play style and financial plan. Whether you're a high roller or a penny pincher, there's a betting option for you. Plus, the game's easy navigation and simple controls make it accessible to all players, regardless of experience level.</w:t>
      </w:r>
      <w:r/>
    </w:p>
    <w:p>
      <w:r/>
      <w:r>
        <w:t>But don't be fooled by its retro appearance. Always Hot Deluxe has the potential for big wins, making it an exciting and rewarding option for anyone looking to score big. So fire it up, spin those reels, and see if you can strike it lucky.</w:t>
      </w:r>
    </w:p>
    <w:p>
      <w:pPr>
        <w:pStyle w:val="Heading2"/>
      </w:pPr>
      <w:r>
        <w:t>FAQ</w:t>
      </w:r>
    </w:p>
    <w:p>
      <w:pPr>
        <w:pStyle w:val="Heading3"/>
      </w:pPr>
      <w:r>
        <w:t>What kind of game is Always Hot deluxe?</w:t>
      </w:r>
    </w:p>
    <w:p>
      <w:r/>
      <w:r>
        <w:t>Always Hot Deluxe is a retro-style slot game with 3 reels and 5 paylines, where players can win up to 60,000 coins in the non-progressive jackpot located below the reels.</w:t>
      </w:r>
    </w:p>
    <w:p>
      <w:pPr>
        <w:pStyle w:val="Heading3"/>
      </w:pPr>
      <w:r>
        <w:t>What is the minimum and maximum bet for Always Hot deluxe?</w:t>
      </w:r>
    </w:p>
    <w:p>
      <w:r/>
      <w:r>
        <w:t>Minimum bets start at just 0.40 per spin, while maximum bets can be increased up to 100.00 per spin. Players can make different bets that suit their budget and play style.</w:t>
      </w:r>
    </w:p>
    <w:p>
      <w:pPr>
        <w:pStyle w:val="Heading3"/>
      </w:pPr>
      <w:r>
        <w:t>What is the jackpot amount for Always Hot deluxe?</w:t>
      </w:r>
    </w:p>
    <w:p>
      <w:r/>
      <w:r>
        <w:t>The non-progressive jackpot for this game is 60,000 coins, which is awarded to those who play the maximum bet. The second highest paying symbol on the reels is the double gold stars, which offers a payout of 40,000 coins.</w:t>
      </w:r>
    </w:p>
    <w:p>
      <w:pPr>
        <w:pStyle w:val="Heading3"/>
      </w:pPr>
      <w:r>
        <w:t>What features are present in Always Hot deluxe?</w:t>
      </w:r>
    </w:p>
    <w:p>
      <w:r/>
      <w:r>
        <w:t>The only feature present in the game is the Gamble feature, which allows players to gamble their winnings by guessing the correct colour of the next card.</w:t>
      </w:r>
    </w:p>
    <w:p>
      <w:pPr>
        <w:pStyle w:val="Heading3"/>
      </w:pPr>
      <w:r>
        <w:t>How many paylines does Always Hot deluxe have?</w:t>
      </w:r>
    </w:p>
    <w:p>
      <w:r/>
      <w:r>
        <w:t>The game has 3 reels and 5 fixed paylines.</w:t>
      </w:r>
    </w:p>
    <w:p>
      <w:pPr>
        <w:pStyle w:val="Heading3"/>
      </w:pPr>
      <w:r>
        <w:t>What is the betting range for Always Hot deluxe?</w:t>
      </w:r>
    </w:p>
    <w:p>
      <w:r/>
      <w:r>
        <w:t>Players can bet from 5 to 500 coins, with coin values ranging from 0.5 to 2.0. The minimum bet for a full spin is 2.5 coins.</w:t>
      </w:r>
    </w:p>
    <w:p>
      <w:pPr>
        <w:pStyle w:val="Heading3"/>
      </w:pPr>
      <w:r>
        <w:t>What symbols does Always Hot deluxe use?</w:t>
      </w:r>
    </w:p>
    <w:p>
      <w:r/>
      <w:r>
        <w:t>The game features classic fruit symbols like cherries, lemons, oranges, plums, bells, grapes, melons, and lucky sevens, as well as the double gold stars.</w:t>
      </w:r>
    </w:p>
    <w:p>
      <w:pPr>
        <w:pStyle w:val="Heading3"/>
      </w:pPr>
      <w:r>
        <w:t>Is there a similar game to Always Hot deluxe?</w:t>
      </w:r>
    </w:p>
    <w:p>
      <w:r/>
      <w:r>
        <w:t>Sizzling Hot Deluxe is another classic slot machine produced by Novomatic, and it offers a similar gaming experience with a hint of modern functionality.</w:t>
      </w:r>
    </w:p>
    <w:p>
      <w:pPr>
        <w:pStyle w:val="Heading2"/>
      </w:pPr>
      <w:r>
        <w:t>What we like</w:t>
      </w:r>
    </w:p>
    <w:p>
      <w:pPr>
        <w:pStyle w:val="ListBullet"/>
        <w:spacing w:line="240" w:lineRule="auto"/>
        <w:ind w:left="720"/>
      </w:pPr>
      <w:r/>
      <w:r>
        <w:t>Good winning potential with a range of symbols on the reels</w:t>
      </w:r>
    </w:p>
    <w:p>
      <w:pPr>
        <w:pStyle w:val="ListBullet"/>
        <w:spacing w:line="240" w:lineRule="auto"/>
        <w:ind w:left="720"/>
      </w:pPr>
      <w:r/>
      <w:r>
        <w:t>Bold and colourful design that perfectly suits its retro theme</w:t>
      </w:r>
    </w:p>
    <w:p>
      <w:pPr>
        <w:pStyle w:val="ListBullet"/>
        <w:spacing w:line="240" w:lineRule="auto"/>
        <w:ind w:left="720"/>
      </w:pPr>
      <w:r/>
      <w:r>
        <w:t>Range of betting options make it suitable for players of all levels and budgets</w:t>
      </w:r>
    </w:p>
    <w:p>
      <w:pPr>
        <w:pStyle w:val="ListBullet"/>
        <w:spacing w:line="240" w:lineRule="auto"/>
        <w:ind w:left="720"/>
      </w:pPr>
      <w:r/>
      <w:r>
        <w:t>Simple to navigate with clear graphics and a simple design</w:t>
      </w:r>
    </w:p>
    <w:p>
      <w:pPr>
        <w:pStyle w:val="Heading2"/>
      </w:pPr>
      <w:r>
        <w:t>What we don't like</w:t>
      </w:r>
    </w:p>
    <w:p>
      <w:pPr>
        <w:pStyle w:val="ListBullet"/>
        <w:spacing w:line="240" w:lineRule="auto"/>
        <w:ind w:left="720"/>
      </w:pPr>
      <w:r/>
      <w:r>
        <w:t>Only one feature present in the game - the gambling feature</w:t>
      </w:r>
    </w:p>
    <w:p>
      <w:pPr>
        <w:pStyle w:val="ListBullet"/>
        <w:spacing w:line="240" w:lineRule="auto"/>
        <w:ind w:left="720"/>
      </w:pPr>
      <w:r/>
      <w:r>
        <w:t>No free spins or bonus rounds available</w:t>
      </w:r>
    </w:p>
    <w:p>
      <w:r/>
      <w:r>
        <w:rPr>
          <w:b/>
        </w:rPr>
        <w:t>Play Always Hot Deluxe Slot for Free | Review and Ratings</w:t>
      </w:r>
    </w:p>
    <w:p>
      <w:r/>
      <w:r>
        <w:rPr>
          <w:i/>
        </w:rPr>
        <w:t>Our review of the Always Hot Deluxe slot machine includes its winning potential, betting options, suitable players, and similarities to similar games.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