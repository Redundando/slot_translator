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Fortunes of Ali Baba Free – Slot Game Review</w:t>
      </w:r>
    </w:p>
    <w:p>
      <w:r/>
      <w:r>
        <w:rPr>
          <w:b/>
        </w:rPr>
        <w:t>Meta description</w:t>
      </w:r>
      <w:r>
        <w:t>: Read our review of Fortunes of Ali Baba slot game. Play for free and enjoy the Den of Thieves and Free Spins features, Walking Wilds, and high-quality graphics.</w:t>
      </w:r>
    </w:p>
    <w:p>
      <w:pPr>
        <w:pStyle w:val="Heading2"/>
      </w:pPr>
      <w:r>
        <w:t>Den of Thieves Bonus Feature</w:t>
      </w:r>
    </w:p>
    <w:p>
      <w:r/>
      <w:r>
        <w:t>Get ready to explore the thieves’ hideout with the Den of Thieves Bonus feature in Fortunes of Ali Baba! This exciting feature is triggered when two Morgiana scatters land on reels 1 and 5 during a base game spin. You'll be taken on an adventure to the thieves' secret den where you'll have the chance to pick up some generous cash prizes and access the coveted Free Spins feature.</w:t>
      </w:r>
      <w:r/>
    </w:p>
    <w:p>
      <w:r/>
      <w:r>
        <w:t>But don't let your guard down! The thieves are always on the lookout, and if you get caught in levels 2, 3, 4, or 5, you'll be sent back to the base game empty-handed. Make sure to use your cunning and strategy to avoid detection and collect as much loot as possible for the ultimate payout!</w:t>
      </w:r>
      <w:r/>
    </w:p>
    <w:p>
      <w:r/>
      <w:r>
        <w:t>This Den of Thieves Bonus feature is a thrilling addition to the Fortunes of Ali Baba slot game, providing players with an immersive experience and a chance to win big. So what are you waiting for? Join in the fun and excitement today, and see if you have what it takes to outsmart the thieves and emerge victorious!</w:t>
      </w:r>
    </w:p>
    <w:p>
      <w:pPr>
        <w:pStyle w:val="Heading2"/>
      </w:pPr>
      <w:r>
        <w:t>Unleash Your Luck with the Free Spins Feature</w:t>
      </w:r>
    </w:p>
    <w:p>
      <w:r/>
      <w:r>
        <w:t>Fortunes of Ali Baba is a slot game that is loaded with exciting features to keep the players engaged, and the Free Spins feature is one of them.</w:t>
      </w:r>
    </w:p>
    <w:p>
      <w:r/>
      <w:r>
        <w:t xml:space="preserve"> Who doesn't like free stuff, and when you get eight free spins, it's like getting a bonus on a bonus. And, if you are lucky enough, these free spins can be reactivated with two Morgiana scatters landing on the first and fifth reels.</w:t>
      </w:r>
    </w:p>
    <w:p>
      <w:r/>
      <w:r>
        <w:t xml:space="preserve"> Hold on, it gets even better! Ali Baba wild appears more frequently during the Free Spins feature, increasing your chances of winning big time. And, if a Thieves Wild is added on a free spin, the Walking Wilds feature is triggered, and the reels continue to spin while the Thieves Wild approaches Ali Baba with each free spin, enhancing your multipliers.</w:t>
      </w:r>
    </w:p>
    <w:p>
      <w:r/>
      <w:r>
        <w:t xml:space="preserve"> It's like unleashing your luck and watching it climb the ladder to fortune. Fortunes of Ali Baba's Free Spins feature is indeed a game-changer as you can win big without spending a single penny of your wager.</w:t>
      </w:r>
    </w:p>
    <w:p>
      <w:r/>
      <w:r>
        <w:t>So, what are you waiting for? Give this slot game a spin, and who knows, perhaps the Free Spins feature will trigger your lucky streak.</w:t>
      </w:r>
    </w:p>
    <w:p>
      <w:pPr>
        <w:pStyle w:val="Heading2"/>
      </w:pPr>
      <w:r>
        <w:t>Awesome Walking Wilds Feature</w:t>
      </w:r>
    </w:p>
    <w:p>
      <w:r/>
      <w:r>
        <w:t>If you love surprises while playing online slots, the Walking Wilds feature in Fortunes of Ali Baba is one that will keep you on your toes. This feature is activated within the Free Spins feature where players get a Thieves Wild added on a free spin. The funny thing about this feature is that the Thieves Wild goes rogue and starts walking towards Ali Baba on each subsequent spin. It's hilarious to watch as Ali Baba gets chased around by the Thieves Wild on each spin.</w:t>
      </w:r>
    </w:p>
    <w:p>
      <w:r/>
      <w:r>
        <w:t>The best part of this feature is that it increases your chances of winning big! As the Thieves Wild approaches Ali Baba, it leaves a trail of Wilds behind, creating more opportunities for winning combinations. It's like the Wilds are trying to make peace with Ali Baba after a heist gone wrong.</w:t>
      </w:r>
    </w:p>
    <w:p>
      <w:r/>
      <w:r>
        <w:t>Overall, the Walking Wilds feature is a real treat for players who like some action and unpredictability in their online slot games. Just make sure you don't get too caught up in the excitement and start running around with Ali Baba!</w:t>
      </w:r>
    </w:p>
    <w:p>
      <w:pPr>
        <w:pStyle w:val="Heading2"/>
      </w:pPr>
      <w:r>
        <w:t>Fortunes of Ali Baba: Playing on All Devices</w:t>
      </w:r>
    </w:p>
    <w:p>
      <w:r/>
      <w:r>
        <w:t>Are you tired of playing slot games that only work on your desktop? Say goodbye to that frustration with Fortunes of Ali Baba! This game caters to all devices–from desktops to smartphones.</w:t>
      </w:r>
    </w:p>
    <w:p>
      <w:r/>
      <w:r>
        <w:t>As someone who has played slots on every device under the sun, I can attest to the fact that playing on a small screen can be a bit of a challenge. But rest assured, Fortunes of Ali Baba has got you covered. The game has been optimized for mobile devices, offering a seamless and enjoyable experience.</w:t>
      </w:r>
    </w:p>
    <w:p>
      <w:r/>
      <w:r>
        <w:t>With the versatility of this game, you'll never have to miss out on hitting that jackpot, no matter where you are. Whether you're waiting in line at the grocery store or stuck in traffic, Fortunes of Ali Baba will keep you entertained and engaged.</w:t>
      </w:r>
    </w:p>
    <w:p>
      <w:r/>
      <w:r>
        <w:t>So, what are you waiting for? Grab your phone or tablet and start spinning those reels. Trust me, you won't regret it!</w:t>
      </w:r>
    </w:p>
    <w:p>
      <w:pPr>
        <w:pStyle w:val="Heading2"/>
      </w:pPr>
      <w:r>
        <w:t>Stunning Graphics, Arabian Nights Theme</w:t>
      </w:r>
    </w:p>
    <w:p>
      <w:r/>
      <w:r>
        <w:t xml:space="preserve">Fortunes of Ali Baba is an eye-catching slot game that will make you feel like you're right in the heart of a classic Arabian tale. The graphics are not only high-quality but visually stunning as well. The game's backdrop represents the hideout of a group of thieves, and it's filled with beautiful symbols like precious jewels, mystical healing herbs, and Ali Baba's dagger. </w:t>
      </w:r>
      <w:r/>
    </w:p>
    <w:p>
      <w:r/>
      <w:r>
        <w:t>If you're a fan of Arabian Nights, then Fortunes of Ali Baba is definitely a must-try slot game! The game's fantastic graphics and detailed, themed elements will keep you entertained from start to finish. As you spin the reels, you'll find yourself transported to a world of adventure and mystery.</w:t>
      </w:r>
      <w:r/>
    </w:p>
    <w:p>
      <w:r/>
      <w:r>
        <w:t>And let's not forget about the sound effects and music! They're simply amazing and perfectly complement the game's Arabian Nights theme. The music will make you feel like you're in an Arabian bazaar, and the sound effects will make you feel like you're part of the action.</w:t>
      </w:r>
      <w:r/>
    </w:p>
    <w:p>
      <w:r/>
      <w:r>
        <w:t>Overall, Fortunes of Ali Baba is a feast for the senses. It's the perfect combination of stunning graphics, immersive sound effects, and captivating storylines. Whether you're an experienced slot player or just starting, this game is sure to keep you entertained and engaged for hours on end.</w:t>
      </w:r>
      <w:r/>
    </w:p>
    <w:p>
      <w:r/>
      <w:r>
        <w:t>So what are you waiting for? Give Fortunes of Ali Baba a spin today and see for yourself why this game is a fan favorite!</w:t>
      </w:r>
    </w:p>
    <w:p>
      <w:pPr>
        <w:pStyle w:val="Heading2"/>
      </w:pPr>
      <w:r>
        <w:t>FAQ</w:t>
      </w:r>
    </w:p>
    <w:p>
      <w:pPr>
        <w:pStyle w:val="Heading3"/>
      </w:pPr>
      <w:r>
        <w:t>What is the minimum and maximum bet for Fortunes of Ali Baba?</w:t>
      </w:r>
    </w:p>
    <w:p>
      <w:r/>
      <w:r>
        <w:t>The game is playable from 20 cents up to 100 euros per spin on all devices.</w:t>
      </w:r>
    </w:p>
    <w:p>
      <w:pPr>
        <w:pStyle w:val="Heading3"/>
      </w:pPr>
      <w:r>
        <w:t>What are the main symbols in Fortunes of Ali Baba?</w:t>
      </w:r>
    </w:p>
    <w:p>
      <w:r/>
      <w:r>
        <w:t>The symbols in this Arabian style game include the Royal A,K,Q,J and 10 series, mystical healing herbs, precious jewels, amulets, Ali Baba's dagger, and various wild symbols.</w:t>
      </w:r>
    </w:p>
    <w:p>
      <w:pPr>
        <w:pStyle w:val="Heading3"/>
      </w:pPr>
      <w:r>
        <w:t>What is the Den of Thieves Bonus feature?</w:t>
      </w:r>
    </w:p>
    <w:p>
      <w:r/>
      <w:r>
        <w:t>The Den of Thieves Bonus feature is activated by landing two scatter symbols on reels 1 and 5 during a base game spin. It takes you straight to the thieves' hideout where you can win cash prizes and access the Free Spins feature.</w:t>
      </w:r>
    </w:p>
    <w:p>
      <w:pPr>
        <w:pStyle w:val="Heading3"/>
      </w:pPr>
      <w:r>
        <w:t>What happens in the Free Spins feature?</w:t>
      </w:r>
    </w:p>
    <w:p>
      <w:r/>
      <w:r>
        <w:t>The Free Spins feature starts with 8 free spins that can be reactivated by landing Morgiana scatters on reels 1 and 5. The Walking Wilds feature is also active during free spins.</w:t>
      </w:r>
    </w:p>
    <w:p>
      <w:pPr>
        <w:pStyle w:val="Heading3"/>
      </w:pPr>
      <w:r>
        <w:t>What are the Walking Wilds in Fortunes of Ali Baba?</w:t>
      </w:r>
    </w:p>
    <w:p>
      <w:r/>
      <w:r>
        <w:t>The Walking Wilds feature is activated when a Thieves Wild symbol lands on a free spin, and it moves towards Ali Baba on each subsequent free spin. Both Thieves and Ali Baba wild symbols are active during Walking Wilds.</w:t>
      </w:r>
    </w:p>
    <w:p>
      <w:pPr>
        <w:pStyle w:val="Heading3"/>
      </w:pPr>
      <w:r>
        <w:t>What is the max payout in Fortunes of Ali Baba?</w:t>
      </w:r>
    </w:p>
    <w:p>
      <w:r/>
      <w:r>
        <w:t>The game has a maximum payout of 250 times your bet when you land 5 Ali Baba wild symbols on a payline.</w:t>
      </w:r>
    </w:p>
    <w:p>
      <w:pPr>
        <w:pStyle w:val="Heading3"/>
      </w:pPr>
      <w:r>
        <w:t>Can I play Fortunes of Ali Baba on my mobile device?</w:t>
      </w:r>
    </w:p>
    <w:p>
      <w:r/>
      <w:r>
        <w:t>Yes, the game is playable on all devices, including smartphones.</w:t>
      </w:r>
    </w:p>
    <w:p>
      <w:pPr>
        <w:pStyle w:val="Heading3"/>
      </w:pPr>
      <w:r>
        <w:t>Are there other dynamic slot games by this developer?</w:t>
      </w:r>
    </w:p>
    <w:p>
      <w:r/>
      <w:r>
        <w:t>Yes, if you like dynamic slot games, we recommend checking out other titles from this developer available in our casinos.</w:t>
      </w:r>
    </w:p>
    <w:p>
      <w:pPr>
        <w:pStyle w:val="Heading2"/>
      </w:pPr>
      <w:r>
        <w:t>What we like</w:t>
      </w:r>
    </w:p>
    <w:p>
      <w:pPr>
        <w:pStyle w:val="ListBullet"/>
        <w:spacing w:line="240" w:lineRule="auto"/>
        <w:ind w:left="720"/>
      </w:pPr>
      <w:r/>
      <w:r>
        <w:t>Den of Thieves and Free Spins feature</w:t>
      </w:r>
    </w:p>
    <w:p>
      <w:pPr>
        <w:pStyle w:val="ListBullet"/>
        <w:spacing w:line="240" w:lineRule="auto"/>
        <w:ind w:left="720"/>
      </w:pPr>
      <w:r/>
      <w:r>
        <w:t>Walking Wilds feature increases chances of winning</w:t>
      </w:r>
    </w:p>
    <w:p>
      <w:pPr>
        <w:pStyle w:val="ListBullet"/>
        <w:spacing w:line="240" w:lineRule="auto"/>
        <w:ind w:left="720"/>
      </w:pPr>
      <w:r/>
      <w:r>
        <w:t>Gameplay on all devices</w:t>
      </w:r>
    </w:p>
    <w:p>
      <w:pPr>
        <w:pStyle w:val="ListBullet"/>
        <w:spacing w:line="240" w:lineRule="auto"/>
        <w:ind w:left="720"/>
      </w:pPr>
      <w:r/>
      <w:r>
        <w:t>High-quality graphics and immersive backdrop</w:t>
      </w:r>
    </w:p>
    <w:p>
      <w:pPr>
        <w:pStyle w:val="Heading2"/>
      </w:pPr>
      <w:r>
        <w:t>What we don't like</w:t>
      </w:r>
    </w:p>
    <w:p>
      <w:pPr>
        <w:pStyle w:val="ListBullet"/>
        <w:spacing w:line="240" w:lineRule="auto"/>
        <w:ind w:left="720"/>
      </w:pPr>
      <w:r/>
      <w:r>
        <w:t>Being caught by the thieves takes you back to the base game</w:t>
      </w:r>
    </w:p>
    <w:p>
      <w:pPr>
        <w:pStyle w:val="ListBullet"/>
        <w:spacing w:line="240" w:lineRule="auto"/>
        <w:ind w:left="720"/>
      </w:pPr>
      <w:r/>
      <w:r>
        <w:t>Only 8 free spins initially</w:t>
      </w:r>
    </w:p>
    <w:p>
      <w:r/>
      <w:r>
        <w:rPr>
          <w:i/>
        </w:rPr>
        <w:t>Please create a cartoon-style feature image for the game "Fortunes of Ali Baba" featuring a happy Maya warrior with glasses. The Maya warrior should be holding a bag of treasures and the background should feature the cave from the game, with the game logo displayed prominently. The image should be bright, colorful, and eye-catching, with bold lines and a fun, playful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