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Desperate Dawgs 2 Gigablox Free - Review 2021</w:t>
      </w:r>
    </w:p>
    <w:p>
      <w:pPr>
        <w:pStyle w:val="Heading2"/>
      </w:pPr>
      <w:r>
        <w:t>Gameplay Mechanics in Desperate Dawgs 2 Gigablox</w:t>
      </w:r>
    </w:p>
    <w:p>
      <w:r/>
      <w:r>
        <w:t>Desperate Dawgs 2 Gigablox ain't your typical run-of-the-mill slot game! With 6 reels, 4 rows, and 40 paylines, you can bet that it delivers some wild action. And let's not forget about the Gigablox mechanic, which sounds like it belongs in a Transformers movie- we're talking about symbols ranging from 2×2 to 6×6 here- it's like we're back in math class.</w:t>
      </w:r>
      <w:r/>
    </w:p>
    <w:p>
      <w:r/>
      <w:r>
        <w:t>But rest assured, Desperate Dawgs 2 Gigablox isn't only for the math geeks amongst us. It's a game that's accessible to all- as long as you're older than 18 years old, of course. And if you're lucky enough to trigger the bonus round, get ready to expand! No, not because the snacks were too good on your last lockdown, but due to the reels which can expand up to 8 rows, guaranteeing 100 paylines. It's like the game is asking you- are you ready for this?</w:t>
      </w:r>
    </w:p>
    <w:p>
      <w:pPr>
        <w:pStyle w:val="Heading2"/>
      </w:pPr>
      <w:r>
        <w:t>Exploring the Features of Desperate Dawgs 2 Gigablox</w:t>
      </w:r>
    </w:p>
    <w:p>
      <w:r/>
      <w:r>
        <w:t>Giddy up, partner! Are you ready to explore the features of Desperate Dawgs 2 Gigablox? This game boasts not one, not two, but three exciting features guaranteed to keep you on your toes. Say howdy to Train Robber, Gunslinger, and Bad Boy.</w:t>
      </w:r>
    </w:p>
    <w:p>
      <w:r/>
      <w:r>
        <w:t>When you land 6 or more scatter symbols in a single spin, Train Robber will activate and provide you with a number of free spins equal to the number of triggers. Keep your eyes peeled for railway carriages containing gold, silver, banknotes, dynamite or - brace yourself - an empty space. We reckon nobody is hoping for that last one!</w:t>
      </w:r>
    </w:p>
    <w:p>
      <w:r/>
      <w:r>
        <w:t>If Gunslinger is more your style, you'll need to choose between a lower or higher volatility gun. Each shot will reveal a multiplier to be added to the total win amount - just like a good old-fashioned shootout, but without the actual danger.</w:t>
      </w:r>
    </w:p>
    <w:p>
      <w:r/>
      <w:r>
        <w:t>Last but not least, Bad Boy adds an extra row and 15 paylines with each winning combination formed. It'll increase the size of the reels to 6x8 with 100 paylines possible! Yeehaw, that's a whole lot of chances to win big!</w:t>
      </w:r>
    </w:p>
    <w:p>
      <w:pPr>
        <w:pStyle w:val="Heading2"/>
      </w:pPr>
      <w:r>
        <w:t>Shiny and Golden: The Golden Bet Feature</w:t>
      </w:r>
    </w:p>
    <w:p>
      <w:r/>
      <w:r>
        <w:t>If you're looking to up the stakes and increase your chances of winning big in Desperate Dawgs 2 Gigablox, the Golden Bet feature is here to help you out. This game mode allows players to take a golden risk by paying 50% of their initial wager. But is it worth it?</w:t>
      </w:r>
    </w:p>
    <w:p>
      <w:r/>
      <w:r>
        <w:t>Well, that depends on how much of a gambler you are. If you're feeling desperate for some big wins and don't mind taking a daring leap of faith, then go right ahead and give Golden Bet a try. Who knows, it might just pay off in the end. But if you're the type of person who still uses a flip phone and thinks the internet is a fad, then maybe stick with the regular gameplay.</w:t>
      </w:r>
    </w:p>
    <w:p>
      <w:r/>
      <w:r>
        <w:t>Either way, the Golden Bet feature adds a little extra excitement and thrill to your gameplay. So, let's go for the gold and see if it's your lucky day!</w:t>
      </w:r>
    </w:p>
    <w:p>
      <w:pPr>
        <w:pStyle w:val="Heading2"/>
      </w:pPr>
      <w:r>
        <w:t>Desperate Dawgs 2 Gigablox: When Dogs Go Wild on the Reels</w:t>
      </w:r>
    </w:p>
    <w:p>
      <w:r/>
      <w:r>
        <w:t>Desperate Dawgs 2 Gigablox is one online slot that will make you howl with excitement. This game is a wacky and wonderful world of canine chaos, where the dogs have gone wild on the reels!</w:t>
      </w:r>
      <w:r>
        <w:t xml:space="preserve"> </w:t>
      </w:r>
    </w:p>
    <w:p>
      <w:r/>
      <w:r>
        <w:t>But don't let their cute faces fool you. These Desperate Dawgs are out for one thing and one thing only - to help you win big! With a maximum win potential of 9,872 times your bet per spin, this game is certainly not for the faint of heart.</w:t>
      </w:r>
      <w:r>
        <w:t xml:space="preserve"> </w:t>
      </w:r>
    </w:p>
    <w:p>
      <w:r/>
      <w:r>
        <w:t>But with great risk comes great reward. And if you're lucky enough to trigger the bonus features, you might just unleash the power of the Gigablox! These massive symbol blocks can land on any spin, taking up to 4x4 spots on the reels, and creating even more opportunities for massive wins.</w:t>
      </w:r>
      <w:r>
        <w:t xml:space="preserve"> </w:t>
      </w:r>
    </w:p>
    <w:p>
      <w:r/>
      <w:r>
        <w:t>So, whether you're a dog lover or simply love a good slot game, Desperate Dawgs 2 Gigablox is one game that will definitely have you coming back for more. Who knows, maybe one of those cute pups will help you land that huge payout.</w:t>
      </w:r>
    </w:p>
    <w:p>
      <w:pPr>
        <w:pStyle w:val="Heading2"/>
      </w:pPr>
      <w:r>
        <w:t>Take a Chance: Return to Player (RTP) Rate in Desperate Dawgs 2 Gigablox</w:t>
      </w:r>
    </w:p>
    <w:p>
      <w:r/>
      <w:r>
        <w:t>Do you want to know your chances of winning big? Look no further than the Return to Player (RTP) rate in Desperate Dawgs 2 Gigablox. The theoretical RTP of this slot is 95.50%, which may not be the highest in the gambling world, but it certainly gives you a decent shot at some sweet, sweet winnings.</w:t>
      </w:r>
    </w:p>
    <w:p>
      <w:r/>
      <w:r>
        <w:t>With Desperate Dawgs 2 Gigablox, you can enjoy a fusion of the Wild West and dog-themed slot game. That's right, you'll see some adorable canines dressed up as cowboys and bandits chasing after those priceless symbols. Keep an eye out for those Gigablox, too! Those bigger symbols can range from 2x2 to 4x4, increasing your chances of hitting a winning combo.</w:t>
      </w:r>
    </w:p>
    <w:p>
      <w:r/>
      <w:r>
        <w:t>So, don't be a scaredy-cat, or should we say a scaredy-dog? Give it a spin and see what Desperate Dawgs 2 Gigablox has in store for you. Who knows, you might find yourself yapping with joy after hitting that jackpot.</w:t>
      </w:r>
    </w:p>
    <w:p>
      <w:pPr>
        <w:pStyle w:val="Heading2"/>
      </w:pPr>
      <w:r>
        <w:t>Revamped Graphics in Desperate Dawgs 2 Gigablox</w:t>
      </w:r>
    </w:p>
    <w:p>
      <w:r/>
      <w:r>
        <w:t>Get ready to be visually impressed with Desperate Dawgs 2 Gigablox! This slot game has got a fresh, modern look that brings together stunning colors and fluid designs like a kaleidoscope of awesomeness.</w:t>
      </w:r>
    </w:p>
    <w:p>
      <w:r/>
      <w:r>
        <w:t>The game reels feature a variety of low-value card suit icons and typical Far West symbols, marking the transition of Dawg and his possy from old school mechanics to modern-day marvels. Lock and load, as the three hounds, Train Robber, Gunslinger, and Bad Boy, make their appearance as scatter symbols, waiting to reward you with amazing bonuses and massive payouts.</w:t>
      </w:r>
    </w:p>
    <w:p>
      <w:r/>
      <w:r>
        <w:t>Whether your device is big or small, the high-quality graphics of Desperate Dawgs 2 Gigablox will leave you feeling like you're sitting right in the lobby of the casino, getting a front-row view of the cutest and most rugged gang of low-life dogs you ever did see.</w:t>
      </w:r>
    </w:p>
    <w:p>
      <w:pPr>
        <w:pStyle w:val="Heading2"/>
      </w:pPr>
      <w:r>
        <w:t>Unleash the Wilds in Desperate Dawgs 2 Gigablox!</w:t>
      </w:r>
    </w:p>
    <w:p>
      <w:r/>
      <w:r>
        <w:t>Are you ready to experience the wild side of Desperate Dawgs 2 Gigablox? This slot game comes packed with exciting features that will keep you on the edge of your seat. One of the most thrilling aspects of this game is the Wild symbol that can substitute for all regular symbols on the reels.</w:t>
      </w:r>
      <w:r/>
    </w:p>
    <w:p>
      <w:r/>
      <w:r>
        <w:t>But don't be fooled by its simplicity! The Wild symbol is your key to unlocking some fantastic wins. With five Wilds on the payline, you can enjoy a whopping 20x multiplier, making it one of the most lucrative symbols in the game. Get ready to howl at the moon when these Wilds come out to play!</w:t>
      </w:r>
      <w:r/>
    </w:p>
    <w:p>
      <w:r/>
      <w:r>
        <w:t xml:space="preserve">But don't forget: the Desperate Dawgs are always up to their old tricks. So keep your eyes peeled for their shenanigans! Nevertheless, these playful pups are sure to keep you entertained as you try your luck at the game. Whether you're an experienced gambler or just getting started, Desperate Dawgs 2 Gigablox is the perfect game for you to unwind after a long day. </w:t>
      </w:r>
    </w:p>
    <w:p>
      <w:pPr>
        <w:pStyle w:val="Heading2"/>
      </w:pPr>
      <w:r>
        <w:t>FAQ</w:t>
      </w:r>
    </w:p>
    <w:p>
      <w:pPr>
        <w:pStyle w:val="Heading3"/>
      </w:pPr>
      <w:r>
        <w:t>What is the Gigablox mechanic in Desperate Dawgs 2 slot?</w:t>
      </w:r>
    </w:p>
    <w:p>
      <w:r/>
      <w:r>
        <w:t>The Gigablox mechanic means that max sized symbols from 2x2 to 6x6 can be created randomly during the game, resulting in high-value wins.</w:t>
      </w:r>
    </w:p>
    <w:p>
      <w:pPr>
        <w:pStyle w:val="Heading3"/>
      </w:pPr>
      <w:r>
        <w:t>What is the maximum win in Desperate Dawgs 2 slot?</w:t>
      </w:r>
    </w:p>
    <w:p>
      <w:r/>
      <w:r>
        <w:t>The maximum win in Desperate Dawgs 2 slot is 9,872 times the bet.</w:t>
      </w:r>
    </w:p>
    <w:p>
      <w:pPr>
        <w:pStyle w:val="Heading3"/>
      </w:pPr>
      <w:r>
        <w:t>What is the betting range in Desperate Dawgs 2 slot?</w:t>
      </w:r>
    </w:p>
    <w:p>
      <w:r/>
      <w:r>
        <w:t>The available betting options in Desperate Dawgs 2 Gigablox range from €0.10 to €100 per spin.</w:t>
      </w:r>
    </w:p>
    <w:p>
      <w:pPr>
        <w:pStyle w:val="Heading3"/>
      </w:pPr>
      <w:r>
        <w:t>What is the RTP rate in Desperate Dawgs 2 slot?</w:t>
      </w:r>
    </w:p>
    <w:p>
      <w:r/>
      <w:r>
        <w:t>The theoretical return to player (RTP) rate of the Desperate Dawgs 2 Gigablox slot is 95.50%.</w:t>
      </w:r>
    </w:p>
    <w:p>
      <w:pPr>
        <w:pStyle w:val="Heading3"/>
      </w:pPr>
      <w:r>
        <w:t>What is the volatility of Desperate Dawgs 2 slot?</w:t>
      </w:r>
    </w:p>
    <w:p>
      <w:r/>
      <w:r>
        <w:t>Desperate Dawgs 2 Gigablox is a medium to high volatility slot, resulting in less frequent but higher value payouts.</w:t>
      </w:r>
    </w:p>
    <w:p>
      <w:pPr>
        <w:pStyle w:val="Heading3"/>
      </w:pPr>
      <w:r>
        <w:t>Which are the three scatter symbols in Desperate Dawgs 2 slot?</w:t>
      </w:r>
    </w:p>
    <w:p>
      <w:r/>
      <w:r>
        <w:t>The three scatter symbols in Desperate Dawgs 2 slot are Train Robber, Gunslinger, and Bad Boy.</w:t>
      </w:r>
    </w:p>
    <w:p>
      <w:pPr>
        <w:pStyle w:val="Heading3"/>
      </w:pPr>
      <w:r>
        <w:t>What is the Train Robber feature in Desperate Dawgs 2 slot?</w:t>
      </w:r>
    </w:p>
    <w:p>
      <w:r/>
      <w:r>
        <w:t>The Train Robber feature is activated by landing 6 or more red scatter symbols. The number of free spins you will get is equal to the number of scatters that triggered the feature. In each free spin, you will attempt to rob a train and win either gold, silver, banknotes, dynamite, or an empty space.</w:t>
      </w:r>
    </w:p>
    <w:p>
      <w:pPr>
        <w:pStyle w:val="Heading3"/>
      </w:pPr>
      <w:r>
        <w:t>What is the Gunslinger feature in Desperate Dawgs 2 slot?</w:t>
      </w:r>
    </w:p>
    <w:p>
      <w:r/>
      <w:r>
        <w:t>The Gunslinger feature is activated by landing 6 or more yellow scatter symbols. You will win a number of shots equal to the number of scatters that activated the bonus. Each shot will reveal a multiplier that will be added to the total win amount.</w:t>
      </w:r>
    </w:p>
    <w:p>
      <w:pPr>
        <w:pStyle w:val="Heading3"/>
      </w:pPr>
      <w:r>
        <w:t>What is the Bad Boy feature in Desperate Dawgs 2 slot?</w:t>
      </w:r>
    </w:p>
    <w:p>
      <w:r/>
      <w:r>
        <w:t>The Bad Boy feature is activated by landing 6 or more green scatter symbols. When a winning combination is formed, 1 extra row and 15 extra paylines are added to the reels. If you form a new winning combination on the expanded reel set, you will win 2 extra spins. Reels can increase up to 6x8 in size with 100 paylines.</w:t>
      </w:r>
    </w:p>
    <w:p>
      <w:pPr>
        <w:pStyle w:val="Heading2"/>
      </w:pPr>
      <w:r>
        <w:t>What we like</w:t>
      </w:r>
    </w:p>
    <w:p>
      <w:pPr>
        <w:pStyle w:val="ListBullet"/>
        <w:spacing w:line="240" w:lineRule="auto"/>
        <w:ind w:left="720"/>
      </w:pPr>
      <w:r/>
      <w:r>
        <w:t>Exciting Gigablox mechanic for larger symbols</w:t>
      </w:r>
    </w:p>
    <w:p>
      <w:pPr>
        <w:pStyle w:val="ListBullet"/>
        <w:spacing w:line="240" w:lineRule="auto"/>
        <w:ind w:left="720"/>
      </w:pPr>
      <w:r/>
      <w:r>
        <w:t>Three unique bonus features to keep the game interesting</w:t>
      </w:r>
    </w:p>
    <w:p>
      <w:pPr>
        <w:pStyle w:val="ListBullet"/>
        <w:spacing w:line="240" w:lineRule="auto"/>
        <w:ind w:left="720"/>
      </w:pPr>
      <w:r/>
      <w:r>
        <w:t>Golden Bet feature for increased chances of activating bonus</w:t>
      </w:r>
    </w:p>
    <w:p>
      <w:pPr>
        <w:pStyle w:val="ListBullet"/>
        <w:spacing w:line="240" w:lineRule="auto"/>
        <w:ind w:left="720"/>
      </w:pPr>
      <w:r/>
      <w:r>
        <w:t>High potential for a sizable win</w:t>
      </w:r>
    </w:p>
    <w:p>
      <w:pPr>
        <w:pStyle w:val="Heading2"/>
      </w:pPr>
      <w:r>
        <w:t>What we don't like</w:t>
      </w:r>
    </w:p>
    <w:p>
      <w:pPr>
        <w:pStyle w:val="ListBullet"/>
        <w:spacing w:line="240" w:lineRule="auto"/>
        <w:ind w:left="720"/>
      </w:pPr>
      <w:r/>
      <w:r>
        <w:t>RTP rate is slightly below industry average</w:t>
      </w:r>
    </w:p>
    <w:p>
      <w:pPr>
        <w:pStyle w:val="ListBullet"/>
        <w:spacing w:line="240" w:lineRule="auto"/>
        <w:ind w:left="720"/>
      </w:pPr>
      <w:r/>
      <w:r>
        <w:t>Limited variety in symbol design</w:t>
      </w:r>
    </w:p>
    <w:p>
      <w:r/>
      <w:r>
        <w:rPr>
          <w:b/>
        </w:rPr>
        <w:t>Play Desperate Dawgs 2 Gigablox Free - Review 2021</w:t>
      </w:r>
    </w:p>
    <w:p>
      <w:r/>
      <w:r>
        <w:rPr>
          <w:i/>
        </w:rPr>
        <w:t>Read our review of Desperate Dawgs 2 Gigablox and play this exciting game for free today. Features the Gigablox mechanic for larger symbols and three unique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