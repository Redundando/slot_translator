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Myths of Bastet Free Slot Game | Onlyplay Slots</w:t>
      </w:r>
    </w:p>
    <w:p>
      <w:pPr>
        <w:pStyle w:val="Heading2"/>
      </w:pPr>
      <w:r>
        <w:t>Myths of Bastet: It's a Slottery!</w:t>
      </w:r>
    </w:p>
    <w:p>
      <w:r/>
      <w:r>
        <w:t>Get ready to spin the reels of Myths of Bastet, an exciting slot machine game that follows the Slottery formula. If you're tired of the same old slot games, then you're in for a treat! Onlyplay has created a brand new game format that adds a unique spin to the traditional slot machine experience.</w:t>
      </w:r>
      <w:r/>
    </w:p>
    <w:p>
      <w:r/>
      <w:r>
        <w:t>With Myths of Bastet, you'll get to explore the world of ancient Egypt while trying your luck at winning big. And with the Slottery formula, you never know what kind of surprises await you. Will you hit the jackpot? Will you trigger a special bonus round? The possibilities are endless!</w:t>
      </w:r>
      <w:r/>
    </w:p>
    <w:p>
      <w:r/>
      <w:r>
        <w:t>So, if you're feeling lucky and up for a challenge, give Myths of Bastet a try. Who knows, you might just become the next big winner!</w:t>
      </w:r>
    </w:p>
    <w:p>
      <w:pPr>
        <w:pStyle w:val="Heading2"/>
      </w:pPr>
      <w:r>
        <w:t>Main Theme: Goddess Bastet in Ancient Egypt</w:t>
      </w:r>
    </w:p>
    <w:p>
      <w:r/>
      <w:r>
        <w:t>The cats are out of the bag, and they're bringing in big wins with "Myths of Bastet"! This online slot game pays tribute to the feline goddess Bastet, who brings more than just scratching posts and hairballs to the table. She represents fun, beauty, joy, and fertility - but hopefully not too much fertility or you'll end up with a litter of kittens! With a mesmerizing soundtrack that recalls distant Egypt, the game offers a captivating gaming atmosphere that will have you feeling like a true pharaoh. So put on your best Cleopatra eyeliner and get ready to spin those reels like a true pyramid builder.</w:t>
      </w:r>
    </w:p>
    <w:p>
      <w:pPr>
        <w:pStyle w:val="Heading2"/>
      </w:pPr>
      <w:r>
        <w:t>Symbols and Graphics</w:t>
      </w:r>
    </w:p>
    <w:p>
      <w:r/>
      <w:r>
        <w:t>Prepare to be dazzled by the eye-catching graphics and cartoonish design of Myths of Bastet. This game is stacked with striking visuals that will whisk you away on a fantastical adventure. The symbols are a real highlight, with colorful gems, a slinky Alligator, a sneaky Snake, and an Eagle that's more Wild than a night out in Vegas. But the true star of the show is the Egyptian Cat - it's the cat's meow!</w:t>
      </w:r>
    </w:p>
    <w:p>
      <w:pPr>
        <w:pStyle w:val="Heading2"/>
      </w:pPr>
      <w:r>
        <w:t xml:space="preserve"> Special Features: Free Spins and Jackpots </w:t>
      </w:r>
    </w:p>
    <w:p>
      <w:r/>
      <w:r>
        <w:t xml:space="preserve"> Hold on to your catnip, folks! The ferocious feline goddess, Bastet, has brought along some exciting treats to the reels of this game. Players can enter free spin mode, leading to even greater opportunities to win some serious dough. Not to mention, this game also features some pawsome jackpots for those lucky enough to create the winning combos. </w:t>
      </w:r>
    </w:p>
    <w:p>
      <w:pPr>
        <w:pStyle w:val="Heading2"/>
      </w:pPr>
      <w:r>
        <w:t>FAQ</w:t>
      </w:r>
    </w:p>
    <w:p>
      <w:pPr>
        <w:pStyle w:val="Heading3"/>
      </w:pPr>
      <w:r>
        <w:t>What is Myths of Bastet?</w:t>
      </w:r>
    </w:p>
    <w:p>
      <w:r/>
      <w:r>
        <w:t>Myths of Bastet is a slot machine game that pays tribute to the Egyptian world and goddess Bastet. It features a single payline with 5 boxes that can expand up to a maximum 7 and has an RTP of 95.76%.</w:t>
      </w:r>
    </w:p>
    <w:p>
      <w:pPr>
        <w:pStyle w:val="Heading3"/>
      </w:pPr>
      <w:r>
        <w:t>Who created Myths of Bastet?</w:t>
      </w:r>
    </w:p>
    <w:p>
      <w:r/>
      <w:r>
        <w:t>Myths of Bastet was created by Onlyplay, a software house specializing in online slot games.</w:t>
      </w:r>
    </w:p>
    <w:p>
      <w:pPr>
        <w:pStyle w:val="Heading3"/>
      </w:pPr>
      <w:r>
        <w:t>What are the graphics like in Myths of Bastet?</w:t>
      </w:r>
    </w:p>
    <w:p>
      <w:r/>
      <w:r>
        <w:t>The graphics, design, and atmosphere in Myths of Bastet are unique and well-structured with a cartoon effect. The game features a dark, mysterious background and a soundtrack that recalls distant Egypt.</w:t>
      </w:r>
    </w:p>
    <w:p>
      <w:pPr>
        <w:pStyle w:val="Heading3"/>
      </w:pPr>
      <w:r>
        <w:t>What symbols are featured in Myths of Bastet?</w:t>
      </w:r>
    </w:p>
    <w:p>
      <w:r/>
      <w:r>
        <w:t>Myths of Bastet features symbols such as gems of different colors and shapes, an Alligator, a Snake, an Egyptian Cat, and an Eagle, which serves as the Wild symbol.</w:t>
      </w:r>
    </w:p>
    <w:p>
      <w:pPr>
        <w:pStyle w:val="Heading3"/>
      </w:pPr>
      <w:r>
        <w:t>Are there any special features in Myths of Bastet?</w:t>
      </w:r>
    </w:p>
    <w:p>
      <w:r/>
      <w:r>
        <w:t>Yes, Myths of Bastet includes special features such as free spins that can increase your chances of winning bigger prizes.</w:t>
      </w:r>
    </w:p>
    <w:p>
      <w:pPr>
        <w:pStyle w:val="Heading3"/>
      </w:pPr>
      <w:r>
        <w:t>When was Myths of Bastet launched?</w:t>
      </w:r>
    </w:p>
    <w:p>
      <w:r/>
      <w:r>
        <w:t>Myths of Bastet was launched in October 2020.</w:t>
      </w:r>
    </w:p>
    <w:p>
      <w:pPr>
        <w:pStyle w:val="Heading3"/>
      </w:pPr>
      <w:r>
        <w:t>What is the advantage of the game format in Myths of Bastet?</w:t>
      </w:r>
    </w:p>
    <w:p>
      <w:r/>
      <w:r>
        <w:t>The game format in Myths of Bastet is functional and advantageous for players as it significantly reduces the price for each player.</w:t>
      </w:r>
    </w:p>
    <w:p>
      <w:pPr>
        <w:pStyle w:val="Heading3"/>
      </w:pPr>
      <w:r>
        <w:t>Is Myths of Bastet a good game for players?</w:t>
      </w:r>
    </w:p>
    <w:p>
      <w:r/>
      <w:r>
        <w:t>Yes, Myths of Bastet is one of the best slot machines and is capable of providing strong emotions, maximum entertainment, and high-value jackpots.</w:t>
      </w:r>
    </w:p>
    <w:p>
      <w:pPr>
        <w:pStyle w:val="Heading2"/>
      </w:pPr>
      <w:r>
        <w:t>What we like</w:t>
      </w:r>
    </w:p>
    <w:p>
      <w:pPr>
        <w:pStyle w:val="ListBullet"/>
        <w:spacing w:line="240" w:lineRule="auto"/>
        <w:ind w:left="720"/>
      </w:pPr>
      <w:r/>
      <w:r>
        <w:t>Unique game format with a single payline</w:t>
      </w:r>
    </w:p>
    <w:p>
      <w:pPr>
        <w:pStyle w:val="ListBullet"/>
        <w:spacing w:line="240" w:lineRule="auto"/>
        <w:ind w:left="720"/>
      </w:pPr>
      <w:r/>
      <w:r>
        <w:t>Well-designed graphics and cartoon effect</w:t>
      </w:r>
    </w:p>
    <w:p>
      <w:pPr>
        <w:pStyle w:val="ListBullet"/>
        <w:spacing w:line="240" w:lineRule="auto"/>
        <w:ind w:left="720"/>
      </w:pPr>
      <w:r/>
      <w:r>
        <w:t>Fascinating gaming atmosphere with Egyptian theme</w:t>
      </w:r>
    </w:p>
    <w:p>
      <w:pPr>
        <w:pStyle w:val="ListBullet"/>
        <w:spacing w:line="240" w:lineRule="auto"/>
        <w:ind w:left="720"/>
      </w:pPr>
      <w:r/>
      <w:r>
        <w:t>Special features include free spins and high-value jackpots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Limited number of symbols and themes</w:t>
      </w:r>
    </w:p>
    <w:p>
      <w:r/>
      <w:r>
        <w:rPr>
          <w:b/>
        </w:rPr>
        <w:t>Play Myths of Bastet Free Slot Game | Onlyplay Slots</w:t>
      </w:r>
    </w:p>
    <w:p>
      <w:r/>
      <w:r>
        <w:rPr>
          <w:i/>
        </w:rPr>
        <w:t>Read our review of Myths of Bastet, an Onlyplay slot game featuring goddess Bastet and free spins. Play Myths of Bastet slot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