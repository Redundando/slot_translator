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Utility Trails for Free - Review 2021</w:t>
      </w:r>
    </w:p>
    <w:p>
      <w:pPr>
        <w:pStyle w:val="Heading2"/>
      </w:pPr>
      <w:r>
        <w:t>Step Up Your Game with Monopoly: Utility Trails Slot</w:t>
      </w:r>
    </w:p>
    <w:p>
      <w:r/>
      <w:r>
        <w:t>Get ready to ride the rails with Monopoly: Utility Trails - the electrifying online slot game that's all about the power plays. Drawing inspiration from the beloved board game, this game puts a steampunk spin on the water and electric companies that made Monopoly such a household name. Trust us - you've never seen utilities quite like this before!</w:t>
      </w:r>
      <w:r/>
    </w:p>
    <w:p>
      <w:r/>
      <w:r>
        <w:t>As you spin your way through the game, you'll instantly notice the exquisite attention to detail in the design. The background is awash in rich, earthy tones, evoking the industrial revolution. Meanwhile, the water and electric company symbols feature intricate illustrations of gears, pipes, and all kinds of machinery. Everything in this game looks like it's been lifted straight out of a Jules Verne novel.</w:t>
      </w:r>
    </w:p>
    <w:p>
      <w:pPr>
        <w:pStyle w:val="Heading2"/>
      </w:pPr>
      <w:r>
        <w:t>Gameplay Features That Will Have You Shaking Those Dice!</w:t>
      </w:r>
    </w:p>
    <w:p>
      <w:r/>
      <w:r>
        <w:t>Prepare yourself for a spin-tastic good time with Monopoly: Utility Trails, featuring an 8-reel and 7-line grid that will keep you on the edge of your seat. The game features a fantastical cascading system that'll have you seeing stars (and dollar signs) every time you bust out a winning combination! And don't worry, you won't need a degree in math to keep track of your winnings, as the minimum win is achieved with just five symbols and the max with a whopping 56.</w:t>
      </w:r>
    </w:p>
    <w:p>
      <w:r/>
      <w:r>
        <w:t>This game is perfect for both penny-pinchers and high rollers, with a betting range that's just as flexible as the caricature you'll be playing against! With wagers starting at just €0.20 up to €4 per spin, the theoretical RTP of 96.61% provides ample opportunity for you to generate some serious cha-ching.</w:t>
      </w:r>
    </w:p>
    <w:p>
      <w:pPr>
        <w:pStyle w:val="Heading2"/>
      </w:pPr>
      <w:r>
        <w:t>Steampunk Fun: Graphics and Design</w:t>
      </w:r>
    </w:p>
    <w:p>
      <w:r/>
      <w:r>
        <w:t>Are you ready to experience Monopoly like never before? Say goodbye to boring graphics and hello to steampunk style in Monopoly: Utility Trails! You'll be taken on a journey through a world of pipes, taps, and resistance bulbs, all while trying to score big. And don't worry about confusing controls, they're as easy to use as flipping a switch!</w:t>
      </w:r>
    </w:p>
    <w:p>
      <w:pPr>
        <w:pStyle w:val="Heading2"/>
      </w:pPr>
      <w:r>
        <w:t>Explore the Exciting Bonuses and Features</w:t>
      </w:r>
    </w:p>
    <w:p>
      <w:r/>
      <w:r>
        <w:t xml:space="preserve">Get ready to experience multiple bonuses and special features with Monopoly: Utility Trails! Seriously, this game is loaded with so many exciting quirks and features that you'll wonder whether it's a slot game or a board game. The game features four amazing Wilds - Lightbulb, Tap, Carriage, and Golden Locomotive - that can replace any symbol on the board except the gold lightbulb and tap. And if the Wild Symbols don't result in a win, they get fixed on the board until the first lucky combination comes up. </w:t>
      </w:r>
    </w:p>
    <w:p>
      <w:r/>
      <w:r>
        <w:t xml:space="preserve">But wait, there's more! You also get to unlock amazing bonuses like the Railroad function, Chance card multiplier, and Drinking Water function - which all guarantee that your gaming journey will be nothing short of unique. Not to mention the Electric Company game, which kicks off every time the lightbulb symbol appears on the board. Trust us; the Electric Company bonus is something else entirely! </w:t>
      </w:r>
    </w:p>
    <w:p>
      <w:pPr>
        <w:pStyle w:val="Heading2"/>
      </w:pPr>
      <w:r>
        <w:t>Monopoly: Utility Trails - Hitting the Off the Rails Jackpot</w:t>
      </w:r>
    </w:p>
    <w:p>
      <w:r/>
      <w:r>
        <w:t xml:space="preserve">Get ready to go off the rails, literally! In the Monopoly: Utility Trails slot game, players have the opportunity to hit the jackpot by filling the board with Wilds. It's like having your own personal cash cow; except instead of milk, it's raining coins! </w:t>
      </w:r>
    </w:p>
    <w:p>
      <w:r/>
      <w:r>
        <w:t>And let's be honest, who wouldn't want that? It's time to stake your claim and let the Wilds do their thing. The Off the Rails jackpot is calling your name, so why not give it a spin?</w:t>
      </w:r>
    </w:p>
    <w:p>
      <w:pPr>
        <w:pStyle w:val="Heading2"/>
      </w:pPr>
      <w:r>
        <w:t>FAQ</w:t>
      </w:r>
    </w:p>
    <w:p>
      <w:pPr>
        <w:pStyle w:val="Heading3"/>
      </w:pPr>
      <w:r>
        <w:t>What is Monopoly: Utility Trails?</w:t>
      </w:r>
    </w:p>
    <w:p>
      <w:r/>
      <w:r>
        <w:t>Monopoly: Utility Trails is an online slot game inspired by the famous Monopoly board game. It has a Steampunk-style design and features 8 reels and 7 lines. The game system is cascading, so every time there is a winning combination the symbols explode, leaving free slots that are filled with new symbols.</w:t>
      </w:r>
    </w:p>
    <w:p>
      <w:pPr>
        <w:pStyle w:val="Heading3"/>
      </w:pPr>
      <w:r>
        <w:t>What are the symbols and features of Monopoly: Utility Trails?</w:t>
      </w:r>
    </w:p>
    <w:p>
      <w:r/>
      <w:r>
        <w:t>There are different symbols in the game, from gemstones to more rewarding ones like the top hat, ship, dog, car, and 4 different Wilds. The game provides numerous bonuses and special features, such as Railroad function, Drinking Water function, Electric Company game, and the Off the Rails jackpot.</w:t>
      </w:r>
    </w:p>
    <w:p>
      <w:pPr>
        <w:pStyle w:val="Heading3"/>
      </w:pPr>
      <w:r>
        <w:t>What is the bet range for Monopoly: Utility Trails?</w:t>
      </w:r>
    </w:p>
    <w:p>
      <w:r/>
      <w:r>
        <w:t>The bet ranges from €0.20 to €4.</w:t>
      </w:r>
    </w:p>
    <w:p>
      <w:pPr>
        <w:pStyle w:val="Heading3"/>
      </w:pPr>
      <w:r>
        <w:t>What is the theoretical return to player (RTP) for Monopoly: Utility Trails?</w:t>
      </w:r>
    </w:p>
    <w:p>
      <w:r/>
      <w:r>
        <w:t>The theoretical return to player (RTP) is 96.61%.</w:t>
      </w:r>
    </w:p>
    <w:p>
      <w:pPr>
        <w:pStyle w:val="Heading3"/>
      </w:pPr>
      <w:r>
        <w:t>How do you win in Monopoly: Utility Trails?</w:t>
      </w:r>
    </w:p>
    <w:p>
      <w:r/>
      <w:r>
        <w:t>You win with a minimum of 5 symbols and a maximum of 56 symbols. When you have a winning combination, the symbols explode, leaving free slots that are filled with new symbols. If Wild symbols do not lead to a win, they remain fixed on the board until the first good combination.</w:t>
      </w:r>
    </w:p>
    <w:p>
      <w:pPr>
        <w:pStyle w:val="Heading3"/>
      </w:pPr>
      <w:r>
        <w:t>What is the chance card feature in Monopoly: Utility Trails?</w:t>
      </w:r>
    </w:p>
    <w:p>
      <w:r/>
      <w:r>
        <w:t>During Spins, it may happen that the 3x3 Chance card appears, which is linked to a multiplier ranging from 5x to 1,000x.</w:t>
      </w:r>
    </w:p>
    <w:p>
      <w:pPr>
        <w:pStyle w:val="Heading3"/>
      </w:pPr>
      <w:r>
        <w:t>What is the Drinking Water function in Monopoly: Utility Trails?</w:t>
      </w:r>
    </w:p>
    <w:p>
      <w:r/>
      <w:r>
        <w:t>Every time the golden water tap symbol appears, the water level in the column next to the grid will rise by one mark. When it is full, the Drinking Water function is activated: all winning symbol groups are locked on the board and the others are removed. Water released from the taps above the grid will enhance the symbols present.</w:t>
      </w:r>
    </w:p>
    <w:p>
      <w:pPr>
        <w:pStyle w:val="Heading3"/>
      </w:pPr>
      <w:r>
        <w:t>What is the Electric Company game in Monopoly: Utility Trails?</w:t>
      </w:r>
    </w:p>
    <w:p>
      <w:r/>
      <w:r>
        <w:t>When the light bulb symbol appears, a mark will be added to the counter on the right. Upon reaching the threshold, the Electric Company game is activated. In this case, 3 free spins will be awarded during which symbols will be replaced by property cards, colored tiles, and chance cards that will increase your winnings.</w:t>
      </w:r>
    </w:p>
    <w:p>
      <w:pPr>
        <w:pStyle w:val="Heading2"/>
      </w:pPr>
      <w:r>
        <w:t>What we like</w:t>
      </w:r>
    </w:p>
    <w:p>
      <w:pPr>
        <w:pStyle w:val="ListBullet"/>
        <w:spacing w:line="240" w:lineRule="auto"/>
        <w:ind w:left="720"/>
      </w:pPr>
      <w:r/>
      <w:r>
        <w:t>Unique 8-reel and 7-line grid</w:t>
      </w:r>
    </w:p>
    <w:p>
      <w:pPr>
        <w:pStyle w:val="ListBullet"/>
        <w:spacing w:line="240" w:lineRule="auto"/>
        <w:ind w:left="720"/>
      </w:pPr>
      <w:r/>
      <w:r>
        <w:t>Cascading system for winning combinations</w:t>
      </w:r>
    </w:p>
    <w:p>
      <w:pPr>
        <w:pStyle w:val="ListBullet"/>
        <w:spacing w:line="240" w:lineRule="auto"/>
        <w:ind w:left="720"/>
      </w:pPr>
      <w:r/>
      <w:r>
        <w:t>4 Wilds and numerous bonuses and special features</w:t>
      </w:r>
    </w:p>
    <w:p>
      <w:pPr>
        <w:pStyle w:val="ListBullet"/>
        <w:spacing w:line="240" w:lineRule="auto"/>
        <w:ind w:left="720"/>
      </w:pPr>
      <w:r/>
      <w:r>
        <w:t>Steampunk design with counters for water and electricity</w:t>
      </w:r>
    </w:p>
    <w:p>
      <w:pPr>
        <w:pStyle w:val="Heading2"/>
      </w:pPr>
      <w:r>
        <w:t>What we don't like</w:t>
      </w:r>
    </w:p>
    <w:p>
      <w:pPr>
        <w:pStyle w:val="ListBullet"/>
        <w:spacing w:line="240" w:lineRule="auto"/>
        <w:ind w:left="720"/>
      </w:pPr>
      <w:r/>
      <w:r>
        <w:t>Betting range may be limited for high rollers</w:t>
      </w:r>
    </w:p>
    <w:p>
      <w:pPr>
        <w:pStyle w:val="ListBullet"/>
        <w:spacing w:line="240" w:lineRule="auto"/>
        <w:ind w:left="720"/>
      </w:pPr>
      <w:r/>
      <w:r>
        <w:t>May not appeal to players who are not fans of Monopoly</w:t>
      </w:r>
    </w:p>
    <w:p>
      <w:r/>
      <w:r>
        <w:rPr>
          <w:b/>
        </w:rPr>
        <w:t>Play Monopoly: Utility Trails for Free - Review 2021</w:t>
      </w:r>
    </w:p>
    <w:p>
      <w:r/>
      <w:r>
        <w:rPr>
          <w:i/>
        </w:rPr>
        <w:t>Read our review of Monopoly: Utility Trails, the online slot game inspired by the popular board game Monopoly.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