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Hour Slot for Free – Unique Exotic Vacation Slot Game</w:t>
      </w:r>
    </w:p>
    <w:p>
      <w:pPr>
        <w:pStyle w:val="Heading2"/>
      </w:pPr>
      <w:r>
        <w:t>Let's Get the Party Started: Game Theme and Graphics</w:t>
      </w:r>
    </w:p>
    <w:p>
      <w:r/>
      <w:r>
        <w:t>Cheers to Happy Hour slot game, where players can escape to a tropical oasis without ever needing to leave their homes. With a fruity cocktail in hand, you can lounge under swaying palm trees, soak up the sunshine and listen to the sound of waves crashing onto the shore. Rumor has it, even the dolphins like to stop by for a refreshing beverage.</w:t>
      </w:r>
    </w:p>
    <w:p>
      <w:r/>
      <w:r>
        <w:t>The graphics of the game are so colorful and fun, you might actually need to put on some sunscreen for protection from your screen's brightness. The comic book style is a perfect fit for the game, since it adds to the relaxing and enjoyable atmosphere of the paradise you find yourself in.</w:t>
      </w:r>
    </w:p>
    <w:p>
      <w:pPr>
        <w:pStyle w:val="Heading2"/>
      </w:pPr>
      <w:r>
        <w:t>Get Your Drink On: Happy Hour Game Symbols and Features</w:t>
      </w:r>
    </w:p>
    <w:p>
      <w:r/>
      <w:r>
        <w:t xml:space="preserve">This game is what happens when you mix cocktails and slot machines. The symbols are a perfect reflection of the game, with a popping bottle being the wild symbol. The other symbols include a beautiful girl holding a drink, a bartender, a fruity cocktail, and playing cards reinvented in an aperitif style. The bonus symbol is three connected glasses. Honestly, I was a little disappointed to find out that the glasses weren't connected because I was excited to see what kind of human chain I could make with my winnings. </w:t>
      </w:r>
    </w:p>
    <w:p>
      <w:r/>
      <w:r>
        <w:t xml:space="preserve">But don't worry, the fun doesn't end there. Happy Hour also has a Kiss Phase, which I was hoping was a round of virtual smooching, but it turns out it's just a bonus round. There's also a Strip Pong Bonus game for those who want to get a little saucy, and a Beach Bar feature because nothing screams vacation quite like a virtual beach bar. </w:t>
      </w:r>
    </w:p>
    <w:p>
      <w:pPr>
        <w:pStyle w:val="Heading2"/>
      </w:pPr>
      <w:r>
        <w:t>Unleash Your Inner Boozer with Happy Hour Slot Game</w:t>
      </w:r>
    </w:p>
    <w:p>
      <w:r/>
      <w:r>
        <w:t>Looking to win big while taking advantage of Happy Hour? Well, you've come to the right place. This online casino slot game packs the potential for huge winnings, all while letting you unwind and enjoy your favorite drink.</w:t>
      </w:r>
      <w:r>
        <w:t xml:space="preserve"> </w:t>
      </w:r>
    </w:p>
    <w:p>
      <w:r/>
      <w:r>
        <w:t>With every spin, players can score up to 500 with the wild symbol, and if luck is on your side, you'll be cashing out those winnings left to right. The Kiss Phase injects fun into the game, awarding bronze, silver, or gold wins each time the girl symbol appears. Feeling thirsty yet?</w:t>
      </w:r>
      <w:r>
        <w:t xml:space="preserve"> </w:t>
      </w:r>
    </w:p>
    <w:p>
      <w:r/>
      <w:r>
        <w:t xml:space="preserve">The Bonus game feature takes the excitement to a whole new level. Multiple phases offer players the chance to score massive wins, making it an excellent way to wet your whistle. Plus, you can up your earning potential even more by adjusting your betting settings to include multipliers. It's a happy hour that never has to end! </w:t>
      </w:r>
    </w:p>
    <w:p>
      <w:pPr>
        <w:pStyle w:val="Heading2"/>
      </w:pPr>
      <w:r>
        <w:t>Experience the Cork-Popping Special Features and Bonuses!</w:t>
      </w:r>
    </w:p>
    <w:p>
      <w:r/>
      <w:r>
        <w:t>Get ready for a wild ride with Happy Hour slot game as it showcases numerous special features and bonuses that you wouldn't want to miss! Some of the goodies that await you include the romantic Kiss Phase, the Bonus game with steamy Strip Pong, and the fun-filled Beach Bar feature.</w:t>
      </w:r>
    </w:p>
    <w:p>
      <w:r/>
      <w:r>
        <w:t>With the Strip Pong bonus game, players have the chance to rake in bigger winnings thanks to the multiplier that's based on their betting settings. As for the Beach Bar feature, players are in for a treat with 20 chances to multiply their cash winnings. It's the perfect spot to sip a cocktail, catch some rays, and get rich.</w:t>
      </w:r>
    </w:p>
    <w:p>
      <w:pPr>
        <w:pStyle w:val="Heading2"/>
      </w:pPr>
      <w:r>
        <w:t>Return to Player Percentage</w:t>
      </w:r>
    </w:p>
    <w:p>
      <w:r/>
      <w:r>
        <w:t>Now you may think that a Return to Player Percentage (RTP) of 90% is a bit low, but don't let that dampen your mood just yet! Happy Hour slot game is a happy-go-lucky game that will have you cheering in no time. With its charming graphics and appealing sound effects, Happy Hour is perfect for those who like to have fun and win big.</w:t>
      </w:r>
    </w:p>
    <w:p>
      <w:r/>
      <w:r>
        <w:t>If you're an experienced gambler, you'll appreciate how this game is unique compared to other slots. Happy Hour may not be topping charts with its RTP, but it's still an enjoyable and exciting experience, especially if you're lucky enough to hit the jackpot!</w:t>
      </w:r>
    </w:p>
    <w:p>
      <w:pPr>
        <w:pStyle w:val="Heading2"/>
      </w:pPr>
      <w:r>
        <w:t>FAQ</w:t>
      </w:r>
    </w:p>
    <w:p>
      <w:pPr>
        <w:pStyle w:val="Heading3"/>
      </w:pPr>
      <w:r>
        <w:t>What is Happy Hour slot game about?</w:t>
      </w:r>
    </w:p>
    <w:p>
      <w:r/>
      <w:r>
        <w:t>Happy Hour is a paradise-themed online slot game filled with ships, sun, sea, and palm trees for the players to enjoy while holding a cocktail.</w:t>
      </w:r>
    </w:p>
    <w:p>
      <w:pPr>
        <w:pStyle w:val="Heading3"/>
      </w:pPr>
      <w:r>
        <w:t>What is the Wild Symbol in the game?</w:t>
      </w:r>
    </w:p>
    <w:p>
      <w:r/>
      <w:r>
        <w:t>The Wild symbol is represented by a bottle that pops open and can substitute other game symbols like a joker, except for the Bonus symbol.</w:t>
      </w:r>
    </w:p>
    <w:p>
      <w:pPr>
        <w:pStyle w:val="Heading3"/>
      </w:pPr>
      <w:r>
        <w:t>What is the Bonus game?</w:t>
      </w:r>
    </w:p>
    <w:p>
      <w:r/>
      <w:r>
        <w:t>The Bonus game is a wheel of fortune that lets players select the type of bonus they want to play. This game is activated when five Wild symbols are positioned on the grid.</w:t>
      </w:r>
    </w:p>
    <w:p>
      <w:pPr>
        <w:pStyle w:val="Heading3"/>
      </w:pPr>
      <w:r>
        <w:t>How does the Kiss Phase feature work?</w:t>
      </w:r>
    </w:p>
    <w:p>
      <w:r/>
      <w:r>
        <w:t>The Kiss Phase feature is activated when three to five girls appear on the game lines, and the players win a prize based on the number of times she appears in the spin.</w:t>
      </w:r>
    </w:p>
    <w:p>
      <w:pPr>
        <w:pStyle w:val="Heading3"/>
      </w:pPr>
      <w:r>
        <w:t>What is Strip Pong?</w:t>
      </w:r>
    </w:p>
    <w:p>
      <w:r/>
      <w:r>
        <w:t>Strip Pong is the funniest bonus feature and is activated during the Bonus game. In this game, the player has to hit the glass to strip off one piece of clothing from a sexy girl.</w:t>
      </w:r>
    </w:p>
    <w:p>
      <w:pPr>
        <w:pStyle w:val="Heading3"/>
      </w:pPr>
      <w:r>
        <w:t>What is the Beach Bar feature?</w:t>
      </w:r>
    </w:p>
    <w:p>
      <w:r/>
      <w:r>
        <w:t>The Beach Bar feature gives 20 attempts to players to discover the prizes their trusted bartender has prepared for them, which can be cash winnings or multipliers.</w:t>
      </w:r>
    </w:p>
    <w:p>
      <w:pPr>
        <w:pStyle w:val="Heading3"/>
      </w:pPr>
      <w:r>
        <w:t>What is the Return to Player (RTP) rate for Happy Hour?</w:t>
      </w:r>
    </w:p>
    <w:p>
      <w:r/>
      <w:r>
        <w:t>Happy Hour has an RTP of 90%, which is lower than the market average.</w:t>
      </w:r>
    </w:p>
    <w:p>
      <w:pPr>
        <w:pStyle w:val="Heading3"/>
      </w:pPr>
      <w:r>
        <w:t>What is the highest winning amount in Happy Hour?</w:t>
      </w:r>
    </w:p>
    <w:p>
      <w:r/>
      <w:r>
        <w:t>The highest winning amount in Happy Hour is 500, generated by landing five Wild symbols on the reels.</w:t>
      </w:r>
    </w:p>
    <w:p>
      <w:pPr>
        <w:pStyle w:val="Heading2"/>
      </w:pPr>
      <w:r>
        <w:t>What we like</w:t>
      </w:r>
    </w:p>
    <w:p>
      <w:pPr>
        <w:pStyle w:val="ListBullet"/>
        <w:spacing w:line="240" w:lineRule="auto"/>
        <w:ind w:left="720"/>
      </w:pPr>
      <w:r/>
      <w:r>
        <w:t>Fun and unique theme</w:t>
      </w:r>
    </w:p>
    <w:p>
      <w:pPr>
        <w:pStyle w:val="ListBullet"/>
        <w:spacing w:line="240" w:lineRule="auto"/>
        <w:ind w:left="720"/>
      </w:pPr>
      <w:r/>
      <w:r>
        <w:t>Comic book-style graphics enhance the game's atmosphere</w:t>
      </w:r>
    </w:p>
    <w:p>
      <w:pPr>
        <w:pStyle w:val="ListBullet"/>
        <w:spacing w:line="240" w:lineRule="auto"/>
        <w:ind w:left="720"/>
      </w:pPr>
      <w:r/>
      <w:r>
        <w:t>Multiple special features and bonuses</w:t>
      </w:r>
    </w:p>
    <w:p>
      <w:pPr>
        <w:pStyle w:val="ListBullet"/>
        <w:spacing w:line="240" w:lineRule="auto"/>
        <w:ind w:left="720"/>
      </w:pPr>
      <w:r/>
      <w:r>
        <w:t>Potential for big wins with multipliers and bonus games</w:t>
      </w:r>
    </w:p>
    <w:p>
      <w:pPr>
        <w:pStyle w:val="Heading2"/>
      </w:pPr>
      <w:r>
        <w:t>What we don't like</w:t>
      </w:r>
    </w:p>
    <w:p>
      <w:pPr>
        <w:pStyle w:val="ListBullet"/>
        <w:spacing w:line="240" w:lineRule="auto"/>
        <w:ind w:left="720"/>
      </w:pPr>
      <w:r/>
      <w:r>
        <w:t>Low Return To Player percentage</w:t>
      </w:r>
    </w:p>
    <w:p>
      <w:pPr>
        <w:pStyle w:val="ListBullet"/>
        <w:spacing w:line="240" w:lineRule="auto"/>
        <w:ind w:left="720"/>
      </w:pPr>
      <w:r/>
      <w:r>
        <w:t>May not appeal to players who prefer more traditional slot games</w:t>
      </w:r>
    </w:p>
    <w:p>
      <w:r/>
      <w:r>
        <w:rPr>
          <w:b/>
        </w:rPr>
        <w:t>Play Happy Hour Slot for Free – Unique Exotic Vacation Slot Game</w:t>
      </w:r>
    </w:p>
    <w:p>
      <w:r/>
      <w:r>
        <w:rPr>
          <w:i/>
        </w:rPr>
        <w:t>Check out our review of Happy Hour slot game and play for free. Enjoy an exotic vacation with multiple bonuses and the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