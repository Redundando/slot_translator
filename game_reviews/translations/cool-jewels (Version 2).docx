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Cool Jewels Free Slot | Complex Gameplay and Multipliers</w:t>
      </w:r>
    </w:p>
    <w:p>
      <w:r/>
      <w:r>
        <w:rPr>
          <w:b/>
        </w:rPr>
        <w:t>Meta description</w:t>
      </w:r>
      <w:r>
        <w:t>: Play Cool Jewels for free and have fun with its multipliers, four types of Wilds in a complex 6x6 grid gameplay.</w:t>
      </w:r>
    </w:p>
    <w:p>
      <w:pPr>
        <w:pStyle w:val="Heading2"/>
      </w:pPr>
      <w:r>
        <w:t>Gameplay and Features</w:t>
      </w:r>
    </w:p>
    <w:p>
      <w:r/>
      <w:r>
        <w:t>Move over basic slot games, there's a new sheriff in town! Cool Jewels brings a unique twist to the table, with a 6x6 grid that will have you saying, '5 what?' The game structure is refreshing and exciting, keeping you on your toes as you anticipate your next moves. And let's face it, we all love a little unpredictability in our lives.</w:t>
      </w:r>
      <w:r/>
    </w:p>
    <w:p>
      <w:r/>
      <w:r>
        <w:t>But wait, there's more! Say goodbye to pay lines and hello to counters on the sides of the reels. Who needs traditional slot patterns when you've got this much swag? Bets range from 0.50 coins all the way up to 200. And let's be real, with a maximum prize worth up to 7,500 times the bet, you'll need that lucky rabbit's foot.</w:t>
      </w:r>
      <w:r/>
    </w:p>
    <w:p>
      <w:r/>
      <w:r>
        <w:t>Now, let's talk Wilds. But not just any Wilds, we're talking Shocking Wild, Unstable Wild, Shattering Wild, and Persisting Wild. No, these aren't the names of our exes - they are the symbols that will destroy other symbols in different directions and ways. That's right, watch out basic slot games, Cool Jewels is coming in hot with all these high-tech features.</w:t>
      </w:r>
    </w:p>
    <w:p>
      <w:pPr>
        <w:pStyle w:val="Heading2"/>
      </w:pPr>
      <w:r>
        <w:t>BETTING RANGE AND PAYOUTS</w:t>
      </w:r>
    </w:p>
    <w:p>
      <w:r/>
      <w:r>
        <w:t>Are you ready to put a ring on it? Well, with Cool Jewels, you can put a ring on all your bets! The game offers a total turn to place bets instead of maximum or minimum line bets, which means you can adjust your bets to your heart's desire. The betting range starts from as low as 0.50 coins, up to a maximum of 200 coins. But be warned, once you start playing, you won't want to stop!</w:t>
      </w:r>
    </w:p>
    <w:p>
      <w:r/>
      <w:r>
        <w:t>Now, let's talk bling! The maximum prize achievable in Cool Jewels is up to 7,500 times the bet. That's right, you heard it correctly, up to 7,500 times the bet! So, whether you're a high roller or a casual player, there's a winning combination waiting for you.</w:t>
      </w:r>
    </w:p>
    <w:p>
      <w:r/>
      <w:r>
        <w:t>But wait, there's more! The theoretical return to player (RTP) is 96.1%, which is in line with most slot games from Williams Interactive. So, not only can you win big, but you can also rest assured that the game is fair and offers a decent chance of winning. With those odds, you might want to consider investing in some real jewels!</w:t>
      </w:r>
    </w:p>
    <w:p>
      <w:pPr>
        <w:pStyle w:val="Heading2"/>
      </w:pPr>
      <w:r>
        <w:t>Symbols and Winning</w:t>
      </w:r>
    </w:p>
    <w:p>
      <w:r/>
      <w:r>
        <w:t xml:space="preserve">If you thought you knew everything about jewels, think again. Cool Jewels takes the standard gem slot and multiplies it by ten--not just in terms of payouts, but also in fun. With a design as bright and colorful as the gems themselves, this game offers a unique twist on the typical slot machine. </w:t>
      </w:r>
    </w:p>
    <w:p>
      <w:r/>
      <w:r>
        <w:t xml:space="preserve">To win at Cool Jewels, players must land at least four identical symbols in adjacent columns or rows. It's not as easy as it sounds, but when it happens, it's worth it. The symbols are different colored gems in shades of red, yellow, turquoise, pink, blue, and green. And watch out for the x10 multiplier symbol, which can change your fortune ten-fold when it appears in winning combinations. </w:t>
      </w:r>
    </w:p>
    <w:p>
      <w:r/>
      <w:r>
        <w:t>Cool Jewels is a refreshing break from the traditional slot game experience. Even if you don't win big, you still feel like a winner with its playful and entertaining graphics. Give it a shot and see for yourself--who knows, you might strike a Cool Jewels mine!</w:t>
      </w:r>
      <w:r>
        <w:t>Wilds and Multipliers</w:t>
      </w:r>
    </w:p>
    <w:p>
      <w:pPr>
        <w:pStyle w:val="Heading2"/>
      </w:pPr>
      <w:r>
        <w:t>Wilds and Multipliers</w:t>
      </w:r>
    </w:p>
    <w:p>
      <w:r/>
      <w:r>
        <w:t>Cool Jewels is a slot game that won't disappoint you when it comes to the excitement of wilds and multipliers. With four types of wilds: Shocking Wild, Unstable Wild, Shattering Wild, and Persisting Wild. What could go wrong, right? Activated Unstable Wild is like that one friend who always destroys everything around him, except that in this case, it will destroy symbols around it, which means it will help you land bigger and better wins! Activated Shattering Wild is like the mother-in-law who never stops meddling in your business, except that in this case, it will destroy adjacent symbols vertically and horizontally. But wait, there's more: Activated Shocking Wild is like that one person who always shocks you with their statements, except in this case, it will destroy adjacent symbols placed diagonally.</w:t>
      </w:r>
    </w:p>
    <w:p>
      <w:r/>
      <w:r>
        <w:t>Now, let's talk about multipliers, shall we? Who wouldn't love to get a x10 multiplier that multiplies their entire prize ten times when involved in winning combinations? It's like having your crush admit to liking you back, except in this case, it's ten times better! So, brace yourself for the ultimate win and let the multipliers make it rain (money, of course).</w:t>
      </w:r>
    </w:p>
    <w:p>
      <w:pPr>
        <w:pStyle w:val="Heading2"/>
      </w:pPr>
      <w:r>
        <w:t>Graphics and Design</w:t>
      </w:r>
    </w:p>
    <w:p>
      <w:r/>
      <w:r>
        <w:t>Cool Jewels has a minimalistic design with a sky blue background that makes the 6x6 grid, filled with precious stone symbols of different shapes and colors, stand out.</w:t>
      </w:r>
    </w:p>
    <w:p>
      <w:r/>
      <w:r>
        <w:t>Now, don't expect 3D animations or fancy special effects here. This slot game is all about straightforward gameplay and a no-frills approach, which should appeal to anyone looking for a simplified online slot experience. But if you need lots of bells and whistles, well, this one may not be for you.</w:t>
      </w:r>
    </w:p>
    <w:p>
      <w:r/>
      <w:r>
        <w:t>Don't get us wrong - we love fancy graphics as much as the next guy. But there's something pleasantly nostalgic about old-school slot games - and Cool Jewels definitely hits that note.</w:t>
      </w:r>
    </w:p>
    <w:p>
      <w:pPr>
        <w:pStyle w:val="Heading2"/>
      </w:pPr>
      <w:r>
        <w:t>FAQ</w:t>
      </w:r>
    </w:p>
    <w:p>
      <w:pPr>
        <w:pStyle w:val="Heading3"/>
      </w:pPr>
      <w:r>
        <w:t>What is Cool Jewels?</w:t>
      </w:r>
    </w:p>
    <w:p>
      <w:r/>
      <w:r>
        <w:t>Cool Jewels is a slot machine game developed by Williams Interactive.</w:t>
      </w:r>
    </w:p>
    <w:p>
      <w:pPr>
        <w:pStyle w:val="Heading3"/>
      </w:pPr>
      <w:r>
        <w:t>What is the theme of Cool Jewels?</w:t>
      </w:r>
    </w:p>
    <w:p>
      <w:r/>
      <w:r>
        <w:t>The theme of Cool Jewels is precious stones and gems.</w:t>
      </w:r>
    </w:p>
    <w:p>
      <w:pPr>
        <w:pStyle w:val="Heading3"/>
      </w:pPr>
      <w:r>
        <w:t>What is the payout range for Cool Jewels?</w:t>
      </w:r>
    </w:p>
    <w:p>
      <w:r/>
      <w:r>
        <w:t>The payout range for Cool Jewels is from a minimum of 0.50 coins to a maximum of 200 coins.</w:t>
      </w:r>
    </w:p>
    <w:p>
      <w:pPr>
        <w:pStyle w:val="Heading3"/>
      </w:pPr>
      <w:r>
        <w:t>How do you win at Cool Jewels?</w:t>
      </w:r>
    </w:p>
    <w:p>
      <w:r/>
      <w:r>
        <w:t>To win at Cool Jewels, you need to have at least four identical symbols in adjacent columns or rows, both horizontally and vertically.</w:t>
      </w:r>
    </w:p>
    <w:p>
      <w:pPr>
        <w:pStyle w:val="Heading3"/>
      </w:pPr>
      <w:r>
        <w:t>What is the RTP for Cool Jewels?</w:t>
      </w:r>
    </w:p>
    <w:p>
      <w:r/>
      <w:r>
        <w:t>The theoretical return to player (RTP) for Cool Jewels is 96.1%.</w:t>
      </w:r>
    </w:p>
    <w:p>
      <w:pPr>
        <w:pStyle w:val="Heading3"/>
      </w:pPr>
      <w:r>
        <w:t>What are some special features of Cool Jewels?</w:t>
      </w:r>
    </w:p>
    <w:p>
      <w:r/>
      <w:r>
        <w:t>Cool Jewels has several types of Wilds, including Shocking Wild, Unstable Wild, Shattering Wild, and Persisting Wild.</w:t>
      </w:r>
    </w:p>
    <w:p>
      <w:pPr>
        <w:pStyle w:val="Heading3"/>
      </w:pPr>
      <w:r>
        <w:t>What is the maximum prize you can win in Cool Jewels?</w:t>
      </w:r>
    </w:p>
    <w:p>
      <w:r/>
      <w:r>
        <w:t>By playing Cool Jewels, you can aspire to a maximum prize equal to up to 7,500 times the value of the bet.</w:t>
      </w:r>
    </w:p>
    <w:p>
      <w:pPr>
        <w:pStyle w:val="Heading3"/>
      </w:pPr>
      <w:r>
        <w:t>What is the game structure of Cool Jewels?</w:t>
      </w:r>
    </w:p>
    <w:p>
      <w:r/>
      <w:r>
        <w:t>Cool Jewels has a 6x6 grid, replacing the traditional 5-reel and 3-row pattern. There are no pay lines, instead counters are found on the sides of the reels.</w:t>
      </w:r>
    </w:p>
    <w:p>
      <w:pPr>
        <w:pStyle w:val="Heading2"/>
      </w:pPr>
      <w:r>
        <w:t>What we like</w:t>
      </w:r>
    </w:p>
    <w:p>
      <w:pPr>
        <w:pStyle w:val="ListBullet"/>
        <w:spacing w:line="240" w:lineRule="auto"/>
        <w:ind w:left="720"/>
      </w:pPr>
      <w:r/>
      <w:r>
        <w:t>Complex and engaging gameplay</w:t>
      </w:r>
    </w:p>
    <w:p>
      <w:pPr>
        <w:pStyle w:val="ListBullet"/>
        <w:spacing w:line="240" w:lineRule="auto"/>
        <w:ind w:left="720"/>
      </w:pPr>
      <w:r/>
      <w:r>
        <w:t>Multiple types of Wilds and multipliers</w:t>
      </w:r>
    </w:p>
    <w:p>
      <w:pPr>
        <w:pStyle w:val="ListBullet"/>
        <w:spacing w:line="240" w:lineRule="auto"/>
        <w:ind w:left="720"/>
      </w:pPr>
      <w:r/>
      <w:r>
        <w:t>Minimalistic design that appeals to fans of classic slot games</w:t>
      </w:r>
    </w:p>
    <w:p>
      <w:pPr>
        <w:pStyle w:val="ListBullet"/>
        <w:spacing w:line="240" w:lineRule="auto"/>
        <w:ind w:left="720"/>
      </w:pPr>
      <w:r/>
      <w:r>
        <w:t>Total turn betting range from 0.50 to 200 coins</w:t>
      </w:r>
    </w:p>
    <w:p>
      <w:pPr>
        <w:pStyle w:val="Heading2"/>
      </w:pPr>
      <w:r>
        <w:t>What we don't like</w:t>
      </w:r>
    </w:p>
    <w:p>
      <w:pPr>
        <w:pStyle w:val="ListBullet"/>
        <w:spacing w:line="240" w:lineRule="auto"/>
        <w:ind w:left="720"/>
      </w:pPr>
      <w:r/>
      <w:r>
        <w:t>Lacks modern graphics and animation</w:t>
      </w:r>
    </w:p>
    <w:p>
      <w:pPr>
        <w:pStyle w:val="ListBullet"/>
        <w:spacing w:line="240" w:lineRule="auto"/>
        <w:ind w:left="720"/>
      </w:pPr>
      <w:r/>
      <w:r>
        <w:t>Minimal special effects</w:t>
      </w:r>
    </w:p>
    <w:p>
      <w:r/>
      <w:r>
        <w:rPr>
          <w:i/>
        </w:rPr>
        <w:t>Prompt for DALLE: Create a feature image for Cool Jewels that captures the game's fun and engaging gameplay. The image should be in a cartoon style and prominently feature a happy Maya warrior with glasses. The warrior should be surrounded by colorful gems and jewels, with lightning bolts striking some of them. Make sure to incorporate the game's name "Cool Jewels" in the design as well.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