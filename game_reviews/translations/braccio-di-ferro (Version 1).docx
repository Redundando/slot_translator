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Braccio di Ferro for Free at Top Casinos! (Review)</w:t>
      </w:r>
    </w:p>
    <w:p>
      <w:pPr>
        <w:pStyle w:val="Heading2"/>
      </w:pPr>
      <w:r>
        <w:t>GAMEPLAY MECHANICS</w:t>
      </w:r>
    </w:p>
    <w:p>
      <w:r/>
      <w:r>
        <w:t>Braccio di Ferro, also known as Popeye, is a slot game that brings the famous cartoon character to life. The game features a classic 5x3 layout with 30 fixed paylines that Popeye himself would be proud of. Spin the reels and watch as iconic characters such as Olive Oyl, Bluto, and of course, Popeye himself, pop up on the reels.</w:t>
      </w:r>
      <w:r>
        <w:t xml:space="preserve"> </w:t>
      </w:r>
    </w:p>
    <w:p>
      <w:r/>
      <w:r>
        <w:t>But don't let the cartoonish graphics fool you. Braccio di Ferro packs a serious punch with its gameplay mechanics. Players can wager as little as €0.01 per line, meaning each spin costs just €0.30. That's less than a can of spinach! And if you're feeling particularly adventurous, clicking 'Max Bet' sets the highest possible wager, giving you the chance to win big like the strong-armed sailor himself.</w:t>
      </w:r>
      <w:r>
        <w:t xml:space="preserve"> </w:t>
      </w:r>
    </w:p>
    <w:p>
      <w:r/>
      <w:r>
        <w:t>But wait, there's more! The 'Auto Start' button allows for preset automatic spins, so you can sit back and watch as the reels spin on their own. With low volatility and a 96.67% RTP, this game offers ample opportunities for big wins. Just like Popeye, this game is all about taking risks and reaping the rewards.</w:t>
      </w:r>
      <w:r>
        <w:t>Bonus Features</w:t>
      </w:r>
    </w:p>
    <w:p>
      <w:r/>
      <w:r>
        <w:t>Are you ready for some exciting bonus features? Braccio di Ferro is here to deliver. Let's start with the symbols themselves - from low-value buoys to high-win characters like the lighthouse, spinach, Disellino, Poldo, Bruto, and Braccio di Ferro himself, there's no shortage of colorful icons to keep you entertained.</w:t>
      </w:r>
      <w:r>
        <w:t xml:space="preserve"> </w:t>
      </w:r>
    </w:p>
    <w:p>
      <w:r/>
      <w:r>
        <w:t>But it's not just about pretty pictures - there are plenty of opportunities to win big, thanks to some clever bonus features. For example, Olivia is the Wild symbol, substituting for all other symbols in a winning combination. And keep an eye out for the four glass bottles on top of the reels - whenever a flying fish appears on a reel, it jumps into one of these bottles. Collecting four fish activates the coveted free spins feature, giving you seven free spins to rack up even more winnings.</w:t>
      </w:r>
      <w:r>
        <w:t xml:space="preserve"> </w:t>
      </w:r>
    </w:p>
    <w:p>
      <w:r/>
      <w:r>
        <w:t>But that's not all - the Free Spins Pedana symbol is your ticket to the second bonus game, which replaces the screen with a game board that'll remind you of Snakes and Ladders. Every space is card-marked with a symbol, and players roll the dice to move across the board, picking up free spins or multipliers depending on the symbols they land on. It's like having two games in one!</w:t>
      </w:r>
      <w:r>
        <w:t xml:space="preserve"> </w:t>
      </w:r>
    </w:p>
    <w:p>
      <w:r/>
      <w:r>
        <w:t>If you're lucky enough to land Olivia, Bruto, and Braccio di Ferro on the reels all at once, you'll get to experience the 'More Spinach, More Spins' bonus game - an animated clip in which the two rivals battle it out, and you get to reap the rewards. Depending on who emerges victorious, you could be in for seven free spins and even more chances to win big.</w:t>
      </w:r>
    </w:p>
    <w:p>
      <w:pPr>
        <w:pStyle w:val="Heading2"/>
      </w:pPr>
      <w:r>
        <w:t>Characters and Theme</w:t>
      </w:r>
    </w:p>
    <w:p>
      <w:r/>
      <w:r>
        <w:t>Braccio di Ferro, the spinach-loving sailor, goes head to head with his rival, Bruto, in a battle of strength and wits to save the love of his life, Olivia. The storyline of this slot game is more intriguing than a season of your favorite TV series. And as compelling as the storyline is, the graphics and animation of Braccio di Ferro take this game to the next level.</w:t>
      </w:r>
    </w:p>
    <w:p>
      <w:r/>
      <w:r>
        <w:t>Players will feel as if they are right there in Bluto's boxing ring, cheering on their hero as they spin the reels. With the small harbor in the background, the game designers hit the nail on the head when creating the perfect setting for a sea adventure game. And the soundtrack? It will make you feel as if you're in the middle of a shipwreck.</w:t>
      </w:r>
    </w:p>
    <w:p>
      <w:pPr>
        <w:pStyle w:val="Heading2"/>
      </w:pPr>
      <w:r>
        <w:t>RTP and Volatility: Spin to Win!</w:t>
      </w:r>
    </w:p>
    <w:p>
      <w:r/>
      <w:r>
        <w:t>Are you tired of slot games that promise big wins but leave you feeling like you've been had? Look no further than Braccio di Ferro, the ultimate slot game for players who want huge payouts without the stress of high volatility.</w:t>
      </w:r>
      <w:r/>
    </w:p>
    <w:p>
      <w:r/>
      <w:r>
        <w:t>This game boasts an impressive 96.67% RTP, meaning that almost all of your bets will be returned over time. Plus, thanks to the low volatility of the game, you'll experience frequent payouts, so you won't need to worry about the game selling you short.</w:t>
      </w:r>
      <w:r/>
    </w:p>
    <w:p>
      <w:r/>
      <w:r>
        <w:t>Who says you can't have your cake and eat it too? Braccio di Ferro gives you the best of both worlds with its winning combination of high RTP and low volatility.</w:t>
      </w:r>
      <w:r/>
    </w:p>
    <w:p>
      <w:r/>
      <w:r>
        <w:t>So, what are you waiting for? Give Braccio di Ferro a spin and see for yourself just how lucrative this fun and entertaining slot game can be. Who knows, you may even hit the jackpot and walk away with a cartoonishly large bag of cash, just like in the old cartoons!</w:t>
      </w:r>
      <w:r/>
    </w:p>
    <w:p>
      <w:r/>
      <w:r>
        <w:t>Just make sure to hold on tight to your spin button, because once you give Braccio di Ferro a go, you'll be hooked on the excitement of hitting that big payout!</w:t>
      </w:r>
    </w:p>
    <w:p>
      <w:pPr>
        <w:pStyle w:val="Heading2"/>
      </w:pPr>
      <w:r>
        <w:t>Graphics and Sound Design</w:t>
      </w:r>
    </w:p>
    <w:p>
      <w:r/>
      <w:r>
        <w:t>Braccio di Ferro may be an old slot game, but its graphics are crisp and clean, making it a cult classic. You'll feel like you've stepped into a small harbor, complete with salty sea air, as you spin the reels. Plus, the sound effects are intense, adding to the excitement of each win. Be warned, though, the sound of the spins may have you dancing in your chair!</w:t>
      </w:r>
    </w:p>
    <w:p>
      <w:r/>
      <w:r>
        <w:t>The game also features some hilarious animations and sound bites from the beloved Popeye characters. You'll see Olive Oyl cheering you on and Bluto looking menacing as ever. And let's not forget Popeye himself, who makes appearances throughout the game, offering encouragement and even popping out of the screen to point to particularly important symbols.</w:t>
      </w:r>
    </w:p>
    <w:p>
      <w:pPr>
        <w:pStyle w:val="Heading2"/>
      </w:pPr>
      <w:r>
        <w:t>FAQ</w:t>
      </w:r>
    </w:p>
    <w:p>
      <w:pPr>
        <w:pStyle w:val="Heading3"/>
      </w:pPr>
      <w:r>
        <w:t>What is Braccio di Ferro?</w:t>
      </w:r>
    </w:p>
    <w:p>
      <w:r/>
      <w:r>
        <w:t>Braccio di Ferro is an online slot game with a classic 5x3 layout, 30 fixed paylines, and a theme based on the popular character Popeye.</w:t>
      </w:r>
    </w:p>
    <w:p>
      <w:pPr>
        <w:pStyle w:val="Heading3"/>
      </w:pPr>
      <w:r>
        <w:t>How much does it cost to spin the reels?</w:t>
      </w:r>
    </w:p>
    <w:p>
      <w:r/>
      <w:r>
        <w:t>Players can wager as little as €0.01 per line, meaning each spin costs just €0.30.</w:t>
      </w:r>
    </w:p>
    <w:p>
      <w:pPr>
        <w:pStyle w:val="Heading3"/>
      </w:pPr>
      <w:r>
        <w:t>What is the maximum bet?</w:t>
      </w:r>
    </w:p>
    <w:p>
      <w:r/>
      <w:r>
        <w:t>Clicking 'Max Bet' sets the highest possible wager.</w:t>
      </w:r>
    </w:p>
    <w:p>
      <w:pPr>
        <w:pStyle w:val="Heading3"/>
      </w:pPr>
      <w:r>
        <w:t>Can spins be automated?</w:t>
      </w:r>
    </w:p>
    <w:p>
      <w:r/>
      <w:r>
        <w:t>Yes, the 'Auto Start' button allows for preset automatic spins.</w:t>
      </w:r>
    </w:p>
    <w:p>
      <w:pPr>
        <w:pStyle w:val="Heading3"/>
      </w:pPr>
      <w:r>
        <w:t>What is the RTP for Braccio di Ferro?</w:t>
      </w:r>
    </w:p>
    <w:p>
      <w:r/>
      <w:r>
        <w:t>The game has a 96.67% RTP.</w:t>
      </w:r>
    </w:p>
    <w:p>
      <w:pPr>
        <w:pStyle w:val="Heading3"/>
      </w:pPr>
      <w:r>
        <w:t>What are the bonus features in Braccio di Ferro?</w:t>
      </w:r>
    </w:p>
    <w:p>
      <w:r/>
      <w:r>
        <w:t>The game features four glass bottles on top of the reels; every time a flying fish appears on a reel, it jumps into a bottle. Collecting four fish activates 7 free spins. The Free Spins Pedana symbol activates a second bonus game, replacing the screen with a game board reminiscent of Snakes and Ladders. Players roll to move across the board, collecting free spins or multipliers depending on the symbols they land on. If Olivia, Bruto, and Braccio di Ferro appear on the reels at the same time, players trigger the 'More Spinach, More Spins' bonus game – an animated clip in which Braccio di Ferro and Bruto battle it out for victory, awarding players with seven free spins depending on who comes out on top.</w:t>
      </w:r>
    </w:p>
    <w:p>
      <w:pPr>
        <w:pStyle w:val="Heading3"/>
      </w:pPr>
      <w:r>
        <w:t>What is the Wild symbol in Braccio di Ferro?</w:t>
      </w:r>
    </w:p>
    <w:p>
      <w:r/>
      <w:r>
        <w:t>Olivia is the Wild symbol, substituting for all other symbols in a winning combination (except for special symbols).</w:t>
      </w:r>
    </w:p>
    <w:p>
      <w:pPr>
        <w:pStyle w:val="Heading3"/>
      </w:pPr>
      <w:r>
        <w:t>What is the minimum value symbol?</w:t>
      </w:r>
    </w:p>
    <w:p>
      <w:r/>
      <w:r>
        <w:t>The buoys symbol is the lowest-value symbol in the game.</w:t>
      </w:r>
    </w:p>
    <w:p>
      <w:pPr>
        <w:pStyle w:val="Heading2"/>
      </w:pPr>
      <w:r>
        <w:t>What we like</w:t>
      </w:r>
    </w:p>
    <w:p>
      <w:pPr>
        <w:pStyle w:val="ListBullet"/>
        <w:spacing w:line="240" w:lineRule="auto"/>
        <w:ind w:left="720"/>
      </w:pPr>
      <w:r/>
      <w:r>
        <w:t>Classic gameplay mechanics</w:t>
      </w:r>
    </w:p>
    <w:p>
      <w:pPr>
        <w:pStyle w:val="ListBullet"/>
        <w:spacing w:line="240" w:lineRule="auto"/>
        <w:ind w:left="720"/>
      </w:pPr>
      <w:r/>
      <w:r>
        <w:t>Low volatility and high RTP</w:t>
      </w:r>
    </w:p>
    <w:p>
      <w:pPr>
        <w:pStyle w:val="ListBullet"/>
        <w:spacing w:line="240" w:lineRule="auto"/>
        <w:ind w:left="720"/>
      </w:pPr>
      <w:r/>
      <w:r>
        <w:t>Exciting bonus features</w:t>
      </w:r>
    </w:p>
    <w:p>
      <w:pPr>
        <w:pStyle w:val="ListBullet"/>
        <w:spacing w:line="240" w:lineRule="auto"/>
        <w:ind w:left="720"/>
      </w:pPr>
      <w:r/>
      <w:r>
        <w:t>Captivating characters and theme</w:t>
      </w:r>
    </w:p>
    <w:p>
      <w:pPr>
        <w:pStyle w:val="Heading2"/>
      </w:pPr>
      <w:r>
        <w:t>What we don't like</w:t>
      </w:r>
    </w:p>
    <w:p>
      <w:pPr>
        <w:pStyle w:val="ListBullet"/>
        <w:spacing w:line="240" w:lineRule="auto"/>
        <w:ind w:left="720"/>
      </w:pPr>
      <w:r/>
      <w:r>
        <w:t>Limited paylines (30 fixed paylines)</w:t>
      </w:r>
    </w:p>
    <w:p>
      <w:pPr>
        <w:pStyle w:val="ListBullet"/>
        <w:spacing w:line="240" w:lineRule="auto"/>
        <w:ind w:left="720"/>
      </w:pPr>
      <w:r/>
      <w:r>
        <w:t>No progressive jackpot feature</w:t>
      </w:r>
    </w:p>
    <w:p>
      <w:r/>
      <w:r>
        <w:rPr>
          <w:b/>
        </w:rPr>
        <w:t>Play Braccio di Ferro for Free at Top Casinos! (Review)</w:t>
      </w:r>
    </w:p>
    <w:p>
      <w:r/>
      <w:r>
        <w:rPr>
          <w:i/>
        </w:rPr>
        <w:t>Play Braccio di Ferro for free and experience the excitement of this cult classic game with captivating characters and thrilling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