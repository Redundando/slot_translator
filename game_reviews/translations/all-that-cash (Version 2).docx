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That Cash Slot for Free - Review &amp; Ratings</w:t>
      </w:r>
    </w:p>
    <w:p>
      <w:pPr>
        <w:pStyle w:val="Heading2"/>
      </w:pPr>
      <w:r>
        <w:t>GAMEPLAY MECHANICS OF ALL THAT CASH</w:t>
      </w:r>
    </w:p>
    <w:p>
      <w:r/>
      <w:r>
        <w:t>Are you tired of playing the same old slot games? Look no further than All That Cash! With 3 paylines and a 3 x 5 grid, this game is the perfect balance of simplicity and excitement. But wait, it gets even better!</w:t>
      </w:r>
      <w:r>
        <w:t xml:space="preserve"> </w:t>
      </w:r>
    </w:p>
    <w:p>
      <w:r/>
      <w:r>
        <w:t>Unlike traditional slot games where you have to match symbols on the reels, All That Cash only requires you to land an x on the first reel and a corresponding number on the line. It's like playing a more challenging version of tic-tac-toe, but with actual rewards!</w:t>
      </w:r>
      <w:r>
        <w:t xml:space="preserve"> </w:t>
      </w:r>
    </w:p>
    <w:p>
      <w:r/>
      <w:r>
        <w:t>It's refreshing to play a game that breaks away from the norm and offers a unique experience. Plus, who doesn't love winning multipliers against their current bet? Now you can show off your skills to all your friends, and inevitably become the talk of the town...or at least the talk of your virtual casino group chat.</w:t>
      </w:r>
      <w:r>
        <w:t xml:space="preserve"> </w:t>
      </w:r>
    </w:p>
    <w:p>
      <w:r/>
      <w:r>
        <w:t>Don't miss out on the opportunity to play All That Cash and break the monotony of traditional slot games. Who knows, you might just become a pro at landing those x's and numbers!</w:t>
      </w:r>
    </w:p>
    <w:p>
      <w:pPr>
        <w:pStyle w:val="Heading2"/>
      </w:pPr>
      <w:r>
        <w:t>Why Multipliers and Numbers are Key in All That Cash</w:t>
      </w:r>
    </w:p>
    <w:p>
      <w:r/>
      <w:r>
        <w:t>Numbers and multipliers are like bread and butter in All That Cash! They go together so well that trying to get a win without them is like trying to make an ice cream sandwich without cookies. Multipliers are essential in winning big payouts in this online slot game, and you can't get a multiplier without a number or an x symbol.</w:t>
      </w:r>
    </w:p>
    <w:p>
      <w:r/>
      <w:r>
        <w:t>It's like the game is trying to teach us the value of multiplication from a young age, but they've turned it into an entertaining and engaging experience that people of all ages can enjoy. All you need to do is hit that x symbol and imagine a big bag of cash falling out of the machine. Then, you can multiply that by the number on the reel, and that's your prize! It's a simple concept, but it's incredibly effective.</w:t>
      </w:r>
    </w:p>
    <w:p>
      <w:pPr>
        <w:pStyle w:val="Heading2"/>
      </w:pPr>
      <w:r>
        <w:t>Get More Power with the Power Bet Feature</w:t>
      </w:r>
    </w:p>
    <w:p>
      <w:r/>
      <w:r>
        <w:t xml:space="preserve">Are you tired of playing the same old slot games that lack excitement and big wins? Look no further than All That Cash, which brings the heat with its Power Bet feature. This feature can help you increase your winnings by a jaw-dropping 30 times your current bet. </w:t>
      </w:r>
    </w:p>
    <w:p>
      <w:r/>
      <w:r>
        <w:t xml:space="preserve">But hold your horses, cowboy, you gotta pay to play. The Power Bet feature will cost you a whopping 30 times your current bet. Don't sweat it though, as the total cost will be included for the next 30 spins, making it well worth the investment. </w:t>
      </w:r>
    </w:p>
    <w:p>
      <w:r/>
      <w:r>
        <w:t>If you're feeling extra lucky, the large blue icon to the left of the reels is your shortcut to activate this feature before the next spin. Just make sure to keep your heart and wallet in check, because once you start, you won't want to stop!</w:t>
      </w:r>
    </w:p>
    <w:p>
      <w:pPr>
        <w:pStyle w:val="Heading2"/>
      </w:pPr>
      <w:r>
        <w:t>Get the Most Out of Your Bets with All That Cash's RTP Percentages</w:t>
      </w:r>
    </w:p>
    <w:p>
      <w:r/>
      <w:r>
        <w:t>Looking for a slot game that offers great chances at winning? All That Cash is the perfect choice! With a base Return to Player (RTP) percentage of 96.00%, you already have a great chance of winning big with every spin. But if you really want to maximize your winnings, try activating the Power Bet mode. This special feature pushes the RTP percentage up to 96.5%, giving you even more chances to win.</w:t>
      </w:r>
    </w:p>
    <w:p>
      <w:r/>
      <w:r>
        <w:t>Just imagine - with All That Cash's high RTP percentages, you could be rolling in dough faster than a baker in a factory! And with Power Bet mode, you'll be powering up your bank account faster than a speeding locomotive. So don't wait - give All That Cash a spin today and see just how much you can win!</w:t>
      </w:r>
    </w:p>
    <w:p>
      <w:pPr>
        <w:pStyle w:val="Heading2"/>
      </w:pPr>
      <w:r>
        <w:t>Rolling the Dice: The Volatility and Luck of All That Cash</w:t>
      </w:r>
    </w:p>
    <w:p>
      <w:r/>
      <w:r>
        <w:t>If you're a risk-taker looking for a game that's equal parts excitement and uncertainty, All That Cash is right up your alley. In this game, you roll the dice and see where luck takes you - just like a high-stakes gambler in Vegas.</w:t>
      </w:r>
    </w:p>
    <w:p>
      <w:r/>
      <w:r>
        <w:t>However, it's important to note that the game's volatility is not disclosed by the developer. This means that you never know what you're getting into - will you be on top of the world, or scraping the bottom of the barrel? Only lady luck knows for sure.</w:t>
      </w:r>
    </w:p>
    <w:p>
      <w:r/>
      <w:r>
        <w:t>But hey, isn't that half the fun? The thrill of the chase, the adrenaline rush of not knowing what's coming next - it's like a rollercoaster for your wallet. Just be sure to keep your wits about you and gamble responsibly, or you may end up singing that old familiar tune: 'I gambled all my money away, and now I can't afford rent today!'</w:t>
      </w:r>
    </w:p>
    <w:p>
      <w:pPr>
        <w:pStyle w:val="Heading2"/>
      </w:pPr>
      <w:r>
        <w:t>Comparison: All That Cash vs. Mega Fortune</w:t>
      </w:r>
    </w:p>
    <w:p>
      <w:r/>
      <w:r>
        <w:t>All That Cash might not be the flashiest slot game out there, but it can still provide some decent entertainment and rewards. Compared to Mega Fortune, however, it's like comparing a cubicle to a corner office. Mega Fortune is the boss of all slot games, creating more millionaires than Donald Trump could ever dream of.</w:t>
      </w:r>
    </w:p>
    <w:p>
      <w:r/>
      <w:r>
        <w:t>But let's talk specifics, shall we? Mega Fortune has a Mega Jackpot that's worth more than the GDP of a small country. It's a dream come true for any player, and the chances of winning are as slim as Donald Trump's chances of becoming a Nobel laureate. But even if you don't win the Mega Jackpot, there are still the Major and Rapid Jackpots, which are like being offered a donut when you really wanted a croissant.</w:t>
      </w:r>
    </w:p>
    <w:p>
      <w:r/>
      <w:r>
        <w:t>On the other hand, All That Cash offers the satisfaction of regular payouts without the life-changing sums that Mega Fortune provides. It's like drinking a tasty beer on a hot day versus drinking a rare vintage wine - still enjoyable, but not quite the same as that sweet taste of luxury.</w:t>
      </w:r>
    </w:p>
    <w:p>
      <w:r/>
      <w:r>
        <w:t>So, if you're looking for a slot game that can make you a millionaire overnight, then Mega Fortune is the way to go. But if you're like most of us and just want some casual fun with decent payouts, then All That Cash is a good choice.</w:t>
      </w:r>
    </w:p>
    <w:p>
      <w:pPr>
        <w:pStyle w:val="Heading2"/>
      </w:pPr>
      <w:r>
        <w:t>Breakdown of All That Cash's Gameplay and Features</w:t>
      </w:r>
    </w:p>
    <w:p>
      <w:r/>
      <w:r>
        <w:t xml:space="preserve">Get ready for a wild ride with All That Cash, the latest addition to the online slot game world. This game features a unique layout with a 5x5 grid of brightly colored symbols. There are no paylines in this game, but instead, players can win by landing matching symbols in clusters. The game has a futuristic feel to it with neon blue and green colors that remind you of the digital world we live in today. </w:t>
      </w:r>
    </w:p>
    <w:p>
      <w:r/>
      <w:r>
        <w:t>But don't be fooled by the flashy aesthetic of this game - the gameplay is equally impressive. The game boasts numerous bonus features, including the exciting Free Spins round which is activated by getting three or more scatter symbols on the reels. During the Free Spins round, players can earn even more free spins and increase their chances of hitting a big win.</w:t>
      </w:r>
    </w:p>
    <w:p>
      <w:r/>
      <w:r>
        <w:t>One standout feature of this game is the Cascading Reels feature. When a winning cluster is formed, the symbols will disappear and new ones will drop down in their place, potentially creating even more winning combinations. This can lead to a chain reaction of wins that can really amp up the excitement factor.</w:t>
      </w:r>
    </w:p>
    <w:p>
      <w:r/>
      <w:r>
        <w:t>And let's not forget about the potential for big payouts. All That Cash has a maximum payout of X1000 your bet, which can really add up if you're playing with high stakes. So if you're feeling lucky and want to experience a thrilling online slot game, give All That Cash a spin - you might just hit the jackpot!</w:t>
      </w:r>
    </w:p>
    <w:p>
      <w:pPr>
        <w:pStyle w:val="Heading2"/>
      </w:pPr>
      <w:r>
        <w:t>FAQ</w:t>
      </w:r>
    </w:p>
    <w:p>
      <w:pPr>
        <w:pStyle w:val="Heading3"/>
      </w:pPr>
      <w:r>
        <w:t>How many paylines does All That Cash have?</w:t>
      </w:r>
    </w:p>
    <w:p>
      <w:r/>
      <w:r>
        <w:t>All That Cash has only 3 paylines.</w:t>
      </w:r>
    </w:p>
    <w:p>
      <w:pPr>
        <w:pStyle w:val="Heading3"/>
      </w:pPr>
      <w:r>
        <w:t>What is the RTP of All That Cash?</w:t>
      </w:r>
    </w:p>
    <w:p>
      <w:r/>
      <w:r>
        <w:t>All That Cash has an RTP ranging from 96.00% to 96.5% if you activate the Power Bet option.</w:t>
      </w:r>
    </w:p>
    <w:p>
      <w:pPr>
        <w:pStyle w:val="Heading3"/>
      </w:pPr>
      <w:r>
        <w:t>What is the Power Bet feature in All That Cash?</w:t>
      </w:r>
    </w:p>
    <w:p>
      <w:r/>
      <w:r>
        <w:t>The Power Bet feature is an option that allows players to increase their winnings for 30 spins at the cost of 30 times their current bet.</w:t>
      </w:r>
    </w:p>
    <w:p>
      <w:pPr>
        <w:pStyle w:val="Heading3"/>
      </w:pPr>
      <w:r>
        <w:t>What is the jackpot in All That Cash?</w:t>
      </w:r>
    </w:p>
    <w:p>
      <w:r/>
      <w:r>
        <w:t>The jackpot in All That Cash rewards players with 10,000x their bet per row if they land a jackpot symbol.</w:t>
      </w:r>
    </w:p>
    <w:p>
      <w:pPr>
        <w:pStyle w:val="Heading3"/>
      </w:pPr>
      <w:r>
        <w:t>What are the symbols in All That Cash?</w:t>
      </w:r>
    </w:p>
    <w:p>
      <w:r/>
      <w:r>
        <w:t>All That Cash does not have traditional symbols to match. The aim is to land an x multiplier symbol on the first reel, along with a number on the corresponding line to win that amount as a multiplier against your bet.</w:t>
      </w:r>
    </w:p>
    <w:p>
      <w:pPr>
        <w:pStyle w:val="Heading3"/>
      </w:pPr>
      <w:r>
        <w:t>What is the style of All That Cash?</w:t>
      </w:r>
    </w:p>
    <w:p>
      <w:r/>
      <w:r>
        <w:t>All That Cash has a money-themed style with a green and gold color scheme. The reels have an elegant golden border.</w:t>
      </w:r>
    </w:p>
    <w:p>
      <w:pPr>
        <w:pStyle w:val="Heading3"/>
      </w:pPr>
      <w:r>
        <w:t>Is the All That Cash slot machine animated?</w:t>
      </w:r>
    </w:p>
    <w:p>
      <w:r/>
      <w:r>
        <w:t>All That Cash has a static background with no movement. The reels do not have fancy symbols, only numbers and x's.</w:t>
      </w:r>
    </w:p>
    <w:p>
      <w:pPr>
        <w:pStyle w:val="Heading3"/>
      </w:pPr>
      <w:r>
        <w:t>Is the volatility of All That Cash published?</w:t>
      </w:r>
    </w:p>
    <w:p>
      <w:r/>
      <w:r>
        <w:t>No, the volatility of All That Cash is not published.</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Power Bet feature increases chances of winning big</w:t>
      </w:r>
    </w:p>
    <w:p>
      <w:pPr>
        <w:pStyle w:val="ListBullet"/>
        <w:spacing w:line="240" w:lineRule="auto"/>
        <w:ind w:left="720"/>
      </w:pPr>
      <w:r/>
      <w:r>
        <w:t>Higher RTP when using Power Bet feature</w:t>
      </w:r>
    </w:p>
    <w:p>
      <w:pPr>
        <w:pStyle w:val="ListBullet"/>
        <w:spacing w:line="240" w:lineRule="auto"/>
        <w:ind w:left="720"/>
      </w:pPr>
      <w:r/>
      <w:r>
        <w:t>Simple and easy to understand</w:t>
      </w:r>
    </w:p>
    <w:p>
      <w:pPr>
        <w:pStyle w:val="Heading2"/>
      </w:pPr>
      <w:r>
        <w:t>What we don't like</w:t>
      </w:r>
    </w:p>
    <w:p>
      <w:pPr>
        <w:pStyle w:val="ListBullet"/>
        <w:spacing w:line="240" w:lineRule="auto"/>
        <w:ind w:left="720"/>
      </w:pPr>
      <w:r/>
      <w:r>
        <w:t>Volatility is not disclosed</w:t>
      </w:r>
    </w:p>
    <w:p>
      <w:pPr>
        <w:pStyle w:val="ListBullet"/>
        <w:spacing w:line="240" w:lineRule="auto"/>
        <w:ind w:left="720"/>
      </w:pPr>
      <w:r/>
      <w:r>
        <w:t>No free spins or bonus rounds</w:t>
      </w:r>
    </w:p>
    <w:p>
      <w:r/>
      <w:r>
        <w:rPr>
          <w:b/>
        </w:rPr>
        <w:t>Play All That Cash Slot for Free - Review &amp; Ratings</w:t>
      </w:r>
    </w:p>
    <w:p>
      <w:r/>
      <w:r>
        <w:rPr>
          <w:i/>
        </w:rPr>
        <w:t>Read our review on All That Cash, a unique 3 payline slot game. Learn about the Power Bet feature and RTP percentage. Play All That Cash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