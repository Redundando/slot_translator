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Lucha Legends for Free - Review of Microgaming's Mexican Wrestling-themed Slot</w:t>
      </w:r>
    </w:p>
    <w:p>
      <w:pPr>
        <w:pStyle w:val="Heading2"/>
      </w:pPr>
      <w:r>
        <w:t>Let's Get Ready to Rumble with Lucha Legends!</w:t>
      </w:r>
    </w:p>
    <w:p>
      <w:r/>
      <w:r>
        <w:t>If you're a fan of Mexican wrestling and big wins, Lucha Legends is the game for you! This 5-reel, 25-payline slot game is jam-packed with exciting gameplay mechanics that'll keep you on your toes.</w:t>
      </w:r>
    </w:p>
    <w:p>
      <w:r/>
      <w:r>
        <w:t>Buckle up for the Super Wild feature, where you can get up to 3x wild multipliers or even 2 extra wilds added to the reels. It's wild, it's crazy, it's lucha libre!</w:t>
      </w:r>
    </w:p>
    <w:p>
      <w:r/>
      <w:r>
        <w:t>But wait, there's more! Activate the Power Up mode and you'll have four extra wilds and wild multipliers up to 5x at your fingertips. And if you trigger the Free Spins function, you'll start with 10 free spins and can even win more. Plus, any wild landing triggers the Super Wild feature for even more explosive wins. Power Up mode can even give you a chance to win up to 2,200 times your bet on each spin! That's enough to make any wrestler break out their signature move!</w:t>
      </w:r>
    </w:p>
    <w:p>
      <w:pPr>
        <w:pStyle w:val="Heading2"/>
      </w:pPr>
      <w:r>
        <w:t>Graphics and Theme</w:t>
      </w:r>
    </w:p>
    <w:p>
      <w:r/>
      <w:r>
        <w:t>Leveraging the vibrant world of esteemed Mexican wrestling, Lucha Legends makes for a unique and engaging gaming experience. Featuring cartoonish graphics, accompanied by cheering crowds, loud guitar music, and even more explosive trumpets than an election night, this game offers an electric charm that's hard to resist.</w:t>
      </w:r>
    </w:p>
    <w:p>
      <w:r/>
      <w:r>
        <w:t>With symbols ranging from poker cards to fearsome luchadores such as El Diablo, Martio, Burro, and the dynamic duo of Sal and Pepe wedged in the middle, Lucha Legends also throws the sultry ring girl, Violeta, and arbiter of justice, referee Ricco, into the mix. Collectively they possess the perfect ingredients to jeer or cheer with! Overall, this game's aesthetic oozes the adrenaline-heavy Mexican wrestling and can't fail to awaken the inner luchador in everyone.</w:t>
      </w:r>
    </w:p>
    <w:p>
      <w:pPr>
        <w:pStyle w:val="Heading2"/>
      </w:pPr>
      <w:r>
        <w:t>Bonuses and Big Wins at Lucha Legends Slot</w:t>
      </w:r>
    </w:p>
    <w:p>
      <w:r/>
      <w:r>
        <w:t>If you're looking for action-packed bonuses and potentially big payouts, you're in for a treat with Lucha Legends slot game. Not only is there a Super Wild feature, but the game also boasts a Free Spins feature that kicks off when you land 3 wrestling belt scatters on reels 1, 3, and 5. 10 free spins are yours at the start, but you can retrigger them with 3 scatters or earn an extra spin with 2 scatters. Plus, with the Super Wild function, any wild landing during free spins can trigger multipliers up to 5x or four extra wilds.</w:t>
      </w:r>
    </w:p>
    <w:p>
      <w:r/>
      <w:r>
        <w:t>And just when you thought it couldn't get any better, we bring you the Power Up mode! The Power Up mode can reel in winnings of up to 2,200 times of your bet on each spin with a 5x wild multiplier. So, put on your Luchador mask and get ready to rumble! This game is perfect for anyone who loves excitement and more chances to win!</w:t>
      </w:r>
    </w:p>
    <w:p>
      <w:pPr>
        <w:pStyle w:val="Heading2"/>
      </w:pPr>
      <w:r>
        <w:t>You Can't Get Enough of Wrestling Slot Machines!</w:t>
      </w:r>
    </w:p>
    <w:p>
      <w:r/>
      <w:r>
        <w:t>Are you a fan of Mexican wrestling theme based online slots and looking for more of them? Then you might want to try Yggdrasil Gaming's Lucha Maniacs and Thunderkick's Luchadora, two excellent options worth playing. Lucha Maniacs comes with a fantastic Free Spin Mode, where players can earn up to 30 free spins and make choices to win more free spins, random wilds, sticky wilds, 3x multipliers on a wrestler, wild wrestlers, stacked wrestlers, and tag team symbols. Good luck figuring all that out! On the other hand, Luchadora is a 5-reel, 20-payline slot which allows players to collect scatter symbols to trigger a bonus game with free spins, multipliers, wilds, and more. The real question is, are you tough enough to win at any of these slots?</w:t>
      </w:r>
    </w:p>
    <w:p>
      <w:pPr>
        <w:pStyle w:val="Heading2"/>
      </w:pPr>
      <w:r>
        <w:t>Number of Reels</w:t>
      </w:r>
    </w:p>
    <w:p>
      <w:r/>
      <w:r>
        <w:t>Are you ready to rumble? Lucha Legends packs a punch with its 5 reels of high-flying action! That's right, folks - not 1, not 2, not 3, not 4, but 5 reels of pure lucha libre madness! Get ready to spin and win with your favorite masked wrestler heroes.</w:t>
      </w:r>
    </w:p>
    <w:p>
      <w:pPr>
        <w:pStyle w:val="Heading2"/>
      </w:pPr>
      <w:r>
        <w:t>Number of Paylines: Get Ready To Rumble With 25 Ways to Win!</w:t>
      </w:r>
    </w:p>
    <w:p>
      <w:r/>
      <w:r>
        <w:t>Wowza! Lucha Legends packs a punch with 25 paylines to wrestle your way to big wins. With this many paylines, you'll be throwing down combinations left, right and center. So, strap on your mask and get ready to rumble!</w:t>
      </w:r>
    </w:p>
    <w:p>
      <w:pPr>
        <w:pStyle w:val="Heading2"/>
      </w:pPr>
      <w:r>
        <w:t>Meet the Producer</w:t>
      </w:r>
    </w:p>
    <w:p>
      <w:r/>
      <w:r>
        <w:t>Get ready to rumble! The game you love to wrestle with is brought to you by none other than Microgaming. These guys are seasoned pros, a reputable and well-respected software provider in the online gaming industry.</w:t>
      </w:r>
    </w:p>
    <w:p>
      <w:r/>
      <w:r>
        <w:t>They know what it takes to give you the ultimate slot experience, and with Lucha Legends they've knocked it out of the ring! It's like they took all the best parts of a wrestling match, added some colorful characters, and put it on your screen for you to enjoy. We have to give them props for this masterpiece.</w:t>
      </w:r>
    </w:p>
    <w:p>
      <w:pPr>
        <w:pStyle w:val="Heading2"/>
      </w:pPr>
      <w:r>
        <w:t>FAQ</w:t>
      </w:r>
    </w:p>
    <w:p>
      <w:pPr>
        <w:pStyle w:val="Heading3"/>
      </w:pPr>
      <w:r>
        <w:t>What is Lucha Legends?</w:t>
      </w:r>
    </w:p>
    <w:p>
      <w:r/>
      <w:r>
        <w:t>Lucha Legends is a slot game produced by Microgaming with a traditional Mexican wrestling theme. It has 5 reels, 25 paylines, and features various luchadores who provide an explosive and exciting playing experience.</w:t>
      </w:r>
    </w:p>
    <w:p>
      <w:pPr>
        <w:pStyle w:val="Heading3"/>
      </w:pPr>
      <w:r>
        <w:t>What are the betting options in Lucha Legends?</w:t>
      </w:r>
    </w:p>
    <w:p>
      <w:r/>
      <w:r>
        <w:t>The betting options in Lucha Legends are quite flexible, with players able to bet between 25 cents and €75 per spin. Lucha Legends also features a normal and Power Up mode, with the Power Up mode doubling your bet but giving you access to even bigger payout multipliers.</w:t>
      </w:r>
    </w:p>
    <w:p>
      <w:pPr>
        <w:pStyle w:val="Heading3"/>
      </w:pPr>
      <w:r>
        <w:t>What bonus features are in Lucha Legends?</w:t>
      </w:r>
    </w:p>
    <w:p>
      <w:r/>
      <w:r>
        <w:t>Lucha Legends features a Super Wild function that can be randomly activated in the base game, giving players a 2x or 3x wild multiplier or adding 2 extra wilds to the reels. There is also a Free Spins feature triggered when you get 3 wrestling belt scatters, which gives you 10 free spins and can lead to multipliers up to 5x or 4 extra wilds on each free spin.</w:t>
      </w:r>
    </w:p>
    <w:p>
      <w:pPr>
        <w:pStyle w:val="Heading3"/>
      </w:pPr>
      <w:r>
        <w:t>What is the Power Up mode in Lucha Legends?</w:t>
      </w:r>
    </w:p>
    <w:p>
      <w:r/>
      <w:r>
        <w:t>The Power Up mode in Lucha Legends doubles your bet but gives you access to even bigger payout multipliers. In this mode, the Super Wild function becomes much more valuable, with a wild multiplier of 3x or 5x applied to your wins or 4 additional wilds placed on the reels.</w:t>
      </w:r>
    </w:p>
    <w:p>
      <w:pPr>
        <w:pStyle w:val="Heading3"/>
      </w:pPr>
      <w:r>
        <w:t>What is the maximum payout in Lucha Legends?</w:t>
      </w:r>
    </w:p>
    <w:p>
      <w:r/>
      <w:r>
        <w:t>The maximum payout in Lucha Legends is 2,200 times your bet on each spin with a 5x wild multiplier in the Power Up mode. In normal mode, you can win up to 960 times your bet with the 3x wild multiplier.</w:t>
      </w:r>
    </w:p>
    <w:p>
      <w:pPr>
        <w:pStyle w:val="Heading3"/>
      </w:pPr>
      <w:r>
        <w:t>Are there any similar slot games to Lucha Legends?</w:t>
      </w:r>
    </w:p>
    <w:p>
      <w:r/>
      <w:r>
        <w:t>Yes, there are other slot games with similar Mexican wrestling themes, such as Yggdrasil Gaming's Lucha Maniacs and Thunderkick's Luchadora. Both offer Free Spin modes and a range of exciting bonus features.</w:t>
      </w:r>
    </w:p>
    <w:p>
      <w:pPr>
        <w:pStyle w:val="Heading3"/>
      </w:pPr>
      <w:r>
        <w:t>Can I play Lucha Legends on my mobile device?</w:t>
      </w:r>
    </w:p>
    <w:p>
      <w:r/>
      <w:r>
        <w:t>Yes, Lucha Legends is playable on all devices, including smartphones and tablets. The game is optimized for mobile play and retains its explosive graphics and exciting gameplay across all platforms.</w:t>
      </w:r>
    </w:p>
    <w:p>
      <w:pPr>
        <w:pStyle w:val="Heading3"/>
      </w:pPr>
      <w:r>
        <w:t>Is Lucha Legends a high-risk slot game?</w:t>
      </w:r>
    </w:p>
    <w:p>
      <w:r/>
      <w:r>
        <w:t>Lucha Legends is considered a medium volatility slot game, meaning it offers a balance between frequent, smaller wins and occasional larger payouts. The Power Up mode is a higher risk option, but can also lead to bigger rewards.</w:t>
      </w:r>
    </w:p>
    <w:p>
      <w:pPr>
        <w:pStyle w:val="Heading2"/>
      </w:pPr>
      <w:r>
        <w:t>What we like</w:t>
      </w:r>
    </w:p>
    <w:p>
      <w:pPr>
        <w:pStyle w:val="ListBullet"/>
        <w:spacing w:line="240" w:lineRule="auto"/>
        <w:ind w:left="720"/>
      </w:pPr>
      <w:r/>
      <w:r>
        <w:t>Exciting Mexican wrestling-themed graphics and sound effects</w:t>
      </w:r>
    </w:p>
    <w:p>
      <w:pPr>
        <w:pStyle w:val="ListBullet"/>
        <w:spacing w:line="240" w:lineRule="auto"/>
        <w:ind w:left="720"/>
      </w:pPr>
      <w:r/>
      <w:r>
        <w:t>Super Wild feature with up to 3x multiplier and 2 extra wilds</w:t>
      </w:r>
    </w:p>
    <w:p>
      <w:pPr>
        <w:pStyle w:val="ListBullet"/>
        <w:spacing w:line="240" w:lineRule="auto"/>
        <w:ind w:left="720"/>
      </w:pPr>
      <w:r/>
      <w:r>
        <w:t>Free Spins feature with up to 10 free spins and Super Wild function</w:t>
      </w:r>
    </w:p>
    <w:p>
      <w:pPr>
        <w:pStyle w:val="ListBullet"/>
        <w:spacing w:line="240" w:lineRule="auto"/>
        <w:ind w:left="720"/>
      </w:pPr>
      <w:r/>
      <w:r>
        <w:t>Power Up mode offers up to 5x wild multipliers and up to 2,200x bet winnings</w:t>
      </w:r>
    </w:p>
    <w:p>
      <w:pPr>
        <w:pStyle w:val="Heading2"/>
      </w:pPr>
      <w:r>
        <w:t>What we don't like</w:t>
      </w:r>
    </w:p>
    <w:p>
      <w:pPr>
        <w:pStyle w:val="ListBullet"/>
        <w:spacing w:line="240" w:lineRule="auto"/>
        <w:ind w:left="720"/>
      </w:pPr>
      <w:r/>
      <w:r>
        <w:t>Lack of variety in bonus features compared to other slot games</w:t>
      </w:r>
    </w:p>
    <w:p>
      <w:pPr>
        <w:pStyle w:val="ListBullet"/>
        <w:spacing w:line="240" w:lineRule="auto"/>
        <w:ind w:left="720"/>
      </w:pPr>
      <w:r/>
      <w:r>
        <w:t>High volatility may deter some players</w:t>
      </w:r>
    </w:p>
    <w:p>
      <w:r/>
      <w:r>
        <w:rPr>
          <w:b/>
        </w:rPr>
        <w:t>Play Lucha Legends for Free - Review of Microgaming's Mexican Wrestling-themed Slot</w:t>
      </w:r>
    </w:p>
    <w:p>
      <w:r/>
      <w:r>
        <w:rPr>
          <w:i/>
        </w:rPr>
        <w:t>Read our review of Lucha Legends, Microgaming's exciting Mexican wrestling-themed slot game with Super Wild features and Power Up mode to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