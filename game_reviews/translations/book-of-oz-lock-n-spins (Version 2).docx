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Oz Lock 'n Spin Free | Review of Unique Slot Game</w:t>
      </w:r>
    </w:p>
    <w:p>
      <w:r/>
      <w:r>
        <w:rPr>
          <w:b/>
        </w:rPr>
        <w:t>Meta description</w:t>
      </w:r>
      <w:r>
        <w:t>: Read our review of Book of Oz Lock 'n Spin, a unique online slot game with a touch of magic and customizable Lock 'n Spin feature. Play for free now.</w:t>
      </w:r>
    </w:p>
    <w:p>
      <w:pPr>
        <w:pStyle w:val="Heading2"/>
      </w:pPr>
      <w:r>
        <w:t>Get Ready to Lock 'n Spin:</w:t>
      </w:r>
    </w:p>
    <w:p>
      <w:r/>
      <w:r>
        <w:t xml:space="preserve">Get ready to dive into the magical world of Book of Oz Lock 'N Spins, where the gameplay mechanics will keep you on the edge of your seat. This online slot game features five reels, three rows, and ten paylines that can potentially lead to big wins. </w:t>
      </w:r>
    </w:p>
    <w:p>
      <w:r/>
      <w:r>
        <w:t>As you spin the reels, you'll notice a range of unique symbols, including flowers, hearts, spades, and diamonds. These symbols are not only aesthetically pleasing, but they also offer a chance to win big jackpots.</w:t>
      </w:r>
    </w:p>
    <w:p>
      <w:r/>
      <w:r>
        <w:t>The Lock 'n Spin function is the game's main feature that adds an extra layer of excitement to the gameplay. After the first spin, players can lock in as many reels as they want, allowing them to spin the remaining reels again to create a winning combination. However, it's important to note that this feature comes with a cost, which can fluctuate depending on the value of the combination you're trying to hit.</w:t>
      </w:r>
    </w:p>
    <w:p>
      <w:r/>
      <w:r>
        <w:t>Overall, Book of Oz Lock 'N Spins delivers a thrilling, magical, and entertaining online slot experience for players of all levels. It's a game that will keep you coming back for more, so get ready to spin those reels and see where the magic takes you!</w:t>
      </w:r>
    </w:p>
    <w:p>
      <w:pPr>
        <w:pStyle w:val="Heading2"/>
      </w:pPr>
      <w:r>
        <w:t>Lock 'n Spin Function</w:t>
      </w:r>
    </w:p>
    <w:p>
      <w:r/>
      <w:r>
        <w:t>If you're tired of playing the same old slot games with no exciting features, Book of Oz Lock 'n Spin has got you covered. This slot game offers something unique and thrilling - the Lock 'n Spin function. And no, it's not about locking yourself in a room and spinning till you're dizzy!</w:t>
      </w:r>
      <w:r/>
    </w:p>
    <w:p>
      <w:r/>
      <w:r>
        <w:t>The Lock 'n Spin function is an innovative feature that's been missing from the world of online slot games. If you're a seasoned player, you know that each slot game has a different payout rate, and depending on how the wheels spin, you might not be getting the payout you expected. But with Lock 'n Spin, that's no longer a problem.</w:t>
      </w:r>
      <w:r/>
    </w:p>
    <w:p>
      <w:r/>
      <w:r>
        <w:t>When you play Book of Oz Lock 'n Spin, you can spin the reels for the first time and then lock certain reels while spinning others to increase your chances of hitting a winning combination. This feature allows you to customize the game and develop a strategy that suits your playing style. Go ahead and lock those reels in place - now you're in control!</w:t>
      </w:r>
      <w:r/>
    </w:p>
    <w:p>
      <w:r/>
      <w:r>
        <w:t>Locking a reel usually incurs an additional cost, but it's worth it if you hit a valuable combination. It's like you're placing a bet within a bet - talk about exciting! This function makes the game stand out from the crowd, and it keeps things interesting and engaging.</w:t>
      </w:r>
      <w:r/>
    </w:p>
    <w:p>
      <w:r/>
      <w:r>
        <w:t>All in all, the Lock 'n Spin function of Book of Oz Lock 'n Spin is a game-changing feature that we didn't know we needed. It's the perfect addition to an already excellent slot game and it's bound to keep you entertained for hours. So go ahead, give it a spin, and see for yourself what all the fuss is about!</w:t>
      </w:r>
    </w:p>
    <w:p>
      <w:pPr>
        <w:pStyle w:val="Heading2"/>
      </w:pPr>
      <w:r>
        <w:t>Graphics and Design</w:t>
      </w:r>
    </w:p>
    <w:p>
      <w:r/>
      <w:r>
        <w:t>Who says online slot games don't deserve an Academy Award for Best Cinematography? Book of Oz Lock 'n Spin definitely deserves some recognition for its stunning graphics and engaging design. Not to mention, it's a pretty darn good slot game as well.</w:t>
      </w:r>
    </w:p>
    <w:p>
      <w:r/>
      <w:r>
        <w:t>The color green dominates the game's layout, giving a subtle nod to the Emerald City. But don't expect to find Dorothy or Toto here - this game takes on a more magical approach. The symbols used on the reels incorporate wizard hats, magic potions, and, of course, the book of Oz itself. And let's not forget the symbols of playing cards that made it on the reels just in time for the monarch's tea party.</w:t>
      </w:r>
    </w:p>
    <w:p>
      <w:r/>
      <w:r>
        <w:t>Overall, the game's graphics and design are aesthetically pleasing, captivating, and will keep your eyes glued to the screen for hours on end.</w:t>
      </w:r>
    </w:p>
    <w:p>
      <w:pPr>
        <w:pStyle w:val="Heading2"/>
      </w:pPr>
      <w:r>
        <w:t>SIMILAR SLOTS</w:t>
      </w:r>
    </w:p>
    <w:p>
      <w:r/>
      <w:r>
        <w:t>Looking for more fantastical slot games to play? Look no further than Novomatic's Book of Ra or Ash Gaming's Winning of Oz or The Wizard of Oz Emerald City! These games are perfect for fans of the Oz series, but what sets Book of Oz Lock 'n Spin apart is its unique Lock 'n Spin feature. It's like having the power of the Wicked Witch of the West at your fingertips - okay, maybe not quite that powerful, but it's still pretty cool!</w:t>
      </w:r>
    </w:p>
    <w:p>
      <w:r/>
      <w:r>
        <w:t>With Lock 'n Spin, you can choose to lock up to four reels in place for a chance at even bigger payouts. It's kind of like trying to balance a stack of books while running from flying monkeys, but much more lucrative! All in all, Book of Oz Lock 'n Spin is the perfect choice for players looking for an enchanting slot game experience with a touch of magic and plenty of exciting rewards.</w:t>
      </w:r>
    </w:p>
    <w:p>
      <w:pPr>
        <w:pStyle w:val="Heading2"/>
      </w:pPr>
      <w:r>
        <w:t>Number of Reels and Paylines</w:t>
      </w:r>
    </w:p>
    <w:p>
      <w:r/>
      <w:r>
        <w:t>Get ready to lose yourself in the world of magic, potions, and wizards with the Book of Oz Lock 'n Spin slot game. This game has five reels and ten paylines that come to life with every spin you take. The number of paylines may not be as high as some of the other slot games out there, but that doesn't take away from the excitement at all.</w:t>
      </w:r>
      <w:r/>
    </w:p>
    <w:p>
      <w:r/>
      <w:r>
        <w:t xml:space="preserve">The Lock 'n Spin feature is what makes this game stand out. You can lock a specific reel and spin the remaining ones to make a winning combination. It's like having a mini-game within a game that will keep you engaged and entertained. You can modify your gameplay strategies and increase your chances of hitting a lucky combination. </w:t>
      </w:r>
      <w:r/>
    </w:p>
    <w:p>
      <w:r/>
      <w:r>
        <w:t xml:space="preserve">This game is straightforward to play and has simple gameplay mechanics. It's perfect for those who want to have some fun and relax without getting into overly complicated games. The wizardry theme adds that extra bit of fun and excitement for players who believe in magic. </w:t>
      </w:r>
      <w:r/>
    </w:p>
    <w:p>
      <w:r/>
      <w:r>
        <w:t>If you're looking for a slot game that's easy to play but still gives you a chance to win big, then the Book of Oz Lock 'n Spin is the perfect choice for you. Once you start playing, you won't be able to stop! Don't forget to wave your wand around and say 'Abracadabra' while you spin those reels. Who knows, your magic might just bring you some winning combinations.</w:t>
      </w:r>
    </w:p>
    <w:p>
      <w:pPr>
        <w:pStyle w:val="Heading2"/>
      </w:pPr>
      <w:r>
        <w:t>FAQ</w:t>
      </w:r>
    </w:p>
    <w:p>
      <w:pPr>
        <w:pStyle w:val="Heading3"/>
      </w:pPr>
      <w:r>
        <w:t>What is Book of Oz Lock 'n Spin?</w:t>
      </w:r>
    </w:p>
    <w:p>
      <w:r/>
      <w:r>
        <w:t>Book of Oz Lock 'n Spin is an online slot game by Microgaming, which is the sequel to their previously released Book of Oz slot.</w:t>
      </w:r>
    </w:p>
    <w:p>
      <w:pPr>
        <w:pStyle w:val="Heading3"/>
      </w:pPr>
      <w:r>
        <w:t>What is the theme of Book of Oz Lock 'n Spin?</w:t>
      </w:r>
    </w:p>
    <w:p>
      <w:r/>
      <w:r>
        <w:t>The theme is based on The Wonderful Wizard of Oz book and movie. It uses the color green, which permeates the background and the symbols themselves, giving almost an Irish air to the entire title.</w:t>
      </w:r>
    </w:p>
    <w:p>
      <w:pPr>
        <w:pStyle w:val="Heading3"/>
      </w:pPr>
      <w:r>
        <w:t>What are the symbols used in Book of Oz Lock 'n Spin?</w:t>
      </w:r>
    </w:p>
    <w:p>
      <w:r/>
      <w:r>
        <w:t>In the game grid, we find various symbols that recall the world of magic, including symbols of playing cards (A, K, Q, J and 10) and the same suit of them, represented in the form of a magic filter (flowers, hearts, spades, and diamonds).</w:t>
      </w:r>
    </w:p>
    <w:p>
      <w:pPr>
        <w:pStyle w:val="Heading3"/>
      </w:pPr>
      <w:r>
        <w:t>How many paylines does Book of Oz Lock 'n Spin have?</w:t>
      </w:r>
    </w:p>
    <w:p>
      <w:r/>
      <w:r>
        <w:t>The slot has ten paylines.</w:t>
      </w:r>
    </w:p>
    <w:p>
      <w:pPr>
        <w:pStyle w:val="Heading3"/>
      </w:pPr>
      <w:r>
        <w:t>What is the Lock 'n Spin feature?</w:t>
      </w:r>
    </w:p>
    <w:p>
      <w:r/>
      <w:r>
        <w:t>Lock 'n Spin is a function that allows you to lock some reels and spin the others again, searching for a winning combination. Performing this action generally has a cost that can increase or decrease depending on the value of the combination you are trying to hit. It is a great way to customize your gameplay based on your strategy.</w:t>
      </w:r>
    </w:p>
    <w:p>
      <w:pPr>
        <w:pStyle w:val="Heading3"/>
      </w:pPr>
      <w:r>
        <w:t>Is there a cost to using the Lock 'n Spin feature?</w:t>
      </w:r>
    </w:p>
    <w:p>
      <w:r/>
      <w:r>
        <w:t>Yes, there is generally a cost to using the Lock 'n Spin feature. However, the cost can increase or decrease depending on the value of the combination you are trying to hit.</w:t>
      </w:r>
    </w:p>
    <w:p>
      <w:pPr>
        <w:pStyle w:val="Heading3"/>
      </w:pPr>
      <w:r>
        <w:t>Are there any other online slot games with a similar theme to Book of Oz Lock 'n Spin?</w:t>
      </w:r>
    </w:p>
    <w:p>
      <w:r/>
      <w:r>
        <w:t>Yes, other similar titles include Novomatic's Book of Ra and Ash Gaming's The Winning of Oz or even The Wizard of Oz Emerald City.</w:t>
      </w:r>
    </w:p>
    <w:p>
      <w:pPr>
        <w:pStyle w:val="Heading3"/>
      </w:pPr>
      <w:r>
        <w:t>What role does graphics play in Book of Oz Lock 'n Spin?</w:t>
      </w:r>
    </w:p>
    <w:p>
      <w:r/>
      <w:r>
        <w:t>Graphics play a vital role in the review of the slot as it's the first aspect we notice as soon as we open the slot. Book of Oz Lock 'n Spin uses the color green, which permeates the background and the symbols themselves, giving an almost Irish air to the entire title, which certainly refers to the Emerald City.</w:t>
      </w:r>
    </w:p>
    <w:p>
      <w:pPr>
        <w:pStyle w:val="Heading2"/>
      </w:pPr>
      <w:r>
        <w:t>What we like</w:t>
      </w:r>
    </w:p>
    <w:p>
      <w:pPr>
        <w:pStyle w:val="ListBullet"/>
        <w:spacing w:line="240" w:lineRule="auto"/>
        <w:ind w:left="720"/>
      </w:pPr>
      <w:r/>
      <w:r>
        <w:t>Lock 'n Spin function for customizable gameplay</w:t>
      </w:r>
    </w:p>
    <w:p>
      <w:pPr>
        <w:pStyle w:val="ListBullet"/>
        <w:spacing w:line="240" w:lineRule="auto"/>
        <w:ind w:left="720"/>
      </w:pPr>
      <w:r/>
      <w:r>
        <w:t>Visually appealing graphics and design</w:t>
      </w:r>
    </w:p>
    <w:p>
      <w:pPr>
        <w:pStyle w:val="ListBullet"/>
        <w:spacing w:line="240" w:lineRule="auto"/>
        <w:ind w:left="720"/>
      </w:pPr>
      <w:r/>
      <w:r>
        <w:t>Unique theme with a touch of magic</w:t>
      </w:r>
    </w:p>
    <w:p>
      <w:pPr>
        <w:pStyle w:val="ListBullet"/>
        <w:spacing w:line="240" w:lineRule="auto"/>
        <w:ind w:left="720"/>
      </w:pPr>
      <w:r/>
      <w:r>
        <w:t>Simple gameplay mechanics and ten paylines</w:t>
      </w:r>
    </w:p>
    <w:p>
      <w:pPr>
        <w:pStyle w:val="Heading2"/>
      </w:pPr>
      <w:r>
        <w:t>What we don't like</w:t>
      </w:r>
    </w:p>
    <w:p>
      <w:pPr>
        <w:pStyle w:val="ListBullet"/>
        <w:spacing w:line="240" w:lineRule="auto"/>
        <w:ind w:left="720"/>
      </w:pPr>
      <w:r/>
      <w:r>
        <w:t>Limited paylines compared to other online slots</w:t>
      </w:r>
    </w:p>
    <w:p>
      <w:pPr>
        <w:pStyle w:val="ListBullet"/>
        <w:spacing w:line="240" w:lineRule="auto"/>
        <w:ind w:left="720"/>
      </w:pPr>
      <w:r/>
      <w:r>
        <w:t>Costs can increase when using Lock 'n Spin function</w:t>
      </w:r>
    </w:p>
    <w:p>
      <w:r/>
      <w:r>
        <w:rPr>
          <w:i/>
        </w:rPr>
        <w:t>Prompt for DALLE: Create a cartoon-style feature image for "Book of Oz Lock ‘N Spins" that features a happy Maya warrior with glasses. The background should be green and the warrior should be holding a magic book with the game's title on it. The warrior should be surrounded by symbols from the game, such as playing card symbols and magic filters in the shape of flowers, hearts, spades, and diamonds. Use bright colors and make the image dynamic and engaging to attract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