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Prometheus Titan of Fire for Free - Review</w:t>
      </w:r>
    </w:p>
    <w:p>
      <w:r/>
      <w:r>
        <w:rPr>
          <w:b/>
        </w:rPr>
        <w:t>Meta description</w:t>
      </w:r>
      <w:r>
        <w:t>: Discover the latest Fantasma Games release with engaging gameplay, high-quality graphics, and rewarding features. Play Prometheus Titan of Fire for free.</w:t>
      </w:r>
    </w:p>
    <w:p>
      <w:pPr>
        <w:pStyle w:val="Heading2"/>
      </w:pPr>
      <w:r>
        <w:t>Prometheus Titan of Fire: Setting the Reels on Fire!</w:t>
      </w:r>
    </w:p>
    <w:p>
      <w:r/>
      <w:r>
        <w:t>Fantasma Games has just released their latest online slot game called Prometheus Titan of Fire and it's hot, hot, hot! If you're a fan of Greek Mythology, then you're in for a real treat because this game takes you on an epic journey to the land of the gods where you'll meet Prometheus, the Titan of Fire.</w:t>
      </w:r>
    </w:p>
    <w:p>
      <w:r/>
      <w:r>
        <w:t>The game boasts 40 fixed paylines and an RTP of 95.7%, meaning that this game packs a serious punch when it comes to payouts. With a maximum payout of 1,356x your bet, this game is sure to get your blood pumping, especially since it features some amazing bonus features that are just as hot as the flames that Prometheus wields!</w:t>
      </w:r>
    </w:p>
    <w:p>
      <w:r/>
      <w:r>
        <w:t>But don't worry, you won't get burned playing this game, unless you bet too much and end up with your wallet in flames! So, sit back, grab a drink, and let Prometheus guide you through this epic adventure.</w:t>
      </w:r>
    </w:p>
    <w:p>
      <w:pPr>
        <w:pStyle w:val="Heading2"/>
      </w:pPr>
      <w:r>
        <w:t>Fantastical Designs by Fantasma Games</w:t>
      </w:r>
    </w:p>
    <w:p>
      <w:r/>
      <w:r>
        <w:t>Are you ready to go on an adventure in the world of online slots? Look no further than Fantasma Games, the Swedish software company behind Prometheus Titan of Fire. With their innovative designs and engaging gameplay, they've been lighting up the online casino community!</w:t>
      </w:r>
      <w:r/>
    </w:p>
    <w:p>
      <w:r/>
      <w:r>
        <w:t xml:space="preserve">When it comes to slot games, it's not just about the big wins. It's about the overall experience and Fantasma Games delivers just that with their unique themes and stunning graphics. You'll feel like you're in the heart of the action with every spin. </w:t>
      </w:r>
      <w:r/>
    </w:p>
    <w:p>
      <w:r/>
      <w:r>
        <w:t xml:space="preserve">And let's talk about the real star of the show here, Prometheus Titan of Fire. This game is smoking hot with its fiery theme and captivating graphics. Don't get burnt by the high volatility though, but with so many ways to win big, it's a risk worth taking. With this game, you'll feel like a Titan amongst mere humans! </w:t>
      </w:r>
      <w:r/>
    </w:p>
    <w:p>
      <w:r/>
      <w:r>
        <w:t>Overall, Fantasma Games has raised the bar when it comes to online slot games, bringing fresh ideas and excitement to the table. But don't just take our word for it, try out Prometheus Titan of Fire yourself and get ready for one blazing hot adventure!</w:t>
      </w:r>
    </w:p>
    <w:p>
      <w:pPr>
        <w:pStyle w:val="Heading2"/>
      </w:pPr>
      <w:r>
        <w:t>GAMEPLAY (PAYLINES, RTP, MAX PAYOUT)</w:t>
      </w:r>
    </w:p>
    <w:p>
      <w:r/>
      <w:r>
        <w:t>Prometheus Titan of Fire is a 5-reel slot game with 40 fixed paylines that will surely light up your gaming experience. With an RTP of 95.7%, you're almost guaranteed to have a good time. And don't worry if you're not a high roller - the game has medium volatility, so you won't be burning through your bankroll too quickly.</w:t>
      </w:r>
    </w:p>
    <w:p>
      <w:r/>
      <w:r>
        <w:t>Now, let's talk about the big money. The maximum payout for this game is 1,356x times your bet. That's enough money to set your bank account on fire (in a good way)! So, fingers crossed that Lady Luck is in your corner when you hit that spin button.</w:t>
      </w:r>
    </w:p>
    <w:p>
      <w:r/>
      <w:r>
        <w:t>Overall, Prometheus Titan of Fire is a sizzling slot game that offers solid gameplay with the chance to win big. So, what are you waiting for? Grab your fire extinguisher (just in case) and start spinning those reels!</w:t>
      </w:r>
    </w:p>
    <w:p>
      <w:pPr>
        <w:pStyle w:val="Heading2"/>
      </w:pPr>
      <w:r>
        <w:t>Exploring the Reel Layout and Betting Options</w:t>
      </w:r>
    </w:p>
    <w:p>
      <w:r/>
      <w:r>
        <w:t>What would any online slot game be without the trusty reel layout? Fortunately, Prometheus Titan of Fire delivers on this front with its 3-4-4-4-3 configuration, which boasts five reels in total. Not sure what that means? Don't worry, we've got you covered!</w:t>
      </w:r>
    </w:p>
    <w:p>
      <w:r/>
      <w:r>
        <w:t>This layout is incredibly user-friendly, so it's easy to navigate your way around it. Plus, with the easy-to-use betting system, users can easily set their bets between €0.20 and €100 per spin using any internet-enabled device they choose, be it a tablet, desktop or mobile device. So if you're looking to test out your luck while on the go, this game has got you covered.</w:t>
      </w:r>
    </w:p>
    <w:p>
      <w:r/>
      <w:r>
        <w:t>If you're like us and you sometimes find it a bit tricky to get started with new casino games, then you'll definitely appreciate how straightforward Prometheus Titan of Fire's reel layout and betting options are. So sit back, relax, and let the reels spin!</w:t>
      </w:r>
    </w:p>
    <w:p>
      <w:pPr>
        <w:pStyle w:val="Heading2"/>
      </w:pPr>
      <w:r>
        <w:t>Symbols that light up your screen</w:t>
      </w:r>
    </w:p>
    <w:p>
      <w:r/>
      <w:r>
        <w:t>Get ready for Prometheus Titan of Fire, the latest slot game that will ignite your passion for casino games. With eight symbols spinning across the reels, you'll be dazzled by the brightly colored gem icons and character symbols that will take you on a mythical journey. But before you set out on this adventurous game, let's take a closer look at the symbols and their values!</w:t>
      </w:r>
    </w:p>
    <w:p>
      <w:r/>
      <w:r>
        <w:t>The gem icons may be low in value, but they sure do sparkle! With five of the same kind, you can win a payout worth one time the bet, giving you just enough to keep playing and spinning. As for the character symbols, you'll come across Minotaur, Medusa, Eagle, and our fire-starting hero, Prometheus. Five of these fiery heroes on the reels promise to reward you with a payout of 2-5 times the bet. Trust us - your screen will be lit up with each win!</w:t>
      </w:r>
    </w:p>
    <w:p>
      <w:r/>
      <w:r>
        <w:t>But wait, there's more! The wilds are here to keep you on your toes. When they land on any of the first four reels, they can replace any low-value symbol, creating more winning combinations. Or better yet, they can get their own three or four equal wins! Now, that's what we call blazing hot!</w:t>
      </w:r>
    </w:p>
    <w:p>
      <w:r/>
      <w:r>
        <w:t>So, what are you waiting for? Light up your screen and spin the reels of Prometheus Titan of Fire for some flaming fun!</w:t>
      </w:r>
    </w:p>
    <w:p>
      <w:pPr>
        <w:pStyle w:val="Heading2"/>
      </w:pPr>
      <w:r>
        <w:t>Game Features to Keep You Entertained!</w:t>
      </w:r>
    </w:p>
    <w:p>
      <w:r/>
      <w:r>
        <w:t>Are you ready to be impressed? Prometheus Titan of Fire is jam-packed with features that will keep you hooked from start to finish. Whether it’s collecting coins, triggering respins, or scoring free spins, this game has everything a player needs to experience big wins and tons of fun!</w:t>
      </w:r>
    </w:p>
    <w:p>
      <w:r/>
      <w:r>
        <w:t>First, there’s the Fire Collect symbol present on reels 1 and 5 in the base or bonus game, which allows players to collect Coins. These coins can have values ranging from 1 to 30 times the bet. It’s like picking up money on the street, only you don’t have to break your back bending over to get it!</w:t>
      </w:r>
    </w:p>
    <w:p>
      <w:r/>
      <w:r>
        <w:t>If that doesn’t get your heart racing, the Double Collect Respin feature will surely do the trick. It allows players to lock reels in place and receive three respins, increasing their chances of getting more coins and big payouts. It’s like being a magician but instead of rabbits, you’re making coins appear out of thin air.</w:t>
      </w:r>
    </w:p>
    <w:p>
      <w:r/>
      <w:r>
        <w:t>But wait, there’s more! The free spins feature is triggered when three bonus symbols are landed, which instantly gives you 12 free spins. Now, that’s what we call generous! But what if we told you it gets even better? That’s right; there are also Super Free Spins, where players can collect even more rewards by collecting collection symbols. We won’t blame you if your head explodes from all the excitement!</w:t>
      </w:r>
    </w:p>
    <w:p>
      <w:r/>
      <w:r>
        <w:t>Overall, Prometheus Titan of Fire is well-designed, and the game’s features are integrated seamlessly into the gameplay. It’s impossible to get bored when there’s so much going on, and with the potential for huge payouts, this is undoubtedly a game that you don’t want to miss. So what are you waiting for? Grab your torch, ignite your fire, and see where it takes you in Prometheus Titan of Fire!</w:t>
      </w:r>
    </w:p>
    <w:p>
      <w:pPr>
        <w:pStyle w:val="Heading2"/>
      </w:pPr>
      <w:r>
        <w:t>FAQ</w:t>
      </w:r>
    </w:p>
    <w:p>
      <w:pPr>
        <w:pStyle w:val="Heading3"/>
      </w:pPr>
      <w:r>
        <w:t>Does this slot have a progressive jackpot?</w:t>
      </w:r>
    </w:p>
    <w:p>
      <w:r/>
      <w:r>
        <w:t>No. The Prometheus Titan of Fire slot does not have a progressive jackpot, but it has many Free Spin features to increase your winnings.</w:t>
      </w:r>
    </w:p>
    <w:p>
      <w:pPr>
        <w:pStyle w:val="Heading3"/>
      </w:pPr>
      <w:r>
        <w:t>How much can I win in this game?</w:t>
      </w:r>
    </w:p>
    <w:p>
      <w:r/>
      <w:r>
        <w:t>Prometheus Titan of Fire can pay up to 1,356 times the bet. This means that you can win average amounts of € 1,356 (when playing with real money) by betting only €1.</w:t>
      </w:r>
    </w:p>
    <w:p>
      <w:pPr>
        <w:pStyle w:val="Heading3"/>
      </w:pPr>
      <w:r>
        <w:t>Can I play Prometheus Titan of Fire for free?</w:t>
      </w:r>
    </w:p>
    <w:p>
      <w:r/>
      <w:r>
        <w:t>Yes! You can try our free play demo for fun, without the risk of losing money, right here on Slotjava. You can play for free or with real money in all recommended ADM / AAMS casinos that have Fantasma Games slots.</w:t>
      </w:r>
    </w:p>
    <w:p>
      <w:pPr>
        <w:pStyle w:val="Heading3"/>
      </w:pPr>
      <w:r>
        <w:t>What is the RTP for Prometheus Titan of Fire?</w:t>
      </w:r>
    </w:p>
    <w:p>
      <w:r/>
      <w:r>
        <w:t>The RTP for Prometheus Titan of Fire is 95.7%.</w:t>
      </w:r>
    </w:p>
    <w:p>
      <w:pPr>
        <w:pStyle w:val="Heading3"/>
      </w:pPr>
      <w:r>
        <w:t>What type of slot is Prometheus Titan of Fire?</w:t>
      </w:r>
    </w:p>
    <w:p>
      <w:r/>
      <w:r>
        <w:t>Prometheus Titan of Fire is a mythological-themed online slot game.</w:t>
      </w:r>
    </w:p>
    <w:p>
      <w:pPr>
        <w:pStyle w:val="Heading3"/>
      </w:pPr>
      <w:r>
        <w:t>What devices can I use to play Prometheus Titan of Fire?</w:t>
      </w:r>
    </w:p>
    <w:p>
      <w:r/>
      <w:r>
        <w:t>You can play Prometheus Titan of Fire on a tablet, mobile device, or desktop.</w:t>
      </w:r>
    </w:p>
    <w:p>
      <w:pPr>
        <w:pStyle w:val="Heading3"/>
      </w:pPr>
      <w:r>
        <w:t>What are the low-value symbols in Prometheus Titan of Fire?</w:t>
      </w:r>
    </w:p>
    <w:p>
      <w:r/>
      <w:r>
        <w:t>The low-value symbols in Prometheus Titan of Fire are the four gem icons.</w:t>
      </w:r>
    </w:p>
    <w:p>
      <w:pPr>
        <w:pStyle w:val="Heading3"/>
      </w:pPr>
      <w:r>
        <w:t>What are the high-value symbols in Prometheus Titan of Fire?</w:t>
      </w:r>
    </w:p>
    <w:p>
      <w:r/>
      <w:r>
        <w:t>The high-value symbols in Prometheus Titan of Fire are the Eagle, Minotaur, Medusa, and Prometheus icons.</w:t>
      </w:r>
    </w:p>
    <w:p>
      <w:pPr>
        <w:pStyle w:val="Heading2"/>
      </w:pPr>
      <w:r>
        <w:t>What we like</w:t>
      </w:r>
    </w:p>
    <w:p>
      <w:pPr>
        <w:pStyle w:val="ListBullet"/>
        <w:spacing w:line="240" w:lineRule="auto"/>
        <w:ind w:left="720"/>
      </w:pPr>
      <w:r/>
      <w:r>
        <w:t>Engaging gameplay</w:t>
      </w:r>
    </w:p>
    <w:p>
      <w:pPr>
        <w:pStyle w:val="ListBullet"/>
        <w:spacing w:line="240" w:lineRule="auto"/>
        <w:ind w:left="720"/>
      </w:pPr>
      <w:r/>
      <w:r>
        <w:t>High-quality graphics</w:t>
      </w:r>
    </w:p>
    <w:p>
      <w:pPr>
        <w:pStyle w:val="ListBullet"/>
        <w:spacing w:line="240" w:lineRule="auto"/>
        <w:ind w:left="720"/>
      </w:pPr>
      <w:r/>
      <w:r>
        <w:t>Variety of game features</w:t>
      </w:r>
    </w:p>
    <w:p>
      <w:pPr>
        <w:pStyle w:val="ListBullet"/>
        <w:spacing w:line="240" w:lineRule="auto"/>
        <w:ind w:left="720"/>
      </w:pPr>
      <w:r/>
      <w:r>
        <w:t>Maximum payout of 1,356x your bet</w:t>
      </w:r>
    </w:p>
    <w:p>
      <w:pPr>
        <w:pStyle w:val="Heading2"/>
      </w:pPr>
      <w:r>
        <w:t>What we don't like</w:t>
      </w:r>
    </w:p>
    <w:p>
      <w:pPr>
        <w:pStyle w:val="ListBullet"/>
        <w:spacing w:line="240" w:lineRule="auto"/>
        <w:ind w:left="720"/>
      </w:pPr>
      <w:r/>
      <w:r>
        <w:t>Low RTP at 95.7%</w:t>
      </w:r>
    </w:p>
    <w:p>
      <w:pPr>
        <w:pStyle w:val="ListBullet"/>
        <w:spacing w:line="240" w:lineRule="auto"/>
        <w:ind w:left="720"/>
      </w:pPr>
      <w:r/>
      <w:r>
        <w:t>Medium volatility may not suit all players</w:t>
      </w:r>
    </w:p>
    <w:p>
      <w:r/>
      <w:r>
        <w:rPr>
          <w:i/>
        </w:rPr>
        <w:t>Create a feature image for "Prometheus Titan of Fire" incorporating the game's theme of mythology and adventure, with a cartoon-style representation of a Maya warrior wearing glasses and looking happy. Perhaps depict the warrior exploring a mystical underground world filled with fire and treasures, with the game's logo prominently displayed in the image. Use warm, fiery colors to enhance the theme of the game and make the image captivating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