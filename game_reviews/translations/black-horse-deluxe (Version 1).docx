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Horse Deluxe for Free - Features Customizable Volatility</w:t>
      </w:r>
    </w:p>
    <w:p>
      <w:r/>
      <w:r>
        <w:rPr>
          <w:b/>
        </w:rPr>
        <w:t>Meta description</w:t>
      </w:r>
      <w:r>
        <w:t>: Read our review of Black Horse Deluxe, a unique online slot game with Wild West symbols. Play for free and enjoy customizable volatility and high payouts.</w:t>
      </w:r>
    </w:p>
    <w:p>
      <w:pPr>
        <w:pStyle w:val="Heading2"/>
      </w:pPr>
      <w:r>
        <w:t>UNIQUE FEATURES</w:t>
      </w:r>
    </w:p>
    <w:p>
      <w:r/>
      <w:r>
        <w:t>Are you tired of the same old slot game and want to spice things up? Look no further than Black Horse Deluxe! With 6 reels, this game offers an energized twist on the classic slots game. And if you're feeling particularly bold, you can customize the volatility to match your risk-taking style. Who said gambling doesn't involve strategy?</w:t>
      </w:r>
      <w:r/>
    </w:p>
    <w:p>
      <w:r/>
      <w:r>
        <w:t>But what truly sets Black Horse Deluxe apart are the fun and playful symbols. Yes, you'll find your classic fruit symbols, but you'll also be greeted by cowboys and cowgirls. Saddle up and join the frontier fun! And if you're lucky enough to spot the game logo, you've hit the Wild symbol -- which could lead to some handsome payouts.</w:t>
      </w:r>
      <w:r/>
    </w:p>
    <w:p>
      <w:r/>
      <w:r>
        <w:t>But wait, there's more! The golden Horseshoe serves as the Scatter symbol, granting you access to the coveted Free Spins feature. And if you're really feeling daring, the Gamble option allows you to potentially double your earnings. Black Horse Deluxe has all the makings of a great slot game: it's dynamic, fun, and has plenty of ways to win big.</w:t>
      </w:r>
    </w:p>
    <w:p>
      <w:pPr>
        <w:pStyle w:val="Heading2"/>
      </w:pPr>
      <w:r>
        <w:t>Gameplay</w:t>
      </w:r>
    </w:p>
    <w:p>
      <w:r/>
      <w:r>
        <w:t>Get ready to saddle up for a wild ride in Black Horse Deluxe, pardner! This slot game is set in the Wild West and features a stunning sunset prairie background that'll have you reaching for your camera. But the real beauty is in the gameplay, where classic fruit symbols meet cowboy and cowgirl icons to create an immersive Wild West theme that even John Wayne would be proud of.</w:t>
      </w:r>
    </w:p>
    <w:p>
      <w:r/>
      <w:r>
        <w:t>With flexibility for all budgets, Black Horse Deluxe offers a betting range between 0.10 and 100 coins per spin, providing something for both the high-rollers and the cautious cowpokes. But what really caught our attention is the maximum payout possible - a whopping 1,300 times the initial bet. That's enough to make anyone do a hoedown!</w:t>
      </w:r>
    </w:p>
    <w:p>
      <w:r/>
      <w:r>
        <w:t>And let's not forget about the customization options. Black Horse Deluxe offers players the ability to adjust the volatility level to their liking, with low, medium, and high options available. So whether you're feeling as frisky as a wild mustang or as steady as a mule in a wagon train, you can tweak the game to match your mood.</w:t>
      </w:r>
    </w:p>
    <w:p>
      <w:pPr>
        <w:pStyle w:val="Heading2"/>
      </w:pPr>
      <w:r>
        <w:t>Symbols</w:t>
      </w:r>
    </w:p>
    <w:p>
      <w:r/>
      <w:r>
        <w:t>Looking for a slot game with cowboy hats, cacti, and classic fruit symbols? Look no further than Black Horse Deluxe! This game offers a unique mix of symbols that are sure to keep you entertained. The plums, cherries, grapes, and oranges are familiar favorites, while the cowboy and cowgirl will have you feeling like you're in the Wild West.</w:t>
      </w:r>
    </w:p>
    <w:p>
      <w:r/>
      <w:r>
        <w:t xml:space="preserve">But wait, there's more! The cowboy hat symbol offers even higher rewards, so keep an eye out for them. And if you're lucky enough to spot a cactus symbol, you'll be laughing all the way to the bank. </w:t>
      </w:r>
    </w:p>
    <w:p>
      <w:r/>
      <w:r>
        <w:t>And let's not forget about the game logo symbol, which serves as the Wild. It's like having a wild cowboy in your pocket! And if you're looking to really shake things up, try to spot the golden Horseshoe, which is the Scatter symbol. Who says horseshoes are only for good luck?</w:t>
      </w:r>
    </w:p>
    <w:p>
      <w:pPr>
        <w:pStyle w:val="Heading2"/>
      </w:pPr>
      <w:r>
        <w:t>Betting Options</w:t>
      </w:r>
    </w:p>
    <w:p>
      <w:r/>
      <w:r>
        <w:t xml:space="preserve">Get ready to saddle up and ride towards some serious riches with the Black Horse Deluxe, where you have the chance to bet between 0.10 and 100 coins per spin. Whether you're a penny pincher or a high roller, this game caters to all your needs. </w:t>
      </w:r>
      <w:r/>
    </w:p>
    <w:p>
      <w:r/>
      <w:r>
        <w:t xml:space="preserve">But what's really interesting is that you can customize the volatility levels of the game according to your personal preferences. Do you want to play it safe and steady or go all-out for a big win? Just pick your poison and let the game do its magic. </w:t>
      </w:r>
      <w:r/>
    </w:p>
    <w:p>
      <w:r/>
      <w:r>
        <w:t xml:space="preserve">And speaking of big wins, Black Horse Deluxe does not disappoint. With a maximum payout of 1,300 times the initial stake, you could be galloping away with some serious cash in no time. And with an RTP of 96.15%, the odds are certainly in your favor. </w:t>
      </w:r>
      <w:r/>
    </w:p>
    <w:p>
      <w:r/>
      <w:r>
        <w:t>So what are you waiting for? Come on down to the ranch and try your luck with Black Horse Deluxe. Who knows, you might just end up horsing around with some serious bankroll!</w:t>
      </w:r>
    </w:p>
    <w:p>
      <w:pPr>
        <w:pStyle w:val="Heading2"/>
      </w:pPr>
      <w:r>
        <w:t>Author's Opinion</w:t>
      </w:r>
    </w:p>
    <w:p>
      <w:r/>
      <w:r>
        <w:t>Black Horse Deluxe has galloped into the world of online casino slots with a pretty impressive reputation. Sure, the name might not be the most inventive- I mean, some may say it's a bit of a one trick pony. But if you're looking to take a ride on an exciting, high-stakes horse-themed slot, then Black Horse Deluxe will surely give you that winnin' feeling.</w:t>
      </w:r>
    </w:p>
    <w:p>
      <w:r/>
      <w:r>
        <w:t>The game has a plethora of features that are sure to have you saying 'neigh' to all other slots from here on out. The Free Spins feature is particularly rewarding and definitely worth sticking around for. Additionally, the Gamble option will take your chance for big bucks to new heights- though we recommend not betting the farm unless you're feeling particularly lucky.</w:t>
      </w:r>
    </w:p>
    <w:p>
      <w:r/>
      <w:r>
        <w:t>All in all, Black Horse Deluxe is a prime example of why the horse race is known as the 'Sport of Kings.' Even if you're more of a 'Sport of Peasant's' kind of gambler, this game is sure to excite and delight. So saddle up and hit that spin button. Who knows? You could be the lucky rider who hits that jackpot and gallops off into the sunset.</w:t>
      </w:r>
    </w:p>
    <w:p>
      <w:pPr>
        <w:pStyle w:val="Heading2"/>
      </w:pPr>
      <w:r>
        <w:t>Comparing Black Horse Deluxe to Other Slot Games</w:t>
      </w:r>
    </w:p>
    <w:p>
      <w:r/>
      <w:r>
        <w:t>If you're tired of the same old slot game themes, Black Horse Deluxe is here to lasso your interest with its Wild West flair. The game's fruit symbols have all saddled up and brought their cowboy and cowgirl friends along for the ride, creating a unique and exciting experience.</w:t>
      </w:r>
    </w:p>
    <w:p>
      <w:r/>
      <w:r>
        <w:t>But there's more to Black Horse Deluxe than just boots and spurs. The game offers a Gamble option for those feeling extra lucky, as well as a customization option for volatility levels to suit all players. And let's not forget the enticing maximum payout of 1,300 times your bet. Yeehaw, that's a whole lot of reward waiting for you.</w:t>
      </w:r>
    </w:p>
    <w:p>
      <w:r/>
      <w:r>
        <w:t>Compared to other slot games, Black Horse Deluxe stands tall in the Wild West desert. So what are you waiting for? Grab your ten-gallon hat and give this game a ride into the sunset. It's sure to be a rootin' tootin' good time.</w:t>
      </w:r>
    </w:p>
    <w:p>
      <w:pPr>
        <w:pStyle w:val="Heading2"/>
      </w:pPr>
      <w:r>
        <w:t>FAQ</w:t>
      </w:r>
    </w:p>
    <w:p>
      <w:pPr>
        <w:pStyle w:val="Heading3"/>
      </w:pPr>
      <w:r>
        <w:t>What is the Gamble feature?</w:t>
      </w:r>
    </w:p>
    <w:p>
      <w:r/>
      <w:r>
        <w:t>During the game, you can participate in a horse shoe toss race and double your winnings.</w:t>
      </w:r>
    </w:p>
    <w:p>
      <w:pPr>
        <w:pStyle w:val="Heading3"/>
      </w:pPr>
      <w:r>
        <w:t>What is the variance customization option?</w:t>
      </w:r>
    </w:p>
    <w:p>
      <w:r/>
      <w:r>
        <w:t>The volatility in this game can be changed at will, so you can decide how to set it based on 3 options: low, medium, high.</w:t>
      </w:r>
    </w:p>
    <w:p>
      <w:pPr>
        <w:pStyle w:val="Heading3"/>
      </w:pPr>
      <w:r>
        <w:t>Can I play Black Horse Deluxe for free?</w:t>
      </w:r>
    </w:p>
    <w:p>
      <w:r/>
      <w:r>
        <w:t>Yes, Wazdan has released the game as a free demo, allowing anyone to try it for free before deciding whether to try betting with real money.</w:t>
      </w:r>
    </w:p>
    <w:p>
      <w:pPr>
        <w:pStyle w:val="Heading3"/>
      </w:pPr>
      <w:r>
        <w:t>How do Free Spins work during the game?</w:t>
      </w:r>
    </w:p>
    <w:p>
      <w:r/>
      <w:r>
        <w:t>Free Spins come with the cascading win system that removes winning symbols and replaces them with new ones. Each cascading win creates a multiplier: up to x4 in the base game and up to 8x in the extra feature.</w:t>
      </w:r>
    </w:p>
    <w:p>
      <w:pPr>
        <w:pStyle w:val="Heading3"/>
      </w:pPr>
      <w:r>
        <w:t>What is the RTP in this no-registration slot?</w:t>
      </w:r>
    </w:p>
    <w:p>
      <w:r/>
      <w:r>
        <w:t>In this game, the RTP is 96.15%.</w:t>
      </w:r>
    </w:p>
    <w:p>
      <w:pPr>
        <w:pStyle w:val="Heading3"/>
      </w:pPr>
      <w:r>
        <w:t>What is the maximum payout in Black Horse Deluxe?</w:t>
      </w:r>
    </w:p>
    <w:p>
      <w:r/>
      <w:r>
        <w:t>The maximum payout in Black Horse Deluxe is 1,300 times your bet.</w:t>
      </w:r>
    </w:p>
    <w:p>
      <w:pPr>
        <w:pStyle w:val="Heading3"/>
      </w:pPr>
      <w:r>
        <w:t>What are the main symbols in this slot?</w:t>
      </w:r>
    </w:p>
    <w:p>
      <w:r/>
      <w:r>
        <w:t>The main symbols are cowboys, cowgirls, hats, cacti, plums, cherries, grapes, oranges, the golden Horseshoe Scatter, and the game logo Wild symbol.</w:t>
      </w:r>
    </w:p>
    <w:p>
      <w:pPr>
        <w:pStyle w:val="Heading3"/>
      </w:pPr>
      <w:r>
        <w:t>How many reels does Black Horse Deluxe have?</w:t>
      </w:r>
    </w:p>
    <w:p>
      <w:r/>
      <w:r>
        <w:t>Black Horse Deluxe has 6 reels, which is larger than the usual slots.</w:t>
      </w:r>
    </w:p>
    <w:p>
      <w:pPr>
        <w:pStyle w:val="Heading2"/>
      </w:pPr>
      <w:r>
        <w:t>What we like</w:t>
      </w:r>
    </w:p>
    <w:p>
      <w:pPr>
        <w:pStyle w:val="ListBullet"/>
        <w:spacing w:line="240" w:lineRule="auto"/>
        <w:ind w:left="720"/>
      </w:pPr>
      <w:r/>
      <w:r>
        <w:t>Customizable volatility levels.</w:t>
      </w:r>
    </w:p>
    <w:p>
      <w:pPr>
        <w:pStyle w:val="ListBullet"/>
        <w:spacing w:line="240" w:lineRule="auto"/>
        <w:ind w:left="720"/>
      </w:pPr>
      <w:r/>
      <w:r>
        <w:t>High payouts up to 1,300x the initial bet.</w:t>
      </w:r>
    </w:p>
    <w:p>
      <w:pPr>
        <w:pStyle w:val="ListBullet"/>
        <w:spacing w:line="240" w:lineRule="auto"/>
        <w:ind w:left="720"/>
      </w:pPr>
      <w:r/>
      <w:r>
        <w:t>Free Spins feature and Gamble option.</w:t>
      </w:r>
    </w:p>
    <w:p>
      <w:pPr>
        <w:pStyle w:val="ListBullet"/>
        <w:spacing w:line="240" w:lineRule="auto"/>
        <w:ind w:left="720"/>
      </w:pPr>
      <w:r/>
      <w:r>
        <w:t>Unique Wild West theme and symbols.</w:t>
      </w:r>
    </w:p>
    <w:p>
      <w:pPr>
        <w:pStyle w:val="Heading2"/>
      </w:pPr>
      <w:r>
        <w:t>What we don't like</w:t>
      </w:r>
    </w:p>
    <w:p>
      <w:pPr>
        <w:pStyle w:val="ListBullet"/>
        <w:spacing w:line="240" w:lineRule="auto"/>
        <w:ind w:left="720"/>
      </w:pPr>
      <w:r/>
      <w:r>
        <w:t>Not the most original slot.</w:t>
      </w:r>
    </w:p>
    <w:p>
      <w:pPr>
        <w:pStyle w:val="ListBullet"/>
        <w:spacing w:line="240" w:lineRule="auto"/>
        <w:ind w:left="720"/>
      </w:pPr>
      <w:r/>
      <w:r>
        <w:t>May not appeal to players who are not interested in Western themes.</w:t>
      </w:r>
    </w:p>
    <w:p>
      <w:r/>
      <w:r>
        <w:rPr>
          <w:i/>
        </w:rPr>
        <w:t>Create a feature image for Black Horse Deluxe that showcases a happy Maya warrior with glasses in cartoon style. The image should have a Wild West theme and incorporate the game's iconic black stallion. The Maya warrior should be riding the black stallion and holding a horseshoe, with a happy expression on their face. The background should feature a sunset prairie with cacti and other Wild West elements. The image should be colorful and attention-grabbing to entice players to try out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