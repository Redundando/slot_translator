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Bounty Belles Free &amp; Read Our Game Review</w:t>
      </w:r>
    </w:p>
    <w:p>
      <w:r/>
      <w:r>
        <w:rPr>
          <w:b/>
        </w:rPr>
        <w:t>Meta description</w:t>
      </w:r>
      <w:r>
        <w:t>: Discover the Wild West with Bounty Belles, a thrilling slot game with free spins and three jackpots. Play now for free and read our review.</w:t>
      </w:r>
    </w:p>
    <w:p>
      <w:pPr>
        <w:pStyle w:val="Heading2"/>
      </w:pPr>
      <w:r>
        <w:t>Theme and Graphics</w:t>
      </w:r>
    </w:p>
    <w:p>
      <w:r/>
      <w:r>
        <w:t>Buckle up Cowboy, we got a rootin' tootin' game on our hands! Bounty Belles takes you on a journey to the Wild West, but with a badass female twist. That's right, the three main characters in this game are a group of fierce and feisty ladies ready to take on any challenge!</w:t>
      </w:r>
    </w:p>
    <w:p>
      <w:r/>
      <w:r>
        <w:t>The graphics may not be as detailed as some other games, but they still manage to transport you to a dusty saloon located in the middle of a scorching desert. The game grid and buttons are neatly placed on the side, allowing you to fully immerse yourself in the western atmosphere. And the soundtrack? Oh boy, it's like stepping into a Western film! We half-expected Clint Eastwood to show up and start dueling at any moment.</w:t>
      </w:r>
    </w:p>
    <w:p>
      <w:pPr>
        <w:pStyle w:val="Heading2"/>
      </w:pPr>
      <w:r>
        <w:t>Jackpots</w:t>
      </w:r>
    </w:p>
    <w:p>
      <w:r/>
      <w:r>
        <w:t>If you're looking for those big ol' wins, then you're gonna love the jackpots that Bounty Belles has to offer! Now, I'm not saying that you're going to be the next millionaire (unless you already are, in which case, why are you playing slots?), but with three jackpots up for grabs, there's definitely some serious cash to be won!</w:t>
      </w:r>
      <w:r/>
    </w:p>
    <w:p>
      <w:r/>
      <w:r>
        <w:t>Let's start with the minor jackpot. It might be called 'minor', but it's still a pretty sweet deal. If you're lucky enough to land the corresponding symbol on the 5th reel, you'll be walking away with a win that's 30 times your bet. That'll buy you some pretty nice candy, if I do say so myself.</w:t>
      </w:r>
      <w:r/>
    </w:p>
    <w:p>
      <w:r/>
      <w:r>
        <w:t>Now, the major jackpot? That's where things get really interesting. You'll be looking for that symbol once again, but this time, you'll be getting 50 times your bet if you hit the major jackpot. Hey, why settle for that candy when you could be buying a whole candy shop?</w:t>
      </w:r>
      <w:r/>
    </w:p>
    <w:p>
      <w:r/>
      <w:r>
        <w:t>And last but not least, we have the grand jackpot. It's the big fish, the main event, the pièce de résistance. If you're lucky enough to hit the grand jackpot symbol on the 5th reel, you'll be walking away with a whopping 100 times your bet. I don't know about you, but I'm pretty sure that's enough money to buy a small country, or at least take a nice vacation.</w:t>
      </w:r>
    </w:p>
    <w:p>
      <w:pPr>
        <w:pStyle w:val="Heading2"/>
      </w:pPr>
      <w:r>
        <w:t>Is Bounty Belles Worth the Risk? A Look at Its Volatility and RTP</w:t>
      </w:r>
    </w:p>
    <w:p>
      <w:r/>
      <w:r>
        <w:t>Bounty Belles is the casino game for daredevils who are ready to take risks in exchange for big rewards. With a high volatility and an RTP of 95.99%, it promises the potential for huge wins for those willing to take on the challenge.</w:t>
      </w:r>
      <w:r>
        <w:t xml:space="preserve"> </w:t>
      </w:r>
    </w:p>
    <w:p>
      <w:r/>
      <w:r>
        <w:t>Of course, with great potential rewards comes great potential risks. This means that players should be prepared to lose more frequently before they land on that big win. So, if you're someone who is more inclined to play it safe, you might want to stick to games with lower volatility and RTP ratings.</w:t>
      </w:r>
      <w:r>
        <w:t xml:space="preserve"> </w:t>
      </w:r>
    </w:p>
    <w:p>
      <w:r/>
      <w:r>
        <w:t>But for those who are ready to take on the challenge, the bets range from a minimum of €0.20 to a maximum of €20, and the game offers a Turbo function and the option to select between 5 and 1,000 automatic spins. So, not only do you have the potential to win big, but you can also do it at lightning speed!</w:t>
      </w:r>
      <w:r>
        <w:t xml:space="preserve"> </w:t>
      </w:r>
    </w:p>
    <w:p>
      <w:r/>
      <w:r>
        <w:t>All in all, Bounty Belles can be a great game for those looking for high stakes and high rewards. Just be sure to brace yourself for the ride and don't forget to enjoy the thrill of the chase along the way. And hey, if you're lucky enough to land on the big win, maybe you can finally afford that yacht you've always dreamed of owning (or at least a knock-off version of it).</w:t>
      </w:r>
    </w:p>
    <w:p>
      <w:pPr>
        <w:pStyle w:val="Heading2"/>
      </w:pPr>
      <w:r>
        <w:t>Symbols and Functions</w:t>
      </w:r>
    </w:p>
    <w:p>
      <w:r/>
      <w:r>
        <w:t>Are you ready to become a bounty hunter in the Old West? Then saddle up for Bounty Belles, a thrilling casino slot game that will transport you to the Wild West! The game has 9 basic symbols, 5 of which are low value (playing cards) and 4 of which are high value (Western-themed). Keep an eye out for the sheriff's star, because that's the Wild symbol! And if you see the word Bonus, that's the Scatter symbol.</w:t>
      </w:r>
    </w:p>
    <w:p>
      <w:r/>
      <w:r>
        <w:t>But wait, there's more - if you get 2 Wild symbols on reels 1 and 2, you activate the Wild Bounty function! This expands the reels up to a 5x4 or 5x5 grid, giving you even more chances to win big. And if you're lucky enough to get 3 or more Scatter symbols, you activate the Free Spins feature. Before each spin, you'll get a multiplier to increase your winnings. And let's not forget about the three jackpots up for grabs - just land the corresponding symbol on the 5th reel and you could be a big winner!</w:t>
      </w:r>
    </w:p>
    <w:p>
      <w:r/>
      <w:r>
        <w:t>Overall, Bounty Belles offers a great mix of exciting features and big opportunities for payouts. So grab your cowboy hat and get ready for an adventure in the Wild West!</w:t>
      </w:r>
    </w:p>
    <w:p>
      <w:pPr>
        <w:pStyle w:val="Heading2"/>
      </w:pPr>
      <w:r>
        <w:t>FAQ</w:t>
      </w:r>
    </w:p>
    <w:p>
      <w:pPr>
        <w:pStyle w:val="Heading3"/>
      </w:pPr>
      <w:r>
        <w:t>What is the minimum bet amount in Bounty Belles?</w:t>
      </w:r>
    </w:p>
    <w:p>
      <w:r/>
      <w:r>
        <w:t>The minimum bet amount in Bounty Belles is €0.20.</w:t>
      </w:r>
    </w:p>
    <w:p>
      <w:pPr>
        <w:pStyle w:val="Heading3"/>
      </w:pPr>
      <w:r>
        <w:t>What is the maximum bet amount in Bounty Belles?</w:t>
      </w:r>
    </w:p>
    <w:p>
      <w:r/>
      <w:r>
        <w:t>The maximum bet amount in Bounty Belles is €20.</w:t>
      </w:r>
    </w:p>
    <w:p>
      <w:pPr>
        <w:pStyle w:val="Heading3"/>
      </w:pPr>
      <w:r>
        <w:t>What is the RTP of Bounty Belles?</w:t>
      </w:r>
    </w:p>
    <w:p>
      <w:r/>
      <w:r>
        <w:t>The RTP of Bounty Belles is 95.99%.</w:t>
      </w:r>
    </w:p>
    <w:p>
      <w:pPr>
        <w:pStyle w:val="Heading3"/>
      </w:pPr>
      <w:r>
        <w:t>How many basic symbols are there in Bounty Belles?</w:t>
      </w:r>
    </w:p>
    <w:p>
      <w:r/>
      <w:r>
        <w:t>There are 9 basic symbols in Bounty Belles.</w:t>
      </w:r>
    </w:p>
    <w:p>
      <w:pPr>
        <w:pStyle w:val="Heading3"/>
      </w:pPr>
      <w:r>
        <w:t>What is the Wild symbol in Bounty Belles?</w:t>
      </w:r>
    </w:p>
    <w:p>
      <w:r/>
      <w:r>
        <w:t>The sheriff's star is the Wild symbol in Bounty Belles.</w:t>
      </w:r>
    </w:p>
    <w:p>
      <w:pPr>
        <w:pStyle w:val="Heading3"/>
      </w:pPr>
      <w:r>
        <w:t>What does the Scatter symbol in Bounty Belles represent?</w:t>
      </w:r>
    </w:p>
    <w:p>
      <w:r/>
      <w:r>
        <w:t>The Scatter symbol in Bounty Belles is represented by the word Bonus.</w:t>
      </w:r>
    </w:p>
    <w:p>
      <w:pPr>
        <w:pStyle w:val="Heading3"/>
      </w:pPr>
      <w:r>
        <w:t>What is the Wild Bounty mode in Bounty Belles?</w:t>
      </w:r>
    </w:p>
    <w:p>
      <w:r/>
      <w:r>
        <w:t>The Wild Bounty mode in Bounty Belles is activated by 2 Wild symbols on reels 1 and 2, which expands the reels by 1 or 2 rows starting from the third reel.</w:t>
      </w:r>
    </w:p>
    <w:p>
      <w:pPr>
        <w:pStyle w:val="Heading3"/>
      </w:pPr>
      <w:r>
        <w:t>What is the maximum number of Free Spins in Bounty Belles?</w:t>
      </w:r>
    </w:p>
    <w:p>
      <w:r/>
      <w:r>
        <w:t>The maximum number of Free Spins in Bounty Belles is 15.</w:t>
      </w:r>
    </w:p>
    <w:p>
      <w:pPr>
        <w:pStyle w:val="Heading2"/>
      </w:pPr>
      <w:r>
        <w:t>What we like</w:t>
      </w:r>
    </w:p>
    <w:p>
      <w:pPr>
        <w:pStyle w:val="ListBullet"/>
        <w:spacing w:line="240" w:lineRule="auto"/>
        <w:ind w:left="720"/>
      </w:pPr>
      <w:r/>
      <w:r>
        <w:t>Exciting and unique Wild Bounty feature</w:t>
      </w:r>
    </w:p>
    <w:p>
      <w:pPr>
        <w:pStyle w:val="ListBullet"/>
        <w:spacing w:line="240" w:lineRule="auto"/>
        <w:ind w:left="720"/>
      </w:pPr>
      <w:r/>
      <w:r>
        <w:t>High potential for big wins with three jackpots</w:t>
      </w:r>
    </w:p>
    <w:p>
      <w:pPr>
        <w:pStyle w:val="ListBullet"/>
        <w:spacing w:line="240" w:lineRule="auto"/>
        <w:ind w:left="720"/>
      </w:pPr>
      <w:r/>
      <w:r>
        <w:t>Western-themed graphics and soundtrack are immersive</w:t>
      </w:r>
    </w:p>
    <w:p>
      <w:pPr>
        <w:pStyle w:val="ListBullet"/>
        <w:spacing w:line="240" w:lineRule="auto"/>
        <w:ind w:left="720"/>
      </w:pPr>
      <w:r/>
      <w:r>
        <w:t>Free Spins bonus feature with multipliers</w:t>
      </w:r>
    </w:p>
    <w:p>
      <w:pPr>
        <w:pStyle w:val="Heading2"/>
      </w:pPr>
      <w:r>
        <w:t>What we don't like</w:t>
      </w:r>
    </w:p>
    <w:p>
      <w:pPr>
        <w:pStyle w:val="ListBullet"/>
        <w:spacing w:line="240" w:lineRule="auto"/>
        <w:ind w:left="720"/>
      </w:pPr>
      <w:r/>
      <w:r>
        <w:t>Game has a high volatility and may not be suitable for all players</w:t>
      </w:r>
    </w:p>
    <w:p>
      <w:pPr>
        <w:pStyle w:val="ListBullet"/>
        <w:spacing w:line="240" w:lineRule="auto"/>
        <w:ind w:left="720"/>
      </w:pPr>
      <w:r/>
      <w:r>
        <w:t>Detailed graphics and animations may not be as advanced as other slot games</w:t>
      </w:r>
    </w:p>
    <w:p>
      <w:r/>
      <w:r>
        <w:rPr>
          <w:i/>
        </w:rPr>
        <w:t>Create an eye-catching feature image for the game Bounty Belles that fits with the Western theme and includes a happy Maya warrior wearing glasses. The image should be in a cartoon style and draw attention to the three determined girls who are the main characters of the game. The background should feature a desert landscape with a saloon, and the game logo and jackpot should be prominently displayed. Use colors that match the Western color scheme, such as brown, gold, and red. The image should convey the thrill of the Wild Bounty feature and the excitement of winning one of the three jackpots. Make sure to include the Maya warrior in a prominent position to give a unique twist to the Western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