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Maid Cafe for Free - Exciting Gameplay and Unique Design</w:t>
      </w:r>
    </w:p>
    <w:p>
      <w:pPr>
        <w:pStyle w:val="Heading2"/>
      </w:pPr>
      <w:r>
        <w:t>Break some dishes with the gameplay mechanics</w:t>
      </w:r>
    </w:p>
    <w:p>
      <w:r/>
      <w:r>
        <w:t>Hold on to your aprons, because the Magic Maid Cafe! is about to cook up something special. This 5x3 reel game comes packed with 20 paylines, an RTP of 95.97%, and a unique 'fall' mechanic that will leave you more satisfied than a freshly-brewed espresso.</w:t>
      </w:r>
    </w:p>
    <w:p>
      <w:r/>
      <w:r>
        <w:t>Watch as winning symbols vanish, making room for even more delicious combos and increasing multipliers. It's like a game of Jenga, but instead of pulling blocks, you're pulling in the dough.</w:t>
      </w:r>
    </w:p>
    <w:p>
      <w:r/>
      <w:r>
        <w:t>Don't let the high volatility scare you off - this game is less temperamental than some of our other titles. So, grab a seat, order up a spin, and let the Magic Maid Cafe! take you on a confectionary adventure.</w:t>
      </w:r>
    </w:p>
    <w:p>
      <w:pPr>
        <w:pStyle w:val="Heading2"/>
      </w:pPr>
      <w:r>
        <w:t>Get Your Sweets Fix with Magic Maid Cafe's Unique Graphics and Sounds</w:t>
      </w:r>
    </w:p>
    <w:p>
      <w:r/>
      <w:r>
        <w:t>Have you ever wanted to step into a bustling maid cafe and try some delicious sweets? With Magic Maid Cafe, you can get that experience without leaving your couch! The game's graphics and sounds do an excellent job of immersing you into that world. Instead of generic music, you'll hear the buzz of the cafe and the chatter of customers.</w:t>
      </w:r>
    </w:p>
    <w:p>
      <w:r/>
      <w:r>
        <w:t>What really sets this game apart is the presence of a maid who watches you play and provides commentary in Japanese. Don't worry if you don't understand--her expressive reactions are a joy to watch. Of course, the maid and the symbols on the grid all revolve around the theme of sweets and cafe culture, so you won't forget where you are!</w:t>
      </w:r>
    </w:p>
    <w:p>
      <w:pPr>
        <w:pStyle w:val="Heading2"/>
      </w:pPr>
      <w:r>
        <w:t>SPECIAL SYMBOLS: THE SWEETEST TREATS YOU’LL ENCOUNTER</w:t>
      </w:r>
    </w:p>
    <w:p>
      <w:r/>
      <w:r>
        <w:t>It’s time to uncover the mysteries of the Magic Maid Cafe slot game and get a taste of the sweetest surprises that are yet to come your way! One of the most exciting features of the game is the special symbols that will help spice up your game and make your wins even more magical.</w:t>
      </w:r>
    </w:p>
    <w:p>
      <w:r/>
      <w:r>
        <w:t>First up, we have the Wild symbol represented by a mysterious dessert marked with a question mark. It might seem like a risky gamble biting into a question mark dessert, but the Wild symbol can help you complete winning combinations by acting as a substitute for other symbols on the reels. So give it a try and see if you’ll hit a sweet spot!</w:t>
      </w:r>
    </w:p>
    <w:p>
      <w:r/>
      <w:r>
        <w:t>Next up, we have the Scatter symbol - Keys! These sweet and shiny key symbols will grant you access to the free spinning mode, and trust us, it’s worth it! With just three keys, you’ll be in the free mode where you can accumulate wins with increasing multipliers (up to X15). So grab your keys and let’s unlock the sweetest rewards!</w:t>
      </w:r>
    </w:p>
    <w:p>
      <w:pPr>
        <w:pStyle w:val="Heading2"/>
      </w:pPr>
      <w:r>
        <w:t>Get Your Spin on for Free</w:t>
      </w:r>
    </w:p>
    <w:p>
      <w:r/>
      <w:r>
        <w:t>If you're a fan of free stuff (and who isn't?), you'll love the 'Magic Maid Cafe' slot game's free spinning mode. Just land three key-shaped Scatters and you're in for a treat. The mode features increasing multipliers that can boost your winnings up to X15. Get ready to spin and win!</w:t>
      </w:r>
    </w:p>
    <w:p>
      <w:pPr>
        <w:pStyle w:val="Heading2"/>
      </w:pPr>
      <w:r>
        <w:t>Maid in Japan: A Unique Theme in Magic Maid Cafe!</w:t>
      </w:r>
    </w:p>
    <w:p>
      <w:r/>
      <w:r>
        <w:t>Get ready to be transported to a Japanese cafe with a twist! Magic Maid Cafe!'s theme revolves around a fun and quirky bar where players are served by charming maids in traditional uniforms. These maids may be young girls, but they behave like traditional noble household servers with their exceptional hospitality. You won't find a theme like this anywhere else!</w:t>
      </w:r>
      <w:r>
        <w:t xml:space="preserve"> </w:t>
      </w:r>
    </w:p>
    <w:p>
      <w:r/>
      <w:r>
        <w:t xml:space="preserve">If you're interested in exploring other oriental-themed games, we have some recommendations. Check out Elemental Princess by DreamTech to experience the elements of nature or Fortune Coin by IGT for a chance to win big. For those who love mythology, Dragon Bond by Rare Stone is the perfect game to delve deeper into Japanese folklore. </w:t>
      </w:r>
    </w:p>
    <w:p>
      <w:r/>
      <w:r>
        <w:t>So, grab a cup of tea and immerse yourself in the unique world of Magic Maid Cafe!</w:t>
      </w:r>
    </w:p>
    <w:p>
      <w:pPr>
        <w:pStyle w:val="Heading2"/>
      </w:pPr>
      <w:r>
        <w:t>FAQ</w:t>
      </w:r>
    </w:p>
    <w:p>
      <w:pPr>
        <w:pStyle w:val="Heading3"/>
      </w:pPr>
      <w:r>
        <w:t>What is the theme of Magic Maid Cafe!?</w:t>
      </w:r>
    </w:p>
    <w:p>
      <w:r/>
      <w:r>
        <w:t>The game's theme revolves around a Japanese bar served by maids - young girls dressed in signature uniforms who behave like traditional noble household servers.</w:t>
      </w:r>
    </w:p>
    <w:p>
      <w:pPr>
        <w:pStyle w:val="Heading3"/>
      </w:pPr>
      <w:r>
        <w:t>What sets Magic Maid Cafe! apart from other games?</w:t>
      </w:r>
    </w:p>
    <w:p>
      <w:r/>
      <w:r>
        <w:t>The graphic and sound design of the game sets it apart from others with the absence of music and the presence of chatter, placing you in a public space. The 'fall' of symbols, allowing for linked wins with increasing multipliers for each consecutive win, is also a unique mechanic.</w:t>
      </w:r>
    </w:p>
    <w:p>
      <w:pPr>
        <w:pStyle w:val="Heading3"/>
      </w:pPr>
      <w:r>
        <w:t>How many symbols are displayed on the game grid of Magic Maid Cafe!?</w:t>
      </w:r>
    </w:p>
    <w:p>
      <w:r/>
      <w:r>
        <w:t>There are fifteen symbols displayed each time on the typical 5x3 grid of Magic Maid Cafe!.</w:t>
      </w:r>
    </w:p>
    <w:p>
      <w:pPr>
        <w:pStyle w:val="Heading3"/>
      </w:pPr>
      <w:r>
        <w:t>What is the RTP of Magic Maid Cafe!?</w:t>
      </w:r>
    </w:p>
    <w:p>
      <w:r/>
      <w:r>
        <w:t>The RTP of Magic Maid Cafe! is 95.97%.</w:t>
      </w:r>
    </w:p>
    <w:p>
      <w:pPr>
        <w:pStyle w:val="Heading3"/>
      </w:pPr>
      <w:r>
        <w:t>What is the volatility of Magic Maid Cafe!?</w:t>
      </w:r>
    </w:p>
    <w:p>
      <w:r/>
      <w:r>
        <w:t>Magic Maid Cafe! has a high volatility, though less so than other titles.</w:t>
      </w:r>
    </w:p>
    <w:p>
      <w:pPr>
        <w:pStyle w:val="Heading3"/>
      </w:pPr>
      <w:r>
        <w:t>What are the special symbols in Magic Maid Cafe!?</w:t>
      </w:r>
    </w:p>
    <w:p>
      <w:r/>
      <w:r>
        <w:t>The special symbols in Magic Maid Cafe! are the Wild symbol (mysterious dessert marked with a question mark) and the Scatter symbol (the keys).</w:t>
      </w:r>
    </w:p>
    <w:p>
      <w:pPr>
        <w:pStyle w:val="Heading3"/>
      </w:pPr>
      <w:r>
        <w:t>How do I trigger the free spinning mode in Magic Maid Cafe!?</w:t>
      </w:r>
    </w:p>
    <w:p>
      <w:r/>
      <w:r>
        <w:t>You can trigger the free spinning mode in Magic Maid Cafe! by landing three Scatter symbols (keys) on the reels.</w:t>
      </w:r>
    </w:p>
    <w:p>
      <w:pPr>
        <w:pStyle w:val="Heading3"/>
      </w:pPr>
      <w:r>
        <w:t>What are some other oriental-themed slot games similar to Magic Maid Cafe!?</w:t>
      </w:r>
    </w:p>
    <w:p>
      <w:r/>
      <w:r>
        <w:t>Other oriental-themed slot games similar to Magic Maid Cafe! include Elemental Princess by DreamTech, Fortune Coin by IGT, and Dragon Bond by Rare Stone.</w:t>
      </w:r>
    </w:p>
    <w:p>
      <w:pPr>
        <w:pStyle w:val="Heading2"/>
      </w:pPr>
      <w:r>
        <w:t>What we like</w:t>
      </w:r>
    </w:p>
    <w:p>
      <w:pPr>
        <w:pStyle w:val="ListBullet"/>
        <w:spacing w:line="240" w:lineRule="auto"/>
        <w:ind w:left="720"/>
      </w:pPr>
      <w:r/>
      <w:r>
        <w:t>Exciting 'fall' mechanic with increasing multipliers</w:t>
      </w:r>
    </w:p>
    <w:p>
      <w:pPr>
        <w:pStyle w:val="ListBullet"/>
        <w:spacing w:line="240" w:lineRule="auto"/>
        <w:ind w:left="720"/>
      </w:pPr>
      <w:r/>
      <w:r>
        <w:t>Unique graphic and sound design</w:t>
      </w:r>
    </w:p>
    <w:p>
      <w:pPr>
        <w:pStyle w:val="ListBullet"/>
        <w:spacing w:line="240" w:lineRule="auto"/>
        <w:ind w:left="720"/>
      </w:pPr>
      <w:r/>
      <w:r>
        <w:t>Special symbols including Wild and Scatter</w:t>
      </w:r>
    </w:p>
    <w:p>
      <w:pPr>
        <w:pStyle w:val="ListBullet"/>
        <w:spacing w:line="240" w:lineRule="auto"/>
        <w:ind w:left="720"/>
      </w:pPr>
      <w:r/>
      <w:r>
        <w:t>Access free spinning mode with increasing multipliers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Absence of music may not appeal to all players</w:t>
      </w:r>
    </w:p>
    <w:p>
      <w:r/>
      <w:r>
        <w:rPr>
          <w:b/>
        </w:rPr>
        <w:t>Play Magic Maid Cafe for Free - Exciting Gameplay and Unique Design</w:t>
      </w:r>
    </w:p>
    <w:p>
      <w:r/>
      <w:r>
        <w:rPr>
          <w:i/>
        </w:rPr>
        <w:t>Experience the unique gameplay and design of Magic Maid Cafe! Play for free and enter the free spinning mode with increasing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