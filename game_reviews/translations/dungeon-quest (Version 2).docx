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Dungeon Quest Free: Simple Slot with Unique Symbols</w:t>
      </w:r>
    </w:p>
    <w:p>
      <w:pPr>
        <w:pStyle w:val="Heading2"/>
      </w:pPr>
      <w:r>
        <w:t>Dungeon Quest: Embarking on an adventurous journey!</w:t>
      </w:r>
    </w:p>
    <w:p>
      <w:r/>
      <w:r>
        <w:t xml:space="preserve">Dungeon Quest is inspired by Dungeons and Dragons, which means it's the perfect game for all the nerds out there! And we mean that in the most loving way possible, of course. Just kidding, we love nerds. </w:t>
      </w:r>
    </w:p>
    <w:p>
      <w:r/>
      <w:r>
        <w:t xml:space="preserve"> The game revolves around four characters and their journey to seek out treasures hidden within dwarf mines. Think Lord of the Rings meets slot machines! The gameplay is simple and straightforward, making it perfect for beginners who aren't quite ready for those mega-complicated slot games just yet. </w:t>
      </w:r>
    </w:p>
    <w:p>
      <w:r/>
      <w:r>
        <w:t xml:space="preserve"> You'll find yourself playing on 5 reels and 7 lines, with a total of 29 pay lines. And the best part? This game pays out in both directions! Talk about perks, right? So why not embark on a journey with your fellow adventurers and give Dungeon Quest a try?</w:t>
      </w:r>
    </w:p>
    <w:p>
      <w:pPr>
        <w:pStyle w:val="Heading2"/>
      </w:pPr>
      <w:r>
        <w:t>Bonus Features and Symbols</w:t>
      </w:r>
    </w:p>
    <w:p>
      <w:r/>
      <w:r>
        <w:t>Looking for a slot game that offers exciting bonus features and symbols? Look no further than Dungeon Quest! This game is packed with several bonus features that will keep you on your toes and increase your chances of winning big.</w:t>
      </w:r>
    </w:p>
    <w:p>
      <w:r/>
      <w:r>
        <w:t xml:space="preserve">The Power Stone feature is just one of the many bonus features that this game offers. This feature can be activated at any time during the base game, and it transforms a 2x2 area of symbols into wilds. Additionally, the corresponding mineral symbols are also turned into wilds, increasing your chances of hitting winning combinations. </w:t>
      </w:r>
    </w:p>
    <w:p>
      <w:r/>
      <w:r>
        <w:t>But it's not just the bonus features that make this game so appealing. The unique symbols, including raw minerals, power gems, and a treasure chest, add to the overall appeal of the game. Not only do these symbols look great, but they also provide plenty of opportunities to win big.</w:t>
      </w:r>
    </w:p>
    <w:p>
      <w:r/>
      <w:r>
        <w:t>So if you're looking for a game that combines exciting bonus features with unique symbols and big wins, then Dungeon Quest is the game for you. Give it a spin today and see what treasures await!</w:t>
      </w:r>
    </w:p>
    <w:p>
      <w:pPr>
        <w:pStyle w:val="Heading2"/>
      </w:pPr>
      <w:r>
        <w:t>Payouts and Paylines</w:t>
      </w:r>
    </w:p>
    <w:p>
      <w:r/>
      <w:r>
        <w:t xml:space="preserve">Are you looking for a slot game that offers great payouts and thrilling paylines? Look no further: Dungeon Quest has got your back! With an RTP of 96.27%, you can expect to see some serious coin flow your way. For every 100 euros that you bet, the game will pay around 96.27 euros, which is sure to bring a smile to your face. Plus, with 29 pay lines and pays both ways, you have plenty of opportunities to win big and strike it lucky. </w:t>
      </w:r>
    </w:p>
    <w:p>
      <w:r/>
      <w:r>
        <w:t>But fear not penny players - the game is also perfect for those who want to play on a budget. The minimum bet per spin is a mere 0.20€, so you can still get your slots fix without breaking the bank. On the other hand, high rollers can bet up to a whopping 100 € per spin - talk about a chance to win big! So no matter what kind of player you are, Dungeon Quest has something for everyone.</w:t>
      </w:r>
    </w:p>
    <w:p>
      <w:r/>
      <w:r>
        <w:t>And if you're looking for a little added excitement, why not take your winnings to the dungeon? Sure, it might sound scary, but with payouts like these, it's worth the risk. So what are you waiting for? Get spinning and see how much you could win!</w:t>
      </w:r>
    </w:p>
    <w:p>
      <w:pPr>
        <w:pStyle w:val="Heading2"/>
      </w:pPr>
      <w:r>
        <w:t>Graphics and Sound Design</w:t>
      </w:r>
    </w:p>
    <w:p>
      <w:r/>
      <w:r>
        <w:t xml:space="preserve">Dungeon Quest is a prime example of how simplicity can be charming, just like how my mom always said about my face. The cartoonish gemstone symbols may not be as dazzling as a disco ball, but they’re still captivating enough to keep players hooked. Plus, if you stare at them long enough, they kind of look like they’re dancing. And who wouldn’t want to watch a group of sparkly gems doing the Macarena? </w:t>
      </w:r>
      <w:r/>
    </w:p>
    <w:p>
      <w:r/>
      <w:r>
        <w:t xml:space="preserve">The quality of the symbols stacked is top-notch, making it easy to spot winning combinations. Meanwhile, the adventurous music in the background is like the perfect soundtrack to an epic adventure. You’ll feel like you’re on a quest to find a legendary treasure, except you’re sitting in your pajamas at home. Bonus points if you have your cat next to you, because then it’s like you have a furry companion on this daring mission. </w:t>
      </w:r>
      <w:r/>
    </w:p>
    <w:p>
      <w:r/>
      <w:r>
        <w:t xml:space="preserve">While some people may prefer flashy 3D effects, give me crisp and clean graphics any day. It’s refreshing to play a game that doesn’t overdo it on the visuals. Sometimes, less is more, and Dungeon Quest proves that with its pleasing graphic design. You can watch those reels spin for hours without getting a headache from all the glitz and glamour of more high-tech slots. </w:t>
      </w:r>
    </w:p>
    <w:p>
      <w:pPr>
        <w:pStyle w:val="Heading2"/>
      </w:pPr>
      <w:r>
        <w:t>Compatibility and Accessibility</w:t>
      </w:r>
    </w:p>
    <w:p>
      <w:r/>
      <w:r>
        <w:t>If you're looking for a game that can be played anywhere, anytime, look no further than Dungeon Quest. This slot game is available on several online platforms and can be played on both desktop and mobile devices. So, whether you're on your morning commute or lounging on your couch, the dungeon is always accessible.</w:t>
      </w:r>
    </w:p>
    <w:p>
      <w:r/>
      <w:r>
        <w:t>One of the best features of this game is the Auto-Spin function. If you're feeling lazy, or just want to sit back and watch the reels spin, this feature will do the work for you. Set the number of spins you want, hit the button, and let the game run. Just make sure you keep an eye on your balance - you don't want the dungeon to rob you blind!</w:t>
      </w:r>
    </w:p>
    <w:p>
      <w:r/>
      <w:r>
        <w:t>Even if you're new to online slot games, Dungeon Quest is easy to understand. The game's layout is simple, but the graphics are immersive, making it easy to get lost in the fantasy world of the dungeon. Plus, the wide range of betting options means that you can play at your own pace and at a level you're comfortable with.</w:t>
      </w:r>
    </w:p>
    <w:p>
      <w:r/>
      <w:r>
        <w:t>So, whether you're a seasoned gambler or a newbie, Dungeon Quest is a slot game that offers something for everyone. It's accessible, fun, and has the potential for some big payouts - what more could you want?</w:t>
      </w:r>
    </w:p>
    <w:p>
      <w:pPr>
        <w:pStyle w:val="Heading2"/>
      </w:pPr>
      <w:r>
        <w:t>FAQ</w:t>
      </w:r>
    </w:p>
    <w:p>
      <w:pPr>
        <w:pStyle w:val="Heading3"/>
      </w:pPr>
      <w:r>
        <w:t>What is the theme of the game Dungeon Quest?</w:t>
      </w:r>
    </w:p>
    <w:p>
      <w:r/>
      <w:r>
        <w:t>Dungeon Quest is a slot game inspired by Dungeons and Dragons where four characters go on a quest to discover treasures hidden within abandoned dwarf mines.</w:t>
      </w:r>
    </w:p>
    <w:p>
      <w:pPr>
        <w:pStyle w:val="Heading3"/>
      </w:pPr>
      <w:r>
        <w:t>How many pay lines are there in Dungeon Quest?</w:t>
      </w:r>
    </w:p>
    <w:p>
      <w:r/>
      <w:r>
        <w:t>Dungeon Quest has a unique layout of 5 reels and 7 lines, providing 29 pay lines and paying both ways.</w:t>
      </w:r>
    </w:p>
    <w:p>
      <w:pPr>
        <w:pStyle w:val="Heading3"/>
      </w:pPr>
      <w:r>
        <w:t>What is the minimum bet per spin in Dungeon Quest?</w:t>
      </w:r>
    </w:p>
    <w:p>
      <w:r/>
      <w:r>
        <w:t>The minimum bet per spin in Dungeon Quest is 0.20€.</w:t>
      </w:r>
    </w:p>
    <w:p>
      <w:pPr>
        <w:pStyle w:val="Heading3"/>
      </w:pPr>
      <w:r>
        <w:t>What is the maximum bet per spin in Dungeon Quest?</w:t>
      </w:r>
    </w:p>
    <w:p>
      <w:r/>
      <w:r>
        <w:t>The maximum bet per spin in Dungeon Quest is 100€.</w:t>
      </w:r>
    </w:p>
    <w:p>
      <w:pPr>
        <w:pStyle w:val="Heading3"/>
      </w:pPr>
      <w:r>
        <w:t>What is the Power Stone feature in Dungeon Quest?</w:t>
      </w:r>
    </w:p>
    <w:p>
      <w:r/>
      <w:r>
        <w:t>The Power Stone feature in Dungeon Quest is a bonus feature that can be triggered randomly during the base game. It transforms the 2x2 area it lands on into wild symbols and corresponding mineral symbols into wilds.</w:t>
      </w:r>
    </w:p>
    <w:p>
      <w:pPr>
        <w:pStyle w:val="Heading3"/>
      </w:pPr>
      <w:r>
        <w:t>What is the RTP of Dungeon Quest?</w:t>
      </w:r>
    </w:p>
    <w:p>
      <w:r/>
      <w:r>
        <w:t>The RTP of Dungeon Quest is 96.27%.</w:t>
      </w:r>
    </w:p>
    <w:p>
      <w:pPr>
        <w:pStyle w:val="Heading3"/>
      </w:pPr>
      <w:r>
        <w:t>Can I use the autoplay feature in Dungeon Quest?</w:t>
      </w:r>
    </w:p>
    <w:p>
      <w:r/>
      <w:r>
        <w:t>Yes, you can use the autoplay feature in Dungeon Quest by clicking the smaller autoplay button located in the lower right corner.</w:t>
      </w:r>
    </w:p>
    <w:p>
      <w:pPr>
        <w:pStyle w:val="Heading3"/>
      </w:pPr>
      <w:r>
        <w:t>What other game is recommended for players who enjoyed Dungeon Quest?</w:t>
      </w:r>
    </w:p>
    <w:p>
      <w:r/>
      <w:r>
        <w:t>Players who enjoyed Dungeon Quest may like Temple Of Treasures Megaway, which offers bigger prizes with 6 reels and 117,649 possible ways to win.</w:t>
      </w:r>
    </w:p>
    <w:p>
      <w:pPr>
        <w:pStyle w:val="Heading2"/>
      </w:pPr>
      <w:r>
        <w:t>What we like</w:t>
      </w:r>
    </w:p>
    <w:p>
      <w:pPr>
        <w:pStyle w:val="ListBullet"/>
        <w:spacing w:line="240" w:lineRule="auto"/>
        <w:ind w:left="720"/>
      </w:pPr>
      <w:r/>
      <w:r>
        <w:t>Simple and straightforward layout and gameplay</w:t>
      </w:r>
    </w:p>
    <w:p>
      <w:pPr>
        <w:pStyle w:val="ListBullet"/>
        <w:spacing w:line="240" w:lineRule="auto"/>
        <w:ind w:left="720"/>
      </w:pPr>
      <w:r/>
      <w:r>
        <w:t>Several bonus features for lucrative wins</w:t>
      </w:r>
    </w:p>
    <w:p>
      <w:pPr>
        <w:pStyle w:val="ListBullet"/>
        <w:spacing w:line="240" w:lineRule="auto"/>
        <w:ind w:left="720"/>
      </w:pPr>
      <w:r/>
      <w:r>
        <w:t>Plenty of opportunities with 29 pay lines and pays both ways</w:t>
      </w:r>
    </w:p>
    <w:p>
      <w:pPr>
        <w:pStyle w:val="ListBullet"/>
        <w:spacing w:line="240" w:lineRule="auto"/>
        <w:ind w:left="720"/>
      </w:pPr>
      <w:r/>
      <w:r>
        <w:t>Available on online platforms and compatible with desktop and mobile devices</w:t>
      </w:r>
    </w:p>
    <w:p>
      <w:pPr>
        <w:pStyle w:val="Heading2"/>
      </w:pPr>
      <w:r>
        <w:t>What we don't like</w:t>
      </w:r>
    </w:p>
    <w:p>
      <w:pPr>
        <w:pStyle w:val="ListBullet"/>
        <w:spacing w:line="240" w:lineRule="auto"/>
        <w:ind w:left="720"/>
      </w:pPr>
      <w:r/>
      <w:r>
        <w:t>Lacks flashy 3D effects</w:t>
      </w:r>
    </w:p>
    <w:p>
      <w:pPr>
        <w:pStyle w:val="ListBullet"/>
        <w:spacing w:line="240" w:lineRule="auto"/>
        <w:ind w:left="720"/>
      </w:pPr>
      <w:r/>
      <w:r>
        <w:t>May not appeal to players looking for more complex gameplay</w:t>
      </w:r>
    </w:p>
    <w:p>
      <w:r/>
      <w:r>
        <w:rPr>
          <w:b/>
        </w:rPr>
        <w:t>Play Dungeon Quest Free: Simple Slot with Unique Symbols</w:t>
      </w:r>
    </w:p>
    <w:p>
      <w:r/>
      <w:r>
        <w:rPr>
          <w:i/>
        </w:rPr>
        <w:t>Discover Dungeon Quest, a simple and straightforward slot game with unique symbols and bonus features. Play now for free on multiple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