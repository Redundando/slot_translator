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Nudge for Free - Unique Steampunk Slot Game</w:t>
      </w:r>
    </w:p>
    <w:p>
      <w:pPr>
        <w:pStyle w:val="Heading2"/>
      </w:pPr>
      <w:r>
        <w:t xml:space="preserve"> Get Ready to Nudge and Win in Hot Nudge Slot Game</w:t>
      </w:r>
    </w:p>
    <w:p>
      <w:r/>
      <w:r>
        <w:t>If you’re tired of slots games that offer mindless spins, Hot Nudge is the perfect game for you! This steampunk-themed slot game challenges players to find three or more matching symbols along any of the 40 fixed paylines. And it’s not just about spinning and hoping for the best - the game also offers exciting gameplay features to help you win big!</w:t>
      </w:r>
    </w:p>
    <w:p>
      <w:r/>
      <w:r>
        <w:t>One of the best features of the game is the Hot Wild symbol that can replace any symbol except the scatter, extending your matching rows and racking up your winnings! And when three Hot Scatter symbols appear on the central reels, you can trigger the free spins bonus round.</w:t>
      </w:r>
    </w:p>
    <w:p>
      <w:r/>
      <w:r>
        <w:t>But wait, there’s more! The main draw of the Hot Nudge gameplay is the nudges offered to Hot Wilds and the steampunk Diesel, Queen, and Jack symbols. Imagine watching as these symbols take over entire reels, vastly improving your chances of winning big. Get ready to nudge and win!</w:t>
      </w:r>
    </w:p>
    <w:p>
      <w:pPr>
        <w:pStyle w:val="Heading2"/>
      </w:pPr>
      <w:r>
        <w:t>Design and Graphics</w:t>
      </w:r>
    </w:p>
    <w:p>
      <w:r/>
      <w:r>
        <w:t xml:space="preserve">If you're into steampunk, you'll love Hot Nudge's industrial-style graphics. It's like the game was made in a workshop with gears and scrap metal pieces carefully pieced together. The reels are even made up of a massive engine that spews steam and makes you feel like you're on the factory floor! But don't worry, you won't break a sweat playing this game. </w:t>
      </w:r>
    </w:p>
    <w:p>
      <w:r/>
      <w:r>
        <w:t xml:space="preserve">The Diesel King, Steam Queen, and Punk Jack symbols are stacked and have a commanding presence that would make any engineer jealous. And even the lower paying symbols, which are made up of hearts, clubs, spades, and diamonds, fit in perfectly with the scrap metal theme. I mean, who knew a deck of cards could look so cool when it's made out of gears and motors? </w:t>
      </w:r>
    </w:p>
    <w:p>
      <w:pPr>
        <w:pStyle w:val="Heading2"/>
      </w:pPr>
      <w:r>
        <w:t>Symbols and Paylines</w:t>
      </w:r>
    </w:p>
    <w:p>
      <w:r/>
      <w:r>
        <w:t>Hot Nudge has a lot of cool symbols– they're all based on classic slots, but with a steampunk twist. You'll see characters like the Diesel King, the Steam Queen, and the Punk Jack. If those names aren't enough to steam up your goggles, the lower-paying symbols are hearts, clubs, spades, and diamonds, all made from scrap metal and gears. Just like in real life, to win in this game, you need to get three or more matching symbols along any of the game's 40 paylines.</w:t>
      </w:r>
    </w:p>
    <w:p>
      <w:r/>
      <w:r>
        <w:t>And if you're lucky enough to get all five reels filled with the Diesel King, you'll be rewarded with a win that's 200 times your original bet. That's almost as amazing as discovering a hidden treasure trove of cogs and gears. Almost.</w:t>
      </w:r>
    </w:p>
    <w:p>
      <w:pPr>
        <w:pStyle w:val="Heading2"/>
      </w:pPr>
      <w:r>
        <w:t>Spice up your game with Hot Scatter and Wild Symbols</w:t>
      </w:r>
    </w:p>
    <w:p>
      <w:r/>
      <w:r>
        <w:t xml:space="preserve">Looking for something to heat up your luck? Look no further than Hot Nudge! With its sizzling graphics and flaming gameplay, Hot Nudge is the perfect game for players who aren't afraid of a little heat. </w:t>
      </w:r>
    </w:p>
    <w:p>
      <w:r/>
      <w:r>
        <w:t>And what's a hot game without some hot symbols? The Hot Wild symbol is the MVP of the game, appearing stacked and ready to replace any symbol other than the scatter to extend matching rows. Meanwhile, the Hot Scatter symbol is like a spicy salsa - it's only for the daredevils! Illustrated on a bright yellow warning sign with the words 'Hot Scatter', this symbol is the only one that doesn't appear stacked and will randomly appear on one of the three central reels. And if you're lucky enough to trigger three of them, you'll unlock free spins that are hotter than a jalapeño pepper!</w:t>
      </w:r>
    </w:p>
    <w:p>
      <w:pPr>
        <w:pStyle w:val="Heading2"/>
      </w:pPr>
      <w:r>
        <w:t>Hot Nudge: The Warming Nudges</w:t>
      </w:r>
    </w:p>
    <w:p>
      <w:r/>
      <w:r>
        <w:t>Hot Nudge is heating up the slots game market with its spicy nudges. The game offers players a chance to win big with its powerful nudges, which mainly target the hot wilds and the steampunk Diesel, Queen, and Jack symbols.</w:t>
      </w:r>
    </w:p>
    <w:p>
      <w:r/>
      <w:r>
        <w:t>If you're lucky enough to get any of these character symbols to fill all four rows of the first two reels, their corresponding appearance will also push to fill the set of reels on which they appear. And that's not all, the female mechanic in hot pants and a hood is also a hot wild. It'll push up or down even if a part of it shows on the reel to fill the available space.</w:t>
      </w:r>
    </w:p>
    <w:p>
      <w:r/>
      <w:r>
        <w:t>Each successful nudge also adds a multiplier to a player's winnings, with the maximum being x10. However, multipliers last only for the spin on which they are generated. So, players need to keep pushing for more to reach the top of the leaderboard.</w:t>
      </w:r>
    </w:p>
    <w:p>
      <w:pPr>
        <w:pStyle w:val="Heading2"/>
      </w:pPr>
      <w:r>
        <w:t>Max Your Wins, Bro!</w:t>
      </w:r>
    </w:p>
    <w:p>
      <w:r/>
      <w:r>
        <w:t xml:space="preserve">So, you wanna know how to get the maximum winning's in Hot Nudge? Well, listen up friend! The mega jackpot in the base game is a generous 200x your bet when the Diesel King himself graces you on all 5 reels! But hold on to your socks, if you're lucky enough to get some Hot Wild multipliers alongside our King buddy, this already exciting 200x mega jackpot could increase up to 400x or even a jaw-dropping 2,000x your bet! </w:t>
      </w:r>
    </w:p>
    <w:p>
      <w:pPr>
        <w:pStyle w:val="Heading2"/>
      </w:pPr>
      <w:r>
        <w:t>Similar Games</w:t>
      </w:r>
    </w:p>
    <w:p>
      <w:r/>
      <w:r>
        <w:t>If you're a fan of machines and gears, you might enjoy Cazino Zeppelin, another top-notch game by Yggdrasil Gaming. This game is also set in a steampunk universe, where brilliant inventors rule the world. Just like Hot Nudge, it features progressive and sticky wilds that will boost your winnings in no time. And let's not forget about the bonus feature – prepare to be blown away!</w:t>
      </w:r>
    </w:p>
    <w:p>
      <w:pPr>
        <w:pStyle w:val="Heading2"/>
      </w:pPr>
      <w:r>
        <w:t>FAQ</w:t>
      </w:r>
    </w:p>
    <w:p>
      <w:pPr>
        <w:pStyle w:val="Heading3"/>
      </w:pPr>
      <w:r>
        <w:t>How many paylines are in Hot Nudge?</w:t>
      </w:r>
    </w:p>
    <w:p>
      <w:r/>
      <w:r>
        <w:t>Hot Nudge has 40 fixed paylines.</w:t>
      </w:r>
    </w:p>
    <w:p>
      <w:pPr>
        <w:pStyle w:val="Heading3"/>
      </w:pPr>
      <w:r>
        <w:t>What is the maximum win in the base game of Hot Nudge?</w:t>
      </w:r>
    </w:p>
    <w:p>
      <w:r/>
      <w:r>
        <w:t>The maximum win in the base game is 200x your stake when the Diesel King graces all five reels with his presence.</w:t>
      </w:r>
    </w:p>
    <w:p>
      <w:pPr>
        <w:pStyle w:val="Heading3"/>
      </w:pPr>
      <w:r>
        <w:t>What is the Hot Wild symbol in Hot Nudge?</w:t>
      </w:r>
    </w:p>
    <w:p>
      <w:r/>
      <w:r>
        <w:t>Hot Wild is a female mechanic symbol that appears stacked and can replace any symbol other than the scatter, adding multipliers up to x10 for each position it moves.</w:t>
      </w:r>
    </w:p>
    <w:p>
      <w:pPr>
        <w:pStyle w:val="Heading3"/>
      </w:pPr>
      <w:r>
        <w:t>What is the Hot Scatter in Hot Nudge?</w:t>
      </w:r>
    </w:p>
    <w:p>
      <w:r/>
      <w:r>
        <w:t>The Hot Scatter in this game is illustrated on a beloved yellow warning sign with the words 'Hot Scatter'. It is the only symbol that does not appear stacked and will appear randomly on one of the three central reels. Finding three scatters unlocks free spins in Hot Nudge.</w:t>
      </w:r>
    </w:p>
    <w:p>
      <w:pPr>
        <w:pStyle w:val="Heading3"/>
      </w:pPr>
      <w:r>
        <w:t>What is the main bonus feature in Hot Nudge?</w:t>
      </w:r>
    </w:p>
    <w:p>
      <w:r/>
      <w:r>
        <w:t>The main bonus feature of Hot Nudge is the nudges offered to Hot Wilds and the steampunk Diesel, Queen, and Jack symbols, causing these symbols to take over entire reels when the situation is right.</w:t>
      </w:r>
    </w:p>
    <w:p>
      <w:pPr>
        <w:pStyle w:val="Heading3"/>
      </w:pPr>
      <w:r>
        <w:t>Can I play Hot Nudge for real money?</w:t>
      </w:r>
    </w:p>
    <w:p>
      <w:r/>
      <w:r>
        <w:t>Yes, you can play Hot Nudge for real money at online casinos.</w:t>
      </w:r>
    </w:p>
    <w:p>
      <w:pPr>
        <w:pStyle w:val="Heading3"/>
      </w:pPr>
      <w:r>
        <w:t>What is the maximum multiplier available in Hot Nudge?</w:t>
      </w:r>
    </w:p>
    <w:p>
      <w:r/>
      <w:r>
        <w:t>The maximum multiplier available in Hot Nudge is x10 for each Hot Wild that extends your matching rows.</w:t>
      </w:r>
    </w:p>
    <w:p>
      <w:pPr>
        <w:pStyle w:val="Heading3"/>
      </w:pPr>
      <w:r>
        <w:t>What is Cazino Zeppelin and why would I like it?</w:t>
      </w:r>
    </w:p>
    <w:p>
      <w:r/>
      <w:r>
        <w:t>Cazino Zeppelin is a slot game by Yggdrasil Gaming that offers a great adventure experience with Victorian inventors, transferring and sticky wilds, and a generous bonus feature. If you like Hot Nudge, you'll love Cazino Zeppelin.</w:t>
      </w:r>
    </w:p>
    <w:p>
      <w:pPr>
        <w:pStyle w:val="Heading2"/>
      </w:pPr>
      <w:r>
        <w:t>What we like</w:t>
      </w:r>
    </w:p>
    <w:p>
      <w:pPr>
        <w:pStyle w:val="ListBullet"/>
        <w:spacing w:line="240" w:lineRule="auto"/>
        <w:ind w:left="720"/>
      </w:pPr>
      <w:r/>
      <w:r>
        <w:t>Exciting gameplay features</w:t>
      </w:r>
    </w:p>
    <w:p>
      <w:pPr>
        <w:pStyle w:val="ListBullet"/>
        <w:spacing w:line="240" w:lineRule="auto"/>
        <w:ind w:left="720"/>
      </w:pPr>
      <w:r/>
      <w:r>
        <w:t>Unique industrial-style graphics</w:t>
      </w:r>
    </w:p>
    <w:p>
      <w:pPr>
        <w:pStyle w:val="ListBullet"/>
        <w:spacing w:line="240" w:lineRule="auto"/>
        <w:ind w:left="720"/>
      </w:pPr>
      <w:r/>
      <w:r>
        <w:t>Interesting Steampunk characters as symbols</w:t>
      </w:r>
    </w:p>
    <w:p>
      <w:pPr>
        <w:pStyle w:val="ListBullet"/>
        <w:spacing w:line="240" w:lineRule="auto"/>
        <w:ind w:left="720"/>
      </w:pPr>
      <w:r/>
      <w:r>
        <w:t>High maximum win potential</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Limited free spin potential</w:t>
      </w:r>
    </w:p>
    <w:p>
      <w:r/>
      <w:r>
        <w:rPr>
          <w:b/>
        </w:rPr>
        <w:t>Play Hot Nudge for Free - Unique Steampunk Slot Game</w:t>
      </w:r>
    </w:p>
    <w:p>
      <w:r/>
      <w:r>
        <w:rPr>
          <w:i/>
        </w:rPr>
        <w:t>Try Hot Nudge, a steampunk-inspired slot game with exciting features and high win potential for free. Spin now and experience the world of Hot Nudge.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