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Prince of Olympus Free - Game Review</w:t>
      </w:r>
    </w:p>
    <w:p>
      <w:pPr>
        <w:pStyle w:val="Heading2"/>
      </w:pPr>
      <w:r>
        <w:t>The Prince of Olympus brings the Age of the Gods to life!</w:t>
      </w:r>
    </w:p>
    <w:p>
      <w:r/>
      <w:r>
        <w:t>Are you ready for an adventure of epic proportions? Age of The Gods: Prince of Olympus is a game that delivers on its promises. With 5 reels and 25 paylines, the slot machine is exquisitely designed with some of the most iconic elements of Greek mythology, such as the Nemean Lion and the Three-Headed Hydra.</w:t>
      </w:r>
    </w:p>
    <w:p>
      <w:r/>
      <w:r>
        <w:t>What makes this game truly special, however, is its amazing bonus features. One of the most impressive is the Hydra Bonus. As you spin the reels, you may trigger the bonus round and unleash the might of Hercules himself. Stab the heads of the Hyrda to earn hefty cash prizes and multipliers. The more heads you slay, the higher your rewards will be. Can you defeat the beast?</w:t>
      </w:r>
    </w:p>
    <w:p>
      <w:r/>
      <w:r>
        <w:t>The Hercules Rage feature is also a sight to behold. Get ready to witness some explosive action as the unforgiving hero enters a rage and demolishes the Hydra's heads with pure strength! The payouts following this bonus are out of this world. Keep your eyes peeled for the other exciting features as well. The free spins feature allows you to spin the reels 20 times with a juicy 3x multiplier. The Herculean Strength function, on the other hand, grants you respins whenever the right symbols pop up. You'll feel like a god while playing this game.</w:t>
      </w:r>
    </w:p>
    <w:p>
      <w:pPr>
        <w:pStyle w:val="Heading2"/>
      </w:pPr>
      <w:r>
        <w:t>Unleashing Bonus Features</w:t>
      </w:r>
    </w:p>
    <w:p>
      <w:r/>
      <w:r>
        <w:t>Experience the thrill of Greek mythology with Age of The Gods: Prince of Olympus. One of the best things about this game is the exciting bonus features that can unlock big wins at any time.</w:t>
      </w:r>
      <w:r/>
    </w:p>
    <w:p>
      <w:r/>
      <w:r>
        <w:t>The game offers four different bonus functions in total. Talk about variety!</w:t>
      </w:r>
      <w:r/>
    </w:p>
    <w:p>
      <w:r/>
      <w:r>
        <w:t>The Hydra Bonus function is incredibly fun. Making this bonus feature even better is the fact that it can offer cash prizes with a maximum 5x multiplier, adding an extra oomph to your winnings. Meanwhile, fans of explosive gameplay will love the Hercules Rage function which has the Hydra's heads exploding to release high sums. You will feel a sense of satisfaction watching the Hydra be defeated by Hercules, truly epic!</w:t>
      </w:r>
      <w:r/>
    </w:p>
    <w:p>
      <w:r/>
      <w:r>
        <w:t>If free spins are your thing, you'll be pleased to hear the game also offers a free spins feature. You can get up to 20 free plays with an awesome 3x multiplier, giving you more chances to win big. The Herculean Strength function is also worth mentioning as it offers re-spins during gameplay, which is like getting an extra chance to spin the reel.</w:t>
      </w:r>
      <w:r/>
    </w:p>
    <w:p>
      <w:r/>
      <w:r>
        <w:t>All in all, these bonus functions add to the already exciting gameplay and keep things fresh and unpredictable. Perhaps you might even find yourself shouting “By the gods, I won!” while playing.</w:t>
      </w:r>
    </w:p>
    <w:p>
      <w:pPr>
        <w:pStyle w:val="Heading2"/>
      </w:pPr>
      <w:r>
        <w:t>Progressive Jackpot</w:t>
      </w:r>
    </w:p>
    <w:p>
      <w:r/>
      <w:r>
        <w:t>If you're looking for a slot game that offers the chance to win big, look no further than Age of The Gods: Prince of Olympus. One of the main features of this game is the Progressive Jackpot, which is available across all slots in the Age of the Gods series. With four jackpots up for grabs, players have the chance to hit it big with just one spin.</w:t>
      </w:r>
      <w:r/>
    </w:p>
    <w:p>
      <w:r/>
      <w:r>
        <w:t>Now, we know what you're thinking - what are the odds of winning that big? Well, we hate to be the bearer of bad news, but the chances of winning a progressive jackpot are pretty slim. But hey, that's part of the excitement, right? The anticipation of hitting that big win is what keeps us coming back for more.</w:t>
      </w:r>
      <w:r/>
    </w:p>
    <w:p>
      <w:r/>
      <w:r>
        <w:t>The good news is that you don't have to bet big to win big. In fact, all four of the jackpots are randomly triggered, so you never know when you'll strike it lucky. Whether you're a seasoned player or a newcomer, everyone has the same chance of winning.</w:t>
      </w:r>
      <w:r/>
    </w:p>
    <w:p>
      <w:r/>
      <w:r>
        <w:t>So, what are you waiting for? Give Age of The Gods: Prince of Olympus a spin and see if you can become the next big jackpot winner!</w:t>
      </w:r>
    </w:p>
    <w:p>
      <w:pPr>
        <w:pStyle w:val="Heading2"/>
      </w:pPr>
      <w:r>
        <w:t>Graphics</w:t>
      </w:r>
    </w:p>
    <w:p>
      <w:r/>
      <w:r>
        <w:t xml:space="preserve">Age of The Gods: Prince of Olympus is a game that takes you back to the old-school days of slot machines. You know, the kind of machines that would give you blisters on your fingers if you played them long enough? The retro-style graphics are a nice touch and make you feel like you're playing a game out of an old arcade. </w:t>
      </w:r>
    </w:p>
    <w:p>
      <w:r/>
      <w:r>
        <w:t>That being said, the game also has some fancy animations and plot twists that keep the modern-day player interested. The symbols in the game include Golden Apples, the Hydra, and classic playing cards. But, let's be real, we're all here for the three-headed dog, right? That puppy is the highest-valued symbol in the game, and if you're lucky enough to get five of them in a row, you'll be barking all the way to the bank.</w:t>
      </w:r>
    </w:p>
    <w:p>
      <w:r/>
      <w:r>
        <w:t>Overall, the graphics in Age of The Gods: Prince of Olympus are a perfect blend of old and new. They're simple but effective in capturing the essence of Greek mythology. And let's face it, who doesn't love a good mythological reference?</w:t>
      </w:r>
    </w:p>
    <w:p>
      <w:pPr>
        <w:pStyle w:val="Heading2"/>
      </w:pPr>
      <w:r>
        <w:t>Overall Impressions</w:t>
      </w:r>
    </w:p>
    <w:p>
      <w:r/>
      <w:r>
        <w:t>Are you ready to be taken on an epic adventure through Greek mythology? Age of The Gods: Prince of Olympus is the thrilling online slot game that's sure to keep you on the edge of your seat. The game's structure is easy to navigate, with bonus functions and a Progressive Jackpot that are both exciting and potentially lucrative.</w:t>
      </w:r>
      <w:r/>
    </w:p>
    <w:p>
      <w:r/>
      <w:r>
        <w:t>The graphics are simple yet effective, and the theme of Greek mythology is well-executed. You'll feel like an Olympian god as you spin the reels and watch as characters like the mighty Hercules come to life before your very eyes.</w:t>
      </w:r>
      <w:r/>
    </w:p>
    <w:p>
      <w:r/>
      <w:r>
        <w:t>The Hydra Bonus function and free spins feature are both absolutely thrilling. There's nothing quite like battling the multi-headed monster in hopes of earning big rewards. And the free spins feature? Let's just say it's a real money-spinner.</w:t>
      </w:r>
      <w:r/>
    </w:p>
    <w:p>
      <w:r/>
      <w:r>
        <w:t>But perhaps the biggest draw of the game is the chance to win one of the four Progressive Jackpots. With each spin, you'll be one step closer to potentially hitting the big one. Who knows? Maybe you'll be the lucky player to win the Ultimate Power Jackpot and feel like a true hero of ancient times.</w:t>
      </w:r>
      <w:r/>
    </w:p>
    <w:p>
      <w:r/>
      <w:r>
        <w:t>Overall, I highly recommend giving Age of The Gods: Prince of Olympus a spin. It's not just fun and entertaining - it's also potentially rewarding. So grab your shield and sword, and get ready to battle your way to big wins!</w:t>
      </w:r>
    </w:p>
    <w:p>
      <w:pPr>
        <w:pStyle w:val="Heading2"/>
      </w:pPr>
      <w:r>
        <w:t>FAQ</w:t>
      </w:r>
    </w:p>
    <w:p>
      <w:pPr>
        <w:pStyle w:val="Heading3"/>
      </w:pPr>
      <w:r>
        <w:t>What is Age of the Gods: Prince of Olympus?</w:t>
      </w:r>
    </w:p>
    <w:p>
      <w:r/>
      <w:r>
        <w:t>Age of the Gods: Prince of Olympus is an online slot machine with a Greek mythology theme. It has 5 reels and 25 paylines with a Progressive Jackpot feature.</w:t>
      </w:r>
    </w:p>
    <w:p>
      <w:pPr>
        <w:pStyle w:val="Heading3"/>
      </w:pPr>
      <w:r>
        <w:t>What are the bonus functions available in the game?</w:t>
      </w:r>
    </w:p>
    <w:p>
      <w:r/>
      <w:r>
        <w:t>The game offers four bonus functions, including the Hydra Bonus, Hercules Rage function, free spins, and Herculean Strength function.</w:t>
      </w:r>
    </w:p>
    <w:p>
      <w:pPr>
        <w:pStyle w:val="Heading3"/>
      </w:pPr>
      <w:r>
        <w:t>How to trigger the Hydra Bonus function?</w:t>
      </w:r>
    </w:p>
    <w:p>
      <w:r/>
      <w:r>
        <w:t>To trigger the Hydra Bonus function, you need to land the Hydra symbol on the first and fifth reels simultaneously.</w:t>
      </w:r>
    </w:p>
    <w:p>
      <w:pPr>
        <w:pStyle w:val="Heading3"/>
      </w:pPr>
      <w:r>
        <w:t>What is the maximum multiplier limit in the Hydra Bonus function?</w:t>
      </w:r>
    </w:p>
    <w:p>
      <w:r/>
      <w:r>
        <w:t>The Hydra Bonus function can offer a maximum multiplier of 5x.</w:t>
      </w:r>
    </w:p>
    <w:p>
      <w:pPr>
        <w:pStyle w:val="Heading3"/>
      </w:pPr>
      <w:r>
        <w:t>What is the Hercules Rage function?</w:t>
      </w:r>
    </w:p>
    <w:p>
      <w:r/>
      <w:r>
        <w:t>The Hercules Rage function is triggered during the Hydra Bonus if you manage to disintegrate all the Hydra's heads in one go. It will offer additional cash prizes.</w:t>
      </w:r>
    </w:p>
    <w:p>
      <w:pPr>
        <w:pStyle w:val="Heading3"/>
      </w:pPr>
      <w:r>
        <w:t>How to activate the Herculean Strength function?</w:t>
      </w:r>
    </w:p>
    <w:p>
      <w:r/>
      <w:r>
        <w:t>To activate the Herculean Strength function, you need to land three or more Scatter symbols with the 'Hercules' logo. It offers re-spins with an expanding Wild symbol.</w:t>
      </w:r>
    </w:p>
    <w:p>
      <w:pPr>
        <w:pStyle w:val="Heading3"/>
      </w:pPr>
      <w:r>
        <w:t>Is Age of the Gods: Prince of Olympus mobile-friendly?</w:t>
      </w:r>
    </w:p>
    <w:p>
      <w:r/>
      <w:r>
        <w:t>Yes, you can play Age of the Gods: Prince of Olympus on mobile devices. It is optimized for mobile play and offers the same features as the desktop version.</w:t>
      </w:r>
    </w:p>
    <w:p>
      <w:pPr>
        <w:pStyle w:val="Heading3"/>
      </w:pPr>
      <w:r>
        <w:t>Are there any Progressive Jackpots in Age of the Gods: Prince of Olympus?</w:t>
      </w:r>
    </w:p>
    <w:p>
      <w:r/>
      <w:r>
        <w:t>Yes, there are four random Progressive Jackpots available in Age of the Gods: Prince of Olympus, just like all the other slots in the Age of the Gods series.</w:t>
      </w:r>
    </w:p>
    <w:p>
      <w:pPr>
        <w:pStyle w:val="Heading2"/>
      </w:pPr>
      <w:r>
        <w:t>What we like</w:t>
      </w:r>
    </w:p>
    <w:p>
      <w:pPr>
        <w:pStyle w:val="ListBullet"/>
        <w:spacing w:line="240" w:lineRule="auto"/>
        <w:ind w:left="720"/>
      </w:pPr>
      <w:r/>
      <w:r>
        <w:t>Variety of exciting bonus functions</w:t>
      </w:r>
    </w:p>
    <w:p>
      <w:pPr>
        <w:pStyle w:val="ListBullet"/>
        <w:spacing w:line="240" w:lineRule="auto"/>
        <w:ind w:left="720"/>
      </w:pPr>
      <w:r/>
      <w:r>
        <w:t>Progressive Jackpot with four random jackpots</w:t>
      </w:r>
    </w:p>
    <w:p>
      <w:pPr>
        <w:pStyle w:val="ListBullet"/>
        <w:spacing w:line="240" w:lineRule="auto"/>
        <w:ind w:left="720"/>
      </w:pPr>
      <w:r/>
      <w:r>
        <w:t>Simple but effective graphics</w:t>
      </w:r>
    </w:p>
    <w:p>
      <w:pPr>
        <w:pStyle w:val="ListBullet"/>
        <w:spacing w:line="240" w:lineRule="auto"/>
        <w:ind w:left="720"/>
      </w:pPr>
      <w:r/>
      <w:r>
        <w:t>Theme of Greek mythology well-done</w:t>
      </w:r>
    </w:p>
    <w:p>
      <w:pPr>
        <w:pStyle w:val="Heading2"/>
      </w:pPr>
      <w:r>
        <w:t>What we don't like</w:t>
      </w:r>
    </w:p>
    <w:p>
      <w:pPr>
        <w:pStyle w:val="ListBullet"/>
        <w:spacing w:line="240" w:lineRule="auto"/>
        <w:ind w:left="720"/>
      </w:pPr>
      <w:r/>
      <w:r>
        <w:t>May not be suitable for players who prefer more complex graphics</w:t>
      </w:r>
    </w:p>
    <w:p>
      <w:pPr>
        <w:pStyle w:val="ListBullet"/>
        <w:spacing w:line="240" w:lineRule="auto"/>
        <w:ind w:left="720"/>
      </w:pPr>
      <w:r/>
      <w:r>
        <w:t>Limited number of paylines</w:t>
      </w:r>
    </w:p>
    <w:p>
      <w:r/>
      <w:r>
        <w:rPr>
          <w:b/>
        </w:rPr>
        <w:t>Play Age of The Gods Prince of Olympus Free - Game Review</w:t>
      </w:r>
    </w:p>
    <w:p>
      <w:r/>
      <w:r>
        <w:rPr>
          <w:i/>
        </w:rPr>
        <w:t>Read our review of Age of The Gods Prince of Olympus and play for free. Enjoy the variety of bonus functions and Progressive Jackpot in this Greek mythology-inspired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