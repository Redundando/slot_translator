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Bohemian Bazaar Slot for Free - Review 2021</w:t>
      </w:r>
    </w:p>
    <w:p>
      <w:r/>
      <w:r>
        <w:rPr>
          <w:b/>
        </w:rPr>
        <w:t>Meta description</w:t>
      </w:r>
      <w:r>
        <w:t>: Find out what we like and don't like about Bohemian Bazaar, a High 5 Games slot with a gypsy theme and a bonus game. Play for free today!</w:t>
      </w:r>
    </w:p>
    <w:p>
      <w:pPr>
        <w:pStyle w:val="Heading2"/>
      </w:pPr>
      <w:r>
        <w:t>Gameplay and Features</w:t>
      </w:r>
    </w:p>
    <w:p>
      <w:r/>
      <w:r>
        <w:t>Are you ready to unleash your inner Bohemian spirit and win big? Bohemian Bazaar by High 5 Games is the perfect online slot game for you! This slot machine has it all - from a cascade gameplay system to 243 different ways to win. Not to mention the Turbo button and Autoplay options that will keep you spinning and winning faster than a spinning top.</w:t>
      </w:r>
      <w:r/>
    </w:p>
    <w:p>
      <w:r/>
      <w:r>
        <w:t>One of the best things about Bohemian Bazaar is the RTP (Return to Player) rate. With 96%, it's higher than most slot games out there, so you have a great chance of walking away with some serious cash. And let's face it, who doesn't want to win some money while having fun?</w:t>
      </w:r>
      <w:r/>
    </w:p>
    <w:p>
      <w:r/>
      <w:r>
        <w:t>But that's not all - the fun and excitement don't end there. With the cascade gameplay system, you have the chance to win over and over again with just one spin. And we all know what that means - more chances to win those big payouts! Plus, the Autoplay feature lets you sit back, relax, and let the game do the work for you.</w:t>
      </w:r>
      <w:r/>
    </w:p>
    <w:p>
      <w:r/>
      <w:r>
        <w:t>Overall, Bohemian Bazaar is a fun and exciting online slot game that's perfect for anyone looking for a little bit of Bohemian flair in their online casino experience. So what are you waiting for? Grab your tambourine and start spinning those reels today!</w:t>
      </w:r>
    </w:p>
    <w:p>
      <w:pPr>
        <w:pStyle w:val="Heading2"/>
      </w:pPr>
      <w:r>
        <w:t>Exploring the Gypsy Culture in Bohemian Bazaar</w:t>
      </w:r>
    </w:p>
    <w:p>
      <w:r/>
      <w:r>
        <w:t>Bohemian Bazaar is the perfect slot game for those who are fascinated by the gypsy culture. From glitzy clothes to charming carriages, it has everything that we associate with the free-spirited life of the wandering people. Let's delve deeper into the themed elements and symbols that make this game so special.</w:t>
      </w:r>
    </w:p>
    <w:p>
      <w:r/>
      <w:r>
        <w:t>The flashy women's clothing with ornaments on their heads certainly steals the show. It's hard not to make a comment on how stunning they look while spinning on the reels. The men, too, aren't behind with their long hair, vests, and bags. And have you noticed that the lucky seven symbol in this game is styled to match the theme too? Talk about maintaining the consistency of the theme throughout.</w:t>
      </w:r>
    </w:p>
    <w:p>
      <w:r/>
      <w:r>
        <w:t>The background of the slot game is set in a festive city square with buildings and a flower-covered wooden scaffolding enclosing the game grid. It adds a touch of authenticity to the overall gypsy feeling of the game. It gives you a sense of being there in the middle of a bustling bazaar with everything happening around you.</w:t>
      </w:r>
    </w:p>
    <w:p>
      <w:r/>
      <w:r>
        <w:t>But we have to admit, the funniest part about this game is the thought of gypsies putting all of their savings in a slot machine. We're sure it's not part of their lifestyle, but in Bohemian Bazaar, we can play along and pretend it is. Who knows, we might just be lucky enough to win big and join them in their nomadic travels.</w:t>
      </w:r>
    </w:p>
    <w:p>
      <w:pPr>
        <w:pStyle w:val="Heading2"/>
      </w:pPr>
      <w:r>
        <w:t>BONUS GAME</w:t>
      </w:r>
    </w:p>
    <w:p>
      <w:r/>
      <w:r>
        <w:t>There's nothing quite like the thrill of triggering a bonus game in a slot machine. And in Bohemian Bazaar, players have the opportunity to activate a bonus game that can be reactivated. It's like getting a second piece of cake, but without any of the guilt - unless your doctor told you to stay away from slot machines, in which case, we won't tell them.</w:t>
      </w:r>
    </w:p>
    <w:p>
      <w:r/>
      <w:r>
        <w:t>The payout table for Bohemian Bazaar can be accessed from the settings menu, providing a detailed estimate of symbol values. It's like having your own financial advisor, except instead of telling you to invest in stocks and bonds, they're telling you to try for that sweet, sweet bonus game.</w:t>
      </w:r>
    </w:p>
    <w:p>
      <w:r/>
      <w:r>
        <w:t>To trigger the bonus game in Bohemian Bazaar, players need to land the Scatter symbol - which is represented by a caravan icon - on reels 2, 3, and 4. If 3 Scatters land, players will be rewarded with 15 Free Spins. That's right, 15 FREE SPINS. You could use those to catch up on some reading, or you could use them to potentially win big.</w:t>
      </w:r>
    </w:p>
    <w:p>
      <w:r/>
      <w:r>
        <w:t>So what are you waiting for? Give Bohemian Bazaar a spin and see if you can activate that bonus game! Who knows, you might just end up getting that second piece of cake after all.</w:t>
      </w:r>
    </w:p>
    <w:p>
      <w:pPr>
        <w:pStyle w:val="Heading2"/>
      </w:pPr>
      <w:r>
        <w:t xml:space="preserve">Unleash Your Inner Fortune Teller </w:t>
      </w:r>
    </w:p>
    <w:p>
      <w:r/>
      <w:r>
        <w:t>Prepare to embark on an exotic journey to explore the mysteries of the Bohemian Bazaar slot game!</w:t>
      </w:r>
      <w:r>
        <w:t xml:space="preserve"> </w:t>
      </w:r>
    </w:p>
    <w:p>
      <w:r/>
      <w:r>
        <w:t xml:space="preserve">But let's get to the juicy part - the Wild and Scatter symbols! Looking for a way to spice things up? Look no further than the Wild symbol, which represents fortune-telling and acts as the Joker in your deck. With the Wild symbol's power to replace all symbols, you'll be laughing all the way to the bank! It's like being able to tell the future, or at least shape it. </w:t>
      </w:r>
      <w:r>
        <w:t xml:space="preserve"> </w:t>
      </w:r>
    </w:p>
    <w:p>
      <w:r/>
      <w:r>
        <w:t>And what about Scatters? They may look like ordinary caravan icons, but in fact, they are the key to unlocking the coveted Bonus game. Land three Scatters on reels 2, 3, and 4, and you'll be transported to a magical realm of increased winnings and excitement.</w:t>
      </w:r>
    </w:p>
    <w:p>
      <w:r/>
      <w:r>
        <w:t>So go ahead and give Bohemian Bazaar a whirl. You never know, maybe your newfound fortune-telling powers will come in handy while spinning these reels!</w:t>
      </w:r>
    </w:p>
    <w:p>
      <w:pPr>
        <w:pStyle w:val="Heading2"/>
      </w:pPr>
      <w:r>
        <w:t>Soundtrack and Atmosphere</w:t>
      </w:r>
    </w:p>
    <w:p>
      <w:r/>
      <w:r>
        <w:t xml:space="preserve">Bohemian Bazaar has a soundtrack that will make you want to get up and dance like a gypsy. Casino slot games are known for their adrenaline-pumping, fast-paced music, but this game takes it to another level. You'll find yourself tapping your toes and twirling your skirts to the lively beats of nomadic culture-inspired music. But if dancing isn't your thing, don't worry. You can always control the volume or turn off the sound from the settings menu. </w:t>
      </w:r>
    </w:p>
    <w:p>
      <w:r/>
      <w:r>
        <w:t>The developers of this game have done an excellent job with the visuals, creating a fun and festive atmosphere that is hard to resist. This slot's background and symbols are a feast for the eyes, immersing players in the world of gypsies. You'll see flashy women's clothing, ornate carriages, and long-haired men wearing vests. There's even a mystical-looking gypsy woman who's the star of the game. The intricate details of each element on the screen will make you feel like you're at a real-life bazaar in the middle of a bustling marketplace.</w:t>
      </w:r>
    </w:p>
    <w:p>
      <w:r/>
      <w:r>
        <w:t>Don't be surprised if you find yourself humming the tune and dressed like a gypsy after playing this game for a while. The atmosphere and soundtrack are just that infectious. Bohemian Bazaar is like a party where you don't need to bring a gift. All you need to do is sit back, relax, and watch the reels spin. So, start spinning and let the gypsy magic take over!</w:t>
      </w:r>
    </w:p>
    <w:p>
      <w:pPr>
        <w:pStyle w:val="Heading2"/>
      </w:pPr>
      <w:r>
        <w:t>FAQ</w:t>
      </w:r>
    </w:p>
    <w:p>
      <w:pPr>
        <w:pStyle w:val="Heading3"/>
      </w:pPr>
      <w:r>
        <w:t>What is the theoretical return to player?</w:t>
      </w:r>
    </w:p>
    <w:p>
      <w:r/>
      <w:r>
        <w:t>Bohemian Bazaar has a theoretical return to player or RTP of 96%.</w:t>
      </w:r>
    </w:p>
    <w:p>
      <w:pPr>
        <w:pStyle w:val="Heading3"/>
      </w:pPr>
      <w:r>
        <w:t>Can I try the slot before playing with real money?</w:t>
      </w:r>
    </w:p>
    <w:p>
      <w:r/>
      <w:r>
        <w:t>On our website, there is a DEMO version that allows playing in FREE mode for as long as desired.</w:t>
      </w:r>
    </w:p>
    <w:p>
      <w:pPr>
        <w:pStyle w:val="Heading3"/>
      </w:pPr>
      <w:r>
        <w:t>How many ways to win are there in Bohemian Bazaar?</w:t>
      </w:r>
    </w:p>
    <w:p>
      <w:r/>
      <w:r>
        <w:t>This slot has 243 ways to win.</w:t>
      </w:r>
    </w:p>
    <w:p>
      <w:pPr>
        <w:pStyle w:val="Heading3"/>
      </w:pPr>
      <w:r>
        <w:t>What is the minimum bet for the game?</w:t>
      </w:r>
    </w:p>
    <w:p>
      <w:r/>
      <w:r>
        <w:t>The minimum cost of each Spin is €0.50.</w:t>
      </w:r>
    </w:p>
    <w:p>
      <w:pPr>
        <w:pStyle w:val="Heading3"/>
      </w:pPr>
      <w:r>
        <w:t>What are the special symbols in Bohemian Bazaar?</w:t>
      </w:r>
    </w:p>
    <w:p>
      <w:r/>
      <w:r>
        <w:t>The special symbols in Bohemian Bazaar are Wild and Scatter. The Wild replaces all symbols except the Scatter. The Scatter can appear on reels 2, 3, and 4 and rewards with 15 Free Spins if 3 land.</w:t>
      </w:r>
    </w:p>
    <w:p>
      <w:pPr>
        <w:pStyle w:val="Heading3"/>
      </w:pPr>
      <w:r>
        <w:t>What is the Bonus function in Bohemian Bazaar?</w:t>
      </w:r>
    </w:p>
    <w:p>
      <w:r/>
      <w:r>
        <w:t>The Bonus function can be reactivated and provides opportunities for big wins.</w:t>
      </w:r>
    </w:p>
    <w:p>
      <w:pPr>
        <w:pStyle w:val="Heading3"/>
      </w:pPr>
      <w:r>
        <w:t>What kind of symbols can be found in Bohemian Bazaar?</w:t>
      </w:r>
    </w:p>
    <w:p>
      <w:r/>
      <w:r>
        <w:t>High 5 Games has used few symbols in Bohemian Bazaar, 3 low-level and 4 high-level. Q, K, and A playing cards have a low value, while the numbers increase significantly with the 4 gypsies.</w:t>
      </w:r>
    </w:p>
    <w:p>
      <w:pPr>
        <w:pStyle w:val="Heading3"/>
      </w:pPr>
      <w:r>
        <w:t>What kind of gameplay system does Bohemian Bazaar have?</w:t>
      </w:r>
    </w:p>
    <w:p>
      <w:r/>
      <w:r>
        <w:t>Bohemian Bazaar has a cascade gameplay system, which means that after every winning combination, the winning symbols disappear and those at the top fall down, creating new opportunities for victory.</w:t>
      </w:r>
    </w:p>
    <w:p>
      <w:pPr>
        <w:pStyle w:val="Heading2"/>
      </w:pPr>
      <w:r>
        <w:t>What we like</w:t>
      </w:r>
    </w:p>
    <w:p>
      <w:pPr>
        <w:pStyle w:val="ListBullet"/>
        <w:spacing w:line="240" w:lineRule="auto"/>
        <w:ind w:left="720"/>
      </w:pPr>
      <w:r/>
      <w:r>
        <w:t>Cascade gameplay system</w:t>
      </w:r>
    </w:p>
    <w:p>
      <w:pPr>
        <w:pStyle w:val="ListBullet"/>
        <w:spacing w:line="240" w:lineRule="auto"/>
        <w:ind w:left="720"/>
      </w:pPr>
      <w:r/>
      <w:r>
        <w:t>Turbo button and Autoplay mode</w:t>
      </w:r>
    </w:p>
    <w:p>
      <w:pPr>
        <w:pStyle w:val="ListBullet"/>
        <w:spacing w:line="240" w:lineRule="auto"/>
        <w:ind w:left="720"/>
      </w:pPr>
      <w:r/>
      <w:r>
        <w:t>Bonus game can be retriggered</w:t>
      </w:r>
    </w:p>
    <w:p>
      <w:pPr>
        <w:pStyle w:val="ListBullet"/>
        <w:spacing w:line="240" w:lineRule="auto"/>
        <w:ind w:left="720"/>
      </w:pPr>
      <w:r/>
      <w:r>
        <w:t>Cheerful soundtrack and festive graphics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Some players might dislike the gypsy theme</w:t>
      </w:r>
    </w:p>
    <w:p>
      <w:r/>
      <w:r>
        <w:rPr>
          <w:i/>
        </w:rPr>
        <w:t>Please create an image that features a happy Maya warrior with glasses in cartoon style, fitting the theme of the game "Bohemian Bazaar". The Maya warrior should be wearing traditional clothing with a headpiece, possibly adorned with feathers or flowers, and be depicted in a joyful pose with a big smile on their face. The background of the image should include colorful tents, carriages, and banners that reflect the bohemian and gypsy culture of the game. The overall style should be cheerful and vibrant, with bold colors and fun details that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