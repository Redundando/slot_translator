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Finn's Golden Tavern Free: Unique and Engaging Slot</w:t>
      </w:r>
    </w:p>
    <w:p>
      <w:pPr>
        <w:pStyle w:val="Heading2"/>
      </w:pPr>
      <w:r>
        <w:t>Graphics: A Highly Detailed and Original Environment</w:t>
      </w:r>
    </w:p>
    <w:p>
      <w:r/>
      <w:r>
        <w:t xml:space="preserve">If you're looking for a visually stunning online slot game, Finn's Golden Tavern is sure to impress. The graphics are top-notch and highly detailed, making it feel like you've stepped right into a lively and bustling tavern. In fact, the atmosphere is so convincing that you might be tempted to order a drink while you play. </w:t>
      </w:r>
    </w:p>
    <w:p>
      <w:r/>
      <w:r>
        <w:t xml:space="preserve">The attention to detail in the environment is particularly impressive. From the compasses and melted candles to the knife sticking out of the table, every element feels authentic and immersive. Even the symbols on the grid fit perfectly with the theme of the game. Who knew that gold doubloons and beer steins could be so visually appealing? </w:t>
      </w:r>
    </w:p>
    <w:p>
      <w:r/>
      <w:r>
        <w:t>Of course, it's not just the visuals that make Finn's Golden Tavern such a joy to play. The background music is also worth mentioning. It's cheerful and lively, contributing to the overall ambiance of the game. It's the perfect accompaniment to a few spins of the reels.</w:t>
      </w:r>
    </w:p>
    <w:p>
      <w:r/>
      <w:r>
        <w:t>So, if you're tired of playing plain-old slot games with lackluster graphics, give Finn's Golden Tavern a try. It's sure to delight your senses and bring a smile to your face. Just be warned - you might end up feeling a little thirsty!</w:t>
      </w:r>
    </w:p>
    <w:p>
      <w:pPr>
        <w:pStyle w:val="Heading2"/>
      </w:pPr>
      <w:r>
        <w:t>Gameplay: You’ll Be Hooked on This Fresh Slot Machine Take</w:t>
      </w:r>
    </w:p>
    <w:p>
      <w:r/>
      <w:r>
        <w:t>Finn's Golden Tavern offers a gameplay experience that sets itself apart from the rest of the slot machine games out there by breaking away from the traditional reel setup. Instead, players will be met with a fresh approach- a spiral grid with twenty-five symbols that make winning combinations all the more challenging but all the more satisfying.</w:t>
      </w:r>
    </w:p>
    <w:p>
      <w:r/>
      <w:r>
        <w:t>It's like Simon's quest but with slot machines and fewer ghosts. But don't worry, there's still plenty of ways to get spooked out of your socks by the chance of hitting it big and getting free spins with win multipliers that just might prompt you to screech with excitement.</w:t>
      </w:r>
    </w:p>
    <w:p>
      <w:pPr>
        <w:pStyle w:val="Heading2"/>
      </w:pPr>
      <w:r>
        <w:t>Originality: A Slot that Stands Out from the Crowd</w:t>
      </w:r>
    </w:p>
    <w:p>
      <w:r/>
      <w:r>
        <w:t>Are you tired of playing the same old slot games with no originality? Fear not, because Finn's Golden Tavern is here to shake things up! This game is packed with unique features that make it stand out from the rest, bringing something truly special to the world of online slots.</w:t>
      </w:r>
    </w:p>
    <w:p>
      <w:r/>
      <w:r>
        <w:t>Firstly, the game's setting is refreshingly original. Players are transported to a mysterious and shadowy tavern, an unusual location for a slot game. It's a welcome change to see something different, and the eerie ambiance makes for a thrilling gameplay experience.</w:t>
      </w:r>
    </w:p>
    <w:p>
      <w:r/>
      <w:r>
        <w:t>The design of the game is also worth mentioning. The grid is arranged in a circular fashion, which is an uncommon feature in traditional slots. The graphics are stunning, with impressive attention to detail that makes the game even more immersive.</w:t>
      </w:r>
    </w:p>
    <w:p>
      <w:r/>
      <w:r>
        <w:t>But perhaps the best thing about Finn's Golden Tavern is the treasure chest feature. It's an exciting addition that keeps the game dynamic and engaging. As you spin the reels, you'll collect treasure chests that will unlock even more chances to win big. It's like a bonus within a bonus, and it's as fun as it sounds.</w:t>
      </w:r>
    </w:p>
    <w:p>
      <w:r/>
      <w:r>
        <w:t>Overall, Finn's Golden Tavern is a breath of fresh air in a world of generic slot games. It's the perfect mix of innovation and familiarity, offering something new and exciting without straying too far from the genre's roots. If you're looking for a game that will keep you entertained and engaged, Finn's Golden Tavern is definitely worth a spin.</w:t>
      </w:r>
    </w:p>
    <w:p>
      <w:pPr>
        <w:pStyle w:val="Heading2"/>
      </w:pPr>
      <w:r>
        <w:t>Comparison to similar games: No identical slots, but similarities can be found</w:t>
      </w:r>
    </w:p>
    <w:p>
      <w:r/>
      <w:r>
        <w:t>Finn's Golden Tavern is a tricky game to categorize, and there are no identical slots that can be compared to it. But if you are a fan of Irish leprechaun-themed slots that are full of surprises, then you might want to try your luck with Clover Tales and Rainbrew. These games bring a similar flavor of magic and wonder to the table.</w:t>
      </w:r>
    </w:p>
    <w:p>
      <w:r/>
      <w:r>
        <w:t>On the other hand, for those who love the fantasies of steampunk slots, London Hunter and Cloud Quest might suit your taste buds. These games share Finn's Golden Tavern's lovable character and nod towards a mysterious world of adventure.</w:t>
      </w:r>
    </w:p>
    <w:p>
      <w:r/>
      <w:r>
        <w:t>If you are a fan of tavern-themed slots, then other games such as Puddy's Pub and BierHaus might fit the bill. However, Finn's Golden Tavern is just too unique and charming to be compared to anything else.</w:t>
      </w:r>
    </w:p>
    <w:p>
      <w:r/>
      <w:r>
        <w:t>Although there are no identical slots to this fantastic game, Finn's Golden Tavern shares pleasant similarities with other great games, making it a perfect addition to any slot-loving individual's roster.</w:t>
      </w:r>
    </w:p>
    <w:p>
      <w:r/>
      <w:r>
        <w:t>So why not try your luck with Finn and see where the golden path takes you? Who knows what kind of treasures could be hiding in this little Irish pub. Maybe even Finn himself is there, waiting to have a beer with you.</w:t>
      </w:r>
    </w:p>
    <w:p>
      <w:pPr>
        <w:pStyle w:val="Heading2"/>
      </w:pPr>
      <w:r>
        <w:t>Engaging and Informative Writing Style</w:t>
      </w:r>
    </w:p>
    <w:p>
      <w:r/>
      <w:r>
        <w:t>If you're looking for a slot game with a bit more depth, you might want to take a look at Finn's Golden Tavern. This game takes place in a quaint tavern, complete with Finn the leprechaun as your host. You'll be spinning the reels on a 5x5 grid, where symbols drop from above rather than spinning in place. This unique style of play can take some getting used to, but it adds a fresh twist to the classic slot game formula.</w:t>
      </w:r>
      <w:r/>
    </w:p>
    <w:p>
      <w:r/>
      <w:r>
        <w:t>The game also features a 'tavern' mode, which is activated by filling a meter through successive winning spins. In this mode, Finn will move around the board and add multipliers to the game board. It's a cool feature that keeps things interesting and makes sure you have something to look forward to.</w:t>
      </w:r>
      <w:r/>
    </w:p>
    <w:p>
      <w:r/>
      <w:r>
        <w:t>One thing to keep in mind is that Finn's Golden Tavern can be highly volatile. Wins don't come as frequently as other games, but when they do, they can be big. So make sure to play responsibly and keep an eye on your budget as you spin those reels.</w:t>
      </w:r>
      <w:r/>
    </w:p>
    <w:p>
      <w:r/>
      <w:r>
        <w:t>All in all, Finn's Golden Tavern is a unique and enjoyable entry in the slot game world. If you're a fan of classic themes with a twist, you'll definitely want to give this game a try. And who knows, maybe Finn will even join you for a pint or two as you spin those reels!</w:t>
      </w:r>
      <w:r/>
    </w:p>
    <w:p>
      <w:r/>
      <w:r>
        <w:t>P.S. I'm pretty sure Finn is cheating at darts, but don't tell him I said that.</w:t>
      </w:r>
    </w:p>
    <w:p>
      <w:pPr>
        <w:pStyle w:val="Heading2"/>
      </w:pPr>
      <w:r>
        <w:t>FAQ</w:t>
      </w:r>
    </w:p>
    <w:p>
      <w:pPr>
        <w:pStyle w:val="Heading3"/>
      </w:pPr>
      <w:r>
        <w:t>What kind of environment does Finn's Golden Tavern take place in?</w:t>
      </w:r>
    </w:p>
    <w:p>
      <w:r/>
      <w:r>
        <w:t>Finn's Golden Tavern takes place in a fantasy world with a tavern setting.</w:t>
      </w:r>
    </w:p>
    <w:p>
      <w:pPr>
        <w:pStyle w:val="Heading3"/>
      </w:pPr>
      <w:r>
        <w:t>What sets Finn's Golden Tavern apart from other slot machines?</w:t>
      </w:r>
    </w:p>
    <w:p>
      <w:r/>
      <w:r>
        <w:t>Finn's Golden Tavern's gameplay is unique in that it features a spiral grid that replaces the traditional reels.</w:t>
      </w:r>
    </w:p>
    <w:p>
      <w:pPr>
        <w:pStyle w:val="Heading3"/>
      </w:pPr>
      <w:r>
        <w:t>What are the symbols on the grid?</w:t>
      </w:r>
    </w:p>
    <w:p>
      <w:r/>
      <w:r>
        <w:t>The symbols on the grid are gold doubloons, wine bottles, beer steins, and an unknown concoction.</w:t>
      </w:r>
    </w:p>
    <w:p>
      <w:pPr>
        <w:pStyle w:val="Heading3"/>
      </w:pPr>
      <w:r>
        <w:t>What happens when three identical symbols are adjacent on the grid?</w:t>
      </w:r>
    </w:p>
    <w:p>
      <w:r/>
      <w:r>
        <w:t>When three identical symbols are adjacent on the grid, they disappear and a star wild symbol appears.</w:t>
      </w:r>
    </w:p>
    <w:p>
      <w:pPr>
        <w:pStyle w:val="Heading3"/>
      </w:pPr>
      <w:r>
        <w:t>What is the main goal of the game?</w:t>
      </w:r>
    </w:p>
    <w:p>
      <w:r/>
      <w:r>
        <w:t>The main goal of the game is to obtain consecutive wins to move the chest towards the center of the screen and unlock 5 free spins.</w:t>
      </w:r>
    </w:p>
    <w:p>
      <w:pPr>
        <w:pStyle w:val="Heading3"/>
      </w:pPr>
      <w:r>
        <w:t>Is Finn's Golden Tavern graphically pleasing?</w:t>
      </w:r>
    </w:p>
    <w:p>
      <w:r/>
      <w:r>
        <w:t>Yes, Finn's Golden Tavern is excellent graphically, with highly detailed illustrations and perfect matching symbols.</w:t>
      </w:r>
    </w:p>
    <w:p>
      <w:pPr>
        <w:pStyle w:val="Heading3"/>
      </w:pPr>
      <w:r>
        <w:t>Is Finn's Golden Tavern similar to any other slots?</w:t>
      </w:r>
    </w:p>
    <w:p>
      <w:r/>
      <w:r>
        <w:t>Finn's Golden Tavern is difficult to classify, but it shares elements with other slots, such as Clover Tales and Rainbrew on Irish leprechauns.</w:t>
      </w:r>
    </w:p>
    <w:p>
      <w:pPr>
        <w:pStyle w:val="Heading3"/>
      </w:pPr>
      <w:r>
        <w:t>What is the background music for Finn's Golden Tavern?</w:t>
      </w:r>
    </w:p>
    <w:p>
      <w:r/>
      <w:r>
        <w:t>The background music for Finn's Golden Tavern is a lively flute music accompanied by breaking glasses and chatter of the patrons.</w:t>
      </w:r>
    </w:p>
    <w:p>
      <w:pPr>
        <w:pStyle w:val="Heading2"/>
      </w:pPr>
      <w:r>
        <w:t>What we like</w:t>
      </w:r>
    </w:p>
    <w:p>
      <w:pPr>
        <w:pStyle w:val="ListBullet"/>
        <w:spacing w:line="240" w:lineRule="auto"/>
        <w:ind w:left="720"/>
      </w:pPr>
      <w:r/>
      <w:r>
        <w:t>Detailed and immersive graphics</w:t>
      </w:r>
    </w:p>
    <w:p>
      <w:pPr>
        <w:pStyle w:val="ListBullet"/>
        <w:spacing w:line="240" w:lineRule="auto"/>
        <w:ind w:left="720"/>
      </w:pPr>
      <w:r/>
      <w:r>
        <w:t>Unique and engaging gameplay</w:t>
      </w:r>
    </w:p>
    <w:p>
      <w:pPr>
        <w:pStyle w:val="ListBullet"/>
        <w:spacing w:line="240" w:lineRule="auto"/>
        <w:ind w:left="720"/>
      </w:pPr>
      <w:r/>
      <w:r>
        <w:t>Original and standout theme</w:t>
      </w:r>
    </w:p>
    <w:p>
      <w:pPr>
        <w:pStyle w:val="ListBullet"/>
        <w:spacing w:line="240" w:lineRule="auto"/>
        <w:ind w:left="720"/>
      </w:pPr>
      <w:r/>
      <w:r>
        <w:t>Engaging and informative writing style</w:t>
      </w:r>
    </w:p>
    <w:p>
      <w:pPr>
        <w:pStyle w:val="Heading2"/>
      </w:pPr>
      <w:r>
        <w:t>What we don't like</w:t>
      </w:r>
    </w:p>
    <w:p>
      <w:pPr>
        <w:pStyle w:val="ListBullet"/>
        <w:spacing w:line="240" w:lineRule="auto"/>
        <w:ind w:left="720"/>
      </w:pPr>
      <w:r/>
      <w:r>
        <w:t>Difficult to categorize in a single genre</w:t>
      </w:r>
    </w:p>
    <w:p>
      <w:pPr>
        <w:pStyle w:val="ListBullet"/>
        <w:spacing w:line="240" w:lineRule="auto"/>
        <w:ind w:left="720"/>
      </w:pPr>
      <w:r/>
      <w:r>
        <w:t>Might not appeal to those looking for traditional slots</w:t>
      </w:r>
    </w:p>
    <w:p>
      <w:r/>
      <w:r>
        <w:rPr>
          <w:b/>
        </w:rPr>
        <w:t>Play Finn's Golden Tavern Free: Unique and Engaging Slot</w:t>
      </w:r>
    </w:p>
    <w:p>
      <w:r/>
      <w:r>
        <w:rPr>
          <w:i/>
        </w:rPr>
        <w:t>Read our review of Finn's Golden Tavern, an original and standout slot with immersive graphics and engaging gameplay. Play free and enjoy unique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