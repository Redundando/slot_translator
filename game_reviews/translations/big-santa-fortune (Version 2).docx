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Santa Fortune for Free – Review of Features, RTP, and Payout</w:t>
      </w:r>
    </w:p>
    <w:p>
      <w:r/>
      <w:r>
        <w:rPr>
          <w:b/>
        </w:rPr>
        <w:t>Meta description</w:t>
      </w:r>
      <w:r>
        <w:t>: Read our review of Big Santa Fortune slot, a unique and entertaining online game that combines Christmas and fishing themes. Play it for free and discover its features, RTP, and payout!</w:t>
      </w:r>
    </w:p>
    <w:p>
      <w:pPr>
        <w:pStyle w:val="Heading2"/>
      </w:pPr>
      <w:r>
        <w:t>Everything You Need to Know About Big Santa Fortune Slot Game</w:t>
      </w:r>
    </w:p>
    <w:p>
      <w:r/>
      <w:r>
        <w:t>The Big Santa Fortune slot is more than just a festive game that brings jingles and joy to the slot machine world. The game is powered with 5 reels, 3 rows, and 10 paylines that offer players to win big with a bet range of 0.20€ to 100€ per spin. That's enough to fill anyone's stocking!</w:t>
      </w:r>
    </w:p>
    <w:p>
      <w:r/>
      <w:r>
        <w:t>Don't worry if you're not good at spinning like a dreidel, because this slot is easy to play. All you have to do is land three or more identical symbols on a payline from left to right. And if you keep your eye on the prize, you can get up to 2,500 times your initial bet with the help of the bonus feature.</w:t>
      </w:r>
    </w:p>
    <w:p>
      <w:r/>
      <w:r>
        <w:t>However, the payout percentage (RTP) of Big Santa Fortune is only 94.8%, so if you're feeling naughty, the game will make sure you're not too nice. However, while the RTP might seem lower than the average slot, don't let that stop you from playing. The game still offers fairly frequent rewards at moderate values. Who said we can't have a balanced Christmas, huh?</w:t>
      </w:r>
    </w:p>
    <w:p>
      <w:pPr>
        <w:pStyle w:val="Heading2"/>
      </w:pPr>
      <w:r>
        <w:t>Design, Symbols, and Graphics</w:t>
      </w:r>
    </w:p>
    <w:p>
      <w:r/>
      <w:r>
        <w:t>Are you ready to make a splash this Christmas season? Look no further than Big Santa Fortune, the online slot game that combines the joy of the holiday season with the excitement of fishing. The game animates a mix of winter and summer symbols that are sure to delight any player.</w:t>
      </w:r>
    </w:p>
    <w:p>
      <w:r/>
      <w:r>
        <w:t>Players will find a mix of low-value and high-value symbols on the reels. The low-value symbols include the standard Royals of 10, J, Q, K, and A, which are covered in snow to match the winter theme of the game. The high-value symbols include a boat filled with Christmas gifts, a fishing rod, a box full of colorful Christmas-themed balls, and a Christmas lifebuoy. Players will also encounter eight different types of fish, four of which are dressed up in adorable Christmas hats. These symbols offer the highest rewards in the game and may appear with associated cash values.</w:t>
      </w:r>
    </w:p>
    <w:p>
      <w:r/>
      <w:r>
        <w:t>As players spin the reels, they'll want to keep an eye out for Santa Claus himself, who serves as the wild symbol in the game. Santa can replace any regular symbol to form winning paylines. The Christmas Balls bonus symbol acts as the scatter and triggers the game's bonus round, offering players even more chances to win big.</w:t>
      </w:r>
    </w:p>
    <w:p>
      <w:r/>
      <w:r>
        <w:t>Overall, Big Santa Fortune's design, symbols, and graphics all work together seamlessly to create an exciting and visually appealing gaming experience. So, grab your fishing rod and head out onto the ice for a chance to reel in those big holiday wins!</w:t>
      </w:r>
    </w:p>
    <w:p>
      <w:pPr>
        <w:pStyle w:val="Heading2"/>
      </w:pPr>
      <w:r>
        <w:t>Get into the Holiday Spirit with the Big Santa Fortune Bonus</w:t>
      </w:r>
    </w:p>
    <w:p>
      <w:r/>
      <w:r>
        <w:t>Are you ready to make a big fortune this holiday season? Look no further than the Big Santa Fortune slot game. With an exciting bonus game that can keep the wins coming endlessly, you won't need any Christmas miracles to fill your stockings with gold. Here is how you can activate the Big Santa Fortune Bonus.</w:t>
      </w:r>
    </w:p>
    <w:p>
      <w:r/>
      <w:r>
        <w:t>To trigger the bonus game, you need to land three or more bonus symbols anywhere on the reels at the same time. Once done, you'll be taken to a match game where you get to choose from a range of options and try to match three fish symbols. The chosen fish symbol becomes the Big Sticky Fish for the duration of the bonus game.</w:t>
      </w:r>
    </w:p>
    <w:p>
      <w:r/>
      <w:r>
        <w:t>The Big Sticky Fish grants you an unlimited number of free spins until it appears on the reels and is caught by Santa Claus. But don't worry, your chances of winning big don't stop there! During the free spins round, any other fish values that appear will also be collected and added to your balance, increasing your chances of hitting the jackpot.</w:t>
      </w:r>
    </w:p>
    <w:p>
      <w:r/>
      <w:r>
        <w:t>With the Big Santa Fortune bonus, you'll be laughing all the way to the bank! Just be careful not to get too excited and scare Santa away with your cheering. Ho ho ho!</w:t>
      </w:r>
    </w:p>
    <w:p>
      <w:pPr>
        <w:pStyle w:val="Heading2"/>
      </w:pPr>
      <w:r>
        <w:t>Maximize Your Wins and Payouts with Big Santa Fortune</w:t>
      </w:r>
    </w:p>
    <w:p>
      <w:r/>
      <w:r>
        <w:t>If you're looking for a game that's packed with excitement and winning potential, look no further than Big Santa Fortune! This thrilling slot game offers a maximum potential win of up to 2,500 times your bet, giving you plenty of chances to win big this holiday season!</w:t>
      </w:r>
    </w:p>
    <w:p>
      <w:r/>
      <w:r>
        <w:t>As you play, you'll have the opportunity to activate the game's exciting bonus feature, which starts with a fun match game where you get to select the Big Sticky Fish symbol. Once the bonus feature is activated, you'll enjoy unlimited free spins until the fish is caught. It's the perfect way to boost your winnings and get into the holiday spirit!</w:t>
      </w:r>
    </w:p>
    <w:p>
      <w:r/>
      <w:r>
        <w:t>Bets in Big Santa Fortune range from 0.20€ all the way up to 100€ per spin. And with winning combinations formed by landing 3 or more identical symbols on a payline from left to right, you're sure to find many chances to win big throughout the game.</w:t>
      </w:r>
    </w:p>
    <w:p>
      <w:r/>
      <w:r>
        <w:t>So why wait? Give Big Santa Fortune a spin today and see if you can catch that Big Sticky Fish and claim the ultimate winnings this holiday season!</w:t>
      </w:r>
    </w:p>
    <w:p>
      <w:pPr>
        <w:pStyle w:val="Heading2"/>
      </w:pPr>
      <w:r>
        <w:t>Gameplay Mechanics and Features</w:t>
      </w:r>
    </w:p>
    <w:p>
      <w:r/>
      <w:r>
        <w:t xml:space="preserve">The gameplay of the Big Santa Fortune slot is like the North Pole, chill and easy to navigate. The classic 5-reel, 10-payline structure reminds me of a warm winter sweater with a mug of hot cocoa on the side. Feeling lucky? The betting range is from 0.20€ to 100€, so you can bet as little or as much as you're feeling elf-y! </w:t>
      </w:r>
    </w:p>
    <w:p>
      <w:r/>
      <w:r>
        <w:t xml:space="preserve">The bonus feature is the only one available in the game, but boy, is it a good one. Players can get an unlimited number of free spins to catch the Big Sticky Fish. Just be careful not to get caught in its sticky web! The game has medium to high variance, which means the rewards can come at moderate values but with more frequency than Santa's yearly stop at your house. </w:t>
      </w:r>
    </w:p>
    <w:p>
      <w:r/>
      <w:r>
        <w:t>The RTP is set at 94.80% which, like a lump of coal, leaves a bit of a sour taste in my mouth. Nonetheless, the Big Santa Fortune slot provides a good balance between frequent rewards and high potential maximum payouts. So, even if you're left with a lump of coal, there's still a chance for a big payout that might just make up for it.</w:t>
      </w:r>
    </w:p>
    <w:p>
      <w:pPr>
        <w:pStyle w:val="Heading2"/>
      </w:pPr>
      <w:r>
        <w:t>Overall Theme and Design</w:t>
      </w:r>
    </w:p>
    <w:p>
      <w:r/>
      <w:r>
        <w:t>The Big Santa Fortune slot by Inspired Gaming is like the love child of Santa Claus and a fisherman - a quirky mix of Christmas and fishing themes. It's like getting a fishing rod and ice skates for Christmas - unexpected, but exciting nonetheless!</w:t>
      </w:r>
    </w:p>
    <w:p>
      <w:r/>
      <w:r>
        <w:t>The graphics are well done, the Christmas symbols are replaced by Santa Claus himself, and the fish that the game revolves around are aptly designed to have a holiday twist. The music and sound effects add a nice touch to the game, making for a relaxed and enjoyable gaming experience.</w:t>
      </w:r>
    </w:p>
    <w:p>
      <w:r/>
      <w:r>
        <w:t>If you're looking for something different and enjoyable this holiday season, give the Big Santa Fortune slot a spin. Who knows, maybe Santa will help you catch the big one this year!</w:t>
      </w:r>
    </w:p>
    <w:p>
      <w:pPr>
        <w:pStyle w:val="Heading2"/>
      </w:pPr>
      <w:r>
        <w:t>FAQ</w:t>
      </w:r>
    </w:p>
    <w:p>
      <w:pPr>
        <w:pStyle w:val="Heading3"/>
      </w:pPr>
      <w:r>
        <w:t>What is the maximum payout in the Big Santa Fortune slot game?</w:t>
      </w:r>
    </w:p>
    <w:p>
      <w:r/>
      <w:r>
        <w:t>The maximum payout in the Big Santa Fortune slot game is 2,500 times your bet.</w:t>
      </w:r>
    </w:p>
    <w:p>
      <w:pPr>
        <w:pStyle w:val="Heading3"/>
      </w:pPr>
      <w:r>
        <w:t>What are the lowest and highest amounts you can bet in Big Santa Fortune?</w:t>
      </w:r>
    </w:p>
    <w:p>
      <w:r/>
      <w:r>
        <w:t>You can bet from 0.20€ to 100€ per spin in the Big Santa Fortune slot.</w:t>
      </w:r>
    </w:p>
    <w:p>
      <w:pPr>
        <w:pStyle w:val="Heading3"/>
      </w:pPr>
      <w:r>
        <w:t>What is the RTP of the Big Santa Fortune slot game?</w:t>
      </w:r>
    </w:p>
    <w:p>
      <w:r/>
      <w:r>
        <w:t>The RTP of the Big Santa Fortune slot game is 94.8%, with medium to high variance.</w:t>
      </w:r>
    </w:p>
    <w:p>
      <w:pPr>
        <w:pStyle w:val="Heading3"/>
      </w:pPr>
      <w:r>
        <w:t>How are winning combinations formed in Big Santa Fortune?</w:t>
      </w:r>
    </w:p>
    <w:p>
      <w:r/>
      <w:r>
        <w:t>Winning combinations are formed by landing 3 or more identical symbols on a payline, from left to right.</w:t>
      </w:r>
    </w:p>
    <w:p>
      <w:pPr>
        <w:pStyle w:val="Heading3"/>
      </w:pPr>
      <w:r>
        <w:t>What are the bonus symbols and how do they trigger the bonus?</w:t>
      </w:r>
    </w:p>
    <w:p>
      <w:r/>
      <w:r>
        <w:t>The scatter Christmas Balls bonus symbols trigger the bonus feature when 3 or more land on the reels during the same spin.</w:t>
      </w:r>
    </w:p>
    <w:p>
      <w:pPr>
        <w:pStyle w:val="Heading3"/>
      </w:pPr>
      <w:r>
        <w:t>What is the bonus feature of Big Santa Fortune and how does it work?</w:t>
      </w:r>
    </w:p>
    <w:p>
      <w:r/>
      <w:r>
        <w:t>The Big Santa Fortune bonus feature lets you win unlimited free spins until the Big Sticky Fish is caught. You choose a fish symbol as the Big Sticky Fish, and other fish values that appear on the reels during the free spins will also be collected and awarded to you.</w:t>
      </w:r>
    </w:p>
    <w:p>
      <w:pPr>
        <w:pStyle w:val="Heading3"/>
      </w:pPr>
      <w:r>
        <w:t>What is the lowest value symbol in the Big Santa Fortune slot?</w:t>
      </w:r>
    </w:p>
    <w:p>
      <w:r/>
      <w:r>
        <w:t>The lowest-value symbols in the Big Santa Fortune slot are the 10, J, Q, K, and A Royals, covered in snow.</w:t>
      </w:r>
    </w:p>
    <w:p>
      <w:pPr>
        <w:pStyle w:val="Heading3"/>
      </w:pPr>
      <w:r>
        <w:t>What are some other Christmas-themed slots to try by Inspired Gaming?</w:t>
      </w:r>
    </w:p>
    <w:p>
      <w:r/>
      <w:r>
        <w:t>Some other Christmas-themed slots to try by Inspired Gaming include Santa Linking, Big Christmas Gaming, and Santa's Winning Wishlist.</w:t>
      </w:r>
    </w:p>
    <w:p>
      <w:pPr>
        <w:pStyle w:val="Heading2"/>
      </w:pPr>
      <w:r>
        <w:t>What we like</w:t>
      </w:r>
    </w:p>
    <w:p>
      <w:pPr>
        <w:pStyle w:val="ListBullet"/>
        <w:spacing w:line="240" w:lineRule="auto"/>
        <w:ind w:left="720"/>
      </w:pPr>
      <w:r/>
      <w:r>
        <w:t>Unique and entertaining Christmas and fishing theme</w:t>
      </w:r>
    </w:p>
    <w:p>
      <w:pPr>
        <w:pStyle w:val="ListBullet"/>
        <w:spacing w:line="240" w:lineRule="auto"/>
        <w:ind w:left="720"/>
      </w:pPr>
      <w:r/>
      <w:r>
        <w:t>Unlimited free spins in the bonus feature</w:t>
      </w:r>
    </w:p>
    <w:p>
      <w:pPr>
        <w:pStyle w:val="ListBullet"/>
        <w:spacing w:line="240" w:lineRule="auto"/>
        <w:ind w:left="720"/>
      </w:pPr>
      <w:r/>
      <w:r>
        <w:t>Big potential maximum payout of up to 2,500 times the bet</w:t>
      </w:r>
    </w:p>
    <w:p>
      <w:pPr>
        <w:pStyle w:val="ListBullet"/>
        <w:spacing w:line="240" w:lineRule="auto"/>
        <w:ind w:left="720"/>
      </w:pPr>
      <w:r/>
      <w:r>
        <w:t>Gameplay offers a good balance between frequent rewards and high payouts</w:t>
      </w:r>
    </w:p>
    <w:p>
      <w:pPr>
        <w:pStyle w:val="Heading2"/>
      </w:pPr>
      <w:r>
        <w:t>What we don't like</w:t>
      </w:r>
    </w:p>
    <w:p>
      <w:pPr>
        <w:pStyle w:val="ListBullet"/>
        <w:spacing w:line="240" w:lineRule="auto"/>
        <w:ind w:left="720"/>
      </w:pPr>
      <w:r/>
      <w:r>
        <w:t>Low RTP compared to other slots</w:t>
      </w:r>
    </w:p>
    <w:p>
      <w:pPr>
        <w:pStyle w:val="ListBullet"/>
        <w:spacing w:line="240" w:lineRule="auto"/>
        <w:ind w:left="720"/>
      </w:pPr>
      <w:r/>
      <w:r>
        <w:t>Only one bonus feature available</w:t>
      </w:r>
    </w:p>
    <w:p>
      <w:r/>
      <w:r>
        <w:rPr>
          <w:i/>
        </w:rPr>
        <w:t>DALLE, please create a cartoon-style feature image for the game "Big Santa Fortune" that features a happy Maya warrior with glasses. The image should be eye-catching and engaging, with bright colors and the Maya warrior holding a fishing rod, standing next to Santa Claus, who is holding the Big Sticky Fish. The background should include winter and summer elements, such as snow and sand, and include Christmas-themed symbols like presents and Christmas balls. Overall, the image should convey the fun and festive nature of the game while highlighting the important elements, such as the bonus feature and the potential for big wins.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