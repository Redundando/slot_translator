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Joker's Jewels Free: Simple Gameplay, High RTP</w:t>
      </w:r>
    </w:p>
    <w:p>
      <w:pPr>
        <w:pStyle w:val="Heading2"/>
      </w:pPr>
      <w:r>
        <w:t>Gameplay</w:t>
      </w:r>
    </w:p>
    <w:p>
      <w:r/>
      <w:r>
        <w:t>Get ready to spin and win with Joker's Jewels! This online slot game is a no-nonsense, straight-to-the-point option for those who like to keep things simple. With 5 reels and 5 paylines, it's easy to follow the action and see where your luck takes you. Plus, with a minimum bet amount of just €0.01, even penny pinchers can get in on the fun.</w:t>
      </w:r>
      <w:r/>
    </w:p>
    <w:p>
      <w:r/>
      <w:r>
        <w:t>But don't let the simplicity fool you - this game has a high volatility that can keep you on the edge of your seats. The maximum bet amount of €25 may seem like a lot, but it could just be your ticket to the big time. And with a return to player (RTP) rate of 96.5%, there are plenty of chances to come out on top.</w:t>
      </w:r>
      <w:r/>
    </w:p>
    <w:p>
      <w:r/>
      <w:r>
        <w:t>So what are you waiting for? Give Joker's Jewels a spin and see if you have what it takes to crack the Joker's code and win big!</w:t>
      </w:r>
    </w:p>
    <w:p>
      <w:pPr>
        <w:pStyle w:val="Heading2"/>
      </w:pPr>
      <w:r>
        <w:t>Symbols and Paylines</w:t>
      </w:r>
    </w:p>
    <w:p>
      <w:r/>
      <w:r>
        <w:t>So, you're curious about Joker's Jewels, huh? Well, let me tell you - this game is packed with more gems than a Kardashian's engagement ring. But don't worry, there's no shortage of laughter thanks to the Joker-themed icons on each gem. And let's be real, who needs playing card numbers or letters when you have a madman with a painted smile?</w:t>
      </w:r>
    </w:p>
    <w:p>
      <w:r/>
      <w:r>
        <w:t>The mask of the Joker is the highest paying symbol - and honestly, I'm not surprised. That thing is creepy AF. But hey, if you're lucky enough to align five of them, you'll be rewarded with €50. And if you're not, I suggest sleeping with the lights on. The game's detailed paytable is located at the top of the screen so you'll never forget where you stand.</w:t>
      </w:r>
    </w:p>
    <w:p>
      <w:r/>
      <w:r>
        <w:t>Oh, and let's not forget about the paylines (because let's face it, they're kind of important). Joker's Jewels has five of them - one for each finger on the Joker's hand. You can bet on each line with one to 10 coins, with a value ranging from a measly penny to a whopping €0.50. So go ahead, bet big. Just don't bet your soul. Unless you're into that sort of thing...</w:t>
      </w:r>
    </w:p>
    <w:p>
      <w:pPr>
        <w:pStyle w:val="Heading2"/>
      </w:pPr>
      <w:r>
        <w:t>Bonus Features</w:t>
      </w:r>
    </w:p>
    <w:p>
      <w:r/>
      <w:r>
        <w:t>Alright, listen up folks! We've got some bonus features to talk about in Joker's Jewels. One of the perks of this game is its bonus round. Triggered by the Scatter symbol - which happens to be a red crown with the word 'Bonus' on it - this round offers some potential big wins with its multipliers. Now, I know you're all waiting to hear about more bonuses, but unfortunately, that's all there is. No free spins, no fancy animations, just good ol' multipliers. But hey, who needs other bonuses when you've got a crazy jester throwing jewels at your face, amirite?</w:t>
      </w:r>
    </w:p>
    <w:p>
      <w:pPr>
        <w:pStyle w:val="Heading2"/>
      </w:pPr>
      <w:r>
        <w:t>Similar Slots</w:t>
      </w:r>
    </w:p>
    <w:p>
      <w:r/>
      <w:r>
        <w:t>If you are a fan of the Joker theme, you'll be pleased to know that there are many games out there that incorporate this notorious jester. Joker Gems is one of them and it features some vintage graphics, sparkling gemstones, and symbols related to the Joker. If you want to go even bigger and bolder, try Mega Joker by Novomatic with its complex gameplay and higher adrenaline. And for those who like to live on the edge, the 'Double or Nothing' feature will let you risk everything on each win. Just try not to go broke like the Joker himself!</w:t>
      </w:r>
    </w:p>
    <w:p>
      <w:pPr>
        <w:pStyle w:val="Heading2"/>
      </w:pPr>
      <w:r>
        <w:t>Return to Player Rate</w:t>
      </w:r>
    </w:p>
    <w:p>
      <w:r/>
      <w:r>
        <w:t>Looking for a slot game with a high winning potential? Look no further than Joker's Jewels! This game boasts an impressive RTP rate of 96.5%, meaning you'll have plenty of chances to strike it rich. Of course, with great potential also comes some risk. The game's high volatility means you may have some dry spells, but fear not - a big payout may be just around the corner.</w:t>
      </w:r>
    </w:p>
    <w:p>
      <w:r/>
      <w:r>
        <w:t>So if you're feeling lucky (or even if you're not), give Joker's Jewels a spin today and see if you can't walk away with a pocket full of jewels (or better yet, cash!)</w:t>
      </w:r>
    </w:p>
    <w:p>
      <w:pPr>
        <w:pStyle w:val="Heading2"/>
      </w:pPr>
      <w:r>
        <w:t>FAQ</w:t>
      </w:r>
    </w:p>
    <w:p>
      <w:pPr>
        <w:pStyle w:val="Heading3"/>
      </w:pPr>
      <w:r>
        <w:t>What is the software provider for Joker's Jewels?</w:t>
      </w:r>
    </w:p>
    <w:p>
      <w:r/>
      <w:r>
        <w:t>The software provider for Joker's Jewels is Pragmatic Play.</w:t>
      </w:r>
    </w:p>
    <w:p>
      <w:pPr>
        <w:pStyle w:val="Heading3"/>
      </w:pPr>
      <w:r>
        <w:t>What is the return to player (RTP) for Joker's Jewels?</w:t>
      </w:r>
    </w:p>
    <w:p>
      <w:r/>
      <w:r>
        <w:t>The return to player (RTP) for Joker's Jewels is 96.5%.</w:t>
      </w:r>
    </w:p>
    <w:p>
      <w:pPr>
        <w:pStyle w:val="Heading3"/>
      </w:pPr>
      <w:r>
        <w:t>What is the minimum and maximum bet amount for Joker's Jewels?</w:t>
      </w:r>
    </w:p>
    <w:p>
      <w:r/>
      <w:r>
        <w:t>The minimum bet amount for Joker's Jewels is €0.01 and the maximum bet amount is €25.</w:t>
      </w:r>
    </w:p>
    <w:p>
      <w:pPr>
        <w:pStyle w:val="Heading3"/>
      </w:pPr>
      <w:r>
        <w:t>What is the volatility of Joker's Jewels?</w:t>
      </w:r>
    </w:p>
    <w:p>
      <w:r/>
      <w:r>
        <w:t>The volatility of Joker's Jewels is high.</w:t>
      </w:r>
    </w:p>
    <w:p>
      <w:pPr>
        <w:pStyle w:val="Heading3"/>
      </w:pPr>
      <w:r>
        <w:t>Are there playing cards in Joker's Jewels?</w:t>
      </w:r>
    </w:p>
    <w:p>
      <w:r/>
      <w:r>
        <w:t>No, there are no playing cards in Joker's Jewels.</w:t>
      </w:r>
    </w:p>
    <w:p>
      <w:pPr>
        <w:pStyle w:val="Heading3"/>
      </w:pPr>
      <w:r>
        <w:t>Is there a bonus game in Joker's Jewels?</w:t>
      </w:r>
    </w:p>
    <w:p>
      <w:r/>
      <w:r>
        <w:t>Yes, there is a bonus game in Joker's Jewels which is activated by the Scatter symbol.</w:t>
      </w:r>
    </w:p>
    <w:p>
      <w:pPr>
        <w:pStyle w:val="Heading3"/>
      </w:pPr>
      <w:r>
        <w:t>What is the paytable in Joker's Jewels?</w:t>
      </w:r>
    </w:p>
    <w:p>
      <w:r/>
      <w:r>
        <w:t>The paytable in Joker's Jewels displays the value of each symbol, with the mask of the Joker being the highest paying one.</w:t>
      </w:r>
    </w:p>
    <w:p>
      <w:pPr>
        <w:pStyle w:val="Heading3"/>
      </w:pPr>
      <w:r>
        <w:t>Are there any other slot games similar to Joker's Jewels?</w:t>
      </w:r>
    </w:p>
    <w:p>
      <w:r/>
      <w:r>
        <w:t>Yes, Joker Gems is similar to Joker's Jewels in terms of graphics and gameplay. Mega Joker by Novomatic is also a similar game, but with a more complex gameplay.</w:t>
      </w:r>
    </w:p>
    <w:p>
      <w:pPr>
        <w:pStyle w:val="Heading2"/>
      </w:pPr>
      <w:r>
        <w:t>What we like</w:t>
      </w:r>
    </w:p>
    <w:p>
      <w:pPr>
        <w:pStyle w:val="ListBullet"/>
        <w:spacing w:line="240" w:lineRule="auto"/>
        <w:ind w:left="720"/>
      </w:pPr>
      <w:r/>
      <w:r>
        <w:t>Simple and straightforward gameplay</w:t>
      </w:r>
    </w:p>
    <w:p>
      <w:pPr>
        <w:pStyle w:val="ListBullet"/>
        <w:spacing w:line="240" w:lineRule="auto"/>
        <w:ind w:left="720"/>
      </w:pPr>
      <w:r/>
      <w:r>
        <w:t>High RTP rate of 96.5%</w:t>
      </w:r>
    </w:p>
    <w:p>
      <w:pPr>
        <w:pStyle w:val="ListBullet"/>
        <w:spacing w:line="240" w:lineRule="auto"/>
        <w:ind w:left="720"/>
      </w:pPr>
      <w:r/>
      <w:r>
        <w:t>Potentially big payouts due to high volatility</w:t>
      </w:r>
    </w:p>
    <w:p>
      <w:pPr>
        <w:pStyle w:val="ListBullet"/>
        <w:spacing w:line="240" w:lineRule="auto"/>
        <w:ind w:left="720"/>
      </w:pPr>
      <w:r/>
      <w:r>
        <w:t>Attractive bonus multipliers</w:t>
      </w:r>
    </w:p>
    <w:p>
      <w:pPr>
        <w:pStyle w:val="Heading2"/>
      </w:pPr>
      <w:r>
        <w:t>What we don't like</w:t>
      </w:r>
    </w:p>
    <w:p>
      <w:pPr>
        <w:pStyle w:val="ListBullet"/>
        <w:spacing w:line="240" w:lineRule="auto"/>
        <w:ind w:left="720"/>
      </w:pPr>
      <w:r/>
      <w:r>
        <w:t>Lacks major bonus features</w:t>
      </w:r>
    </w:p>
    <w:p>
      <w:pPr>
        <w:pStyle w:val="ListBullet"/>
        <w:spacing w:line="240" w:lineRule="auto"/>
        <w:ind w:left="720"/>
      </w:pPr>
      <w:r/>
      <w:r>
        <w:t>Only 5 paylines</w:t>
      </w:r>
    </w:p>
    <w:p>
      <w:r/>
      <w:r>
        <w:rPr>
          <w:b/>
        </w:rPr>
        <w:t>Play Joker's Jewels Free: Simple Gameplay, High RTP</w:t>
      </w:r>
    </w:p>
    <w:p>
      <w:r/>
      <w:r>
        <w:rPr>
          <w:i/>
        </w:rPr>
        <w:t>Our review of Joker's Jewels slot: simple gameplay, 96.5% RTP, attractive bonus features.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