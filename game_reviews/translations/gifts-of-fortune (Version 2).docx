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Gifts of Fortune Free Slot Game | Chinese Theme</w:t>
      </w:r>
    </w:p>
    <w:p>
      <w:r/>
      <w:r>
        <w:rPr>
          <w:b/>
        </w:rPr>
        <w:t>Meta description</w:t>
      </w:r>
      <w:r>
        <w:t>: Gifts of Fortune is a Chinese themed slot game by Big Time Gaming with 6 reels and up to 117,649 ways to win. Play for free and enjoy the lucky prizes feature.</w:t>
      </w:r>
    </w:p>
    <w:p>
      <w:pPr>
        <w:pStyle w:val="Heading2"/>
      </w:pPr>
      <w:r>
        <w:t>Gifts of Fortune: Is it Luck or Strategy?</w:t>
      </w:r>
    </w:p>
    <w:p>
      <w:r/>
      <w:r>
        <w:t>Gifts of Fortune is a fun-filled casino slot game inspired by Chinese beliefs about luck and fortune. Developed by Big Time Gaming, this Megaways slot has 6 reels and can offer up to 117,649 ways to win. That means more chances for players to hit the jackpot, and more opportunities to shout, 'I'm rich, baby!'</w:t>
      </w:r>
      <w:r/>
    </w:p>
    <w:p>
      <w:r/>
      <w:r>
        <w:t>One of the best things about Gifts of Fortune is that it was designed for smartphones or tablets, enabling players to have their luck right at their fingertips. But be warned - playing this game on your commute might get you carried away! You'll be yelling 'WOOHOO!' on the bus louder than a football fan screaming 'GOOOAL!'</w:t>
      </w:r>
      <w:r/>
    </w:p>
    <w:p>
      <w:r/>
      <w:r>
        <w:t>This game's mechanics are pretty awesome too. Every spin has the potential to trigger cascading reels, where the symbols that make up a winning combination disappear, and more symbols fall into their place. Think of it as getting rid of the clutter in your life to make room for better, more precious things. Or maybe it's like spring cleaning, but instead of throwing away your old stuff, they magically turn into cash.</w:t>
      </w:r>
      <w:r/>
    </w:p>
    <w:p>
      <w:r/>
      <w:r>
        <w:t>Gifts of Fortune also has a feature that we, Millennials, love – Autoplay Mode! Once enabled, Autoplay Mode allows players to sit back and relax while the game spins the reels for them. With Autoplay Mode, you can even start binge-watching your favorite show while waiting for the game to multiply your winnings.</w:t>
      </w:r>
      <w:r/>
    </w:p>
    <w:p>
      <w:r/>
      <w:r>
        <w:t>In conclusion, Gifts of Fortune is a slot game that will surely change your fortunes. With its Chinese-inspired theme and incredible gameplay mechanics, every spin could lead to a massive payout. This is the perfect game for anyone who wants to have a little fun while potentially winning big. Just remember, don't chase your losses - chasing a chicken around the yard could be just as entertaining and chances are you'll get a good workout too!</w:t>
      </w:r>
    </w:p>
    <w:p>
      <w:pPr>
        <w:pStyle w:val="Heading2"/>
      </w:pPr>
      <w:r>
        <w:t>Exploring Chinese Beliefs About Luck and Fortune</w:t>
      </w:r>
    </w:p>
    <w:p>
      <w:r/>
      <w:r>
        <w:t>If you're looking for a slot game that will bring you good luck and fortune, Gifts of Fortune Megaways is the one for you! This game is inspired by ancient Chinese tradition, and the symbols reflect this heritage. You'll see the Miao sanctuary, the Chinese Goddess of Fortune, and red-colored symbols that represent prosperity, wealth, and fortune. It's like having your own little piece of China right in your computer screen!</w:t>
      </w:r>
    </w:p>
    <w:p>
      <w:r/>
      <w:r>
        <w:t>And let's be honest, who doesn't need a little extra luck in their life? I know I sure do. With Gifts of Fortune Megaways, you can feel like you're tapping into ancient Chinese wisdom and superstition to increase your chances of winning big. Plus, the colorful and vibrant design of this game is sure to put a smile on your face and some pep in your step!</w:t>
      </w:r>
    </w:p>
    <w:p>
      <w:pPr>
        <w:pStyle w:val="Heading2"/>
      </w:pPr>
      <w:r>
        <w:t>Megaways Technology with 6 Reels and Up to 117,649 Ways to Win</w:t>
      </w:r>
    </w:p>
    <w:p>
      <w:r/>
      <w:r>
        <w:t>Get ready to hit the jackpot with Gifts of Fortune Megaways - the online slot game that offers up to 117,649 ways to win! Yes, you read that right! There are more ways to win than there are hours in a workweek! With six reels that can show between two and seven symbols each, the odds of landing a winning combination are off the charts!</w:t>
      </w:r>
    </w:p>
    <w:p>
      <w:r/>
      <w:r>
        <w:t>Of course, to get all 117,649 of those ways to win, you'll need to be a bit lucky. But hey, a little bit of luck never hurt anyone, right? And with an RTP of 96.29% and a high volatility level, you're in for an exciting and potentially very profitable gaming experience!</w:t>
      </w:r>
    </w:p>
    <w:p>
      <w:r/>
      <w:r>
        <w:t>And speaking of the potential for profit, let's talk about the maximum win. Brace yourself, because this is a big one. Are you ready? The maximum win on Gifts of Fortune Megaways is a whopping 13,960 times your total bet! That's enough to make Scrooge McDuck look like a pauper!</w:t>
      </w:r>
    </w:p>
    <w:p>
      <w:pPr>
        <w:pStyle w:val="Heading2"/>
      </w:pPr>
      <w:r>
        <w:t>Mobile Optimization</w:t>
      </w:r>
    </w:p>
    <w:p>
      <w:r/>
      <w:r>
        <w:t>Are you tired of being chained to your desktop when you just want to hit the jackpot? With Gifts of Fortune Megaways, you can unleash your inner gambler from the comfort of your own mobile device! Whether you're waiting in line at the DMV or avoiding awkward small talk at family dinners, this game will keep you entertained and engaged.</w:t>
      </w:r>
    </w:p>
    <w:p>
      <w:r/>
      <w:r>
        <w:t>Android or iOS? We've got you covered! With Gifts of Fortune Megaways, you can play seamlessly on either platform without sacrificing graphics or sound quality. And let's face it, the sound of the coins clinking and the reels spinning is music to our ears. Plus, since it's a Megaways game, you get to enjoy the excitement of up to 117,649 ways to win!</w:t>
      </w:r>
    </w:p>
    <w:p>
      <w:r/>
      <w:r>
        <w:t>So go ahead, take a break from scrolling through your Facebook feed and try your luck with Gifts of Fortune Megaways. Who knows? Maybe your fortune is just a spin away. If not, at least you'll have a good time trying. And isn't that what gambling is all about?</w:t>
      </w:r>
    </w:p>
    <w:p>
      <w:pPr>
        <w:pStyle w:val="Heading2"/>
      </w:pPr>
      <w:r>
        <w:t>Unwrap the Fun with Free Spins!</w:t>
      </w:r>
    </w:p>
    <w:p>
      <w:r/>
      <w:r>
        <w:t>If you're all about the free spins, then 'Gifts of Fortune Megaways' online slot game is just the perfect treat for you. The game is designed to keep the excitement high and the rewards even higher, and boy does it hit the nail on the head!</w:t>
      </w:r>
    </w:p>
    <w:p>
      <w:r/>
      <w:r>
        <w:t>In order to trigger the free spins, the game has three unique features that are built to activate them. Firstly, you need to look out for the 'Gold Ingot' Scatters. Once you have at least three of these Scatters on the reels, the magic happens and you get to spin the wheel of fortune - we mean, free spins!</w:t>
      </w:r>
    </w:p>
    <w:p>
      <w:r/>
      <w:r>
        <w:t>But wait, there's more - you can win even more free spins by landing more Scatters during the feature. That's right, it's like getting an extra gift with your already amazing reward. Plus, 'Gifts of Fortune' ups the ante with its unique 'Enhanced Free Spins' and 'Bonus Buy Feature'. Trust us, you don't want to miss out on this winning combination!</w:t>
      </w:r>
    </w:p>
    <w:p>
      <w:r/>
      <w:r>
        <w:t>So what are you waiting for? Start playing 'Gifts of Fortune Megaways' online slot game and unwrap the fun with its exciting free spins features - we promise it'll be a gift you won't forget anytime soon!</w:t>
      </w:r>
    </w:p>
    <w:p>
      <w:pPr>
        <w:pStyle w:val="Heading2"/>
      </w:pPr>
      <w:r>
        <w:t>Lucky Prizes</w:t>
      </w:r>
    </w:p>
    <w:p>
      <w:r/>
      <w:r>
        <w:t>If you like big wins and a side of luck with your spins, then 'Gifts of Fortune Megaways' is the game for you! With a name like that, it's hard not to feel lucky. And speaking of luck, this game has a unique 'lucky prizes' feature that will have you feeling like a leprechaun on St. Patrick's Day!</w:t>
      </w:r>
      <w:r/>
    </w:p>
    <w:p>
      <w:r/>
      <w:r>
        <w:t>So, how does it work exactly? Well, every time you hit a winning combination on the reels, a prize is added to the Collection Pot located above the reels. The more wins you hit, the bigger the prize pot grows! And here's the kicker - you can activate a multiplier of up to 10 times at any given moment. That's right, 10 times! Imagine all the gold coins you'll be swimming in!</w:t>
      </w:r>
      <w:r/>
    </w:p>
    <w:p>
      <w:r/>
      <w:r>
        <w:t>All jokes aside, this feature truly adds to the excitement of the game and keeps you on the edge of your seat. It's not every day that you get a chance to win big with a single spin, but with 'Gifts of Fortune Megaways', anything is possible.</w:t>
      </w:r>
    </w:p>
    <w:p>
      <w:pPr>
        <w:pStyle w:val="Heading2"/>
      </w:pPr>
      <w:r>
        <w:t>Original Features</w:t>
      </w:r>
    </w:p>
    <w:p>
      <w:r/>
      <w:r>
        <w:t>Are you tired of playing the same old casino slot games? Well, Gifts of Fortune Megaways has got you covered. This game features not one, not two, but five unique bonus features! It's like a buffet of bonuses, and you're the hungry gambler.</w:t>
      </w:r>
    </w:p>
    <w:p>
      <w:r/>
      <w:r>
        <w:t>The Fortune Prizes Feature guarantees players a win, so you don't have to worry about empty spins. The Free Spins Feature offers, well, free spins, but also includes unlimited multipliers. And if you thought that was generous, wait until you experience the Enhanced Free Spins Feature - where even more multipliers are up for grabs.</w:t>
      </w:r>
    </w:p>
    <w:p>
      <w:r/>
      <w:r>
        <w:t>Feeling lucky? The Win Exchange Feature allows you to exchange a feature for a shot at another one, giving players the ability to control their destiny. And for those with deeper pockets, there's the Bonus Buy Feature, which lets you skip the base game and head straight to the bonus features.</w:t>
      </w:r>
    </w:p>
    <w:p>
      <w:r/>
      <w:r>
        <w:t>All in all, these features give Gifts of Fortune Megaways a unique twist that elevates the game above its competitors. With so many ways to win, you'll be thanking your lucky stars.</w:t>
      </w:r>
    </w:p>
    <w:p>
      <w:pPr>
        <w:pStyle w:val="Heading2"/>
      </w:pPr>
      <w:r>
        <w:t>FAQ</w:t>
      </w:r>
    </w:p>
    <w:p>
      <w:pPr>
        <w:pStyle w:val="Heading3"/>
      </w:pPr>
      <w:r>
        <w:t>What is the maximum payout of Gifts of Fortune Megaways?</w:t>
      </w:r>
    </w:p>
    <w:p>
      <w:r/>
      <w:r>
        <w:t>The most you can win is 13,960 times your total bet.</w:t>
      </w:r>
    </w:p>
    <w:p>
      <w:pPr>
        <w:pStyle w:val="Heading3"/>
      </w:pPr>
      <w:r>
        <w:t>What is the RTP value of Gifts of Fortune?</w:t>
      </w:r>
    </w:p>
    <w:p>
      <w:r/>
      <w:r>
        <w:t>The RTP is 96.29% with very high volatility.</w:t>
      </w:r>
    </w:p>
    <w:p>
      <w:pPr>
        <w:pStyle w:val="Heading3"/>
      </w:pPr>
      <w:r>
        <w:t>Can I play the Gifts of Fortune Megaways demo?</w:t>
      </w:r>
    </w:p>
    <w:p>
      <w:r/>
      <w:r>
        <w:t>Yes, the Gifts of Fortune Megaways demo is available to play for free on Slotjava at one of our secure ADM casinos, across mobile, tablet, laptop and/or PC.</w:t>
      </w:r>
    </w:p>
    <w:p>
      <w:pPr>
        <w:pStyle w:val="Heading3"/>
      </w:pPr>
      <w:r>
        <w:t>How many bonus features does Gifts of Fortune Megaways have?</w:t>
      </w:r>
    </w:p>
    <w:p>
      <w:r/>
      <w:r>
        <w:t>Gifts of Fortune Megaways has 5 bonus features.</w:t>
      </w:r>
    </w:p>
    <w:p>
      <w:pPr>
        <w:pStyle w:val="Heading3"/>
      </w:pPr>
      <w:r>
        <w:t>What is the Fortune Prizes feature in Gifts of Fortune Megaways?</w:t>
      </w:r>
    </w:p>
    <w:p>
      <w:r/>
      <w:r>
        <w:t>When you get a winning combination, the Fortune Prizes feature is activated. These prizes are added to the Collection Pot above the reels, which can guarantee you prosperity with a multiplier of up to 10 times applicable at any time.</w:t>
      </w:r>
    </w:p>
    <w:p>
      <w:pPr>
        <w:pStyle w:val="Heading3"/>
      </w:pPr>
      <w:r>
        <w:t>How do I activate the free spins feature in Gifts of Fortune Megaways?</w:t>
      </w:r>
    </w:p>
    <w:p>
      <w:r/>
      <w:r>
        <w:t>If 3 or more Gold Ingot Scatters appear anywhere on the reels, they activate the free spins feature, and you can receive 10 free spins.</w:t>
      </w:r>
    </w:p>
    <w:p>
      <w:pPr>
        <w:pStyle w:val="Heading3"/>
      </w:pPr>
      <w:r>
        <w:t>Is there a limit to the number of free spins I can win in Gifts of Fortune Megaways?</w:t>
      </w:r>
    </w:p>
    <w:p>
      <w:r/>
      <w:r>
        <w:t>No, there is no limit to the number of free spins you can win in Gifts of Fortune Megaways!</w:t>
      </w:r>
    </w:p>
    <w:p>
      <w:pPr>
        <w:pStyle w:val="Heading3"/>
      </w:pPr>
      <w:r>
        <w:t>What is the Win Exchange feature in Gifts of Fortune Megaways?</w:t>
      </w:r>
    </w:p>
    <w:p>
      <w:r/>
      <w:r>
        <w:t>This bonus is prevalent in Big Time Gaming slot games. When you win between 25 and 100 times your total bet, you can exchange the entire win for the chance to access 1 of the free spin features by spinning a wheel.</w:t>
      </w:r>
    </w:p>
    <w:p>
      <w:pPr>
        <w:pStyle w:val="Heading2"/>
      </w:pPr>
      <w:r>
        <w:t>What we like</w:t>
      </w:r>
    </w:p>
    <w:p>
      <w:pPr>
        <w:pStyle w:val="ListBullet"/>
        <w:spacing w:line="240" w:lineRule="auto"/>
        <w:ind w:left="720"/>
      </w:pPr>
      <w:r/>
      <w:r>
        <w:t>Chinese beliefs about luck and fortune theme</w:t>
      </w:r>
    </w:p>
    <w:p>
      <w:pPr>
        <w:pStyle w:val="ListBullet"/>
        <w:spacing w:line="240" w:lineRule="auto"/>
        <w:ind w:left="720"/>
      </w:pPr>
      <w:r/>
      <w:r>
        <w:t>Megaways technology with 6 reels and up to 117,649 ways to win</w:t>
      </w:r>
    </w:p>
    <w:p>
      <w:pPr>
        <w:pStyle w:val="ListBullet"/>
        <w:spacing w:line="240" w:lineRule="auto"/>
        <w:ind w:left="720"/>
      </w:pPr>
      <w:r/>
      <w:r>
        <w:t>Mobile optimization for perfect gaming experience</w:t>
      </w:r>
    </w:p>
    <w:p>
      <w:pPr>
        <w:pStyle w:val="ListBullet"/>
        <w:spacing w:line="240" w:lineRule="auto"/>
        <w:ind w:left="720"/>
      </w:pPr>
      <w:r/>
      <w:r>
        <w:t>Free spins and lucky prizes features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Bonus buy feature can be expensive</w:t>
      </w:r>
    </w:p>
    <w:p>
      <w:r/>
      <w:r>
        <w:rPr>
          <w:i/>
        </w:rPr>
        <w:t>Create a cartoon-style image featuring a happy Maya warrior with glasses that fits the theme of the Gifts of Fortune online slot game. The image should be colorful and show the warrior holding a symbol of good fortune, such as a golden frog or red packet. The background should feature elements of Chinese tradition, such as cherry blossoms or a Chinese temple. The image should be eye-catching and visually appealing to attract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