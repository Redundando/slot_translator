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Blackbeard’s Quest Free Slot Game Review</w:t>
      </w:r>
    </w:p>
    <w:p>
      <w:r/>
      <w:r>
        <w:rPr>
          <w:b/>
        </w:rPr>
        <w:t>Meta description</w:t>
      </w:r>
      <w:r>
        <w:t>: Explore Blackbeard’s Quest slot game by Tom Horn Gaming for free and read our review. Discover its special symbols, gameplay, and whether you should play it or not.</w:t>
      </w:r>
    </w:p>
    <w:p>
      <w:pPr>
        <w:pStyle w:val="Heading2"/>
      </w:pPr>
      <w:r>
        <w:t>Gameplay and Features</w:t>
      </w:r>
    </w:p>
    <w:p>
      <w:r/>
      <w:r>
        <w:t>Ahoy there! Blackbeard’s Quest is a swashbuckling voyage, ready to pillage the reels of Tom Horn Gaming. With five reels and three symbols on each, players can indulge in the thrill of nine payout lines. And let's be honest, who wouldn't want to plunder the riches of the online casino world?</w:t>
      </w:r>
      <w:r/>
    </w:p>
    <w:p>
      <w:r/>
      <w:r>
        <w:t>But don't let the simplicity fool you; this game is still more challenging than navigating through a stormy sea! The main objective is to find scatter symbols - three chests. But don't worry; these chests contain treasure, not a terrible curse like that scene in Pirates of the Caribbean.</w:t>
      </w:r>
      <w:r/>
    </w:p>
    <w:p>
      <w:r/>
      <w:r>
        <w:t xml:space="preserve">To get the loot, you have to discover the chests scattered on reels 1, 3, and 5. Once you find them, you will be handsomely rewarded with ten free spins. During these spins, what was once a scatter will become a wild symbol. And trust me, sometimes it's good to go a little wild - especially when we're talking about the online casino! But wait, there's more! If you find another three chests during a single spin, you'll trigger the feature again, giving you more free spins. </w:t>
      </w:r>
      <w:r>
        <w:rPr>
          <w:i/>
        </w:rPr>
        <w:t>Captain Blackbeard himself couldn't ask for more!</w:t>
      </w:r>
      <w:r/>
    </w:p>
    <w:p>
      <w:r/>
      <w:r>
        <w:t>Overall, Blackbeard’s Quest offers an excellent adventure for treasure hunters and offers rewarding features, including the easy-to-trigger free spins. This game is an absolute rip-roaring adventure and will leave even the most seasoned pirates with a smile on their face!</w:t>
      </w:r>
    </w:p>
    <w:p>
      <w:pPr>
        <w:pStyle w:val="Heading2"/>
      </w:pPr>
      <w:r>
        <w:t>Graphics and Design</w:t>
      </w:r>
    </w:p>
    <w:p>
      <w:r/>
      <w:r>
        <w:t>Blackbeard's Quest may not be the most visually appealing slot game out there, but its simplicity is part of its charm. The pirate theme is definitely a plus, and the game's symbols do a great job of making you feel like you're part of Blackbeard's crew. Of course, the generic playing card symbols aren't the most exciting, but they still fit in with the game's overall design.</w:t>
      </w:r>
    </w:p>
    <w:p>
      <w:r/>
      <w:r>
        <w:t>The animation that's triggered when you hit a winning combination is a nice touch, but it's not exactly mind-blowing. Let's be honest, it's hard to get too excited about yet another flashing symbol on a screen. That being said, it's still better than nothing. In fact, winning always feels better when there's some kind of celebration involved. Maybe the developers could have added some confetti or a victory march, but I guess that's just me being picky.</w:t>
      </w:r>
    </w:p>
    <w:p>
      <w:r/>
      <w:r>
        <w:t>All in all, the graphics and design of Blackbeard's Quest are solid enough. They're not going to win any awards, but they get the job done. The lack of distractions means you can focus on the gameplay, which is what really matters in the end!</w:t>
      </w:r>
    </w:p>
    <w:p>
      <w:pPr>
        <w:pStyle w:val="Heading2"/>
      </w:pPr>
      <w:r>
        <w:t>Sound Effects</w:t>
      </w:r>
    </w:p>
    <w:p>
      <w:r/>
      <w:r>
        <w:t>Ahoy there, me hearties! Let's talk about the sound effects in Blackbeard's Quest, shall we? The tunes will leave you humming along and tapping your foot - it's like having your own pirate band accompany you on your adventure. However, it's a shame that the music gets cut off at the end of every spin. And let's be real, these sounds of cannon fire and seagulls are not going to win any awards for realism, but they sure add to the fun factor!</w:t>
      </w:r>
    </w:p>
    <w:p>
      <w:r/>
      <w:r>
        <w:t>For those who are expecting orchestral masterpieces or high-quality recordings, you're better off plundering elsewhere. But for those who want to indulge in some good old-fashioned pirate-themed fun, the sound effects serve their purpose and are a perfect match for the game's overall theme. So, grab your peg leg and parrot, and set sail with Blackbeard's Quest!</w:t>
      </w:r>
    </w:p>
    <w:p>
      <w:pPr>
        <w:pStyle w:val="Heading2"/>
      </w:pPr>
      <w:r>
        <w:t>Special Symbols</w:t>
      </w:r>
    </w:p>
    <w:p>
      <w:r/>
      <w:r>
        <w:t xml:space="preserve">Ahoy there, mate! If you're searching for a game that offers an adventure-filled gambling experience with plenty of spice, then </w:t>
      </w:r>
      <w:r>
        <w:rPr>
          <w:i/>
        </w:rPr>
        <w:t>Blackbeard’s Quest</w:t>
      </w:r>
      <w:r>
        <w:t xml:space="preserve"> is the slot you've been looking for! Let's talk about its special symbols, shall we?</w:t>
      </w:r>
    </w:p>
    <w:p>
      <w:r/>
      <w:r>
        <w:t>Firstly, the treasure chests are the Scatter symbols that can trigger the free spins mode. It's almost like finding buried treasure on a deserted island, except the treasure gives you ten free spins! Plus, with the chests becoming Wild symbols themselves during this mode, you'll have a better chance of setting sail with bigger wins.</w:t>
      </w:r>
    </w:p>
    <w:p>
      <w:r/>
      <w:r>
        <w:t>But be warned, me hearty! Blackbeard might be lurking around somewhere, looking to plunder your booty. But don't walk the plank just yet, because the pirate himself is also a Wild symbol! With nine payout lines in total, these special symbols can help you earn higher payouts and keep you sailing the seven seas for hours.</w:t>
      </w:r>
    </w:p>
    <w:p>
      <w:pPr>
        <w:pStyle w:val="Heading2"/>
      </w:pPr>
      <w:r>
        <w:t>Comparison to Similar Slot Games</w:t>
      </w:r>
    </w:p>
    <w:p>
      <w:r/>
      <w:r>
        <w:t>Arrrr mateys, ye be wonderin’ how Blackbeard’s Quest stacks up against other pirate-themed slot games? Well shiver me timbers, let me tell you!</w:t>
      </w:r>
    </w:p>
    <w:p>
      <w:r/>
      <w:r>
        <w:t>While there are other games like Captain Quid’s Treasure Chest, Captain’s Treasure, Pirates Paradise, Gold Ahoy, Pirates Charm and Captain Stack, Blackbeard’s Quest is a cut above the rest. Why ye ask? Simple – it’s easy to play with clear functions and activates the free spin mode with ease.</w:t>
      </w:r>
    </w:p>
    <w:p>
      <w:r/>
      <w:r>
        <w:t>Those other games might have fancier graphics, more intricate sound effects, or other bells and whistles, but they don’t give you the same enjoyable gaming experience that Blackbeard’s Quest does. So if you be looking for a slot game with some pirate swagger, set sail with Blackbeard’s Quest and see if ye can win some booty.</w:t>
      </w:r>
    </w:p>
    <w:p>
      <w:pPr>
        <w:pStyle w:val="Heading2"/>
      </w:pPr>
      <w:r>
        <w:t>FAQ</w:t>
      </w:r>
    </w:p>
    <w:p>
      <w:pPr>
        <w:pStyle w:val="Heading3"/>
      </w:pPr>
      <w:r>
        <w:t>What is Blackbeard's Quest about?</w:t>
      </w:r>
    </w:p>
    <w:p>
      <w:r/>
      <w:r>
        <w:t>Blackbeard's Quest is a pirate-themed online slot game where players search for treasure chests.</w:t>
      </w:r>
    </w:p>
    <w:p>
      <w:pPr>
        <w:pStyle w:val="Heading3"/>
      </w:pPr>
      <w:r>
        <w:t>What is the graphic design of Blackbeard's Quest?</w:t>
      </w:r>
    </w:p>
    <w:p>
      <w:r/>
      <w:r>
        <w:t>Blackbeard's Quest has a simple and colorful graphic design.</w:t>
      </w:r>
    </w:p>
    <w:p>
      <w:pPr>
        <w:pStyle w:val="Heading3"/>
      </w:pPr>
      <w:r>
        <w:t>What are the symbols used in Blackbeard's Quest?</w:t>
      </w:r>
    </w:p>
    <w:p>
      <w:r/>
      <w:r>
        <w:t>The symbols include pirate-themed symbols, such as Blackbeard and the treasure chests, and generic symbols, such as classic playing card symbols.</w:t>
      </w:r>
    </w:p>
    <w:p>
      <w:pPr>
        <w:pStyle w:val="Heading3"/>
      </w:pPr>
      <w:r>
        <w:t>What are the sound effects in Blackbeard's Quest?</w:t>
      </w:r>
    </w:p>
    <w:p>
      <w:r/>
      <w:r>
        <w:t>The sound effects use a tune reminiscent of sea shanties.</w:t>
      </w:r>
    </w:p>
    <w:p>
      <w:pPr>
        <w:pStyle w:val="Heading3"/>
      </w:pPr>
      <w:r>
        <w:t>How does Blackbeard's Quest's gameplay work?</w:t>
      </w:r>
    </w:p>
    <w:p>
      <w:r/>
      <w:r>
        <w:t>Blackbeard's Quest uses five reels with three symbols and nine payout lines. It rewards players with higher wins, and there's a special feature that can be activated by finding three scatter symbols.</w:t>
      </w:r>
    </w:p>
    <w:p>
      <w:pPr>
        <w:pStyle w:val="Heading3"/>
      </w:pPr>
      <w:r>
        <w:t>What happens in Blackbeard's Quest's special feature?</w:t>
      </w:r>
    </w:p>
    <w:p>
      <w:r/>
      <w:r>
        <w:t>The special feature is ten free spins, during which the chests become Wild symbols. It can be triggered many times.</w:t>
      </w:r>
    </w:p>
    <w:p>
      <w:pPr>
        <w:pStyle w:val="Heading3"/>
      </w:pPr>
      <w:r>
        <w:t>What other online slot games are similar to Blackbeard's Quest?</w:t>
      </w:r>
    </w:p>
    <w:p>
      <w:r/>
      <w:r>
        <w:t>Other pirate-themed online slot games include Captain Quid’s Treasure Chest, Captain’s Treasure, and Gold Ahoy, amongst many others.</w:t>
      </w:r>
    </w:p>
    <w:p>
      <w:pPr>
        <w:pStyle w:val="Heading3"/>
      </w:pPr>
      <w:r>
        <w:t>Is Blackbeard's Quest easy to play?</w:t>
      </w:r>
    </w:p>
    <w:p>
      <w:r/>
      <w:r>
        <w:t>Yes, Blackbeard's Quest has clear and simple functions that make it easy to play.</w:t>
      </w:r>
    </w:p>
    <w:p>
      <w:pPr>
        <w:pStyle w:val="Heading2"/>
      </w:pPr>
      <w:r>
        <w:t>What we like</w:t>
      </w:r>
    </w:p>
    <w:p>
      <w:pPr>
        <w:pStyle w:val="ListBullet"/>
        <w:spacing w:line="240" w:lineRule="auto"/>
        <w:ind w:left="720"/>
      </w:pPr>
      <w:r/>
      <w:r>
        <w:t>Easy-to-trigger free spins mode</w:t>
      </w:r>
    </w:p>
    <w:p>
      <w:pPr>
        <w:pStyle w:val="ListBullet"/>
        <w:spacing w:line="240" w:lineRule="auto"/>
        <w:ind w:left="720"/>
      </w:pPr>
      <w:r/>
      <w:r>
        <w:t>Simple and clear gameplay</w:t>
      </w:r>
    </w:p>
    <w:p>
      <w:pPr>
        <w:pStyle w:val="ListBullet"/>
        <w:spacing w:line="240" w:lineRule="auto"/>
        <w:ind w:left="720"/>
      </w:pPr>
      <w:r/>
      <w:r>
        <w:t>Special symbols can lead to high payouts</w:t>
      </w:r>
    </w:p>
    <w:p>
      <w:pPr>
        <w:pStyle w:val="ListBullet"/>
        <w:spacing w:line="240" w:lineRule="auto"/>
        <w:ind w:left="720"/>
      </w:pPr>
      <w:r/>
      <w:r>
        <w:t>Straightforward and enjoyable gaming experience</w:t>
      </w:r>
    </w:p>
    <w:p>
      <w:pPr>
        <w:pStyle w:val="Heading2"/>
      </w:pPr>
      <w:r>
        <w:t>What we don't like</w:t>
      </w:r>
    </w:p>
    <w:p>
      <w:pPr>
        <w:pStyle w:val="ListBullet"/>
        <w:spacing w:line="240" w:lineRule="auto"/>
        <w:ind w:left="720"/>
      </w:pPr>
      <w:r/>
      <w:r>
        <w:t>Graphics and sound effects are not particularly impressive</w:t>
      </w:r>
    </w:p>
    <w:p>
      <w:r/>
      <w:r>
        <w:rPr>
          <w:i/>
        </w:rPr>
        <w:t>Create a cartoon-style image featuring a happy Maya warrior with glasses for Blackbeard's Quest. The image should include the warrior holding a treasure chest with a pirate flag in the background. The background should resemble a tropical beach with palm trees and the clear blue sea. The warrior should be wearing traditional Maya clothing with a modern touch, such as jeans and sneakers. The warrior should have glasses to show their intelligence and appeal to players who enjoy using strategy when playing online slots. The overall style should be colorful and eye-catching, reflecting the adventurous and exciting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