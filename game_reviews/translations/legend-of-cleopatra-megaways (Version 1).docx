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 of Cleopatra Megaways for Free | Review</w:t>
      </w:r>
    </w:p>
    <w:p>
      <w:pPr>
        <w:pStyle w:val="Heading2"/>
      </w:pPr>
      <w:r>
        <w:t>MAMA MIA! MEGA ways to win!</w:t>
      </w:r>
    </w:p>
    <w:p>
      <w:r/>
      <w:r>
        <w:t>If you thought Cleopatra was legendary before, just wait until you try her game with the Megaways system - it makes her reign seem small! This feature gives players an insane range of opportunities to win, from 324 to a whopping 200,704 combos, which are randomly generated before each spin. With six reels and up to eight rows on the grid, PLUS an extra reel of four positions from the second to fifth, who wouldn't want to try their luck with this queen?</w:t>
      </w:r>
    </w:p>
    <w:p>
      <w:pPr>
        <w:pStyle w:val="Heading2"/>
      </w:pPr>
      <w:r>
        <w:t>Tumbling Reels: The Joy of Seeing Symbols Disappear!</w:t>
      </w:r>
    </w:p>
    <w:p>
      <w:r/>
      <w:r>
        <w:t>Who needs cascading reels when you have Tumbling Reels? Legend of Cleopatra Megaways offers this quirky feature to make your gameplay experience even more exciting. Once you land a winning combination, the symbols involved will vanish, creating gaps on your reels that will be filled with new symbols raining from above. And if you get lucky, you'll hit another winning combination. The process will be repeated, and you'll keep winning! It's like watching a magic trick in action. Poof! Symbols disappear, and coins appear!</w:t>
      </w:r>
    </w:p>
    <w:p>
      <w:pPr>
        <w:pStyle w:val="Heading2"/>
      </w:pPr>
      <w:r>
        <w:t>Get Rich with Free Spins</w:t>
      </w:r>
    </w:p>
    <w:p>
      <w:r/>
      <w:r>
        <w:t>Forget about scatter symbols! Legend of Cleopatra Megaways takes you on an adventure through the pyramid of free spins. To activate this glorious feature, players must land at least four mystic pyramids. Who knew pyramids could be so lucrative? With every pyramid you land, the number of free spins increases. And if that wasn't enough, free spins come with a multiplier that blasts your winnings to the stratosphere! Talk about an ancient jackpot!</w:t>
      </w:r>
    </w:p>
    <w:p>
      <w:r/>
    </w:p>
    <w:p>
      <w:pPr>
        <w:pStyle w:val="Heading2"/>
      </w:pPr>
      <w:r>
        <w:t>What a Cleopatrac-strophe! The Legendary Megaways to Win</w:t>
      </w:r>
    </w:p>
    <w:p>
      <w:r/>
      <w:r>
        <w:t xml:space="preserve">Hold on to your togas, folks! Legend of Cleopatra Megaways offers players the chance to win big with its Megaways system. The number of ways to win is randomly determined before every spin, ranging from 324 to a whopping 200,704. If that doesn't make you want to walk like an Egyptian, the game also features Tumbling Reels that can lead to multiple wins in a single spin and free spins that could multiply your bounty. </w:t>
      </w:r>
    </w:p>
    <w:p>
      <w:pPr>
        <w:pStyle w:val="Heading2"/>
      </w:pPr>
      <w:r>
        <w:t>Graphics and Theme</w:t>
      </w:r>
    </w:p>
    <w:p>
      <w:r/>
      <w:r>
        <w:t xml:space="preserve">Hold onto your pharaoh hats, folks! The </w:t>
      </w:r>
      <w:r>
        <w:rPr>
          <w:b/>
        </w:rPr>
        <w:t>Legend of Cleopatra Megaways</w:t>
      </w:r>
      <w:r>
        <w:t xml:space="preserve"> may not be the most innovative with its graphics, but it sure hits the Egyptian theme jackpot. The background depicts a stunning nighttime sky against the pyramids, making you feel like you're in the heart of ancient Egypt. The papyrus scroll reels are a nice touch, reminding you that you're playing one of the oldest casino games in history.</w:t>
      </w:r>
    </w:p>
    <w:p>
      <w:r/>
      <w:r>
        <w:t>As for the slot symbols, get ready to navigate familiar Egyptian territory with snakes, scarabs, and Cleopatra herself gracing your screen. Each symbol is well-drawn, creating an immersive experience that will make you feel like you're exploring the Nile on a felucca.</w:t>
      </w:r>
    </w:p>
    <w:p>
      <w:pPr>
        <w:pStyle w:val="Heading2"/>
      </w:pPr>
      <w:r>
        <w:t>FAQ</w:t>
      </w:r>
    </w:p>
    <w:p>
      <w:pPr>
        <w:pStyle w:val="Heading3"/>
      </w:pPr>
      <w:r>
        <w:t>What is Legend of Cleopatra Megaways?</w:t>
      </w:r>
    </w:p>
    <w:p>
      <w:r/>
      <w:r>
        <w:t>It's an online slot game developed by Playson that takes place in ancient Egypt, with the focus on the queen Cleopatra. It utilizes the Megaways gameplay system, with a game grid of six reels and two to eight rows, giving players a potential massive number of ways to win.</w:t>
      </w:r>
    </w:p>
    <w:p>
      <w:pPr>
        <w:pStyle w:val="Heading3"/>
      </w:pPr>
      <w:r>
        <w:t>What is the Megaways gameplay system?</w:t>
      </w:r>
    </w:p>
    <w:p>
      <w:r/>
      <w:r>
        <w:t>The Megaways system, which is licensed by Big Time Gaming, allows for virtually endless combinations of ways to win in a slot game. In Legend of Cleopatra Megaways, it gives players anywhere from 324 to 200,704 possible combinations, determined randomly at the start of a spin sequence.</w:t>
      </w:r>
    </w:p>
    <w:p>
      <w:pPr>
        <w:pStyle w:val="Heading3"/>
      </w:pPr>
      <w:r>
        <w:t>What is the theoretical RTP rate of Legend of Cleopatra Megaways?</w:t>
      </w:r>
    </w:p>
    <w:p>
      <w:r/>
      <w:r>
        <w:t>The theoretical Return to Player (RTP) rate of Legend of Cleopatra Megaways is around 95.84%, which falls within the average range for most slot games.</w:t>
      </w:r>
    </w:p>
    <w:p>
      <w:pPr>
        <w:pStyle w:val="Heading3"/>
      </w:pPr>
      <w:r>
        <w:t>What are the low-value symbols in Legend of Cleopatra Megaways?</w:t>
      </w:r>
    </w:p>
    <w:p>
      <w:r/>
      <w:r>
        <w:t>The low-value symbols in Legend of Cleopatra Megaways are the playing cards from nine to Ace, which pay out 0.5 to 0.75 times the bet for combinations of six symbols.</w:t>
      </w:r>
    </w:p>
    <w:p>
      <w:pPr>
        <w:pStyle w:val="Heading3"/>
      </w:pPr>
      <w:r>
        <w:t>What are the thematic symbols in Legend of Cleopatra Megaways?</w:t>
      </w:r>
    </w:p>
    <w:p>
      <w:r/>
      <w:r>
        <w:t>The thematic symbols in Legend of Cleopatra Megaways depict Egyptian icons such as Anubi, Bastet, Horus, and of course, Cleopatra herself. These symbols can reward players with prizes of up to 40 times the bet value.</w:t>
      </w:r>
    </w:p>
    <w:p>
      <w:pPr>
        <w:pStyle w:val="Heading3"/>
      </w:pPr>
      <w:r>
        <w:t>What is the Wild symbol in Legend of Cleopatra Megaways?</w:t>
      </w:r>
    </w:p>
    <w:p>
      <w:r/>
      <w:r>
        <w:t>The Wild symbol in Legend of Cleopatra Megaways is a golden card marked with the word 'Wild' that can serve as a wild card.</w:t>
      </w:r>
    </w:p>
    <w:p>
      <w:pPr>
        <w:pStyle w:val="Heading3"/>
      </w:pPr>
      <w:r>
        <w:t>Is there a Scatter symbol in Legend of Cleopatra Megaways?</w:t>
      </w:r>
    </w:p>
    <w:p>
      <w:r/>
      <w:r>
        <w:t>No, there is no Scatter symbol in Legend of Cleopatra Megaways. Instead, the game uses a different system to trigger free spins.</w:t>
      </w:r>
    </w:p>
    <w:p>
      <w:pPr>
        <w:pStyle w:val="Heading3"/>
      </w:pPr>
      <w:r>
        <w:t>What is the gameplay screen of Legend of Cleopatra Megaways like?</w:t>
      </w:r>
    </w:p>
    <w:p>
      <w:r/>
      <w:r>
        <w:t>The gameplay screen of Legend of Cleopatra Megaways shows the image of pyramids against a nighttime sky in the background, with the only pop of color provided by the figure of Cleopatra. The reels are depicted as if drawn on a papyrus scroll, and there's an extra reel at the top of the gameplay screen that covers four positions, extending from reel 2 to 5.</w:t>
      </w:r>
    </w:p>
    <w:p>
      <w:pPr>
        <w:pStyle w:val="Heading2"/>
      </w:pPr>
      <w:r>
        <w:t>What we like</w:t>
      </w:r>
    </w:p>
    <w:p>
      <w:pPr>
        <w:pStyle w:val="ListBullet"/>
        <w:spacing w:line="240" w:lineRule="auto"/>
        <w:ind w:left="720"/>
      </w:pPr>
      <w:r/>
      <w:r>
        <w:t>Megaways gameplay system with a high number of ways to win</w:t>
      </w:r>
    </w:p>
    <w:p>
      <w:pPr>
        <w:pStyle w:val="ListBullet"/>
        <w:spacing w:line="240" w:lineRule="auto"/>
        <w:ind w:left="720"/>
      </w:pPr>
      <w:r/>
      <w:r>
        <w:t>Tumbling Reels feature for potential multiple consecutive wins</w:t>
      </w:r>
    </w:p>
    <w:p>
      <w:pPr>
        <w:pStyle w:val="ListBullet"/>
        <w:spacing w:line="240" w:lineRule="auto"/>
        <w:ind w:left="720"/>
      </w:pPr>
      <w:r/>
      <w:r>
        <w:t>Free spins feature with applied multiplier</w:t>
      </w:r>
    </w:p>
    <w:p>
      <w:pPr>
        <w:pStyle w:val="ListBullet"/>
        <w:spacing w:line="240" w:lineRule="auto"/>
        <w:ind w:left="720"/>
      </w:pPr>
      <w:r/>
      <w:r>
        <w:t>Immersion in the ancient Egyptian theme</w:t>
      </w:r>
    </w:p>
    <w:p>
      <w:pPr>
        <w:pStyle w:val="Heading2"/>
      </w:pPr>
      <w:r>
        <w:t>What we don't like</w:t>
      </w:r>
    </w:p>
    <w:p>
      <w:pPr>
        <w:pStyle w:val="ListBullet"/>
        <w:spacing w:line="240" w:lineRule="auto"/>
        <w:ind w:left="720"/>
      </w:pPr>
      <w:r/>
      <w:r>
        <w:t>No traditional cascading reels feature</w:t>
      </w:r>
    </w:p>
    <w:p>
      <w:pPr>
        <w:pStyle w:val="ListBullet"/>
        <w:spacing w:line="240" w:lineRule="auto"/>
        <w:ind w:left="720"/>
      </w:pPr>
      <w:r/>
      <w:r>
        <w:t>Graphics not particularly groundbreaking</w:t>
      </w:r>
    </w:p>
    <w:p>
      <w:r/>
      <w:r>
        <w:rPr>
          <w:b/>
        </w:rPr>
        <w:t>Play Legend of Cleopatra Megaways for Free | Review</w:t>
      </w:r>
    </w:p>
    <w:p>
      <w:r/>
      <w:r>
        <w:rPr>
          <w:i/>
        </w:rPr>
        <w:t>Read our review of Legend of Cleopatra Megaways and play for free. Features include Megaways gameplay, Tumbling Reels, and free spins with multiplier.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