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Fairy Dust Extreme for Free: Impressive Graphics &amp; Bonus Features</w:t>
      </w:r>
    </w:p>
    <w:p>
      <w:r/>
      <w:r>
        <w:rPr>
          <w:b/>
        </w:rPr>
        <w:t>Meta description</w:t>
      </w:r>
      <w:r>
        <w:t>: Discover the fantasy-themed Fairy Dust Extreme online slot game, offering impressive graphics, unique bonus features, and flexible betting options. Play for free!</w:t>
      </w:r>
    </w:p>
    <w:p>
      <w:pPr>
        <w:pStyle w:val="Heading2"/>
      </w:pPr>
      <w:r>
        <w:t>Gameplay and Features</w:t>
      </w:r>
    </w:p>
    <w:p>
      <w:r/>
      <w:r>
        <w:t>Are you ready for an enchanting experience? Then Fairy Dust Extreme might be just what you need. This whimsical online slot game comes with 20 paylines spread over five reels, creating an abundance of opportunities to win big. With its medium variance and RTP of 96.63%, Fairy Dust Extreme offers players a fair chance to stack up some serious cash.</w:t>
      </w:r>
    </w:p>
    <w:p>
      <w:r/>
      <w:r>
        <w:t>Fairy Dust Extreme's user-friendly interface ensures even novice players will have an easy time navigating the game. The symbols include quirky mushrooms, vibrant plants and flowers, charming creatures, and mesmerizing fairies. But, let's be honest, the fairies are the ones you're really after - they offer the most lucrative rewards. And with Wild symbols that can substitute all other symbols, the possibilities for winning combinations are endless.</w:t>
      </w:r>
    </w:p>
    <w:p>
      <w:r/>
      <w:r>
        <w:t>But what's an online slot game without free spins, right? Fortunately, Fairy Dust Extreme doesn't disappoint. When three or more fairies grace the reels, the free spins feature is triggered. Each fairy also comes with a unique bonus feature. It's like having a tiny team of magical helpers cheering you on! Even the grumpiest of players will find it hard to resist their charms.</w:t>
      </w:r>
    </w:p>
    <w:p>
      <w:pPr>
        <w:pStyle w:val="Heading2"/>
      </w:pPr>
      <w:r>
        <w:t>Graphics and Design</w:t>
      </w:r>
    </w:p>
    <w:p>
      <w:r/>
      <w:r>
        <w:t>Fairy Dust Extreme has some seriously impressive graphics and animations. So much so that you'll probably forget that you're playing a slot game and think you've somehow wandered into a fairy-tale cinematic experience. The fantasy-themed game boasts stunning visuals and captivating designs that add to the overall fun and excitement of playing Fairy Dust Extreme.</w:t>
      </w:r>
    </w:p>
    <w:p>
      <w:r/>
      <w:r>
        <w:t>It's clear that a lot of attention was put into the game's graphics and animation designs, as the quality and attention to detail shine through. From the fluttering fairy wings to the mystical tree in the background, every element of Fairy Dust Extreme is beautifully crafted.</w:t>
      </w:r>
    </w:p>
    <w:p>
      <w:r/>
      <w:r>
        <w:t>So if you're looking for a magical gaming experience, Fairy Dust Extreme has got you covered. Just be warned, you might be entranced by the stunning visuals and forget to actually spin the reels!</w:t>
      </w:r>
    </w:p>
    <w:p>
      <w:pPr>
        <w:pStyle w:val="Heading2"/>
      </w:pPr>
      <w:r>
        <w:t>Bonus Bonanza!</w:t>
      </w:r>
    </w:p>
    <w:p>
      <w:r/>
      <w:r>
        <w:t>The Fairy Dust Extreme slot game is loaded with impressive bonus features! The game's Fairy characters add some fairy-tale magic to the game, each one unlocking their unique bonus feature when they land on the reels.</w:t>
      </w:r>
    </w:p>
    <w:p>
      <w:r/>
      <w:r>
        <w:t>Get ready to dance with the golden fairy as she triggers a free spins feature when she lands at least three times on the reels. This fairy also turns into an expanding Wild, spreading her magic across the reels and giving you even more chances to win big.</w:t>
      </w:r>
    </w:p>
    <w:p>
      <w:r/>
      <w:r>
        <w:t>The ruby fairy is not just a pretty face; she knows how to turn the game in the player's favor by transforming all low-paying symbols into medium-paying symbols. Watch out for her sparkling dust to light up the reels!</w:t>
      </w:r>
    </w:p>
    <w:p>
      <w:r/>
      <w:r>
        <w:t xml:space="preserve">And then there is the sapphire fairy, who is known to make all low paying symbols into Wilds! This beauty unleashes her power every time she lands on the reels, increasing your chances of striking it lucky! </w:t>
      </w:r>
    </w:p>
    <w:p>
      <w:r/>
      <w:r>
        <w:t>But that's not all! The game's Wild and Free Spin symbols make the bonus feature even more exciting, giving you the opportunity to win big! With so many bonus options, who needs a Fairy Godmother?</w:t>
      </w:r>
    </w:p>
    <w:p>
      <w:pPr>
        <w:pStyle w:val="Heading2"/>
      </w:pPr>
      <w:r>
        <w:t>BETTING OPTIONS</w:t>
      </w:r>
    </w:p>
    <w:p>
      <w:r/>
      <w:r>
        <w:t>Are you a cautious gambler or a risk-taker? No worries, Fairy Dust Extreme has got you covered. This game offers a minimum bet of 0.2 coins and a maximum bet of 80 coins. Now, that's what we call a decent betting range!</w:t>
      </w:r>
    </w:p>
    <w:p>
      <w:r/>
      <w:r>
        <w:t>Whether you're on a budget or feeling lucky, you can adjust your bets to your liking. The various betting options in Fairy Dust Extreme provide players with significant flexibility. You can tailor your gambling experience to suit your preferences, and bet at levels you are comfortable with.</w:t>
      </w:r>
    </w:p>
    <w:p>
      <w:r/>
      <w:r>
        <w:t>Remember, never bet more than you can afford to lose - unless you're sure that fairy dust will turn those losses around! But hey, we're not here to judge your gambling habits. Just have fun and bet responsibly.</w:t>
      </w:r>
    </w:p>
    <w:p>
      <w:pPr>
        <w:pStyle w:val="Heading2"/>
      </w:pPr>
      <w:r>
        <w:t>RTP and Returns</w:t>
      </w:r>
    </w:p>
    <w:p>
      <w:r/>
      <w:r>
        <w:t>Are you tired of playing slot games with a low RTP? Look no further! Fairy Dust Extreme has an RTP of 96.63%%, making it an attractive option for those who want to increase their chances of winning. With such an excellent return percentage, this slot game has the potential to produce some solid rewards!</w:t>
      </w:r>
    </w:p>
    <w:p>
      <w:r/>
      <w:r>
        <w:t>However, don't let the enticing RTP fool you into expecting significant winning amounts. Sure, this game offers decent returns, but it's not a shortcut to untold riches. Fairy Dust Extreme has a medium variance, which means that you can expect to win frequently with smaller returns rather than landing massive payouts. Remember, the house always wins in the end.</w:t>
      </w:r>
    </w:p>
    <w:p>
      <w:r/>
      <w:r>
        <w:t>Therefore, Fairy Dust Extreme is an ideal online slot game for seasoned gamblers looking to have fun while making a reasonable amount of money. With decent rewards and frequent wins, this game provides an excellent balance of risk and reward.</w:t>
      </w:r>
    </w:p>
    <w:p>
      <w:r/>
      <w:r>
        <w:t>But hey, if you're feeling lucky, give it a spin! Who knows, maybe you'll sprinkle some fairy dust on your bankroll and watch it grow!</w:t>
      </w:r>
    </w:p>
    <w:p>
      <w:pPr>
        <w:pStyle w:val="Heading2"/>
      </w:pPr>
      <w:r>
        <w:t>FAQ</w:t>
      </w:r>
    </w:p>
    <w:p>
      <w:pPr>
        <w:pStyle w:val="Heading3"/>
      </w:pPr>
      <w:r>
        <w:t>What is the RTP of Fairy Dust Extreme?</w:t>
      </w:r>
    </w:p>
    <w:p>
      <w:r/>
      <w:r>
        <w:t>The RTP of Fairy Dust Extreme is 96.63%, which is an estimate of the player's winning probability and the frequency of winning combinations.</w:t>
      </w:r>
    </w:p>
    <w:p>
      <w:pPr>
        <w:pStyle w:val="Heading3"/>
      </w:pPr>
      <w:r>
        <w:t>What is the minimum and maximum bet for Fairy Dust Extreme?</w:t>
      </w:r>
    </w:p>
    <w:p>
      <w:r/>
      <w:r>
        <w:t>The minimum bet for Fairy Dust Extreme is 0.2 coins, and the maximum bet is 80 coins.</w:t>
      </w:r>
    </w:p>
    <w:p>
      <w:pPr>
        <w:pStyle w:val="Heading3"/>
      </w:pPr>
      <w:r>
        <w:t>What are the symbols in Fairy Dust Extreme?</w:t>
      </w:r>
    </w:p>
    <w:p>
      <w:r/>
      <w:r>
        <w:t>Fairy Dust Extreme features symbols such as mushrooms, plants, flowers, small creatures, and fairies, with fairies being the most lucrative symbols and Wild symbols substituting all other symbols.</w:t>
      </w:r>
    </w:p>
    <w:p>
      <w:pPr>
        <w:pStyle w:val="Heading3"/>
      </w:pPr>
      <w:r>
        <w:t>What is the trigger for a free spin?</w:t>
      </w:r>
    </w:p>
    <w:p>
      <w:r/>
      <w:r>
        <w:t>Landing three, four, or five fairies trigger one, two, and three free spins, respectively.</w:t>
      </w:r>
    </w:p>
    <w:p>
      <w:pPr>
        <w:pStyle w:val="Heading3"/>
      </w:pPr>
      <w:r>
        <w:t>What is the bonus feature of the golden fairy?</w:t>
      </w:r>
    </w:p>
    <w:p>
      <w:r/>
      <w:r>
        <w:t>The golden fairy triggers a free spins feature when it lands at least three times and becomes an expanding Wild.</w:t>
      </w:r>
    </w:p>
    <w:p>
      <w:pPr>
        <w:pStyle w:val="Heading3"/>
      </w:pPr>
      <w:r>
        <w:t>What is the bonus feature of the ruby fairy?</w:t>
      </w:r>
    </w:p>
    <w:p>
      <w:r/>
      <w:r>
        <w:t>The ruby fairy makes all low-paying symbols medium paying.</w:t>
      </w:r>
    </w:p>
    <w:p>
      <w:pPr>
        <w:pStyle w:val="Heading3"/>
      </w:pPr>
      <w:r>
        <w:t>What is the bonus feature of the sapphire fairy?</w:t>
      </w:r>
    </w:p>
    <w:p>
      <w:r/>
      <w:r>
        <w:t>The sapphire fairy turns all low-paying symbols into Wilds.</w:t>
      </w:r>
    </w:p>
    <w:p>
      <w:pPr>
        <w:pStyle w:val="Heading3"/>
      </w:pPr>
      <w:r>
        <w:t>Is there a demo feature for Fairy Dust Extreme?</w:t>
      </w:r>
    </w:p>
    <w:p>
      <w:r/>
      <w:r>
        <w:t>Yes, Spinmatic offers a demo feature that allows gamers to play the game for fun without financial obligations.</w:t>
      </w:r>
    </w:p>
    <w:p>
      <w:pPr>
        <w:pStyle w:val="Heading2"/>
      </w:pPr>
      <w:r>
        <w:t>What we like</w:t>
      </w:r>
    </w:p>
    <w:p>
      <w:pPr>
        <w:pStyle w:val="ListBullet"/>
        <w:spacing w:line="240" w:lineRule="auto"/>
        <w:ind w:left="720"/>
      </w:pPr>
      <w:r/>
      <w:r>
        <w:t>Impressive graphics and animations</w:t>
      </w:r>
    </w:p>
    <w:p>
      <w:pPr>
        <w:pStyle w:val="ListBullet"/>
        <w:spacing w:line="240" w:lineRule="auto"/>
        <w:ind w:left="720"/>
      </w:pPr>
      <w:r/>
      <w:r>
        <w:t>Unique and enjoyable bonus features</w:t>
      </w:r>
    </w:p>
    <w:p>
      <w:pPr>
        <w:pStyle w:val="ListBullet"/>
        <w:spacing w:line="240" w:lineRule="auto"/>
        <w:ind w:left="720"/>
      </w:pPr>
      <w:r/>
      <w:r>
        <w:t>Flexible betting options</w:t>
      </w:r>
    </w:p>
    <w:p>
      <w:pPr>
        <w:pStyle w:val="ListBullet"/>
        <w:spacing w:line="240" w:lineRule="auto"/>
        <w:ind w:left="720"/>
      </w:pPr>
      <w:r/>
      <w:r>
        <w:t>Attractive RTP and returns</w:t>
      </w:r>
    </w:p>
    <w:p>
      <w:pPr>
        <w:pStyle w:val="Heading2"/>
      </w:pPr>
      <w:r>
        <w:t>What we don't like</w:t>
      </w:r>
    </w:p>
    <w:p>
      <w:pPr>
        <w:pStyle w:val="ListBullet"/>
        <w:spacing w:line="240" w:lineRule="auto"/>
        <w:ind w:left="720"/>
      </w:pPr>
      <w:r/>
      <w:r>
        <w:t>Not suitable for high rollers</w:t>
      </w:r>
    </w:p>
    <w:p>
      <w:pPr>
        <w:pStyle w:val="ListBullet"/>
        <w:spacing w:line="240" w:lineRule="auto"/>
        <w:ind w:left="720"/>
      </w:pPr>
      <w:r/>
      <w:r>
        <w:t>Small winning amounts</w:t>
      </w:r>
    </w:p>
    <w:p>
      <w:r/>
      <w:r>
        <w:rPr>
          <w:i/>
        </w:rPr>
        <w:t>Create a feature image fitting for the game "Fairy Dust Extreme". The image should be in cartoon style and feature a happy Maya warrior wearing glasses. For the feature image, let's incorporate both the fantasy fairy tale theme and the happy Maya warrior with glasses. We can have the Maya warrior surrounded by magical fairies, with a big smile on his face while holding a bag of lucky fairy dust. The fairies can have different colors to represent the game's different bonus features, such as golden fairies for expanding Wilds, ruby fairies for medium paying symbols, and sapphire fairies for turning symbols into Wilds. The background can be a magical forest with mushrooms, plants, flowers, and small creatures to represent the game's symbols. The overall design should be bright and vibrant, with a playful and enchanting tone to catch the attention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