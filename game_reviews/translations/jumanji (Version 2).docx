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Jumanji Free - Exciting Slot Game with Unique Design</w:t>
      </w:r>
    </w:p>
    <w:p>
      <w:pPr>
        <w:pStyle w:val="Heading2"/>
      </w:pPr>
      <w:r>
        <w:t>Jumanji: The Slot Game You Will Go Bananas Over</w:t>
      </w:r>
    </w:p>
    <w:p>
      <w:r/>
      <w:r>
        <w:t>Jumanji slot game from NetEnt will take you on an exciting journey through the world of the classic 90s movie you love. The genius of this slot game lies in how well the theme is incorporated to give you jaw-dropping entertainment. You can't miss seeing references and echoes while roaming the game path. Watch out for monkeys in the kitchen and the plants grown in Parrish's residence that create a familiar setting.</w:t>
      </w:r>
    </w:p>
    <w:p>
      <w:r/>
      <w:r>
        <w:t xml:space="preserve">The symbols used in the game are animals that appear in the movie, so you'll feel like you're part of the movie. The use of the movie's original font for the game's title reminds you that you're playing a game inspired by the film. Additionally, the music adds a more rhythmic and musical feel to the film's percussion. </w:t>
      </w:r>
    </w:p>
    <w:p>
      <w:r/>
      <w:r>
        <w:t>What we love about this game is that it's like the survival of the fittest in an animal kingdom. The game is packed with adventure and surprises that will keep you on the edge of your seat. Don't believe us? Jump into the game, and we'll go ape if you're not mesmerized by the time we check back in.</w:t>
      </w:r>
    </w:p>
    <w:p>
      <w:pPr>
        <w:pStyle w:val="Heading2"/>
      </w:pPr>
      <w:r>
        <w:t>Rolling the Dice with Jumanji's Unique Game Grid and Number of Winning Lines</w:t>
      </w:r>
    </w:p>
    <w:p>
      <w:r/>
      <w:r>
        <w:t>If you're tired of the same old boring slot game grids, Jumanji is here to shake things up! Instead of five reels with an equal number of symbols, Jumanji's game grid is a delightful mess of varying numbers of symbols on each reel. It's like that one friend who always keeps you guessing (but in a good way).</w:t>
      </w:r>
      <w:r/>
    </w:p>
    <w:p>
      <w:r/>
      <w:r>
        <w:t>What does this mean for your gameplay? More symbols equals more chances to win! With 19 symbols showing per play instead of the usual 15, your odds of hitting a winning combination increase exponentially. It's like getting extra cheese on your pizza - you didn't know you needed it until you tried it.</w:t>
      </w:r>
      <w:r/>
    </w:p>
    <w:p>
      <w:r/>
      <w:r>
        <w:t>And let's not forget about the special modes. The unique design of Jumanji's game grid enhances these modes and really adds to the excitement of the game. With up to 36 winning lines, you'll be rolling the dice (figuratively, of course) and winning big in no time!</w:t>
      </w:r>
    </w:p>
    <w:p>
      <w:pPr>
        <w:pStyle w:val="Heading2"/>
      </w:pPr>
      <w:r>
        <w:t>Get Ready for These Special Features!</w:t>
      </w:r>
    </w:p>
    <w:p>
      <w:r/>
      <w:r>
        <w:t>When it comes to special features, Jumanji has got you covered. From the scatter symbol - the game box - to the Wild symbol that literally says 'Wild' - this game has it all. And let's not forget about the climbing plants that block certain symbols and give you Respins. It's like your own personal jungle adventure (without the danger of being mauled by a lion).</w:t>
      </w:r>
    </w:p>
    <w:p>
      <w:r/>
      <w:r>
        <w:t>These features make for a gameplay that is both varied and entertaining, just like the original Jumanji movie. So put on your explorer hat, grab a machete (or a mouse), and get ready to uncover the treasures that await in Jumanji!</w:t>
      </w:r>
    </w:p>
    <w:p>
      <w:pPr>
        <w:pStyle w:val="Heading2"/>
      </w:pPr>
      <w:r>
        <w:t>Hilarious References to the Original Jumanji Movie!</w:t>
      </w:r>
    </w:p>
    <w:p>
      <w:r/>
      <w:r>
        <w:t>NetEnt has nailed it with their hilarious nods and allusions to the legendary Jumanji movie! From mischievous monkeys in the kitchen to magnificent plants inside the Parrish residence, it's impossible to not find yourself smiling while playing this thrilling casino slot game.</w:t>
      </w:r>
    </w:p>
    <w:p>
      <w:r/>
      <w:r>
        <w:t>The game symbols feature the iconic animals from the movie, and the title font itself is memorable from the film. With all these elements in play, it’s easy to get lost in the immersive world of Jumanji and appreciate the effort that the designers put into creating this game.</w:t>
      </w:r>
    </w:p>
    <w:p>
      <w:pPr>
        <w:pStyle w:val="Heading2"/>
      </w:pPr>
      <w:r>
        <w:t>Is Jumanji the Best Movie-Inspired Slot Game Out There?</w:t>
      </w:r>
    </w:p>
    <w:p>
      <w:r/>
      <w:r>
        <w:t>Jumanji is more than just another online slot game inspired by a popular movie. It's a wild and crazy adventure that takes you on a journey through the jungle with beloved characters from the original film. Unlike other movie-inspired slots like Top Gun and Dirty Dancing, Jumanji offers a totally unique gaming experience that sets it apart from the rest.</w:t>
      </w:r>
    </w:p>
    <w:p>
      <w:r/>
      <w:r>
        <w:t>With its special features, fantastic design and nods to the original movie, Jumanji is a game that is sure to be a hit among fans of the film and online slot gamers alike. It's the kind of game that will have you shouting 'JUMANJI!' with excitement every time you hit the spin button.</w:t>
      </w:r>
    </w:p>
    <w:p>
      <w:pPr>
        <w:pStyle w:val="Heading2"/>
      </w:pPr>
      <w:r>
        <w:t>FAQ</w:t>
      </w:r>
    </w:p>
    <w:p>
      <w:pPr>
        <w:pStyle w:val="Heading3"/>
      </w:pPr>
      <w:r>
        <w:t>What type of game is Jumanji?</w:t>
      </w:r>
    </w:p>
    <w:p>
      <w:r/>
      <w:r>
        <w:t>Jumanji is a slot game based on the beloved feature film of the same name.</w:t>
      </w:r>
    </w:p>
    <w:p>
      <w:pPr>
        <w:pStyle w:val="Heading3"/>
      </w:pPr>
      <w:r>
        <w:t>What is the game grid format for Jumanji?</w:t>
      </w:r>
    </w:p>
    <w:p>
      <w:r/>
      <w:r>
        <w:t>The game grid for Jumanji is not the usual 5*3 format, it has five reels and each reel shows different number of symbols, the first and last reel show three symbols, the second and fourth show four, and the central reel shows five.</w:t>
      </w:r>
    </w:p>
    <w:p>
      <w:pPr>
        <w:pStyle w:val="Heading3"/>
      </w:pPr>
      <w:r>
        <w:t>What are some of the special features included in Jumanji?</w:t>
      </w:r>
    </w:p>
    <w:p>
      <w:r/>
      <w:r>
        <w:t>Jumanji has numerous special features which include scatter symbol, wild symbol, climbing plants that block specific symbols and assign respins.</w:t>
      </w:r>
    </w:p>
    <w:p>
      <w:pPr>
        <w:pStyle w:val="Heading3"/>
      </w:pPr>
      <w:r>
        <w:t>Is Jumanji similar to any other slot games?</w:t>
      </w:r>
    </w:p>
    <w:p>
      <w:r/>
      <w:r>
        <w:t>While Jumanji is unique, there are numerous other slot games based on popular movies like Playtech's Dirty Dancing and Top Gun to Blueprint Gaming's Ted.</w:t>
      </w:r>
    </w:p>
    <w:p>
      <w:pPr>
        <w:pStyle w:val="Heading3"/>
      </w:pPr>
      <w:r>
        <w:t>What are the symbols used in Jumanji?</w:t>
      </w:r>
    </w:p>
    <w:p>
      <w:r/>
      <w:r>
        <w:t>The symbols in Jumanji are the animals that appear in the movie such as rhinoceros, crocodile and lion, pelican, and letters of playing cards (K, Q, J) depicted with the same font as the title of the movie.</w:t>
      </w:r>
    </w:p>
    <w:p>
      <w:pPr>
        <w:pStyle w:val="Heading3"/>
      </w:pPr>
      <w:r>
        <w:t>How many winning lines does Jumanji have?</w:t>
      </w:r>
    </w:p>
    <w:p>
      <w:r/>
      <w:r>
        <w:t>Jumanji has 36 winning lines.</w:t>
      </w:r>
    </w:p>
    <w:p>
      <w:pPr>
        <w:pStyle w:val="Heading3"/>
      </w:pPr>
      <w:r>
        <w:t>What is the music like in Jumanji?</w:t>
      </w:r>
    </w:p>
    <w:p>
      <w:r/>
      <w:r>
        <w:t>The music in Jumanji is a more rhythmic and musical version of the percussion that one can expect in a game of this type.</w:t>
      </w:r>
    </w:p>
    <w:p>
      <w:pPr>
        <w:pStyle w:val="Heading3"/>
      </w:pPr>
      <w:r>
        <w:t>What are some of the nods to the Jumanji feature film in the Jumanji slot game?</w:t>
      </w:r>
    </w:p>
    <w:p>
      <w:r/>
      <w:r>
        <w:t>Some nods to the feature film frame the game like the monkeys in the kitchen or the plants grown inside the Parrish residence.</w:t>
      </w:r>
    </w:p>
    <w:p>
      <w:pPr>
        <w:pStyle w:val="Heading2"/>
      </w:pPr>
      <w:r>
        <w:t>What we like</w:t>
      </w:r>
    </w:p>
    <w:p>
      <w:pPr>
        <w:pStyle w:val="ListBullet"/>
        <w:spacing w:line="240" w:lineRule="auto"/>
        <w:ind w:left="720"/>
      </w:pPr>
      <w:r/>
      <w:r>
        <w:t>Immersive game design and theme, with nods to the original movie</w:t>
      </w:r>
    </w:p>
    <w:p>
      <w:pPr>
        <w:pStyle w:val="ListBullet"/>
        <w:spacing w:line="240" w:lineRule="auto"/>
        <w:ind w:left="720"/>
      </w:pPr>
      <w:r/>
      <w:r>
        <w:t>Unique game grid with a varying number of symbols on each reel</w:t>
      </w:r>
    </w:p>
    <w:p>
      <w:pPr>
        <w:pStyle w:val="ListBullet"/>
        <w:spacing w:line="240" w:lineRule="auto"/>
        <w:ind w:left="720"/>
      </w:pPr>
      <w:r/>
      <w:r>
        <w:t>Numerous special features, including a Wild symbol and Respins</w:t>
      </w:r>
    </w:p>
    <w:p>
      <w:pPr>
        <w:pStyle w:val="ListBullet"/>
        <w:spacing w:line="240" w:lineRule="auto"/>
        <w:ind w:left="720"/>
      </w:pPr>
      <w:r/>
      <w:r>
        <w:t>Stands out from other movie-inspired slot games</w:t>
      </w:r>
    </w:p>
    <w:p>
      <w:pPr>
        <w:pStyle w:val="Heading2"/>
      </w:pPr>
      <w:r>
        <w:t>What we don't like</w:t>
      </w:r>
    </w:p>
    <w:p>
      <w:pPr>
        <w:pStyle w:val="ListBullet"/>
        <w:spacing w:line="240" w:lineRule="auto"/>
        <w:ind w:left="720"/>
      </w:pPr>
      <w:r/>
      <w:r>
        <w:t>Special features can be confusing for first-time players</w:t>
      </w:r>
    </w:p>
    <w:p>
      <w:pPr>
        <w:pStyle w:val="ListBullet"/>
        <w:spacing w:line="240" w:lineRule="auto"/>
        <w:ind w:left="720"/>
      </w:pPr>
      <w:r/>
      <w:r>
        <w:t>Limited betting options may not appeal to high rollers</w:t>
      </w:r>
    </w:p>
    <w:p>
      <w:r/>
      <w:r>
        <w:rPr>
          <w:b/>
        </w:rPr>
        <w:t>Play Jumanji Free - Exciting Slot Game with Unique Design</w:t>
      </w:r>
    </w:p>
    <w:p>
      <w:r/>
      <w:r>
        <w:rPr>
          <w:i/>
        </w:rPr>
        <w:t>Read our in-depth review of Jumanji, a unique online slot game based on the classic movie. Play now for free and enjoy its immersive design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