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Druid's Dream For Free - Stunning Nature-Themed Slot Machine</w:t>
      </w:r>
    </w:p>
    <w:p>
      <w:pPr>
        <w:pStyle w:val="Heading2"/>
      </w:pPr>
      <w:r>
        <w:t>Gameplay</w:t>
      </w:r>
    </w:p>
    <w:p>
      <w:r/>
      <w:r>
        <w:t xml:space="preserve">Are you ready for some enchanting gameplay? Druid’s Dream is anything but your average slot game. It’s a mystical adventure that’ll leave you shaken and stirred. With five reels and three rows, this classic slot machine packs a punch with 40 paylines and a wide betting range. Whether you’re a low roller or a high roller, you’ll find the perfect betting option for you! With a minimum bet of only 20 cents per spin, you don’t have to break the bank to try this game out. However, if you’re really looking to turn up the heat, you can go all-in with an impressive €400! Don't forget to keep your eyes peeled for the exciting medium-high volatility. Players can expect frequent small wins and larger prizes requiring a bit of patience, but believe us, it’s worth the wait. Not to mention, the jackpot is set at 200 times the amount of the bet. Talk about magical! </w:t>
      </w:r>
    </w:p>
    <w:p>
      <w:r/>
      <w:r>
        <w:t xml:space="preserve">Don't be fooled by the simple game design. Each game is an exciting and captivating experience with its sound effects, graphics and amazing story. You can't help but be drawn into the world of the Druids and their mystery when playing Druid’s Dream. Before you know it, you'll find yourself chanting with Druids in a dimly lit forest, all while winning big! </w:t>
      </w:r>
    </w:p>
    <w:p>
      <w:r/>
      <w:r>
        <w:t xml:space="preserve">So, what are you waiting for? Spin the reels and let the Druid’s Dream take you away into a world where anything is possible. Just make sure to come back to reality when you finish playing because trust us, you won't want to miss a second of this enchanting adventure. </w:t>
      </w:r>
    </w:p>
    <w:p>
      <w:pPr>
        <w:pStyle w:val="Heading2"/>
      </w:pPr>
      <w:r>
        <w:t>Symbols</w:t>
      </w:r>
    </w:p>
    <w:p>
      <w:r/>
      <w:r>
        <w:t>Get ready to connect with nature in Druid’s Dream, where the symbols are all crafted with exquisite detail to enhance your gaming experience. The game offers a range of symbols, including magical stones of alluring colors, owls, wolves, two impressive musical instruments, and captivating white wolves. Amongst these symbols, white wolves hold the highest value.</w:t>
      </w:r>
    </w:p>
    <w:p>
      <w:r/>
      <w:r>
        <w:t>The wild symbol, which can appear stacked on reels 2 and 4, is marked with the game’s logo and can substitute for all other symbols except for the scatter symbols. These special symbols are represented by a male and female druid and can activate the game’s main features.</w:t>
      </w:r>
    </w:p>
    <w:p>
      <w:r/>
      <w:r>
        <w:t>Let the druid’s magic take you on a wild journey through the forest, where you’re guaranteed to find plenty of hidden treasures with the help of these enchanting symbols.</w:t>
      </w:r>
    </w:p>
    <w:p>
      <w:pPr>
        <w:pStyle w:val="Heading2"/>
      </w:pPr>
      <w:r>
        <w:t>Volatility</w:t>
      </w:r>
    </w:p>
    <w:p>
      <w:r/>
      <w:r>
        <w:t>So, you're feeling lucky today? Well, hold on to your horses there, partner, because Druid's Dream isn't your average slot game. With medium-high volatility, this game is perfect for both the impatient and the patient. If you're the former, you can expect frequent small wins to help keep you afloat. But if you're the latter, then sit back, relax, and wait for those larger prizes to come your way. And when we say larger, we mean 200 times the amount of your bet.</w:t>
      </w:r>
      <w:r/>
    </w:p>
    <w:p>
      <w:r/>
      <w:r>
        <w:t>And if you're thinking that 200 times the bet isn't that impressive, let us tell you that winning that much is like finding a pot of gold at the end of the rainbow. But be warned, just like the treasure at the end of the rainbow, the jackpot might be elusive. Just don't give up at the first sign of trouble, because remember, patience is a virtue, and just like in life, the biggest rewards often require the most patience.</w:t>
      </w:r>
    </w:p>
    <w:p>
      <w:pPr>
        <w:pStyle w:val="Heading2"/>
      </w:pPr>
      <w:r>
        <w:t>RTP</w:t>
      </w:r>
    </w:p>
    <w:p>
      <w:r/>
      <w:r>
        <w:t>Well, well, well. The return to player (RTP) percentage of Druids Dream is 96%. Not too shabby, eh? It's not the highest RTP out there, but it's still pretty respectable, kind of like that coworker who's not the brightest bulb in the box, but still manages to get the job done.</w:t>
      </w:r>
      <w:r>
        <w:t xml:space="preserve"> </w:t>
      </w:r>
    </w:p>
    <w:p>
      <w:r/>
      <w:r>
        <w:t>Let's put it this way - if you're looking for a slot game that's going to give you a pretty good chance of winning back some of that hard-earned cash, Druids Dream is definitely worth a spin. And who knows, with that 96% RTP, you might just hit the jackpot!</w:t>
      </w:r>
    </w:p>
    <w:p>
      <w:pPr>
        <w:pStyle w:val="Heading2"/>
      </w:pPr>
      <w:r>
        <w:t>Graphics</w:t>
      </w:r>
    </w:p>
    <w:p>
      <w:r/>
      <w:r>
        <w:t xml:space="preserve">Hold onto your magic wands, folks, because the graphics in Druid’s Dream are truly spellbinding. If you’re looking for a game that will make you feel like you’ve been transported to an enchanted forest, this is it. The shades of green used in the scenery are so vivid, they’ll make your eyes pop. It’s almost like you can smell the fresh pine needles and hear the leaves rustling. </w:t>
      </w:r>
    </w:p>
    <w:p>
      <w:r/>
      <w:r>
        <w:t xml:space="preserve">And let's talk about the symbols. They’re all connected to nature, like owls, wolves, and mysterious runes. But they’re also so expertly crafted that they’re practically life-like. Seriously, sometimes I feel like staring at the symbols for hours, even if it means missing out on those sweet, sweet winnings. I feel like if I stare at them long enough, they might come to life like in that Beauty and the Beast movie. Okay, maybe not, but you get the point. </w:t>
      </w:r>
    </w:p>
    <w:p>
      <w:pPr>
        <w:pStyle w:val="Heading2"/>
      </w:pPr>
      <w:r>
        <w:t>FAQ</w:t>
      </w:r>
    </w:p>
    <w:p>
      <w:pPr>
        <w:pStyle w:val="Heading3"/>
      </w:pPr>
      <w:r>
        <w:t>Is Druid’s Dream a high-risk slot game?</w:t>
      </w:r>
    </w:p>
    <w:p>
      <w:r/>
      <w:r>
        <w:t>No, it is a medium-high volatility game with small and frequent wins, but larger prizes taking a bit of patience.</w:t>
      </w:r>
    </w:p>
    <w:p>
      <w:pPr>
        <w:pStyle w:val="Heading3"/>
      </w:pPr>
      <w:r>
        <w:t>What is the return to player (RTP) percentage of Druids Dream?</w:t>
      </w:r>
    </w:p>
    <w:p>
      <w:r/>
      <w:r>
        <w:t>The RTP percentage is 96%, which is average compared to most slot games.</w:t>
      </w:r>
    </w:p>
    <w:p>
      <w:pPr>
        <w:pStyle w:val="Heading3"/>
      </w:pPr>
      <w:r>
        <w:t>What is the betting range for Druid’s Dream?</w:t>
      </w:r>
    </w:p>
    <w:p>
      <w:r/>
      <w:r>
        <w:t>The range is quite expansive, starting from a minimum bet of only 20 cents per spin up to an impressive €400, with coin values ranging from half a cent to 10 €.</w:t>
      </w:r>
    </w:p>
    <w:p>
      <w:pPr>
        <w:pStyle w:val="Heading3"/>
      </w:pPr>
      <w:r>
        <w:t>What symbols will I encounter while playing the game?</w:t>
      </w:r>
    </w:p>
    <w:p>
      <w:r/>
      <w:r>
        <w:t>You will encounter symbols such as magical stones of various colors, wolves, owls, two musical instruments, and white wolves, which hold the highest value among all symbols.</w:t>
      </w:r>
    </w:p>
    <w:p>
      <w:pPr>
        <w:pStyle w:val="Heading3"/>
      </w:pPr>
      <w:r>
        <w:t>What is the jackpot amount?</w:t>
      </w:r>
    </w:p>
    <w:p>
      <w:r/>
      <w:r>
        <w:t>The jackpot is set at 200 times the amount of the bet.</w:t>
      </w:r>
    </w:p>
    <w:p>
      <w:pPr>
        <w:pStyle w:val="Heading3"/>
      </w:pPr>
      <w:r>
        <w:t>What is the wild symbol in Druids Dream?</w:t>
      </w:r>
    </w:p>
    <w:p>
      <w:r/>
      <w:r>
        <w:t>The wild symbol is represented by the word ‘wild’ itself, appearing only on reels 1, 4, and 5, while it can appear stacked on reels 2 and 4.</w:t>
      </w:r>
    </w:p>
    <w:p>
      <w:pPr>
        <w:pStyle w:val="Heading3"/>
      </w:pPr>
      <w:r>
        <w:t>Are there scatter symbols in Druids Dream?</w:t>
      </w:r>
    </w:p>
    <w:p>
      <w:r/>
      <w:r>
        <w:t>Yes, there are two scatter symbols, represented by a male and female druid, which function as wilds.</w:t>
      </w:r>
    </w:p>
    <w:p>
      <w:pPr>
        <w:pStyle w:val="Heading3"/>
      </w:pPr>
      <w:r>
        <w:t>What happens when both the wild and the scatter symbols appear on the same reel?</w:t>
      </w:r>
    </w:p>
    <w:p>
      <w:r/>
      <w:r>
        <w:t>When both symbols appear on the same reel, the Respins function will activate, extending gameplay and providing more opportunities to win big.</w:t>
      </w:r>
    </w:p>
    <w:p>
      <w:pPr>
        <w:pStyle w:val="Heading2"/>
      </w:pPr>
      <w:r>
        <w:t>What we like</w:t>
      </w:r>
    </w:p>
    <w:p>
      <w:pPr>
        <w:pStyle w:val="ListBullet"/>
        <w:spacing w:line="240" w:lineRule="auto"/>
        <w:ind w:left="720"/>
      </w:pPr>
      <w:r/>
      <w:r>
        <w:t>Immersive nature-themed slot game</w:t>
      </w:r>
    </w:p>
    <w:p>
      <w:pPr>
        <w:pStyle w:val="ListBullet"/>
        <w:spacing w:line="240" w:lineRule="auto"/>
        <w:ind w:left="720"/>
      </w:pPr>
      <w:r/>
      <w:r>
        <w:t>Wide betting range, from €0.20 to €400 per spin</w:t>
      </w:r>
    </w:p>
    <w:p>
      <w:pPr>
        <w:pStyle w:val="ListBullet"/>
        <w:spacing w:line="240" w:lineRule="auto"/>
        <w:ind w:left="720"/>
      </w:pPr>
      <w:r/>
      <w:r>
        <w:t>High-quality graphics and attention to detail</w:t>
      </w:r>
    </w:p>
    <w:p>
      <w:pPr>
        <w:pStyle w:val="ListBullet"/>
        <w:spacing w:line="240" w:lineRule="auto"/>
        <w:ind w:left="720"/>
      </w:pPr>
      <w:r/>
      <w:r>
        <w:t>Medium-high volatility for both small and large wins</w:t>
      </w:r>
    </w:p>
    <w:p>
      <w:pPr>
        <w:pStyle w:val="Heading2"/>
      </w:pPr>
      <w:r>
        <w:t>What we don't like</w:t>
      </w:r>
    </w:p>
    <w:p>
      <w:pPr>
        <w:pStyle w:val="ListBullet"/>
        <w:spacing w:line="240" w:lineRule="auto"/>
        <w:ind w:left="720"/>
      </w:pPr>
      <w:r/>
      <w:r>
        <w:t>Average RTP percentage of 96%</w:t>
      </w:r>
    </w:p>
    <w:p>
      <w:pPr>
        <w:pStyle w:val="ListBullet"/>
        <w:spacing w:line="240" w:lineRule="auto"/>
        <w:ind w:left="720"/>
      </w:pPr>
      <w:r/>
      <w:r>
        <w:t>Only one bonus feature</w:t>
      </w:r>
    </w:p>
    <w:p>
      <w:r/>
      <w:r>
        <w:rPr>
          <w:b/>
        </w:rPr>
        <w:t>Play Druid's Dream For Free - Stunning Nature-Themed Slot Machine</w:t>
      </w:r>
    </w:p>
    <w:p>
      <w:r/>
      <w:r>
        <w:rPr>
          <w:i/>
        </w:rPr>
        <w:t>Read our review of Druid's Dream and play for free. A captivating nature-themed slot machine with stunning graphics and a wide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