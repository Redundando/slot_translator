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Bloxx Arctic for Free - Unique gameplay mechanics</w:t>
      </w:r>
    </w:p>
    <w:p>
      <w:pPr>
        <w:pStyle w:val="Heading2"/>
      </w:pPr>
      <w:r>
        <w:t>GAMEPLAY MECHANICS</w:t>
      </w:r>
    </w:p>
    <w:p>
      <w:r/>
      <w:r>
        <w:t>Hold on tight because Bloxx Arctic will take you on a wild ride with its unique Bloxx gameplay mechanic! You heard that right, it's not just the Arctic that's freezing, our minds are also blown by how cool this game is. The game features two mirrored grids, each with 5 reels and 3 rows, and 30 fixed paylines. It's like looking into a parallel universe where everything is the same, but different at the same time.</w:t>
      </w:r>
      <w:r/>
    </w:p>
    <w:p>
      <w:r/>
      <w:r>
        <w:t xml:space="preserve">Now let's talk about these two grids. The first grid shows the usual slot symbols that we've all come to love and expect from a slot game. However, the second grid has blocks with amounts that stay immobile until activated by adjacent dollar symbols on the first grid. It's like waiting for a friend who's always late- annoying at first, but when they finally show up, it's worth the wait! </w:t>
      </w:r>
      <w:r/>
    </w:p>
    <w:p>
      <w:r/>
      <w:r>
        <w:t xml:space="preserve">And when they do show up, you better hold on to your seats because getting at least three adjacent dollar symbols on the first grid lights up the corresponding blocks on the second grid, giving the sum of the amounts contained in the selected blocks. It's like a mini-jackpot that can hit at any moment. </w:t>
      </w:r>
      <w:r/>
    </w:p>
    <w:p>
      <w:r/>
      <w:r>
        <w:t xml:space="preserve">This gameplay mechanic may sound confusing at first, but trust us, it's worth taking the time to figure it out. Once you do, you'll be hooked - just like a fish going after the lure. </w:t>
      </w:r>
      <w:r/>
    </w:p>
    <w:p>
      <w:r/>
      <w:r>
        <w:t xml:space="preserve">All in all, we give two thumbs up for this innovative and exciting gameplay mechanic. Bloxx Arctic is a game that we definitely recommend checking out. Who knows, maybe you'll be the next lucky person to activate those bloxx and hit the jackpot! </w:t>
      </w:r>
    </w:p>
    <w:p>
      <w:pPr>
        <w:pStyle w:val="Heading2"/>
      </w:pPr>
      <w:r>
        <w:t>Symbols and payouts</w:t>
      </w:r>
    </w:p>
    <w:p>
      <w:r/>
      <w:r>
        <w:t>Bloxx Arctic - where everything is cooler than Jack Frost's toenails. The symbols in this game are a mix of wildlife and cold precipitation, so try to keep warm as you play. But don't worry, we promise you won't catch a bad case of frostbite from playing too long!</w:t>
      </w:r>
    </w:p>
    <w:p>
      <w:r/>
      <w:r>
        <w:t>Let's talk about the symbols - the lower-value ones are your standard playing cards, but the high-value ones are where the magic happens. If you land the snowflakes, moose, bear - or, let's face it, any of the high-paying symbols - the payouts get interesting. If you're lucky enough to find the Wild, a gorgeous snow girl beckoning you from the reels, she'll replace all symbols except Scatter, and keep the payouts coming.</w:t>
      </w:r>
    </w:p>
    <w:p>
      <w:r/>
      <w:r>
        <w:t>Ah, the Scatters - the icicle symbol is the key to unlock the door to 10 free spins, if you land at least three of them during the same spin. And don't forget the dollars symbol - it's directly related to the Bloxx gameplay mechanic, and pays off when at least three adjacent symbols appear on the regular grid. So, keep spinning those reels, my chilly friend, and let's see if this Arctic adventure lands you some hot winnings!</w:t>
      </w:r>
    </w:p>
    <w:p>
      <w:pPr>
        <w:pStyle w:val="Heading2"/>
      </w:pPr>
      <w:r>
        <w:t>Bonus Features</w:t>
      </w:r>
    </w:p>
    <w:p>
      <w:r/>
      <w:r>
        <w:t>Are you ready to freeze your luck? Then gear up for the ultimate slot experience with Bloxx Arctic! This icy wonderland is filled with incredible bonus features that will make your gameplay experience even more exciting.</w:t>
      </w:r>
      <w:r/>
    </w:p>
    <w:p>
      <w:r/>
      <w:r>
        <w:t xml:space="preserve">One of the best things about Bloxx Arctic is that it has an impressive bonus feature that can be triggered when you land three adjacent dollar symbols on the first grid. The second grid will then light up, revealing the sum of the amounts contained in your selected blocks. With your journey into the Arctic, you can also land at least three icicle Scatters, which will activate 10 free spins. What's more, both the Scatter and the Wild pay out symbols, which means more chances for you to win big! </w:t>
      </w:r>
      <w:r/>
    </w:p>
    <w:p>
      <w:r/>
      <w:r>
        <w:t>If you're feeling adventurous and looking for even bigger rewards, consider using the Gamble feature. This feature will provide you with the opportunity to double your wins! However, beware- there's risks involved, so you stand a chance to lose it all!</w:t>
      </w:r>
      <w:r/>
    </w:p>
    <w:p>
      <w:r/>
      <w:r>
        <w:t xml:space="preserve">Tired of the usual mundane slot games? The Bonus Features in Bloxx Arctic are just the tip of the iceberg (get it?). There's a world of excitement and entertainment waiting to be discovered in this Arctic wonderland, so jump right in and take your chances! </w:t>
      </w:r>
    </w:p>
    <w:p>
      <w:pPr>
        <w:pStyle w:val="Heading2"/>
      </w:pPr>
      <w:r>
        <w:t>Big Wins and Fun Features in Bloxx Arctic Slot Game</w:t>
      </w:r>
    </w:p>
    <w:p>
      <w:r/>
      <w:r>
        <w:t xml:space="preserve">Are you ready to take on the Northern wilderness for a chance to win big? Look no further than the casino slot game, Bloxx Arctic. With its icy cool graphics and exciting gameplay, this game is sure to keep you entertained for hours on end! </w:t>
      </w:r>
      <w:r/>
    </w:p>
    <w:p>
      <w:r/>
      <w:r>
        <w:t xml:space="preserve">But let's get down to what really matters - the maximum win potential. In Bloxx Arctic, the top payout is an impressive 3,500x the bet when you land five wolf symbols on a payline. That's a jackpot that could buy you a new sled and plenty of kibble for your furry friends. And don't worry if you're not into manually spinning the reels, Bloxx Arctic has an Autospin function that can be set for 10 to 100 automatic spins, with win and loss limits that stop the game when reached. </w:t>
      </w:r>
      <w:r/>
    </w:p>
    <w:p>
      <w:r/>
      <w:r>
        <w:t xml:space="preserve">Now, let's talk about one of our favorite features - the Gamble function. This exciting game within a game allows you to double your wins in the base game. But be warned - the higher the potential payout, the higher the risk. With a theoretical return to player (RTP) of 95.47%, Bloxx Arctic offers plenty of opportunities for players to aim big and have a blast. </w:t>
      </w:r>
    </w:p>
    <w:p>
      <w:pPr>
        <w:pStyle w:val="Heading2"/>
      </w:pPr>
      <w:r>
        <w:t>Compatibility with Devices</w:t>
      </w:r>
    </w:p>
    <w:p>
      <w:r/>
      <w:r>
        <w:t>Are you tired of sacrificing the quality of your gaming experience just because you're playing on a smaller screen? Well, fear not, my fellow online slot enthusiasts! Bloxx Arctic has got you covered with its HTML5 version, ensuring compatibility with your beloved portable devices.</w:t>
      </w:r>
    </w:p>
    <w:p>
      <w:r/>
      <w:r>
        <w:t>Now you can enjoy the thrill of the Arctic adventure on your smartphone, tablet, or desktop computer without compromising the quality of its graphics and gameplay. You can now spin those reels and watch as polar animals and ice blocks come to life in vivid detail.</w:t>
      </w:r>
    </w:p>
    <w:p>
      <w:r/>
      <w:r>
        <w:t>Forget about having to choose between an engaging online slot game and the convenience of switching between devices. With Bloxx Arctic, you can have both and not feel the slightest touch of guilt. So, whether you're waiting for your dentist's appointment or just need a little break from work, this game will undoubtedly keep you entertained for hours at a time.</w:t>
      </w:r>
    </w:p>
    <w:p>
      <w:r/>
      <w:r>
        <w:t>Don't hesitate to give it a try and see for yourself how your gaming experience can be taken to the next level, no matter what device you're using.</w:t>
      </w:r>
    </w:p>
    <w:p>
      <w:pPr>
        <w:pStyle w:val="Heading2"/>
      </w:pPr>
      <w:r>
        <w:t>FAQ</w:t>
      </w:r>
    </w:p>
    <w:p>
      <w:pPr>
        <w:pStyle w:val="Heading3"/>
      </w:pPr>
      <w:r>
        <w:t>What is the gameplay of Bloxx Arctic?</w:t>
      </w:r>
    </w:p>
    <w:p>
      <w:r/>
      <w:r>
        <w:t>Bloxx Arctic uses the gameplay called Bloxx, which has two mirrored grids with 5 reels, 3 rows each, and 30 fixed paylines. The minimum bet is 10 virtual coins, with a maximum win of up to 3,500 times the bet.</w:t>
      </w:r>
    </w:p>
    <w:p>
      <w:pPr>
        <w:pStyle w:val="Heading3"/>
      </w:pPr>
      <w:r>
        <w:t>What are the symbols in Bloxx Arctic and their categories?</w:t>
      </w:r>
    </w:p>
    <w:p>
      <w:r/>
      <w:r>
        <w:t>There are different groups of symbols in Bloxx Arctic. The low-level symbols are good poker cards. The high-level symbols are snowflake, moose, bear, snowflakes, and wolf. The special symbols are snow girl (wild) and icicle (scatter).</w:t>
      </w:r>
    </w:p>
    <w:p>
      <w:pPr>
        <w:pStyle w:val="Heading3"/>
      </w:pPr>
      <w:r>
        <w:t>How does the Bloxx function work?</w:t>
      </w:r>
    </w:p>
    <w:p>
      <w:r/>
      <w:r>
        <w:t>When at least three adjacent dollar symbols appear on the regular grid, the same positions on the mirrored grid light up, and we win the sum of the amounts contained in the selected blocks. After the win, the winning blocks are removed and replaced by others with new amounts. Additionally, the dollar can be replaced by the Wild to create a winning combo.</w:t>
      </w:r>
    </w:p>
    <w:p>
      <w:pPr>
        <w:pStyle w:val="Heading3"/>
      </w:pPr>
      <w:r>
        <w:t>What is the theoretical return to player (RTP) in Bloxx Arctic?</w:t>
      </w:r>
    </w:p>
    <w:p>
      <w:r/>
      <w:r>
        <w:t>The theoretical return to player (RTP) in Bloxx Arctic is 95.47%.</w:t>
      </w:r>
    </w:p>
    <w:p>
      <w:pPr>
        <w:pStyle w:val="Heading3"/>
      </w:pPr>
      <w:r>
        <w:t>Can I turn off the music in Bloxx Arctic?</w:t>
      </w:r>
    </w:p>
    <w:p>
      <w:r/>
      <w:r>
        <w:t>Yes, you can turn off the music at any time in the settings menu.</w:t>
      </w:r>
    </w:p>
    <w:p>
      <w:pPr>
        <w:pStyle w:val="Heading3"/>
      </w:pPr>
      <w:r>
        <w:t>What is the maximum number of automatic spins in Bloxx Arctic?</w:t>
      </w:r>
    </w:p>
    <w:p>
      <w:r/>
      <w:r>
        <w:t>You can activate 10 to 100 automatic spins with the Autospin function.</w:t>
      </w:r>
    </w:p>
    <w:p>
      <w:pPr>
        <w:pStyle w:val="Heading3"/>
      </w:pPr>
      <w:r>
        <w:t>Can I play Bloxx Arctic on my smartphone?</w:t>
      </w:r>
    </w:p>
    <w:p>
      <w:r/>
      <w:r>
        <w:t>Yes, this slot is available in HTML5 version, suitable for any portable device.</w:t>
      </w:r>
    </w:p>
    <w:p>
      <w:pPr>
        <w:pStyle w:val="Heading3"/>
      </w:pPr>
      <w:r>
        <w:t>What is the minimum bet in Bloxx Arctic?</w:t>
      </w:r>
    </w:p>
    <w:p>
      <w:r/>
      <w:r>
        <w:t>The minimum bet in Bloxx Arctic is 10 virtual coins.</w:t>
      </w:r>
    </w:p>
    <w:p>
      <w:pPr>
        <w:pStyle w:val="Heading2"/>
      </w:pPr>
      <w:r>
        <w:t>What we like</w:t>
      </w:r>
    </w:p>
    <w:p>
      <w:pPr>
        <w:pStyle w:val="ListBullet"/>
        <w:spacing w:line="240" w:lineRule="auto"/>
        <w:ind w:left="720"/>
      </w:pPr>
      <w:r/>
      <w:r>
        <w:t>Unique and fun Bloxx gameplay mechanic</w:t>
      </w:r>
    </w:p>
    <w:p>
      <w:pPr>
        <w:pStyle w:val="ListBullet"/>
        <w:spacing w:line="240" w:lineRule="auto"/>
        <w:ind w:left="720"/>
      </w:pPr>
      <w:r/>
      <w:r>
        <w:t>Great free spins feature</w:t>
      </w:r>
    </w:p>
    <w:p>
      <w:pPr>
        <w:pStyle w:val="ListBullet"/>
        <w:spacing w:line="240" w:lineRule="auto"/>
        <w:ind w:left="720"/>
      </w:pPr>
      <w:r/>
      <w:r>
        <w:t>Autospin function and win/loss limits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 theoretical return to player (RTP)</w:t>
      </w:r>
    </w:p>
    <w:p>
      <w:r/>
      <w:r>
        <w:rPr>
          <w:b/>
        </w:rPr>
        <w:t>Play Bloxx Arctic for Free - Unique gameplay mechanics</w:t>
      </w:r>
    </w:p>
    <w:p>
      <w:r/>
      <w:r>
        <w:rPr>
          <w:i/>
        </w:rPr>
        <w:t>Join the fun with Bloxx Arctic, a unique slot game with mirrored grids and an activated block feature. Play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