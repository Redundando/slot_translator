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Mother of Dragons Free - Review of Fantasy-Themed Slot Game</w:t>
      </w:r>
    </w:p>
    <w:p>
      <w:pPr>
        <w:pStyle w:val="Heading2"/>
      </w:pPr>
      <w:r>
        <w:t>Gameplay</w:t>
      </w:r>
    </w:p>
    <w:p>
      <w:r/>
      <w:r>
        <w:t>Are you ready to enter a world of dragons and endless possibilities? Look no further than Mother of Dragons, a slot game that will transport you to a magical realm. With three unique scenarios, you never know what adventure awaits you on the reels.</w:t>
      </w:r>
    </w:p>
    <w:p>
      <w:r/>
      <w:r>
        <w:t>Each scenario brings its own exciting set of reels, ranging from 5 x 3 to 4 x 3 with an additional central reel. And with 576 ways to win, your chances of coming out on top are hotter than Daenerys Targaryen's dragons.</w:t>
      </w:r>
    </w:p>
    <w:p>
      <w:r/>
      <w:r>
        <w:t>Feeling lucky? Mother of Dragons offers medium-high volatility, so you never know when you'll strike that winning combo. And with an RTP of 96.04%, you're in for some serious treasure. Just remember, no dragon slaying necessary!</w:t>
      </w:r>
    </w:p>
    <w:p>
      <w:r/>
      <w:r>
        <w:t>The betting levels range from 5 coins to 10 coins, so you can play it safe like Jon Snow or take a risk like Tyrion Lannister. Either way, every spin only costs 0.20 coins, so it won't break the Iron Bank.</w:t>
      </w:r>
    </w:p>
    <w:p>
      <w:pPr>
        <w:pStyle w:val="Heading2"/>
      </w:pPr>
      <w:r>
        <w:t>Symbols Shaping Up This Game</w:t>
      </w:r>
    </w:p>
    <w:p>
      <w:r/>
      <w:r>
        <w:t xml:space="preserve">Let's take a good look at the characters that will make your slots experience a blast. They are divided into two categories - low and high level rewards. Playing cards from 9 to Ace are the ordinary symbols that can grant you rewards by showing up in the right combinations. The high-end set includes a ring, pendant, diadem, and the three dragons, which will leave you breathless. </w:t>
      </w:r>
    </w:p>
    <w:p>
      <w:r/>
      <w:r>
        <w:t>But wait - there's more! The Mother of Dragons symbol acts as a Wild and can appear only on reels 2, 3, and 4, offering you great chances of completing a winning line. Meanwhile, brace yourself for the Scatter - three dragon eggs that will make you feel like the Khaleesi. Keep your eyes peeled for these, as they can trigger a dragon-size jackpot!</w:t>
      </w:r>
    </w:p>
    <w:p>
      <w:pPr>
        <w:pStyle w:val="Heading2"/>
      </w:pPr>
      <w:r>
        <w:t>Bring on the Bonuses!</w:t>
      </w:r>
    </w:p>
    <w:p>
      <w:r/>
      <w:r>
        <w:t>What's a slot game without extra bonus features? Boring, that's what! Luckily, Mother of Dragons doesn't disappoint. Not only can players earn Free Spins with Scatters, each scenario comes with its unique set of bonuses. In scenario one, extra Wilds make their way onto the reels. In scenario two, watch as Bombs explode, turning ordinary symbols into Wilds. And in scenario three, random Wilds are thrown onto the reels. Talk about a fiery way to win big!</w:t>
      </w:r>
    </w:p>
    <w:p>
      <w:r/>
      <w:r>
        <w:t>But wait, there's more! The number of Free Spins awarded is dependent on the number of Scatters you land. If you can manage to snag three eggs, you'll earn eight spins. Get four eggs, and that'll net you 15. And if you're lucky enough to land five eggs, you'll be rewarded with a sweet 20 Free Spins! And the good news doesn't stop there. In the bonus round, you can trigger even more spins by landing additional Scatters on the reels. Talk about a real egg-citing time!</w:t>
      </w:r>
    </w:p>
    <w:p>
      <w:pPr>
        <w:pStyle w:val="Heading2"/>
      </w:pPr>
      <w:r>
        <w:t>Graphics</w:t>
      </w:r>
    </w:p>
    <w:p>
      <w:r/>
      <w:r>
        <w:t xml:space="preserve">Dragons, fire, and ice - oh my! The beautiful design of Mother of Dragons is on par with Daenerys Targaryen's impeccable taste in interior design. The game seamlessly blends the world of Westeros with the thrill of online gaming, making you feel like a true dragon rider. And don't even get me started on the background music - it's like Ramin Djawadi personally came to serenade you with the emotional music of the hit TV show. </w:t>
      </w:r>
    </w:p>
    <w:p>
      <w:pPr>
        <w:pStyle w:val="Heading2"/>
      </w:pPr>
      <w:r>
        <w:t>Winning Big with the Mother of Dragons</w:t>
      </w:r>
    </w:p>
    <w:p>
      <w:r/>
      <w:r>
        <w:t xml:space="preserve">Get ready to breathe fire while winning big with the Mother of Dragons slot game. This game offers some serious potential for those looking to make bank with medium-high volatility and a solid RTP of 96.04%. </w:t>
      </w:r>
    </w:p>
    <w:p>
      <w:r/>
      <w:r>
        <w:t xml:space="preserve">Whether you're a cautious player or a high-stakes risk-taker, the game's wide range of betting options and numerous ways to win will keep you on your toes. Plus, the Scatter symbol provides bet multipliers and can trigger the coveted Free Spins bonus round, where even more winning potential awaits. </w:t>
      </w:r>
    </w:p>
    <w:p>
      <w:r/>
      <w:r>
        <w:t>Don't let other slots lure you in with promises of big payouts - the Mother of Dragons is where the real gold is.</w:t>
      </w:r>
    </w:p>
    <w:p>
      <w:pPr>
        <w:pStyle w:val="Heading2"/>
      </w:pPr>
      <w:r>
        <w:t>FAQ</w:t>
      </w:r>
    </w:p>
    <w:p>
      <w:pPr>
        <w:pStyle w:val="Heading3"/>
      </w:pPr>
      <w:r>
        <w:t>What is Mother of Dragons slot game?</w:t>
      </w:r>
    </w:p>
    <w:p>
      <w:r/>
      <w:r>
        <w:t>Mother of Dragons is a fantasy-themed slot game inspired by George R. R. Martin's book 'A Song of Ice and Fire', featuring Daenerys Targaryen and her dragons.</w:t>
      </w:r>
    </w:p>
    <w:p>
      <w:pPr>
        <w:pStyle w:val="Heading3"/>
      </w:pPr>
      <w:r>
        <w:t>How many scenarios does the game have?</w:t>
      </w:r>
    </w:p>
    <w:p>
      <w:r/>
      <w:r>
        <w:t>The game has three unique scenarios, each with its own set of bonuses and environment.</w:t>
      </w:r>
    </w:p>
    <w:p>
      <w:pPr>
        <w:pStyle w:val="Heading3"/>
      </w:pPr>
      <w:r>
        <w:t>What is the minimum and maximum bet for the game?</w:t>
      </w:r>
    </w:p>
    <w:p>
      <w:r/>
      <w:r>
        <w:t>The minimum bet for each spin is 0.20 coins, while the maximum is 10 coins.</w:t>
      </w:r>
    </w:p>
    <w:p>
      <w:pPr>
        <w:pStyle w:val="Heading3"/>
      </w:pPr>
      <w:r>
        <w:t>What is the RTP of the game?</w:t>
      </w:r>
    </w:p>
    <w:p>
      <w:r/>
      <w:r>
        <w:t>The game has an RTP of 96.04%.</w:t>
      </w:r>
    </w:p>
    <w:p>
      <w:pPr>
        <w:pStyle w:val="Heading3"/>
      </w:pPr>
      <w:r>
        <w:t>What are the low and high reward symbols?</w:t>
      </w:r>
    </w:p>
    <w:p>
      <w:r/>
      <w:r>
        <w:t>Cards from 9 to Ace make up the low-level rewards symbols, and the higher rewards include a ring, pendant, diadem, and the three dragons.</w:t>
      </w:r>
    </w:p>
    <w:p>
      <w:pPr>
        <w:pStyle w:val="Heading3"/>
      </w:pPr>
      <w:r>
        <w:t>What is the Wild symbol?</w:t>
      </w:r>
    </w:p>
    <w:p>
      <w:r/>
      <w:r>
        <w:t>The 'Mother of Dragons' herself is the Wild symbol, and it substitutes for all symbols except the Scatter.</w:t>
      </w:r>
    </w:p>
    <w:p>
      <w:pPr>
        <w:pStyle w:val="Heading3"/>
      </w:pPr>
      <w:r>
        <w:t>What is the Scatter symbol?</w:t>
      </w:r>
    </w:p>
    <w:p>
      <w:r/>
      <w:r>
        <w:t>The Scatter symbol is represented by three dragon eggs and serves two functions: multiply the bet and reward players with Free Spins.</w:t>
      </w:r>
    </w:p>
    <w:p>
      <w:pPr>
        <w:pStyle w:val="Heading3"/>
      </w:pPr>
      <w:r>
        <w:t>What are the bonuses for each scenario?</w:t>
      </w:r>
    </w:p>
    <w:p>
      <w:r/>
      <w:r>
        <w:t>Each of the three scenarios has its own set of bonuses, including extra Wilds, Bombs that explode transforming symbols into Wilds, and random Wilds added to the reels.</w:t>
      </w:r>
    </w:p>
    <w:p>
      <w:pPr>
        <w:pStyle w:val="Heading2"/>
      </w:pPr>
      <w:r>
        <w:t>What we like</w:t>
      </w:r>
    </w:p>
    <w:p>
      <w:pPr>
        <w:pStyle w:val="ListBullet"/>
        <w:spacing w:line="240" w:lineRule="auto"/>
        <w:ind w:left="720"/>
      </w:pPr>
      <w:r/>
      <w:r>
        <w:t>Unique gameplay scenarios</w:t>
      </w:r>
    </w:p>
    <w:p>
      <w:pPr>
        <w:pStyle w:val="ListBullet"/>
        <w:spacing w:line="240" w:lineRule="auto"/>
        <w:ind w:left="720"/>
      </w:pPr>
      <w:r/>
      <w:r>
        <w:t>Great graphics and sound design</w:t>
      </w:r>
    </w:p>
    <w:p>
      <w:pPr>
        <w:pStyle w:val="ListBullet"/>
        <w:spacing w:line="240" w:lineRule="auto"/>
        <w:ind w:left="720"/>
      </w:pPr>
      <w:r/>
      <w:r>
        <w:t>Wide betting range</w:t>
      </w:r>
    </w:p>
    <w:p>
      <w:pPr>
        <w:pStyle w:val="ListBullet"/>
        <w:spacing w:line="240" w:lineRule="auto"/>
        <w:ind w:left="720"/>
      </w:pPr>
      <w:r/>
      <w:r>
        <w:t>Multiple bonus features</w:t>
      </w:r>
    </w:p>
    <w:p>
      <w:pPr>
        <w:pStyle w:val="Heading2"/>
      </w:pPr>
      <w:r>
        <w:t>What we don't like</w:t>
      </w:r>
    </w:p>
    <w:p>
      <w:pPr>
        <w:pStyle w:val="ListBullet"/>
        <w:spacing w:line="240" w:lineRule="auto"/>
        <w:ind w:left="720"/>
      </w:pPr>
      <w:r/>
      <w:r>
        <w:t>Wild symbol only appears on select reels</w:t>
      </w:r>
    </w:p>
    <w:p>
      <w:pPr>
        <w:pStyle w:val="ListBullet"/>
        <w:spacing w:line="240" w:lineRule="auto"/>
        <w:ind w:left="720"/>
      </w:pPr>
      <w:r/>
      <w:r>
        <w:t>Smaller number of Free Spins compared to other games</w:t>
      </w:r>
    </w:p>
    <w:p>
      <w:r/>
      <w:r>
        <w:rPr>
          <w:b/>
        </w:rPr>
        <w:t>Play Mother of Dragons Free - Review of Fantasy-Themed Slot Game</w:t>
      </w:r>
    </w:p>
    <w:p>
      <w:r/>
      <w:r>
        <w:rPr>
          <w:i/>
        </w:rPr>
        <w:t>Read our review of Mother of Dragons, a fantasy-themed slot game with multiple bonuses and a wide betting range.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