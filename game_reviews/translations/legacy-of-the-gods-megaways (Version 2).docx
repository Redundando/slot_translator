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Legacy of the Gods Megaways for Free - Slot Game Review</w:t>
      </w:r>
    </w:p>
    <w:p>
      <w:pPr>
        <w:pStyle w:val="Heading2"/>
      </w:pPr>
      <w:r>
        <w:t>Gameplay and features</w:t>
      </w:r>
    </w:p>
    <w:p>
      <w:r/>
      <w:r>
        <w:t>Are you ready for some godly action? Legacy of the Gods Megaways has got you covered with features like cascading symbols and mystery symbols. And hold on to your togas because there's a free spins feature too! Choose from 4 options with varying levels of volatility. That's not all - the game has 6 reels and 117,649 ways to win. Each option includes an unlimited win multiplier - yeah, you heard it right - UNLIMITED. The game accepts bets ranging from 10 cents to €10 per spin, and with an Autoplay function available, you can spin up to 100 times. But wait, what about safety? The game has got your back with single-session loss limits and single win limits. So, what are you waiting for? Sign up for Legacy of the Gods Megaways and let the gods of fortune smile upon thee.</w:t>
      </w:r>
    </w:p>
    <w:p>
      <w:pPr>
        <w:pStyle w:val="Heading2"/>
      </w:pPr>
      <w:r>
        <w:t xml:space="preserve">The Gods are back with a vengeance: An Epic Review of Legacy of the Gods Megaways' Theme and Graphics </w:t>
      </w:r>
    </w:p>
    <w:p>
      <w:r/>
      <w:r>
        <w:t>Hold onto your seats! Legacy of the Gods Megaways boasts of stunning graphics and earworm-inducing sound effects, guaranteed to transport you to the tops of Mount Olympus where the ancient Greek deities reside.</w:t>
      </w:r>
    </w:p>
    <w:p>
      <w:r/>
      <w:r>
        <w:t xml:space="preserve">Get ready to gobble up more than just ambrosia as you come across the poker card symbols A, K, Q, J, 10, and 9 coupled with 4 Greek gods and goddesses - Aphrodite, Athena, Ares, and Zeus himself. And speaking of Zeus, pray that he's on your side because he's the key to unlocking mammoth returns, offering 50x your bet for just 6 of these symbols in a combination. </w:t>
      </w:r>
    </w:p>
    <w:p>
      <w:pPr>
        <w:pStyle w:val="Heading2"/>
      </w:pPr>
      <w:r>
        <w:t>Get Ready for Volatility and RTP!</w:t>
      </w:r>
    </w:p>
    <w:p>
      <w:r/>
      <w:r>
        <w:t>Looking for a slot game with a little bit of a wild streak? Look no further than Legacy of the Gods Megaways! With a medium to high variance adventure, you'll be on the edge of your seat with each and every spin. But don't worry - the 96.50% RTP means that the wins will be coming your way too!</w:t>
      </w:r>
    </w:p>
    <w:p>
      <w:r/>
      <w:r>
        <w:t>And if you're feeling especially daring, try out the Divine Bet function. This will boost your RTP up to 97.01% - all while giving you the chance to scoop up to 50,000x your bet. Who says that the gods don't have a sense of humor?</w:t>
      </w:r>
    </w:p>
    <w:p>
      <w:pPr>
        <w:pStyle w:val="Heading2"/>
      </w:pPr>
      <w:r>
        <w:t>Get rich quickly!</w:t>
      </w:r>
    </w:p>
    <w:p>
      <w:r/>
      <w:r>
        <w:t>Hold on to your hats! The maximum payout in Legacy of the Gods Megaways is a mind-boggling 50,000 times your bet per spin. Who needs a yacht when you can bet your way to riches with this slot game?</w:t>
      </w:r>
    </w:p>
    <w:p>
      <w:pPr>
        <w:pStyle w:val="Heading2"/>
      </w:pPr>
      <w:r>
        <w:t>Autoplay Function: Set it and Forget it!</w:t>
      </w:r>
    </w:p>
    <w:p>
      <w:r/>
      <w:r>
        <w:t>Legacy of the Gods Megaways offers an Autoplay function, making it easy to sit back, relax, and watch the reels spin up to 100 times in a row. You'll find this feature by clicking the double arrow button in the bottom right corner - it's pretty hard to miss!</w:t>
      </w:r>
    </w:p>
    <w:p>
      <w:r/>
      <w:r>
        <w:t>The best part? You can customize autoplay mode to stop after a certain number of spins or when your balance reaches a certain amount. Think of it like a crockpot: set it and forget it, and come back to see what you've won!</w:t>
      </w:r>
    </w:p>
    <w:p>
      <w:pPr>
        <w:pStyle w:val="Heading2"/>
      </w:pPr>
      <w:r>
        <w:t>Mythologically Megaways: An overall impression of Legacy of the Gods Megaways</w:t>
      </w:r>
    </w:p>
    <w:p>
      <w:r/>
      <w:r>
        <w:t>Get ready for a divine experience with Legacy of the Gods Megaways! This game is a true Greek masterpiece, complete with stunning graphics and sounds that will transport you to Mount Olympus itself. Plus, with cascading symbols and mystery symbols, you'll feel like a true Greek hero as you win big and conquer the reels.</w:t>
      </w:r>
    </w:p>
    <w:p>
      <w:r/>
      <w:r>
        <w:t>The free spins feature is where this game truly shines - with 4 different options of varying volatility, you can choose your own fate and become a god yourself! But beware, as the game is medium to high variance, and the RTP of 96.50% means there's no guarantee of a big win. That being said, the maximum payout of 50,000 times your bet per spin is nothing to sneeze at!</w:t>
      </w:r>
    </w:p>
    <w:p>
      <w:r/>
      <w:r>
        <w:t>Whether you prefer to play on desktop, mobile, or tablet, Legacy of the Gods Megaways is available for all types of players. And with an Autoplay function for up to 100 auto-spins, you can focus on your journey to the top of Mount Olympus without any interruptions. Plus, the single-session loss limits and single win limits ensure that you won't end up losing everything like poor Icarus.</w:t>
      </w:r>
    </w:p>
    <w:p>
      <w:r/>
      <w:r>
        <w:t>Overall, this game is a true gem. It's perfect for anyone who loves Greek mythology, exciting features, and the chance to win big. So what are you waiting for? Join the Pantheon of slot game winners and give Legacy of the Gods Megaways a spin!</w:t>
      </w:r>
    </w:p>
    <w:p>
      <w:pPr>
        <w:pStyle w:val="Heading2"/>
      </w:pPr>
      <w:r>
        <w:t>FAQ</w:t>
      </w:r>
    </w:p>
    <w:p>
      <w:pPr>
        <w:pStyle w:val="Heading3"/>
      </w:pPr>
      <w:r>
        <w:t>What is Legacy of the Gods Megaways?</w:t>
      </w:r>
    </w:p>
    <w:p>
      <w:r/>
      <w:r>
        <w:t>It's an online slot game with 6 reels and 117,649 ways to win, featuring the ancient Greek gods and various bonus features.</w:t>
      </w:r>
    </w:p>
    <w:p>
      <w:pPr>
        <w:pStyle w:val="Heading3"/>
      </w:pPr>
      <w:r>
        <w:t>What is the minimum bet?</w:t>
      </w:r>
    </w:p>
    <w:p>
      <w:r/>
      <w:r>
        <w:t>The minimum bet is 10 cents per round on all devices, including mobile phones.</w:t>
      </w:r>
    </w:p>
    <w:p>
      <w:pPr>
        <w:pStyle w:val="Heading3"/>
      </w:pPr>
      <w:r>
        <w:t>What bonus features are included?</w:t>
      </w:r>
    </w:p>
    <w:p>
      <w:r/>
      <w:r>
        <w:t>The game offers cascading symbols, mystery symbols, and a free spins feature where you can choose between 4 options with varying levels of volatility.</w:t>
      </w:r>
    </w:p>
    <w:p>
      <w:pPr>
        <w:pStyle w:val="Heading3"/>
      </w:pPr>
      <w:r>
        <w:t>What is the RTP of Legacy of the Gods Megaways?</w:t>
      </w:r>
    </w:p>
    <w:p>
      <w:r/>
      <w:r>
        <w:t>The RTP is 96.5%, with a maximum payout of 50,000 times your bet per spin. Using the Divine Bet function, the RTP goes up to 97.01%.</w:t>
      </w:r>
    </w:p>
    <w:p>
      <w:pPr>
        <w:pStyle w:val="Heading3"/>
      </w:pPr>
      <w:r>
        <w:t>What is the variance of Legacy of the Gods Megaways?</w:t>
      </w:r>
    </w:p>
    <w:p>
      <w:r/>
      <w:r>
        <w:t>It falls into the medium-high range, a hallmark of Megaways-style games.</w:t>
      </w:r>
    </w:p>
    <w:p>
      <w:pPr>
        <w:pStyle w:val="Heading3"/>
      </w:pPr>
      <w:r>
        <w:t>What is the Autoplay function?</w:t>
      </w:r>
    </w:p>
    <w:p>
      <w:r/>
      <w:r>
        <w:t>It allows up to 100 auto-spins with single-session loss limits and single win limits available.</w:t>
      </w:r>
    </w:p>
    <w:p>
      <w:pPr>
        <w:pStyle w:val="Heading3"/>
      </w:pPr>
      <w:r>
        <w:t>What is the maximum win per spin?</w:t>
      </w:r>
    </w:p>
    <w:p>
      <w:r/>
      <w:r>
        <w:t>The maximum win per spin is 50,000x your bet, which is high.</w:t>
      </w:r>
    </w:p>
    <w:p>
      <w:pPr>
        <w:pStyle w:val="Heading3"/>
      </w:pPr>
      <w:r>
        <w:t>What similar games are available?</w:t>
      </w:r>
    </w:p>
    <w:p>
      <w:r/>
      <w:r>
        <w:t>Similar games include Playtech's Age of the Gods, which features Athena, Hercules, Poseidon, and Zeus and various bonus features.</w:t>
      </w:r>
    </w:p>
    <w:p>
      <w:pPr>
        <w:pStyle w:val="Heading2"/>
      </w:pPr>
      <w:r>
        <w:t>What we like</w:t>
      </w:r>
    </w:p>
    <w:p>
      <w:pPr>
        <w:pStyle w:val="ListBullet"/>
        <w:spacing w:line="240" w:lineRule="auto"/>
        <w:ind w:left="720"/>
      </w:pPr>
      <w:r/>
      <w:r>
        <w:t>117,649 ways to win</w:t>
      </w:r>
    </w:p>
    <w:p>
      <w:pPr>
        <w:pStyle w:val="ListBullet"/>
        <w:spacing w:line="240" w:lineRule="auto"/>
        <w:ind w:left="720"/>
      </w:pPr>
      <w:r/>
      <w:r>
        <w:t>4 options of volatility in the free spins feature</w:t>
      </w:r>
    </w:p>
    <w:p>
      <w:pPr>
        <w:pStyle w:val="ListBullet"/>
        <w:spacing w:line="240" w:lineRule="auto"/>
        <w:ind w:left="720"/>
      </w:pPr>
      <w:r/>
      <w:r>
        <w:t>High-definition graphics and epic sound effects</w:t>
      </w:r>
    </w:p>
    <w:p>
      <w:pPr>
        <w:pStyle w:val="ListBullet"/>
        <w:spacing w:line="240" w:lineRule="auto"/>
        <w:ind w:left="720"/>
      </w:pPr>
      <w:r/>
      <w:r>
        <w:t>Playable on desktop, mobile, and tablet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Maximum bet per spin is €10</w:t>
      </w:r>
    </w:p>
    <w:p>
      <w:r/>
      <w:r>
        <w:rPr>
          <w:b/>
        </w:rPr>
        <w:t>Play Legacy of the Gods Megaways for Free - Slot Game Review</w:t>
      </w:r>
    </w:p>
    <w:p>
      <w:r/>
      <w:r>
        <w:rPr>
          <w:i/>
        </w:rPr>
        <w:t>Play Legacy of the Gods Megaways for free and read our review of this great Megaways adventure with high-definition graphics and epic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