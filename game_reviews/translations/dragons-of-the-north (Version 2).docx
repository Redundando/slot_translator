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of the North Free Slot Game | Pro Review</w:t>
      </w:r>
    </w:p>
    <w:p>
      <w:r/>
      <w:r>
        <w:rPr>
          <w:b/>
        </w:rPr>
        <w:t>Meta description</w:t>
      </w:r>
      <w:r>
        <w:t>: Read our unbiased review of Dragons of the North, a 5-reel, 50-payline slot game with various bonuses and jackpots. Play it for free and discover its pros and cons.</w:t>
      </w:r>
    </w:p>
    <w:p>
      <w:pPr>
        <w:pStyle w:val="Heading2"/>
      </w:pPr>
      <w:r>
        <w:t>Gameplay Features</w:t>
      </w:r>
    </w:p>
    <w:p>
      <w:r/>
      <w:r>
        <w:t>Do you love dragons as much as we do? Then you'll be thrilled to play Dragons of the North slot game! This game features not one, not two but several dragon symbols that will make every spin an exciting adventure. The 5-reel, 50-payline game also includes dragon eggs as the Scatter symbol, which can trigger the bonus game.</w:t>
      </w:r>
    </w:p>
    <w:p>
      <w:r/>
      <w:r>
        <w:t>But that's not all, folks! The game also has a jackpot bonus wheel that can give you a shot at some sweet rewards. And during the free spins session, the action gets even hotter as the remaining two reels become active.</w:t>
      </w:r>
    </w:p>
    <w:p>
      <w:r/>
      <w:r>
        <w:t>Speaking of rewards, we know you care about your winnings. That's why we're happy to report that Dragons of the North has an RTP of 95.91%, meaning you can expect fair and consistent payouts.</w:t>
      </w:r>
    </w:p>
    <w:p>
      <w:r/>
      <w:r>
        <w:t>All in all, Dragons of the North is a game worth playing for any fantasy enthusiast, guaranteed to make you feel like you're soaring above the clouds on the back of a magnificent dragon, and who wouldn't love that?!</w:t>
      </w:r>
    </w:p>
    <w:p>
      <w:pPr>
        <w:pStyle w:val="Heading2"/>
      </w:pPr>
      <w:r>
        <w:t>Visuals and Audio</w:t>
      </w:r>
    </w:p>
    <w:p>
      <w:r/>
      <w:r>
        <w:t xml:space="preserve">Let's talk about the visuals and audio in Dragons of the North. Can we just take a moment and appreciate the impressive graphics of this game? It's like a Game of Thrones episode came to life on our screens! The fantasy theme has been crafted with precision, leaving no room for complaints. The intricate details on the dragons in this game are so precise that it could easily be mistaken for concept art from a big-budget movie. </w:t>
      </w:r>
      <w:r/>
    </w:p>
    <w:p>
      <w:r/>
      <w:r>
        <w:t xml:space="preserve">The eerie soundtrack adds an extra edge to the game, making a player feel like they are inside a dark fantasy world. Don't be surprised if you find your heart racing in anticipation of what's to come next. The audio effects are also spot on, from the sound of the reels spinning to the clang of the gold coins. It's a slot game, but it feels like an epic adventure waiting to happen. </w:t>
      </w:r>
      <w:r/>
    </w:p>
    <w:p>
      <w:r/>
      <w:r>
        <w:t>The game window is dedicated to the world of dragons, with creatures positioned between two carved columns. It's like walking into a mythological world where dragons thrive. To add to the gameplay, the developers have included a Wild symbol that can help players win up to 20x their bet. So, not only is Dragons of the North visually stunning, but it also has the potential to help players hit some serious wins!</w:t>
      </w:r>
      <w:r/>
    </w:p>
    <w:p>
      <w:r/>
      <w:r>
        <w:t>In conclusion, Dragons of the North is a feast for the eyes and ears. It's one of those rare games in the casino world where players get lost in a world of fantasy and adventure. The graphics and audio are a perfect blend, leaving no stone unturned in crafting a memorable gaming experience. Remember to put on your headphones, and get ready to embark on an epic journey in the realm of dragons!</w:t>
      </w:r>
    </w:p>
    <w:p>
      <w:pPr>
        <w:pStyle w:val="Heading2"/>
      </w:pPr>
      <w:r>
        <w:t>Special Symbols and Bonuses</w:t>
      </w:r>
    </w:p>
    <w:p>
      <w:r/>
      <w:r>
        <w:t>Are you ready to soar high with Dragons of the North? This game has all sorts of special symbols and bonuses to keep you entertained. And who knows? You might just end up with a grand jackpot prize!</w:t>
      </w:r>
    </w:p>
    <w:p>
      <w:r/>
      <w:r>
        <w:t xml:space="preserve">The elusive dragon is one of the game's highest-paying symbols. If you're lucky enough to get five of this mythical creature in a row, you're in for a treat! You could win up to </w:t>
      </w:r>
      <w:r>
        <w:rPr>
          <w:i/>
        </w:rPr>
        <w:t>5 times your bet</w:t>
      </w:r>
      <w:r>
        <w:t>! Now, that's what we call a hot fire-breathing win!</w:t>
      </w:r>
    </w:p>
    <w:p>
      <w:r/>
      <w:r>
        <w:t>But wait, there's more! The dragon egg symbol is also a key to unlocking some amazing bonuses. Not only can it trigger free spins, but it can also provide cash prizes and access to the game's internal jackpot. Yes, you read that right - jackpot!</w:t>
      </w:r>
    </w:p>
    <w:p>
      <w:r/>
      <w:r>
        <w:t xml:space="preserve">When the jackpot is activated, you get to spin the jackpot bonus wheel, which offers not just one, not two, but four jackpots to choose from - mini, minor, major, and grand! The mini jackpot is </w:t>
      </w:r>
      <w:r>
        <w:rPr>
          <w:i/>
        </w:rPr>
        <w:t>15x the bet</w:t>
      </w:r>
      <w:r>
        <w:t xml:space="preserve">, the minor is </w:t>
      </w:r>
      <w:r>
        <w:rPr>
          <w:i/>
        </w:rPr>
        <w:t>35x</w:t>
      </w:r>
      <w:r>
        <w:t xml:space="preserve">, the major is </w:t>
      </w:r>
      <w:r>
        <w:rPr>
          <w:i/>
        </w:rPr>
        <w:t>250x</w:t>
      </w:r>
      <w:r>
        <w:t xml:space="preserve">, and the grand jackpot is </w:t>
      </w:r>
      <w:r>
        <w:rPr>
          <w:i/>
        </w:rPr>
        <w:t>1000x the original bet</w:t>
      </w:r>
      <w:r>
        <w:t>!</w:t>
      </w:r>
    </w:p>
    <w:p>
      <w:r/>
      <w:r>
        <w:t>So, what are you waiting for? Grab your dragon scales and join the fun with Dragons of the North! Who knows, you might just be the next lucky winner of a jaw-dropping prize!</w:t>
      </w:r>
    </w:p>
    <w:p>
      <w:pPr>
        <w:pStyle w:val="Heading2"/>
      </w:pPr>
      <w:r>
        <w:t>JACKPOTS</w:t>
      </w:r>
    </w:p>
    <w:p>
      <w:r/>
      <w:r>
        <w:t>Dragons of the North is not your average online slot game - it's a fierce and thrilling adventure! And let's face it, aside from the excitement of the game, we all want to know about the potential for big bucks. So, let's talk about the jackpots!</w:t>
      </w:r>
    </w:p>
    <w:p>
      <w:r/>
      <w:r>
        <w:t xml:space="preserve">The mini jackpot is like a cute little dragon hatchling, giving you 15x your original bet. The minor jackpot? It's like a teenage dragon, a bit bigger and more impressive, giving you 35x your bet. The major jackpot is where things get really interesting - think of it as a full-grown dragon, breathing fire and giving you a whopping 250x your bet! And then there's the grand jackpot, which is like the mother of all dragons, giving you 1000x your original bet. </w:t>
      </w:r>
    </w:p>
    <w:p>
      <w:r/>
      <w:r>
        <w:t xml:space="preserve">But here's the catch! You can only find those jackpot icons on reels 2 and 4, and you need both of them to trigger the jackpot bonus wheel. So, you better cross your fingers and hope that those dragons are on your side! </w:t>
      </w:r>
    </w:p>
    <w:p>
      <w:pPr>
        <w:pStyle w:val="Heading2"/>
      </w:pPr>
      <w:r>
        <w:t>Target Audience</w:t>
      </w:r>
    </w:p>
    <w:p>
      <w:r/>
      <w:r>
        <w:t>If you're a fan of dragons, then Dragons of the North is the perfect online casino slot game for you. Enjoy the thrill of being on a dragon's back and fly through the skies with this fantastic game. This slot game caters to both novices and experienced players, so whether you're just starting or looking for a new challenge, this game is for you.</w:t>
      </w:r>
    </w:p>
    <w:p>
      <w:r/>
      <w:r>
        <w:t>As you play the game, you will be treated to breathtaking animations and excellent graphics. Even the dragons look real, and you'll feel like flying on them for real. The game bonuses are exciting and are designed to increase your chances of winning. If you're looking for a fantasy themed slot game, then Dragons of the North is an excellent choice.</w:t>
      </w:r>
    </w:p>
    <w:p>
      <w:r/>
      <w:r>
        <w:t>Novices will especially appreciate its free play mode, which allows them to experience the game before playing for real money. Additionally, the game uses HTML5 technology and is available on mobile devices. So, whether you want to play on your laptop or mobile, Dragons of the North can be your go-to slot game.</w:t>
      </w:r>
    </w:p>
    <w:p>
      <w:r/>
      <w:r>
        <w:t>Overall, Dragons of the North is perfect for anyone who wants to experience the thrill of flying a dragon while playing a slot game. The game offers excellent graphics, exciting bonuses, and a user-friendly interface. Take a chance, and who knows, maybe you'll find yourself riding on a dragon and soaring high in the sky!</w:t>
      </w:r>
    </w:p>
    <w:p>
      <w:pPr>
        <w:pStyle w:val="Heading2"/>
      </w:pPr>
      <w:r>
        <w:t>FAQ</w:t>
      </w:r>
    </w:p>
    <w:p>
      <w:pPr>
        <w:pStyle w:val="Heading3"/>
      </w:pPr>
      <w:r>
        <w:t>What features are available in Dragons of the North?</w:t>
      </w:r>
    </w:p>
    <w:p>
      <w:r/>
      <w:r>
        <w:t>Dragons of the North offers special features like free spins, golden eggs, destruction feature, and jackpots.</w:t>
      </w:r>
    </w:p>
    <w:p>
      <w:pPr>
        <w:pStyle w:val="Heading3"/>
      </w:pPr>
      <w:r>
        <w:t>Is Dragons of the North Megaways mobile-friendly?</w:t>
      </w:r>
    </w:p>
    <w:p>
      <w:r/>
      <w:r>
        <w:t>Yes, it is developed with HTML5 technology and made mobile-friendly.</w:t>
      </w:r>
    </w:p>
    <w:p>
      <w:pPr>
        <w:pStyle w:val="Heading3"/>
      </w:pPr>
      <w:r>
        <w:t>Can I play Dragons of the North for free?</w:t>
      </w:r>
    </w:p>
    <w:p>
      <w:r/>
      <w:r>
        <w:t>Yes, you can play a free version of the game to practice and experience its features.</w:t>
      </w:r>
    </w:p>
    <w:p>
      <w:pPr>
        <w:pStyle w:val="Heading3"/>
      </w:pPr>
      <w:r>
        <w:t>What is the RTP of Dragons of the North?</w:t>
      </w:r>
    </w:p>
    <w:p>
      <w:r/>
      <w:r>
        <w:t>The game has an RTP of 95.91%, which is industry standard.</w:t>
      </w:r>
    </w:p>
    <w:p>
      <w:pPr>
        <w:pStyle w:val="Heading3"/>
      </w:pPr>
      <w:r>
        <w:t>What is the role of dragon eggs in the game?</w:t>
      </w:r>
    </w:p>
    <w:p>
      <w:r/>
      <w:r>
        <w:t>The dragon eggs symbolize Scatter. Upon landing five dragon eggs, the game rewards you with prizes, access to special features, and the game's internal jackpot.</w:t>
      </w:r>
    </w:p>
    <w:p>
      <w:pPr>
        <w:pStyle w:val="Heading3"/>
      </w:pPr>
      <w:r>
        <w:t>Does the Dragons of the North Megaways slot have jackpots?</w:t>
      </w:r>
    </w:p>
    <w:p>
      <w:r/>
      <w:r>
        <w:t>Yes, the game offers jackpots that players can access via the bonus feature. The mini jackpot awards 15 times the bet, the Minor offers 35x the bet, the Major gives 250x the bet, and the Grand awards 1000 times the original bet.</w:t>
      </w:r>
    </w:p>
    <w:p>
      <w:pPr>
        <w:pStyle w:val="Heading3"/>
      </w:pPr>
      <w:r>
        <w:t>What are the characteristics of the Dragons of the North slot?</w:t>
      </w:r>
    </w:p>
    <w:p>
      <w:r/>
      <w:r>
        <w:t>Dragons of the North is known for its fantasy theme, innovative features, and visual representation of dragons. The game is engaging and has a good range of payouts, making it appealing to both seasoned and novice slot players.</w:t>
      </w:r>
    </w:p>
    <w:p>
      <w:pPr>
        <w:pStyle w:val="Heading3"/>
      </w:pPr>
      <w:r>
        <w:t>What is the Wild symbol in Dragons of the North?</w:t>
      </w:r>
    </w:p>
    <w:p>
      <w:r/>
      <w:r>
        <w:t>The Wild symbol is essential to the game as it can help you win up to 20 times your stake.</w:t>
      </w:r>
    </w:p>
    <w:p>
      <w:pPr>
        <w:pStyle w:val="Heading2"/>
      </w:pPr>
      <w:r>
        <w:t>What we like</w:t>
      </w:r>
    </w:p>
    <w:p>
      <w:pPr>
        <w:pStyle w:val="ListBullet"/>
        <w:spacing w:line="240" w:lineRule="auto"/>
        <w:ind w:left="720"/>
      </w:pPr>
      <w:r/>
      <w:r>
        <w:t>Impressive visuals with attention to detail</w:t>
      </w:r>
    </w:p>
    <w:p>
      <w:pPr>
        <w:pStyle w:val="ListBullet"/>
        <w:spacing w:line="240" w:lineRule="auto"/>
        <w:ind w:left="720"/>
      </w:pPr>
      <w:r/>
      <w:r>
        <w:t>Various special symbols and bonuses</w:t>
      </w:r>
    </w:p>
    <w:p>
      <w:pPr>
        <w:pStyle w:val="ListBullet"/>
        <w:spacing w:line="240" w:lineRule="auto"/>
        <w:ind w:left="720"/>
      </w:pPr>
      <w:r/>
      <w:r>
        <w:t>Four available jackpots with high payouts</w:t>
      </w:r>
    </w:p>
    <w:p>
      <w:pPr>
        <w:pStyle w:val="ListBullet"/>
        <w:spacing w:line="240" w:lineRule="auto"/>
        <w:ind w:left="720"/>
      </w:pPr>
      <w:r/>
      <w:r>
        <w:t>Mobile-friendly and has a free play mode</w:t>
      </w:r>
    </w:p>
    <w:p>
      <w:pPr>
        <w:pStyle w:val="Heading2"/>
      </w:pPr>
      <w:r>
        <w:t>What we don't like</w:t>
      </w:r>
    </w:p>
    <w:p>
      <w:pPr>
        <w:pStyle w:val="ListBullet"/>
        <w:spacing w:line="240" w:lineRule="auto"/>
        <w:ind w:left="720"/>
      </w:pPr>
      <w:r/>
      <w:r>
        <w:t>Only three active reels during the base game</w:t>
      </w:r>
    </w:p>
    <w:p>
      <w:pPr>
        <w:pStyle w:val="ListBullet"/>
        <w:spacing w:line="240" w:lineRule="auto"/>
        <w:ind w:left="720"/>
      </w:pPr>
      <w:r/>
      <w:r>
        <w:t>RTP is lower than some other games in the industry</w:t>
      </w:r>
    </w:p>
    <w:p>
      <w:r/>
      <w:r>
        <w:rPr>
          <w:i/>
        </w:rPr>
        <w:t>Create a cartoon-style feature image for Dragons of the North that showcases a happy Maya warrior with glasses. The Maya warrior should be riding a dragon and holding a dragon egg in one hand. The background should feature medieval castles, fire, and other dragons flying in the sky. The image should be vibrant and exciting to attract players to the game. The text "Dragons of the North" should be prominently displayed in a fun font that matches the theme of the game. The image should be suitable for use in online advertisements, social media posts, and other marketing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