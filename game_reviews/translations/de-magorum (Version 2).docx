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 Magorum Slot Game for Free - Review</w:t>
      </w:r>
    </w:p>
    <w:p>
      <w:r/>
      <w:r>
        <w:rPr>
          <w:b/>
        </w:rPr>
        <w:t>Meta description</w:t>
      </w:r>
      <w:r>
        <w:t>: Read our review of De Magorum, a high-risk, high-reward slot game with free spins, multipliers, and impressive payouts. Play for free and try your luck now.</w:t>
      </w:r>
    </w:p>
    <w:p>
      <w:pPr>
        <w:pStyle w:val="Heading2"/>
      </w:pPr>
      <w:r>
        <w:t>GAMEPLAY AND FEATURES</w:t>
      </w:r>
    </w:p>
    <w:p>
      <w:r/>
      <w:r>
        <w:t>Are you ready for some truly enchanting gameplay? De Magorum has everything you need to immerse yourself in a world of magic and mystery. The game features traditional gameplay, with five reels and thirty paylines, but don't let that fool you. This game has plenty of tricks up its sleeve to keep you entertained and on the edge of your seat.</w:t>
      </w:r>
    </w:p>
    <w:p>
      <w:r/>
      <w:r>
        <w:t>With a wide range of betting options, ranging from a minimum of 0.01 € per line to a maximum of 1 € per line, the fate of your winnings truly rests in your hands. And with a medium volatility and an impressive RTP of 94.38%, De Magorum is designed to keep you coming back for more.</w:t>
      </w:r>
    </w:p>
    <w:p>
      <w:r/>
      <w:r>
        <w:t>But wait, there's more! Special symbols in this game include a Wild that can replace all regular symbols and a Scatter that offers financial rewards and multiplies your winnings. And for those lucky enough to find it, the crystal sphere awards up to three free spins. Who says magic isn't real?</w:t>
      </w:r>
    </w:p>
    <w:p>
      <w:pPr>
        <w:pStyle w:val="Heading2"/>
      </w:pPr>
      <w:r>
        <w:t>Symbols and Payouts</w:t>
      </w:r>
    </w:p>
    <w:p>
      <w:r/>
      <w:r>
        <w:t>Are you ready to unlock the secrets of De Magorum? This casino slot game offers an impressive variety of magical props, each one more spellbinding than the next. From the shimmering hat and potent potion to the glimmering ring and elusive pendant, you'll feel like you've stepped into a wizard's workshop filled with all sorts of enchantments. But let's be honest, you're really here for the magicians.</w:t>
      </w:r>
    </w:p>
    <w:p>
      <w:r/>
      <w:r>
        <w:t>And who could blame you? These four masterful tricksters are the highest-paying symbols in De Magorum, and they're ready to dazzle you with their skills. Keep an eye out for Septimer, who offers up to 300 times your bet, and Palladio, who can conjure a whopping 1,000 times your bet. That's no sleight of hand!</w:t>
      </w:r>
    </w:p>
    <w:p>
      <w:r/>
      <w:r>
        <w:t>But don't forget about the Wild and Scatter symbols, which also offer their share of generous payouts. With some luck and a little magic on your side, you could be the one walking away with a big pile of gold coins. So sit back, relax, and let De Magorum weave its mystical spell over you.</w:t>
      </w:r>
    </w:p>
    <w:p>
      <w:pPr>
        <w:pStyle w:val="Heading2"/>
      </w:pPr>
      <w:r>
        <w:t>BONUS GAME AND FREE SPINS</w:t>
      </w:r>
    </w:p>
    <w:p>
      <w:r/>
      <w:r>
        <w:t>Let's be real, we all love something extra and that's precisely why we're excited to talk about the Bonus Game and Free Spins in De Magorum. First things first, can we just talk about how cool it is to select a magician? It feels like we're a part of a secret magical society. The cherry on top is when we get 5 to 11 free spins - it's like Christmas came early!</w:t>
      </w:r>
      <w:r/>
    </w:p>
    <w:p>
      <w:r/>
      <w:r>
        <w:t>Now, if you're anything like us, choosing between magical props is probably the closest we'll ever get to feeling like Harry Potter. And who doesn't love an additional multiplier of 2x to 5x? It's like getting a wizard's discount!</w:t>
      </w:r>
      <w:r/>
    </w:p>
    <w:p>
      <w:r/>
      <w:r>
        <w:t>But wait, it gets better! Collecting three crystal spheres during the free spins leads to the possibility of up to eight additional spins, for a grand total of 100 - now that's what we call winning at life! Plus, with a constant multiplier, it's like having your own personal charm spell that brings the rewards rolling in.</w:t>
      </w:r>
    </w:p>
    <w:p>
      <w:pPr>
        <w:pStyle w:val="Heading2"/>
      </w:pPr>
      <w:r>
        <w:t>Experience and Conclusion</w:t>
      </w:r>
    </w:p>
    <w:p>
      <w:r/>
      <w:r>
        <w:t>Are you ready for a magical and high-risk gaming experience? Look no further than De Magorum! This stellar slot game offers an immersive adventure that is sure to amaze even the most experienced of gamblers.</w:t>
      </w:r>
    </w:p>
    <w:p>
      <w:r/>
      <w:r>
        <w:t xml:space="preserve">The graphics and soundtrack are truly spectacular and create a mesmerizing atmosphere that will make you feel like you're walking through a magical realm. The variety of exciting features, including special symbols and bonus rounds, keep the game engaging and entertaining. </w:t>
      </w:r>
    </w:p>
    <w:p>
      <w:r/>
      <w:r>
        <w:t>But let's not ignore the elephant in the room, or should I say the giant magical unicorn? De Magorum is definitely a high-risk game, but the potential rewards are well worth the risks. So, if you're feeling adventurous and are not afraid to take on a challenge, then hop on this magical ride!</w:t>
      </w:r>
    </w:p>
    <w:p>
      <w:r/>
      <w:r>
        <w:t>Overall, De Magorum is a stunning and magical opportunity to try one's luck. So, sit back, relax, and let the magic unfold.</w:t>
      </w:r>
    </w:p>
    <w:p>
      <w:pPr>
        <w:pStyle w:val="Heading2"/>
      </w:pPr>
      <w:r>
        <w:t>FAQ</w:t>
      </w:r>
    </w:p>
    <w:p>
      <w:pPr>
        <w:pStyle w:val="Heading3"/>
      </w:pPr>
      <w:r>
        <w:t>What is De Magorum?</w:t>
      </w:r>
    </w:p>
    <w:p>
      <w:r/>
      <w:r>
        <w:t>De Magorum is an Italian-made slot game that immerses players in a world of fantasy inhabited by four magicians. It features high-definition graphics, a pleasant soundtrack, and exciting special symbols.</w:t>
      </w:r>
    </w:p>
    <w:p>
      <w:pPr>
        <w:pStyle w:val="Heading3"/>
      </w:pPr>
      <w:r>
        <w:t>How many paylines does De Magorum have?</w:t>
      </w:r>
    </w:p>
    <w:p>
      <w:r/>
      <w:r>
        <w:t>De Magorum has 30 paylines for players to bet on.</w:t>
      </w:r>
    </w:p>
    <w:p>
      <w:pPr>
        <w:pStyle w:val="Heading3"/>
      </w:pPr>
      <w:r>
        <w:t>What is the minimum betting amount for De Magorum?</w:t>
      </w:r>
    </w:p>
    <w:p>
      <w:r/>
      <w:r>
        <w:t>Players can bet a minimum of 0.01 € per line in De Magorum.</w:t>
      </w:r>
    </w:p>
    <w:p>
      <w:pPr>
        <w:pStyle w:val="Heading3"/>
      </w:pPr>
      <w:r>
        <w:t>What is De Magorum's maximum betting amount?</w:t>
      </w:r>
    </w:p>
    <w:p>
      <w:r/>
      <w:r>
        <w:t>De Magorum's maximum betting amount is 1 € per line, for a total of 30 €.</w:t>
      </w:r>
    </w:p>
    <w:p>
      <w:pPr>
        <w:pStyle w:val="Heading3"/>
      </w:pPr>
      <w:r>
        <w:t>What is De Magorum's RTP?</w:t>
      </w:r>
    </w:p>
    <w:p>
      <w:r/>
      <w:r>
        <w:t>De Magorum's RTP is 94.38%, which makes it a high-risk, high-reward game.</w:t>
      </w:r>
    </w:p>
    <w:p>
      <w:pPr>
        <w:pStyle w:val="Heading3"/>
      </w:pPr>
      <w:r>
        <w:t>What are De Magorum's special symbols?</w:t>
      </w:r>
    </w:p>
    <w:p>
      <w:r/>
      <w:r>
        <w:t>De Magorum has three special symbols: the Wild, the Scatter, and the crystal sphere. The Wild replaces all regular symbols and pays out generously. The Scatter provides financial rewards and multiplies your winnings. The crystal sphere awards three free spins.</w:t>
      </w:r>
    </w:p>
    <w:p>
      <w:pPr>
        <w:pStyle w:val="Heading3"/>
      </w:pPr>
      <w:r>
        <w:t>What is De Magorum's Bonus Game?</w:t>
      </w:r>
    </w:p>
    <w:p>
      <w:r/>
      <w:r>
        <w:t>In De Magorum's Bonus Game, players must select a magician and receive between 5 and 11 free spins. Players can also choose a magical prop for an additional multiplier, and collecting three crystal spheres awards up to eight additional spins.</w:t>
      </w:r>
    </w:p>
    <w:p>
      <w:pPr>
        <w:pStyle w:val="Heading3"/>
      </w:pPr>
      <w:r>
        <w:t>What are the rewards for De Magorum's highest-paying symbols?</w:t>
      </w:r>
    </w:p>
    <w:p>
      <w:r/>
      <w:r>
        <w:t>De Magorum's highest-paying symbols are the four magicians, with rewards of up to 300 times your bet for Septimer and a whopping 1,000 times your bet for Palladio.</w:t>
      </w:r>
    </w:p>
    <w:p>
      <w:pPr>
        <w:pStyle w:val="Heading2"/>
      </w:pPr>
      <w:r>
        <w:t>What we like</w:t>
      </w:r>
    </w:p>
    <w:p>
      <w:pPr>
        <w:pStyle w:val="ListBullet"/>
        <w:spacing w:line="240" w:lineRule="auto"/>
        <w:ind w:left="720"/>
      </w:pPr>
      <w:r/>
      <w:r>
        <w:t>High-quality graphics and soundtrack</w:t>
      </w:r>
    </w:p>
    <w:p>
      <w:pPr>
        <w:pStyle w:val="ListBullet"/>
        <w:spacing w:line="240" w:lineRule="auto"/>
        <w:ind w:left="720"/>
      </w:pPr>
      <w:r/>
      <w:r>
        <w:t>Wide range of betting options</w:t>
      </w:r>
    </w:p>
    <w:p>
      <w:pPr>
        <w:pStyle w:val="ListBullet"/>
        <w:spacing w:line="240" w:lineRule="auto"/>
        <w:ind w:left="720"/>
      </w:pPr>
      <w:r/>
      <w:r>
        <w:t>Impressive RTP of 94.38%</w:t>
      </w:r>
    </w:p>
    <w:p>
      <w:pPr>
        <w:pStyle w:val="ListBullet"/>
        <w:spacing w:line="240" w:lineRule="auto"/>
        <w:ind w:left="720"/>
      </w:pPr>
      <w:r/>
      <w:r>
        <w:t>Exciting free spins with multipliers and constant multiplier</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Limited number of paylines compared to other slot games</w:t>
      </w:r>
    </w:p>
    <w:p>
      <w:r/>
      <w:r>
        <w:rPr>
          <w:i/>
        </w:rPr>
        <w:t>Please create a cartoon-style image of a happy Maya warrior wearing glasses for Giocaonline's slot game "De Magorum". The image should be engaging, vibrant, and playful, reflecting the excitement and energy of the game. Use warm colors and bold lines to create a friendly and approachable tone, and add magical elements such as books, potions, and crystal spheres to create a sense of mystery and fantasy. The happy Maya warrior should be in the center of the image, with a glowing staff held in his hand, and surrounded by the four magicians and their magical props. The Giocaonline logo should be prominently displayed at the bottom, and the text "De Magorum" should be written in an elegant and striking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