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Forest Slot for Free - Unique Irish-Themed Game</w:t>
      </w:r>
    </w:p>
    <w:p>
      <w:pPr>
        <w:pStyle w:val="Heading2"/>
      </w:pPr>
      <w:r>
        <w:t>Get Lost in the Dark Magic of Black Forest</w:t>
      </w:r>
    </w:p>
    <w:p>
      <w:r/>
      <w:r>
        <w:t>If you're looking for a slot game that will transport you to a mystical place filled with mysteries and treasure, Black Forest from Spearhead Studios is the perfect pick. This game has been around for nearly 6 years now, so it's safe to say it has a loyal following that keeps coming back for more.</w:t>
      </w:r>
    </w:p>
    <w:p>
      <w:r/>
      <w:r>
        <w:t>As soon as you start playing, you'll be entranced by the stunning graphics and mesmerizing symbols. The attention to detail in this game is unmatched, and you'll feel like you're wandering through a dark and magical forest filled with secrets.</w:t>
      </w:r>
    </w:p>
    <w:p>
      <w:r/>
      <w:r>
        <w:t>But don't worry, it's not all about the ambiance. With a bonus multiplier game, you'll have plenty of chances to win big. And if you're really lucky, you might just hit the jackpot and climb up to glory and power in one swift stroke.</w:t>
      </w:r>
    </w:p>
    <w:p>
      <w:r/>
      <w:r>
        <w:t xml:space="preserve">Let's be real, who doesn't love winning treasure? And in this game, you'll be chasing after the elusive leprechaun's treasure. It's like a fairy tale come to life! </w:t>
      </w:r>
    </w:p>
    <w:p>
      <w:r/>
      <w:r>
        <w:t>So, what are you waiting for? Put on your adventurer hat and start spinning those reels. Who knows what kind of riches you'll uncover in the dark and enchanting Black Forest?</w:t>
      </w:r>
    </w:p>
    <w:p>
      <w:pPr>
        <w:pStyle w:val="Heading2"/>
      </w:pPr>
      <w:r>
        <w:t>Gameplay: Feeling Lucky in the Black Forest</w:t>
      </w:r>
    </w:p>
    <w:p>
      <w:r/>
      <w:r>
        <w:t xml:space="preserve">Step inside the eerie Black Forest and give your luck a spin with its 5 standard reels and 20 static paylines. If you're a beginner trying your luck at slot games, don't worry because the paylines cannot be adjusted, making it easier for you to play. </w:t>
      </w:r>
    </w:p>
    <w:p>
      <w:r/>
      <w:r>
        <w:t xml:space="preserve">This thrilling game has nine regular themed symbols that will have you feeling like you're in a fairytale. Keep your eyes open for two special symbols: the Wild Card symbol and the bonus symbol represented by a creepy spider. Speaking of the Wild symbol, it pays generously, offering 7500 coins for a combo of five against five. It's almost as if you've found the pot of gold at the end of the rainbow but with better odds. </w:t>
      </w:r>
    </w:p>
    <w:p>
      <w:r/>
      <w:r>
        <w:t>Also, let's not forget about the scatter symbol, offering an extra bounty of 2,000 coins and up to 10 free spins with a 3x multiplier. That's right, you can spin for free without fearing a hole in your pocket. So why not give the Black Forest a try and see if you can come across its secrets and rewards?</w:t>
      </w:r>
    </w:p>
    <w:p>
      <w:pPr>
        <w:pStyle w:val="Heading2"/>
      </w:pPr>
      <w:r>
        <w:t>Exploring Themed Symbols: A Cauldron of Surprises</w:t>
      </w:r>
    </w:p>
    <w:p>
      <w:r/>
      <w:r>
        <w:t>Black Forest is far more than a mere slot game, it's a journey through a world of darkness and mystery. One of the most intriguing aspects of this game is the well-crafted symbols, each with their own special significance.</w:t>
      </w:r>
    </w:p>
    <w:p>
      <w:r/>
      <w:r>
        <w:t xml:space="preserve">From the acorn to the spellbook, each symbol has been designed to immerse the player in the atmosphere of this enchanted forest. And if you thought witches were just about pointy hats and broomsticks, think again! These two are so intricately detailed that they come alive on the reels. </w:t>
      </w:r>
    </w:p>
    <w:p>
      <w:r/>
      <w:r>
        <w:t xml:space="preserve">But that's not all, let's talk about mushrooms - they're not just a great addition to your pizza, they're also a valuable symbol in Black Forest, helping you in your journey towards winning big. And that cauldron? While it may look like something straight out of a horror movie, it's actually one of the most powerful symbols in the game, unlocking untold potential to the clever player. </w:t>
      </w:r>
    </w:p>
    <w:p>
      <w:r/>
      <w:r>
        <w:t xml:space="preserve">And let's not forget the Wild symbol, a mischievous leprechaun who's always up to something! You can't miss him - his vibrant green outfit is the perfect contrast to the dark, mystical background. And when it comes to the scatter symbol, who would have thought a spider could be so profitable? </w:t>
      </w:r>
    </w:p>
    <w:p>
      <w:r/>
      <w:r>
        <w:t>Overall, the symbols in Black Forest combine to create an immersive and thrilling gaming experience, where every spin of the reels is a new adventure. So buckle up, place your bet, and watch as the symbols align to bring you exceptional rewards.</w:t>
      </w:r>
    </w:p>
    <w:p>
      <w:pPr>
        <w:pStyle w:val="Heading2"/>
      </w:pPr>
      <w:r>
        <w:t>Black Forest's Wild Symbol: A Mischievous Leprechaun</w:t>
      </w:r>
    </w:p>
    <w:p>
      <w:r/>
      <w:r>
        <w:t>Prepare to meet the mischievous leprechaun who will help you earn bigger payouts while playing the Black Forest slot game. Dressed in green, with a cigar in one hand and a gold coin in the other, this Wild symbol is not only cute but also incredibly rewarding.</w:t>
      </w:r>
      <w:r/>
    </w:p>
    <w:p>
      <w:r/>
      <w:r>
        <w:t>Not only does the Wild symbol substitute for all other game symbols except the Scatter symbol to complete your winning lines, but it also brings you a hefty payout when you land a combo of 5 against 5. And by hefty, we mean a whopping 7500 coins!</w:t>
      </w:r>
      <w:r/>
    </w:p>
    <w:p>
      <w:r/>
      <w:r>
        <w:t>It's like having a lucky charm by your side, and who doesn't want a lucky leprechaun as a friend? Whether you're a seasoned player or a rookie, Black Forest's Wild symbol makes the game exciting and gives you a chance to win big.</w:t>
      </w:r>
      <w:r/>
    </w:p>
    <w:p>
      <w:r/>
      <w:r>
        <w:t>So, keep an eye out for the leprechaun Wild symbol, and let him guide you to the pot of gold at the end of the Black Forest rainbow. Who knows, with a little luck and some well-timed spins, you could be the next big winner!</w:t>
      </w:r>
    </w:p>
    <w:p>
      <w:pPr>
        <w:pStyle w:val="Heading2"/>
      </w:pPr>
      <w:r>
        <w:t>Get Tangled in the Spider Bonus Feature and its Multipliers</w:t>
      </w:r>
    </w:p>
    <w:p>
      <w:r/>
      <w:r>
        <w:t>Black Forest may be dark and eerie, but one thing that'll get you tangled up in excitement is its Spider Treasure Bonus feature. Land three or more spider symbols, and you'll be transported to a new screen where you'll need to choose between a creepy set of cocoons. Don't worry; they won't bite... or will they?</w:t>
      </w:r>
      <w:r/>
    </w:p>
    <w:p>
      <w:r/>
      <w:r>
        <w:t>Unlocking the cocoons reveals multipliers and lots of exciting surprises that can boost your winnings sky-high. The total of these multipliers will be applied to your bet line amount, potentially leaving you with a smile as big as the Cheshire Cat's.</w:t>
      </w:r>
      <w:r/>
    </w:p>
    <w:p>
      <w:r/>
      <w:r>
        <w:t>But don't let the spiders scare you away too soon. You can walk away from this feature with a nice payout if you play your cards right. Just be careful with all those legs - you may wind up in a web of excitement that you never want to leave.</w:t>
      </w:r>
    </w:p>
    <w:p>
      <w:pPr>
        <w:pStyle w:val="Heading2"/>
      </w:pPr>
      <w:r>
        <w:t>How Black Forest Stands Out from Other Irish-Themed Slots</w:t>
      </w:r>
    </w:p>
    <w:p>
      <w:r/>
      <w:r>
        <w:t>If you're a fan of online slots, you've likely played your fair share of Irish-themed games. They're a popular choice amongst game developers, but let's be honest - they can start to feel a bit samey after a while. That's where Black Forest comes in and blows the stereotype-filled competition out of the water.</w:t>
      </w:r>
    </w:p>
    <w:p>
      <w:r/>
      <w:r>
        <w:t>Instead of relying on the same old cliches - pots of gold, leprechauns, and four-leaf-clovers - the creators of Black Forest have opted for a different approach. Drawing inspiration from various Gaelic myths, the game transports you to a magical forest filled with rich history and fascinating stories. It's refreshing to see a slot game that takes the time to research and recognize the culture it's portraying.</w:t>
      </w:r>
    </w:p>
    <w:p>
      <w:r/>
      <w:r>
        <w:t>Black Forest isn't just different, it's also incredibly enjoyable. The attention to detail given to the game's design and theme is evident, with everything from the symbols to the sound effects contributing to the immersive experience. You won't find yourself bored with this game any time soon - there's just too much to explore.</w:t>
      </w:r>
    </w:p>
    <w:p>
      <w:r/>
      <w:r>
        <w:t>Overall, while there are certainly plenty of Irish-themed slots out there, Black Forest offers something new and exciting. It stands out from the crowd with its unique approach to the theme and its unwavering commitment to quality. If you're looking for a game that offers both fun and fresh gameplay, Black Forest is definitely one to check out. Who knew a forest in Ireland could be so fun?</w:t>
      </w:r>
    </w:p>
    <w:p>
      <w:pPr>
        <w:pStyle w:val="Heading2"/>
      </w:pPr>
      <w:r>
        <w:t>Final Verdict and Recommendation</w:t>
      </w:r>
    </w:p>
    <w:p>
      <w:r/>
      <w:r>
        <w:t>Are you tired of the same old slot games with their unimaginative themes and tired gameplay? Then it's time to take a trip to the Black Forest! This stunning slot game offers a refreshing take on the genre with its hauntingly beautiful graphics and unique storyline.</w:t>
      </w:r>
      <w:r/>
    </w:p>
    <w:p>
      <w:r/>
      <w:r>
        <w:t>But don't be fooled by its beauty - this game packs a punch with its exciting bonus features. With fewer paylines, it's perfect for beginners who want to dip their toes into the world of online slots without feeling overwhelmed.</w:t>
      </w:r>
      <w:r/>
    </w:p>
    <w:p>
      <w:r/>
      <w:r>
        <w:t>And let's not forget about those Wild and scatter symbols - they offer generous payouts that are sure to keep you on the edge of your seat. But the real highlight of this game is the Spider Treasure Bonus. With its potentially lucrative multipliers, it's easy to see why this feature is so popular with players.</w:t>
      </w:r>
      <w:r/>
    </w:p>
    <w:p>
      <w:r/>
      <w:r>
        <w:t>So what's our final verdict? This game is a winner! With its impeccable design and thrilling gameplay, we highly recommend Black Forest to anyone looking for a unique and rewarding online slot game experience. So hit that spin button and see what kind of riches are waiting for you in the depths of the Black Forest!</w:t>
      </w:r>
    </w:p>
    <w:p>
      <w:pPr>
        <w:pStyle w:val="Heading2"/>
      </w:pPr>
      <w:r>
        <w:t>FAQ</w:t>
      </w:r>
    </w:p>
    <w:p>
      <w:pPr>
        <w:pStyle w:val="Heading3"/>
      </w:pPr>
      <w:r>
        <w:t>What is Black Forest?</w:t>
      </w:r>
    </w:p>
    <w:p>
      <w:r/>
      <w:r>
        <w:t>Black Forest is a video slot game from Spearhead Studios with mesmerizing symbols, a bonus multiplier game, and a lucrative jackpot.</w:t>
      </w:r>
    </w:p>
    <w:p>
      <w:pPr>
        <w:pStyle w:val="Heading3"/>
      </w:pPr>
      <w:r>
        <w:t>What is the minimum bet for Black Forest?</w:t>
      </w:r>
    </w:p>
    <w:p>
      <w:r/>
      <w:r>
        <w:t>Black Forest is a playable slot starting from a penny.</w:t>
      </w:r>
    </w:p>
    <w:p>
      <w:pPr>
        <w:pStyle w:val="Heading3"/>
      </w:pPr>
      <w:r>
        <w:t>How many paylines does Black Forest have?</w:t>
      </w:r>
    </w:p>
    <w:p>
      <w:r/>
      <w:r>
        <w:t>Black Forest has 5 standard reels and 20 static paylines.</w:t>
      </w:r>
    </w:p>
    <w:p>
      <w:pPr>
        <w:pStyle w:val="Heading3"/>
      </w:pPr>
      <w:r>
        <w:t>Can the paylines in Black Forest be adjusted?</w:t>
      </w:r>
    </w:p>
    <w:p>
      <w:r/>
      <w:r>
        <w:t>No, the paylines in Black Forest cannot be adjusted.</w:t>
      </w:r>
    </w:p>
    <w:p>
      <w:pPr>
        <w:pStyle w:val="Heading3"/>
      </w:pPr>
      <w:r>
        <w:t>Are there bonus features in Black Forest?</w:t>
      </w:r>
    </w:p>
    <w:p>
      <w:r/>
      <w:r>
        <w:t>Yes, Black Forest has a bonus feature called the Spider Treasure Bonus triggered by three or more bonus spider symbols.</w:t>
      </w:r>
    </w:p>
    <w:p>
      <w:pPr>
        <w:pStyle w:val="Heading3"/>
      </w:pPr>
      <w:r>
        <w:t>What is the Wild Card symbol in Black Forest?</w:t>
      </w:r>
    </w:p>
    <w:p>
      <w:r/>
      <w:r>
        <w:t>The Wild Card symbol in Black Forest can be noticed by two ghosts circling and is represented by a mischievous leprechaun.</w:t>
      </w:r>
    </w:p>
    <w:p>
      <w:pPr>
        <w:pStyle w:val="Heading3"/>
      </w:pPr>
      <w:r>
        <w:t>Is there a scatter symbol in Black Forest?</w:t>
      </w:r>
    </w:p>
    <w:p>
      <w:r/>
      <w:r>
        <w:t>Yes, there is a scatter symbol in Black Forest offering an extra bounty of 2,000 coins and up to 10 free spins with a 3x multiplier.</w:t>
      </w:r>
    </w:p>
    <w:p>
      <w:pPr>
        <w:pStyle w:val="Heading3"/>
      </w:pPr>
      <w:r>
        <w:t>What is the Magic Oak slot machine?</w:t>
      </w:r>
    </w:p>
    <w:p>
      <w:r/>
      <w:r>
        <w:t>Magic Oak is an excellent new release from Habanero Gaming with cluster wins, a super-powerful Wild symbol, a progressive jackpot, and a big jackpot prize.</w:t>
      </w:r>
    </w:p>
    <w:p>
      <w:pPr>
        <w:pStyle w:val="Heading3"/>
      </w:pPr>
      <w:r>
        <w:t>Where can I find a welcome offer for Magic Oak?</w:t>
      </w:r>
    </w:p>
    <w:p>
      <w:r/>
      <w:r>
        <w:t>You can claim a welcome offer for Magic Oak from this page.</w:t>
      </w:r>
    </w:p>
    <w:p>
      <w:pPr>
        <w:pStyle w:val="Heading2"/>
      </w:pPr>
      <w:r>
        <w:t>What we like</w:t>
      </w:r>
    </w:p>
    <w:p>
      <w:pPr>
        <w:pStyle w:val="ListBullet"/>
        <w:spacing w:line="240" w:lineRule="auto"/>
        <w:ind w:left="720"/>
      </w:pPr>
      <w:r/>
      <w:r>
        <w:t>Stunning graphics and mesmerizing symbols</w:t>
      </w:r>
    </w:p>
    <w:p>
      <w:pPr>
        <w:pStyle w:val="ListBullet"/>
        <w:spacing w:line="240" w:lineRule="auto"/>
        <w:ind w:left="720"/>
      </w:pPr>
      <w:r/>
      <w:r>
        <w:t>Lucrative Wild and scatter symbol payouts</w:t>
      </w:r>
    </w:p>
    <w:p>
      <w:pPr>
        <w:pStyle w:val="ListBullet"/>
        <w:spacing w:line="240" w:lineRule="auto"/>
        <w:ind w:left="720"/>
      </w:pPr>
      <w:r/>
      <w:r>
        <w:t>Exciting Spider Treasure Bonus feature</w:t>
      </w:r>
    </w:p>
    <w:p>
      <w:pPr>
        <w:pStyle w:val="ListBullet"/>
        <w:spacing w:line="240" w:lineRule="auto"/>
        <w:ind w:left="720"/>
      </w:pPr>
      <w:r/>
      <w:r>
        <w:t>Unique and enjoyable Irish-themed game</w:t>
      </w:r>
    </w:p>
    <w:p>
      <w:pPr>
        <w:pStyle w:val="Heading2"/>
      </w:pPr>
      <w:r>
        <w:t>What we don't like</w:t>
      </w:r>
    </w:p>
    <w:p>
      <w:pPr>
        <w:pStyle w:val="ListBullet"/>
        <w:spacing w:line="240" w:lineRule="auto"/>
        <w:ind w:left="720"/>
      </w:pPr>
      <w:r/>
      <w:r>
        <w:t>Fewer paylines may not suit some players</w:t>
      </w:r>
    </w:p>
    <w:p>
      <w:pPr>
        <w:pStyle w:val="ListBullet"/>
        <w:spacing w:line="240" w:lineRule="auto"/>
        <w:ind w:left="720"/>
      </w:pPr>
      <w:r/>
      <w:r>
        <w:t>Spider Treasure Bonus feature may not always be triggered</w:t>
      </w:r>
    </w:p>
    <w:p>
      <w:r/>
      <w:r>
        <w:rPr>
          <w:b/>
        </w:rPr>
        <w:t>Play Black Forest Slot for Free - Unique Irish-Themed Game</w:t>
      </w:r>
    </w:p>
    <w:p>
      <w:r/>
      <w:r>
        <w:rPr>
          <w:i/>
        </w:rPr>
        <w:t>Experience a captivating and rewarding online slot game with Black Forest. Play for free today and enjoy the stunning graphics and unique Irish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