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Fire Megaways Slot for Free - Read Review</w:t>
      </w:r>
    </w:p>
    <w:p>
      <w:r/>
      <w:r>
        <w:rPr>
          <w:b/>
        </w:rPr>
        <w:t>Meta description</w:t>
      </w:r>
      <w:r>
        <w:t>: Read our review of Dragon's Fire Megaways slot and play free. Exclusive features and high RTP. Impressive design and symbols.</w:t>
      </w:r>
    </w:p>
    <w:p>
      <w:pPr>
        <w:pStyle w:val="Heading2"/>
      </w:pPr>
      <w:r>
        <w:t>DRAGON'S FIRE MEGAWAYS</w:t>
      </w:r>
    </w:p>
    <w:p>
      <w:r/>
      <w:r>
        <w:t>Are you ready to breathe fire and take on a kingdom of riches with Dragon's Fire Megaways? This fantasy-themed slot game developed by Red Tiger Gaming features six reels and up to 117,649 ways to win. And let me tell you, this mythical beast is anything but shy when it comes to giving out rewards.</w:t>
      </w:r>
      <w:r/>
    </w:p>
    <w:p>
      <w:r/>
      <w:r>
        <w:t>You'll be mesmerized by the game's stunning graphics and animations as you spin the reels. You'll find symbols like dragon eggs, fiery numbers and letters, and of course, the fearsome dragon himself. With the potential to trigger free spins, multipliers and mystery symbols, this game keeps you on your toes with every spin.</w:t>
      </w:r>
      <w:r/>
    </w:p>
    <w:p>
      <w:r/>
      <w:r>
        <w:t>But be warned, this dragon is not your average run-of-the-mill creature. This is a dragon that demands respect and attention. So, if you're not careful, you might find yourself getting burned (cue the dragon's fire breath sound effect).</w:t>
      </w:r>
      <w:r/>
    </w:p>
    <w:p>
      <w:r/>
      <w:r>
        <w:t>Overall, Dragon's Fire Megaways is an exciting slot game that offers plenty of opportunities to win big. So, channel your inner dragon and give this game a spin. Who knows, maybe you'll be the one to claim the kingdom's treasures!</w:t>
      </w:r>
    </w:p>
    <w:p>
      <w:pPr>
        <w:pStyle w:val="Heading2"/>
      </w:pPr>
      <w:r>
        <w:t>Features</w:t>
      </w:r>
    </w:p>
    <w:p>
      <w:r/>
      <w:r>
        <w:t>Are you ready to unleash the fiery dragons in this online slot game? Dragon's Fire Megaways offers not only an exciting gameplay but also a range of exclusive features that are unlike any other slot game. So, let's dive in and discover what makes this game so special!</w:t>
      </w:r>
    </w:p>
    <w:p>
      <w:r/>
      <w:r>
        <w:t>Firstly, the game offers multipliers that increase with each successive win, giving you the chance to win even bigger prizes with each spin. Imagine, you could win big and watch as the multiplier grows and grows. It's like having your own multiplying dragon on your side!</w:t>
      </w:r>
    </w:p>
    <w:p>
      <w:r/>
      <w:r>
        <w:t>Then, there are Wild reels. Who doesn't love a wild party? Well, with Wild reels, you can turn any spin into a wild party. If you're lucky enough to land a Wild reel, the chances of hitting a winning combination will only increase.</w:t>
      </w:r>
    </w:p>
    <w:p>
      <w:r/>
      <w:r>
        <w:t>But the fun doesn't end there. Dragon's Fire Megaways also offers instant multipliers up to 10x. Imagine being able to multiply your winnings instantly. It's like having a dragon that breathes precious metals onto your winnings.</w:t>
      </w:r>
    </w:p>
    <w:p>
      <w:r/>
      <w:r>
        <w:t>And don't forget the free spins. What's better than having a few extra chances to win? Free spins are the perfect opportunity to test your luck with the beautiful dragons. And with an RTP of 95.72%, you're sure to have a blast with Dragon's Fire Megaways.</w:t>
      </w:r>
    </w:p>
    <w:p>
      <w:pPr>
        <w:pStyle w:val="Heading2"/>
      </w:pPr>
      <w:r>
        <w:t>DESIGN</w:t>
      </w:r>
    </w:p>
    <w:p>
      <w:r/>
      <w:r>
        <w:t>Hold onto your hats, folks! Dragon's Fire Megaways is here to dazzle and amaze you with its fabulous design. Once you load up the game, you'll be transported to a world filled with glittering gold and riches beyond your wildest dreams. We don't know about you, but we're ready to dig for treasure!</w:t>
      </w:r>
    </w:p>
    <w:p>
      <w:r/>
      <w:r>
        <w:t>The reels in Dragon's Fire Megaways are nothing short of dynamite. They can display a whopping 2 to 7 symbols at a time, which means more opportunities to strike it rich! And with so many winning combinations to choose from, you'll have a blast spinning the reels to see what the game has in store.</w:t>
      </w:r>
    </w:p>
    <w:p>
      <w:r/>
      <w:r>
        <w:t>Overall, we're giving the design of Dragon's Fire Megaways two thumbs up. The graphics are stunning, the gameplay is smooth, and the whole experience is just plain fun. So what are you waiting for? Let's get spinning and see what kind of riches we can uncover!</w:t>
      </w:r>
    </w:p>
    <w:p>
      <w:pPr>
        <w:pStyle w:val="Heading2"/>
      </w:pPr>
      <w:r>
        <w:t>Symbols</w:t>
      </w:r>
    </w:p>
    <w:p>
      <w:r/>
      <w:r>
        <w:t>Get ready to delve into the fiery world of Dragon’s Fire Megaways, where each symbol is more impressive than the last. The game provides its players with several symbols to look out for, each with its unique features and attributes.</w:t>
      </w:r>
    </w:p>
    <w:p>
      <w:r/>
      <w:r>
        <w:t>Starting with the game’s most significant symbol, the Dragon's Eye, which is the most generous symbol of them all. This symbol can pay out a prize worth 50 times the bet for a combination of 5 identical symbols, so keep a close lookout for this one.</w:t>
      </w:r>
    </w:p>
    <w:p>
      <w:r/>
      <w:r>
        <w:t>But wait, there's more! The Dragon's Fire Megaways game also provides players with the Flame symbol, which serves as the wild symbol in the game. You can substitute this symbol for others to help you obtain magnificent wins. So, keep an eye out for this fiery symbol as he will help you get those reels hot.</w:t>
      </w:r>
    </w:p>
    <w:p>
      <w:r/>
      <w:r>
        <w:t>In summary, the symbols in Dragon's Fire Megaways are not only impressive but also provide players with ample opportunities to win big. With its generous Dragon's Eye and helpful Flame symbol, you can be sure that your gameplay will keep you on your toes. So, now that you know what to look out for, it's time to light up the reels and let’s get spinning!</w:t>
      </w:r>
    </w:p>
    <w:p>
      <w:pPr>
        <w:pStyle w:val="Heading2"/>
      </w:pPr>
      <w:r>
        <w:t>RTP: Why Dragon's Fire Megaways Will Make You Rich</w:t>
      </w:r>
    </w:p>
    <w:p>
      <w:r/>
      <w:r>
        <w:t>Dragon's Fire Megaways is the slot game that not only offers you an exciting gaming experience but also a chance to make big bucks. It has an RTP of 95.72%, which is not only impressive but definitely enough to whet your gambling appetite. The game's payout rate is higher than most other online slot games out there, so you'll have a better chance of getting lucky and cashing in some incredibly generous winnings.</w:t>
      </w:r>
      <w:r/>
    </w:p>
    <w:p>
      <w:r/>
      <w:r>
        <w:t>The dragon might occasionally breathe fire, but in this case, its fiery breath is a sign of good fortune coming your way. With the kind of RTP Dragon's Fire Megaways offers, spinning those reels is more thrilling than ever. Get ready to experience the heat and the thrill at the same time! The best thing is that the game is completely random, so you never know when the odds might tip in your favor.</w:t>
      </w:r>
      <w:r/>
    </w:p>
    <w:p>
      <w:r/>
      <w:r>
        <w:t>If luck favors you and you hit the jackpot, you might just want to start thinking of ways to spend your newfound wealth. Maybe you could finally book that dream vacation to the Caribbean, buy a new car, or finally get that much-needed home renovation done. Whatever it is, just make sure to give us a shoutout in your acceptance speech for your newfound riches.</w:t>
      </w:r>
    </w:p>
    <w:p>
      <w:pPr>
        <w:pStyle w:val="Heading2"/>
      </w:pPr>
      <w:r>
        <w:t>FAQ</w:t>
      </w:r>
    </w:p>
    <w:p>
      <w:pPr>
        <w:pStyle w:val="Heading3"/>
      </w:pPr>
      <w:r>
        <w:t>What is Dragon's Fire Megaways?</w:t>
      </w:r>
    </w:p>
    <w:p>
      <w:r/>
      <w:r>
        <w:t>Dragon's Fire Megaways is a video slot game developed by Red Tiger Gaming. It features a fantasy-themed game with a refined design and a wide range of exclusive features.</w:t>
      </w:r>
    </w:p>
    <w:p>
      <w:pPr>
        <w:pStyle w:val="Heading3"/>
      </w:pPr>
      <w:r>
        <w:t>How can I play Dragon's Fire Megaways?</w:t>
      </w:r>
    </w:p>
    <w:p>
      <w:r/>
      <w:r>
        <w:t>You can play Dragon's Fire Megaways for free without registration or for real money on all devices starting from €0.10 up to €100 per round.</w:t>
      </w:r>
    </w:p>
    <w:p>
      <w:pPr>
        <w:pStyle w:val="Heading3"/>
      </w:pPr>
      <w:r>
        <w:t>What is the maximum number of megaways in Dragon's Fire Megaways?</w:t>
      </w:r>
    </w:p>
    <w:p>
      <w:r/>
      <w:r>
        <w:t>The maximum number of megaways in Dragon's Fire Megaways can reach up to 117,649.</w:t>
      </w:r>
    </w:p>
    <w:p>
      <w:pPr>
        <w:pStyle w:val="Heading3"/>
      </w:pPr>
      <w:r>
        <w:t>What is the RTP of Dragon's Fire Megaways?</w:t>
      </w:r>
    </w:p>
    <w:p>
      <w:r/>
      <w:r>
        <w:t>The RTP of Dragon's Fire Megaways is 95.72% that will allow you to cash in incredibly generous winnings.</w:t>
      </w:r>
    </w:p>
    <w:p>
      <w:pPr>
        <w:pStyle w:val="Heading3"/>
      </w:pPr>
      <w:r>
        <w:t>What are the main symbols in Dragon's Fire Megaways?</w:t>
      </w:r>
    </w:p>
    <w:p>
      <w:r/>
      <w:r>
        <w:t>The main symbols in Dragon's Fire Megaways are Dragon's Eye and Flame. Dragon's Eye is the most generous and can pay a prize worth 50 times the bet for a combination of 5 identical symbols. Flame is the wild symbol, very useful for obtaining wins by substituting other symbols.</w:t>
      </w:r>
    </w:p>
    <w:p>
      <w:pPr>
        <w:pStyle w:val="Heading3"/>
      </w:pPr>
      <w:r>
        <w:t>What are the extra features in Dragon's Fire Megaways?</w:t>
      </w:r>
    </w:p>
    <w:p>
      <w:r/>
      <w:r>
        <w:t>The extra features in Dragon's Fire Megaways include Dragon's Egg Multiplier, Dragon Boost Eye Boost, Fire Blast, and Dragon's Kindness.</w:t>
      </w:r>
    </w:p>
    <w:p>
      <w:pPr>
        <w:pStyle w:val="Heading3"/>
      </w:pPr>
      <w:r>
        <w:t>What is Dragon's Egg Multiplier?</w:t>
      </w:r>
    </w:p>
    <w:p>
      <w:r/>
      <w:r>
        <w:t>Dragon's Egg Multiplier is a feature in Dragon's Fire Megaways where each successive winning spin increases the multiplier by 1x, up to a maximum of 50x. After a non-winning spin, the multiplier returns to 1x.</w:t>
      </w:r>
    </w:p>
    <w:p>
      <w:pPr>
        <w:pStyle w:val="Heading3"/>
      </w:pPr>
      <w:r>
        <w:t>What is Dragon's Kindness?</w:t>
      </w:r>
    </w:p>
    <w:p>
      <w:r/>
      <w:r>
        <w:t>Dragon's Kindness is a feature in Dragon's Fire Megaways where the dragon can randomly breathe fire on the reels, adding another free spin symbol to activate the Free Spins feature.</w:t>
      </w:r>
    </w:p>
    <w:p>
      <w:pPr>
        <w:pStyle w:val="Heading2"/>
      </w:pPr>
      <w:r>
        <w:t>What we like</w:t>
      </w:r>
    </w:p>
    <w:p>
      <w:pPr>
        <w:pStyle w:val="ListBullet"/>
        <w:spacing w:line="240" w:lineRule="auto"/>
        <w:ind w:left="720"/>
      </w:pPr>
      <w:r/>
      <w:r>
        <w:t>Exclusive features like multipliers and wild reels</w:t>
      </w:r>
    </w:p>
    <w:p>
      <w:pPr>
        <w:pStyle w:val="ListBullet"/>
        <w:spacing w:line="240" w:lineRule="auto"/>
        <w:ind w:left="720"/>
      </w:pPr>
      <w:r/>
      <w:r>
        <w:t>Impressive design with glittering room and dynamic reels</w:t>
      </w:r>
    </w:p>
    <w:p>
      <w:pPr>
        <w:pStyle w:val="ListBullet"/>
        <w:spacing w:line="240" w:lineRule="auto"/>
        <w:ind w:left="720"/>
      </w:pPr>
      <w:r/>
      <w:r>
        <w:t>Several symbols including Dragon's Eye and Flame wild symbol</w:t>
      </w:r>
    </w:p>
    <w:p>
      <w:pPr>
        <w:pStyle w:val="ListBullet"/>
        <w:spacing w:line="240" w:lineRule="auto"/>
        <w:ind w:left="720"/>
      </w:pPr>
      <w:r/>
      <w:r>
        <w:t>High RTP of 95.72%</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May not be suitable for players seeking simpler gameplay</w:t>
      </w:r>
    </w:p>
    <w:p>
      <w:r/>
      <w:r>
        <w:rPr>
          <w:i/>
        </w:rPr>
        <w:t>Prompt: Create an eye-catching feature image fitting the game "Dragon's Fire Megaways" in cartoon style. The image should feature a happy Maya warrior with glasses. For the feature image for Dragon's Fire Megaways, I suggest depicting a happy Maya warrior holding a flaming dragon egg. The warrior could be wearing glasses to bring in a modern twist to the otherwise ancient theme of the slot game. The background of the image can be a fiery orange to represent the dragon's breath, and the title of the game can be displayed in bold letters in a fiery font. The overall design of the image should be eye-catching and vibrant to capture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