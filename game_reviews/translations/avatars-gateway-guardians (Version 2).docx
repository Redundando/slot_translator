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Avatar: Gateway Guardians Slot for Free - Review</w:t>
      </w:r>
    </w:p>
    <w:p>
      <w:pPr>
        <w:pStyle w:val="Heading2"/>
      </w:pPr>
      <w:r>
        <w:t>Avatar: Gateway Guardians Overview</w:t>
      </w:r>
    </w:p>
    <w:p>
      <w:r/>
      <w:r>
        <w:t>Gearing up to explore Pandora again? Look no further than Avatar: Gateway Guardians, a visually stunning online slot game that perfectly captures the magic and beauty of James Cameron’s world. Produced by Yggdrasil, this game features a unique round grid with three circular reels and six sections, which expands to eight during the exhilarating free spins mini-game.</w:t>
      </w:r>
    </w:p>
    <w:p>
      <w:r/>
      <w:r>
        <w:t>The graphics are absolutely phenomenal, with vibrant shades of blue and azure and a misty atmosphere that makes it truly feel like you’re right in the middle of the action. And, of course, the icons that spin on the reels are all related to the beloved film, including Na’vi characters, weapons, and the iconic tree of souls.</w:t>
      </w:r>
    </w:p>
    <w:p>
      <w:r/>
      <w:r>
        <w:t>To really immerse yourself in the world of Avatar, this game is the perfect choice. With amazing visuals and exciting gameplay, you’ll be transported right to the heart of Pandora. The only thing missing? Maybe a banshee or two to ride on while you play!</w:t>
      </w:r>
    </w:p>
    <w:p>
      <w:pPr>
        <w:pStyle w:val="Heading2"/>
      </w:pPr>
      <w:r>
        <w:t>Get Your Game On with Hot Spot Feature</w:t>
      </w:r>
    </w:p>
    <w:p>
      <w:r/>
      <w:r>
        <w:t>The Avatars: Gateway Guardians slot game has taken things to the next level with its unique and innovative Hot Spot feature. The Hot Spot is like the pot of gold at the end of the rainbow - it's what every player is hoping to hit in order to win big.</w:t>
      </w:r>
    </w:p>
    <w:p>
      <w:r/>
      <w:r>
        <w:t>Playing Avatars: Gateway Guardians is like diving into an interactive fantasy world, where the Hot Spot is your key to unlocking the ultimate prize. With blue rays highlighting a slice of the pie, the Hot Spot is where the real action happens.</w:t>
      </w:r>
    </w:p>
    <w:p>
      <w:r/>
      <w:r>
        <w:t>If you're lucky enough to land a combination on the Hot Spot payline, you're in for a treat. The game triggers the multiplier wheel, containing multipliers ranging from 1x up to 10x, which can significantly increase your total winnings! This means that even if you hit a small winning combination, you can still cash in on a major payday.</w:t>
      </w:r>
    </w:p>
    <w:p>
      <w:r/>
      <w:r>
        <w:t>But here's where things get really interesting: the game also allows you to reach a multiplier up to 101x by combining the Hot Spot with a normal winning combination. That's right, if you manage to get both at the same time you could just be walking away with a massive payoff!</w:t>
      </w:r>
    </w:p>
    <w:p>
      <w:r/>
      <w:r>
        <w:t>The Hot Spot feature in Avatars: Gateway Guardians is definitely an exciting addition to the game, and it's one that will keep you on the edge of your seat as you spin those reels. So what are you waiting for? Get ready to hit that Hot Spot and watch your winnings soar!</w:t>
      </w:r>
    </w:p>
    <w:p>
      <w:pPr>
        <w:pStyle w:val="Heading2"/>
      </w:pPr>
      <w:r>
        <w:t>Get Ready for Some Scatter Symbols and Bonuses!</w:t>
      </w:r>
    </w:p>
    <w:p>
      <w:r/>
      <w:r>
        <w:t>Let's talk about Scatter symbols - they're like those friends who always show up unexpectedly and add a little excitement to your day. If three Scatter symbols line up in 'Avatars: Gateway Guardians', hold onto your seat because the game is about to get a whole lot better. Prepare yourself for some epic bonuses that will have you screaming 'Jackpot!' in no time.</w:t>
      </w:r>
    </w:p>
    <w:p>
      <w:r/>
      <w:r>
        <w:t>But wait, it gets even better! If all three of your Scatter symbols end up in the Hot Spot, 'Avatars: Gateway Guardians' unleashes a set of special benefits on you. Picture yourself playing at the casino, and suddenly, everything starts to heat up. You get 10 free spins, and the six sections of the wheel merge together and form a single Hot Spot. As if that wasn't enough, two more sections get added to the mix. Talk about multiplying your chances of winning!</w:t>
      </w:r>
    </w:p>
    <w:p>
      <w:r/>
      <w:r>
        <w:t>So, to sum it up - Scatter symbols bring chaos, fun, excitement and of course, bonuses to the game. Keep an eye out for them, and you might be in for a surprise! Just be warned, your time and money may disappear faster than my last year's new year's resolutions.</w:t>
      </w:r>
    </w:p>
    <w:p>
      <w:pPr>
        <w:pStyle w:val="Heading2"/>
      </w:pPr>
      <w:r>
        <w:t>Circular Layout: Breaking Conventional Slot Game Patterns</w:t>
      </w:r>
    </w:p>
    <w:p>
      <w:r/>
      <w:r>
        <w:t>Avatars: Gateway Guardians is breaking the mold with its circular layout. Say goodbye to the boring square setups off traditional slots, and hello to an entirely new playing experience that's fit for the modern world.</w:t>
      </w:r>
      <w:r/>
    </w:p>
    <w:p>
      <w:r/>
      <w:r>
        <w:t>Picture a slot game that is entirely different from anything you've ever seen before. Featuring three circular reels and six sections, which expand to eight during the mini-games for free spins, this slot game promises to keep you thoroughly entertained.</w:t>
      </w:r>
      <w:r/>
    </w:p>
    <w:p>
      <w:r/>
      <w:r>
        <w:t>This non-conventional layout provides a compelling and thrilling experience making every spin a unique adventure. There's something about the circular design that feels futuristic. It's like you're playing a game that has been designed somewhere on a planet beyond ours (cue the X-files theme).</w:t>
      </w:r>
      <w:r/>
    </w:p>
    <w:p>
      <w:r/>
      <w:r>
        <w:t>It's fascinating to see how the game's developers have used a circular layout to create a slot game that feels so immersive. Trust me; you will find yourself sitting at the edge of your seat, eagerly anticipating every win.</w:t>
      </w:r>
      <w:r/>
    </w:p>
    <w:p>
      <w:r/>
      <w:r>
        <w:t>This game may sound complex, but in reality, it is incredibly easy to play. But don't take our word for it! Give it a spin yourself, and who knows, Avatars: Gateway Guardians may just become your new favorite slot game.</w:t>
      </w:r>
    </w:p>
    <w:p>
      <w:pPr>
        <w:pStyle w:val="Heading2"/>
      </w:pPr>
      <w:r>
        <w:t>Unique Features and Innovations</w:t>
      </w:r>
    </w:p>
    <w:p>
      <w:r/>
      <w:r>
        <w:t>Are you tired of the same ol' slot games? Look no further than Avatar: Gateway Guardians! This game is so unique, it'll have you feeling like you're spinning slots on a different planet. Thanks to the game's circular layout, Hot Spot feature, and multiplier wheel, you'll be entertained for hours on end.</w:t>
      </w:r>
      <w:r>
        <w:t xml:space="preserve"> </w:t>
      </w:r>
    </w:p>
    <w:p>
      <w:r/>
      <w:r>
        <w:t>But what really sets this game apart is its graphics. The detailed design accurately captures the visually stunning world of Avatar. It's so immersive, you might even forget you're sitting at a slot game and not exploring Pandora yourself!</w:t>
      </w:r>
      <w:r>
        <w:t xml:space="preserve"> </w:t>
      </w:r>
    </w:p>
    <w:p>
      <w:r/>
      <w:r>
        <w:t>If you're a fan of the movie, you'll appreciate the attention to detail the game creators put into every aspect of Avatar: Gateway Guardians. And even if you're not a fan, give this game a try. It's so good, even the Na'vi themselves would play it!</w:t>
      </w:r>
    </w:p>
    <w:p>
      <w:pPr>
        <w:pStyle w:val="Heading2"/>
      </w:pPr>
      <w:r>
        <w:t>FAQ</w:t>
      </w:r>
    </w:p>
    <w:p>
      <w:pPr>
        <w:pStyle w:val="Heading3"/>
      </w:pPr>
      <w:r>
        <w:t>What is Avatar: Gateway Guardians?</w:t>
      </w:r>
    </w:p>
    <w:p>
      <w:r/>
      <w:r>
        <w:t>Avatar: Gateway Guardians is a slot machine game based on the film Avatar. It has a circular grid and a Hot Spot feature that can trigger multipliers of up to 101x.</w:t>
      </w:r>
    </w:p>
    <w:p>
      <w:pPr>
        <w:pStyle w:val="Heading3"/>
      </w:pPr>
      <w:r>
        <w:t>Who produced Avatar: Gateway Guardians?</w:t>
      </w:r>
    </w:p>
    <w:p>
      <w:r/>
      <w:r>
        <w:t>Avatar: Gateway Guardians was produced by Yggdrasil Gaming, a provider of online casino games.</w:t>
      </w:r>
    </w:p>
    <w:p>
      <w:pPr>
        <w:pStyle w:val="Heading3"/>
      </w:pPr>
      <w:r>
        <w:t>What is the Hot Spot in Avatar: Gateway Guardians?</w:t>
      </w:r>
    </w:p>
    <w:p>
      <w:r/>
      <w:r>
        <w:t>The Hot Spot is a slice of the circular grid that is highlighted by blue rays. Making a combination on the Hot Spot payline triggers the multiplier wheel, which can give you multipliers of up to 101x.</w:t>
      </w:r>
    </w:p>
    <w:p>
      <w:pPr>
        <w:pStyle w:val="Heading3"/>
      </w:pPr>
      <w:r>
        <w:t>What happens if I line up three Scatter symbols in Avatar: Gateway Guardians?</w:t>
      </w:r>
    </w:p>
    <w:p>
      <w:r/>
      <w:r>
        <w:t>If you line up three Scatter symbols, you can trigger the free spins feature. If none of the symbols are in the Hot Spot, you get 10 free spins and a new Hot Spot is added. If all three symbols are in the Hot Spot, you get 10 free spins, and all six sections of the wheel become a single Hot Spot with more sections added.</w:t>
      </w:r>
    </w:p>
    <w:p>
      <w:pPr>
        <w:pStyle w:val="Heading3"/>
      </w:pPr>
      <w:r>
        <w:t>Are there similar slot machines to Avatar: Gateway Guardians?</w:t>
      </w:r>
    </w:p>
    <w:p>
      <w:r/>
      <w:r>
        <w:t>Yes, there are several slot machines based on the film Avatar, such as Avatar by IGT and James Cameron's Avatar: The Sacred Bond.</w:t>
      </w:r>
    </w:p>
    <w:p>
      <w:pPr>
        <w:pStyle w:val="Heading3"/>
      </w:pPr>
      <w:r>
        <w:t>What is the grid like in Avatar: Gateway Guardians?</w:t>
      </w:r>
    </w:p>
    <w:p>
      <w:r/>
      <w:r>
        <w:t>The grid in Avatar: Gateway Guardians is circular with three reels and six sections. There are eight sections in the free spins mode.</w:t>
      </w:r>
    </w:p>
    <w:p>
      <w:pPr>
        <w:pStyle w:val="Heading3"/>
      </w:pPr>
      <w:r>
        <w:t>What is the multiplier wheel in Avatar: Gateway Guardians?</w:t>
      </w:r>
    </w:p>
    <w:p>
      <w:r/>
      <w:r>
        <w:t>The multiplier wheel can be triggered by making a combination on the Hot Spot payline. It contains multipliers from 1x up to 10x, and can give you a total multiplier of up to 101x.</w:t>
      </w:r>
    </w:p>
    <w:p>
      <w:pPr>
        <w:pStyle w:val="Heading3"/>
      </w:pPr>
      <w:r>
        <w:t>Does Avatar: Gateway Guardians have a progressive jackpot?</w:t>
      </w:r>
    </w:p>
    <w:p>
      <w:r/>
      <w:r>
        <w:t>No, Avatar: Gateway Guardians does not have a progressive jackpot. However, you can win substantial amounts through the Hot Spot and free spins features, especially if you trigger multipliers.</w:t>
      </w:r>
    </w:p>
    <w:p>
      <w:pPr>
        <w:pStyle w:val="Heading2"/>
      </w:pPr>
      <w:r>
        <w:t>What we like</w:t>
      </w:r>
    </w:p>
    <w:p>
      <w:pPr>
        <w:pStyle w:val="ListBullet"/>
        <w:spacing w:line="240" w:lineRule="auto"/>
        <w:ind w:left="720"/>
      </w:pPr>
      <w:r/>
      <w:r>
        <w:t>Unique circular layout for a new playing experience</w:t>
      </w:r>
    </w:p>
    <w:p>
      <w:pPr>
        <w:pStyle w:val="ListBullet"/>
        <w:spacing w:line="240" w:lineRule="auto"/>
        <w:ind w:left="720"/>
      </w:pPr>
      <w:r/>
      <w:r>
        <w:t>Innovative Hot Spot feature that offers multipliers up to 101x</w:t>
      </w:r>
    </w:p>
    <w:p>
      <w:pPr>
        <w:pStyle w:val="ListBullet"/>
        <w:spacing w:line="240" w:lineRule="auto"/>
        <w:ind w:left="720"/>
      </w:pPr>
      <w:r/>
      <w:r>
        <w:t>Scatter symbol-triggered free spin bonuses</w:t>
      </w:r>
    </w:p>
    <w:p>
      <w:pPr>
        <w:pStyle w:val="ListBullet"/>
        <w:spacing w:line="240" w:lineRule="auto"/>
        <w:ind w:left="720"/>
      </w:pPr>
      <w:r/>
      <w:r>
        <w:t>Beautiful graphic design that accurately captures the world of Avatar</w:t>
      </w:r>
    </w:p>
    <w:p>
      <w:pPr>
        <w:pStyle w:val="Heading2"/>
      </w:pPr>
      <w:r>
        <w:t>What we don't like</w:t>
      </w:r>
    </w:p>
    <w:p>
      <w:pPr>
        <w:pStyle w:val="ListBullet"/>
        <w:spacing w:line="240" w:lineRule="auto"/>
        <w:ind w:left="720"/>
      </w:pPr>
      <w:r/>
      <w:r>
        <w:t>May not appeal to players who are not fans of the Avatar franchise</w:t>
      </w:r>
    </w:p>
    <w:p>
      <w:pPr>
        <w:pStyle w:val="ListBullet"/>
        <w:spacing w:line="240" w:lineRule="auto"/>
        <w:ind w:left="720"/>
      </w:pPr>
      <w:r/>
      <w:r>
        <w:t>Bonus features can be difficult to trigger</w:t>
      </w:r>
    </w:p>
    <w:p>
      <w:r/>
      <w:r>
        <w:rPr>
          <w:b/>
        </w:rPr>
        <w:t>Play Avatar: Gateway Guardians Slot for Free - Review</w:t>
      </w:r>
    </w:p>
    <w:p>
      <w:r/>
      <w:r>
        <w:rPr>
          <w:i/>
        </w:rPr>
        <w:t>Explore the innovative features of Avatar: Gateway Guardians slot game and play for free. Read our review for a unique playing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