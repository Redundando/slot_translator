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Compass for Free - Exciting Pirate-Themed Slot Game</w:t>
      </w:r>
    </w:p>
    <w:p>
      <w:r/>
      <w:r>
        <w:rPr>
          <w:b/>
        </w:rPr>
        <w:t>Meta description</w:t>
      </w:r>
      <w:r>
        <w:t>: Read our review of Cash Compass by Hacksaw Gaming. Play this popular pirate-themed slot game for free with many bonus features and a maximum win of over 7,400x the bet.</w:t>
      </w:r>
    </w:p>
    <w:p>
      <w:pPr>
        <w:pStyle w:val="Heading2"/>
      </w:pPr>
      <w:r>
        <w:t>Cash Compass: A Slot Game for the Pirates at Heart</w:t>
      </w:r>
    </w:p>
    <w:p>
      <w:r/>
      <w:r>
        <w:t>Ahoy! Are you ready for an adventure on the high seas? Look no further than Cash Compass, the latest slot game to hit the virtual casino world. Developed by Hacksaw Gaming, Cash Compass takes players on a journey to the deserted islands of the Caribbean, where they'll encounter a treasure trove of pirate-themed symbols.</w:t>
      </w:r>
      <w:r/>
    </w:p>
    <w:p>
      <w:r/>
      <w:r>
        <w:t>The game grid of Cash Compass features a parchment nailed to a wooden board, which sets the stage for the seafaring adventure to come. As you spin through the reels, you'll see cartoon-like drawings of treasure maps, spyglasses, and compasses. And don't forget about the pirates themselves, who are always lurking around the corner.</w:t>
      </w:r>
      <w:r/>
    </w:p>
    <w:p>
      <w:r/>
      <w:r>
        <w:t>But it's not just the symbols that make Cash Compass so much fun. The backdrop of the game is a crystal clear sea and lush palms, transporting players to a tropical paradise. And with the chance to hit the jackpot, you might just make enough treasure to retire in one of those beachfront bungalows.</w:t>
      </w:r>
      <w:r/>
    </w:p>
    <w:p>
      <w:r/>
      <w:r>
        <w:t>Overall, Cash Compass is a must-play for anyone who dreams of being a pirate. With fun graphics and exciting gameplay, it's easy to get lost in this Caribbean adventure. So put on your eye patch, grab your parrot, and set sail for Cash Compass. Arrrr!</w:t>
      </w:r>
    </w:p>
    <w:p>
      <w:pPr>
        <w:pStyle w:val="Heading2"/>
      </w:pPr>
      <w:r>
        <w:t>Let's Spin Some Fun with Cash Compass!</w:t>
      </w:r>
    </w:p>
    <w:p>
      <w:r/>
      <w:r>
        <w:t>Are you feeling lucky? Well, you're in the right place because Cash Compass is the perfect way to bring a little bit of excitement to your day. Picture this: a 6x6 grid filled with symbols just waiting for you to hit a winning combination. And, hey, if you're not feeling it, then just change your bet to a minimum of €0.20 or maximum of €100. That's the beauty of the Cash Compass, you have full control of your gaming experience.</w:t>
      </w:r>
      <w:r>
        <w:t xml:space="preserve"> </w:t>
      </w:r>
    </w:p>
    <w:p>
      <w:r/>
      <w:r>
        <w:t>With an RTP of 96.42%, not to mention a maximum win of over 7,400 times your bet, you'll definitely feel like you've hit the jackpot. But, of course, that's just the tip of the iceberg. At Cash Compass, there are tons of ways to win with paying lines forming horizontally, vertically, diagonally, and even on broken lines. Trust us, you won't want to stop playing this game once you start.</w:t>
      </w:r>
      <w:r>
        <w:t xml:space="preserve"> </w:t>
      </w:r>
    </w:p>
    <w:p>
      <w:r/>
      <w:r>
        <w:t>So, what are you waiting for? Give Cash Compass a spin and see where it takes you. We can't promise you'll win every time, but we can promise you'll have a great time trying. Happy spinning, folks!</w:t>
      </w:r>
    </w:p>
    <w:p>
      <w:pPr>
        <w:pStyle w:val="Heading2"/>
      </w:pPr>
      <w:r>
        <w:t>Game Features</w:t>
      </w:r>
    </w:p>
    <w:p>
      <w:r/>
      <w:r>
        <w:t>Cash Compass truly lives up to its name, as it takes you on a journey where every spin leads to a new destination. And the best part? The game is loaded with a ton of exciting features that make it worth your while.</w:t>
      </w:r>
      <w:r>
        <w:t xml:space="preserve"> </w:t>
      </w:r>
    </w:p>
    <w:p>
      <w:r/>
      <w:r>
        <w:t>The compass symbol is the most important one in this game. It works its magic during one of the bonus games, where getting 30 or more of these symbols makes you eligible to win €200. That's a lot of cash to come your way!</w:t>
      </w:r>
      <w:r>
        <w:t xml:space="preserve"> </w:t>
      </w:r>
    </w:p>
    <w:p>
      <w:r/>
      <w:r>
        <w:t>If you're lucky enough to land three bottle symbols, then get ready to celebrate. These bottles function as Scatters and can trigger 10 free spins. Yes, you read that right - free spins! You don't need to spend a penny on these, but you still stand a chance to win big.</w:t>
      </w:r>
      <w:r>
        <w:t xml:space="preserve"> </w:t>
      </w:r>
    </w:p>
    <w:p>
      <w:r/>
      <w:r>
        <w:t>But wait, there's more! Did we mention that Cash Compass has a bonus game? If you're looking for something exciting, then spin those reels and keep your eyes peeled for 3 Bonus symbols. Once activated, this feature replaces the grid with a wheel that contains 8 sections with 1X multipliers. But don't get too excited too soon - because these multipliers can go up to a whopping 250X! Now, that's what we call a bonus round!</w:t>
      </w:r>
      <w:r>
        <w:t xml:space="preserve"> </w:t>
      </w:r>
    </w:p>
    <w:p>
      <w:r/>
      <w:r>
        <w:t>Cash Compass has everything - a great theme, amazing graphics, and awesome features. This casino slot game certainly knows how to keep its players on their toes. So why wait? Give it a spin and experience the thrill for yourself.</w:t>
      </w:r>
    </w:p>
    <w:p>
      <w:pPr>
        <w:pStyle w:val="Heading2"/>
      </w:pPr>
      <w:r>
        <w:t>RTP and Maximum Win: A Winning Combination</w:t>
      </w:r>
    </w:p>
    <w:p>
      <w:r/>
      <w:r>
        <w:t>If you're looking for a slot game with a solid RTP and an enticing maximum win, then Cash Compass might just be the game for you. This adventurous game has an RTP of 96.42%, which ranks among the higher end of online casino games. That means that for every $100 you wager, you can expect to get back $96.42 in winnings - not too shabby, huh?</w:t>
      </w:r>
    </w:p>
    <w:p>
      <w:r/>
      <w:r>
        <w:t>But that's not all - the maximum win for Cash Compass is over 7,400 times the bet! Now, that's definitely something that'll make high rollers sit up and take notice. Imagine winning thousands of dollars in a single spin - it could be your lucky day!</w:t>
      </w:r>
    </w:p>
    <w:p>
      <w:r/>
      <w:r>
        <w:t>Just keep in mind that while the RTP and maximum win add to the excitement of the game, they aren't a guarantee of a certain outcome. So, try your luck and hope that the Cash Compass points to winnings for you!</w:t>
      </w:r>
    </w:p>
    <w:p>
      <w:pPr>
        <w:pStyle w:val="Heading2"/>
      </w:pPr>
      <w:r>
        <w:t>BETTING OPTIONS</w:t>
      </w:r>
    </w:p>
    <w:p>
      <w:r/>
      <w:r>
        <w:t xml:space="preserve">Looking to win big without breaking the bank? Cash Compass has got you covered! With a minimum bet of just €0.20, this game is perfect for penny pinchers and high rollers alike. Want to up the ante even further? Then slap down a quick €100 and watch the reels spin! </w:t>
      </w:r>
    </w:p>
    <w:p>
      <w:r/>
      <w:r>
        <w:t>But that's not all - Cash Compass also comes equipped with an automatic spin feature. Don't feel like manually spinning the reels every time? No problem! With just a click of a button, you can activate between 10 and 1,000 automatic spins. Now that's what we call convenience!</w:t>
      </w:r>
    </w:p>
    <w:p>
      <w:pPr>
        <w:pStyle w:val="Heading2"/>
      </w:pPr>
      <w:r>
        <w:t>FAQ</w:t>
      </w:r>
    </w:p>
    <w:p>
      <w:pPr>
        <w:pStyle w:val="Heading3"/>
      </w:pPr>
      <w:r>
        <w:t>What is Cash Compass?</w:t>
      </w:r>
    </w:p>
    <w:p>
      <w:r/>
      <w:r>
        <w:t>Cash Compass is an online slot game produced by Hacksaw Gaming, inspired by pirates and the Caribbean. It has 6 reels and 6 rows and winning combinations are obtained with adjacent matching symbols.</w:t>
      </w:r>
    </w:p>
    <w:p>
      <w:pPr>
        <w:pStyle w:val="Heading3"/>
      </w:pPr>
      <w:r>
        <w:t>What is the maximum win in Cash Compass?</w:t>
      </w:r>
    </w:p>
    <w:p>
      <w:r/>
      <w:r>
        <w:t>The maximum win in Cash Compass is over 7,400 times the bet.</w:t>
      </w:r>
    </w:p>
    <w:p>
      <w:pPr>
        <w:pStyle w:val="Heading3"/>
      </w:pPr>
      <w:r>
        <w:t>What is the minimum and maximum bet in Cash Compass?</w:t>
      </w:r>
    </w:p>
    <w:p>
      <w:r/>
      <w:r>
        <w:t>The minimum bet in Cash Compass is €0.20, while the maximum is €100.</w:t>
      </w:r>
    </w:p>
    <w:p>
      <w:pPr>
        <w:pStyle w:val="Heading3"/>
      </w:pPr>
      <w:r>
        <w:t>What is the RTP of Cash Compass?</w:t>
      </w:r>
    </w:p>
    <w:p>
      <w:r/>
      <w:r>
        <w:t>The RTP of Cash Compass is 96.42%.</w:t>
      </w:r>
    </w:p>
    <w:p>
      <w:pPr>
        <w:pStyle w:val="Heading3"/>
      </w:pPr>
      <w:r>
        <w:t>What are the symbols in Cash Compass?</w:t>
      </w:r>
    </w:p>
    <w:p>
      <w:r/>
      <w:r>
        <w:t>The symbols in Cash Compass are playing cards (J, Q, K, A), map, shield, bottle, parrot, and compass. The compass is the most valuable symbol, and 30 or more of these symbols allow you to win €200.</w:t>
      </w:r>
    </w:p>
    <w:p>
      <w:pPr>
        <w:pStyle w:val="Heading3"/>
      </w:pPr>
      <w:r>
        <w:t>What is the function of the compass symbol in Cash Compass?</w:t>
      </w:r>
    </w:p>
    <w:p>
      <w:r/>
      <w:r>
        <w:t>The compass symbol has a special function during one of the various bonus games available. Every time a compass appears on the reels, the one on the logo starts to rotate and more matching symbols appear. Based on where the needle stops, all special symbols will expand.</w:t>
      </w:r>
    </w:p>
    <w:p>
      <w:pPr>
        <w:pStyle w:val="Heading3"/>
      </w:pPr>
      <w:r>
        <w:t>What is the function of the bottle symbol in Cash Compass?</w:t>
      </w:r>
    </w:p>
    <w:p>
      <w:r/>
      <w:r>
        <w:t>The bottle symbol has the function of Scatter and with at least 3 of them, 10 free spins are obtained. During Free Spins, every time a compass appears on the reels, the one on the logo starts to rotate and more matching symbols appear.</w:t>
      </w:r>
    </w:p>
    <w:p>
      <w:pPr>
        <w:pStyle w:val="Heading3"/>
      </w:pPr>
      <w:r>
        <w:t>How do I activate the Bonus game in Cash Compass?</w:t>
      </w:r>
    </w:p>
    <w:p>
      <w:r/>
      <w:r>
        <w:t>With 3 Bonus symbols, a special game is activated: the grid is replaced by a wheel divided into 8 sections with 1X multipliers. Every time the wheel stops on a multiplier, it is powered up to 250X. You have 50 wheel spins available, unless the needle stops on the skull symbol, in which case the bonus game ends and you return to the base game.</w:t>
      </w:r>
    </w:p>
    <w:p>
      <w:pPr>
        <w:pStyle w:val="Heading2"/>
      </w:pPr>
      <w:r>
        <w:t>What we like</w:t>
      </w:r>
    </w:p>
    <w:p>
      <w:pPr>
        <w:pStyle w:val="ListBullet"/>
        <w:spacing w:line="240" w:lineRule="auto"/>
        <w:ind w:left="720"/>
      </w:pPr>
      <w:r/>
      <w:r>
        <w:t>Various bonus games available, including free spins and bonus wheel</w:t>
      </w:r>
    </w:p>
    <w:p>
      <w:pPr>
        <w:pStyle w:val="ListBullet"/>
        <w:spacing w:line="240" w:lineRule="auto"/>
        <w:ind w:left="720"/>
      </w:pPr>
      <w:r/>
      <w:r>
        <w:t>Excellent RTP of 96.42%</w:t>
      </w:r>
    </w:p>
    <w:p>
      <w:pPr>
        <w:pStyle w:val="ListBullet"/>
        <w:spacing w:line="240" w:lineRule="auto"/>
        <w:ind w:left="720"/>
      </w:pPr>
      <w:r/>
      <w:r>
        <w:t>Maximum win of over 7,400x the bet</w:t>
      </w:r>
    </w:p>
    <w:p>
      <w:pPr>
        <w:pStyle w:val="ListBullet"/>
        <w:spacing w:line="240" w:lineRule="auto"/>
        <w:ind w:left="720"/>
      </w:pPr>
      <w:r/>
      <w:r>
        <w:t>Interesting pirate theme with cartoonish symbols</w:t>
      </w:r>
    </w:p>
    <w:p>
      <w:pPr>
        <w:pStyle w:val="Heading2"/>
      </w:pPr>
      <w:r>
        <w:t>What we don't like</w:t>
      </w:r>
    </w:p>
    <w:p>
      <w:pPr>
        <w:pStyle w:val="ListBullet"/>
        <w:spacing w:line="240" w:lineRule="auto"/>
        <w:ind w:left="720"/>
      </w:pPr>
      <w:r/>
      <w:r>
        <w:t>Not available at all online casinos</w:t>
      </w:r>
    </w:p>
    <w:p>
      <w:pPr>
        <w:pStyle w:val="ListBullet"/>
        <w:spacing w:line="240" w:lineRule="auto"/>
        <w:ind w:left="720"/>
      </w:pPr>
      <w:r/>
      <w:r>
        <w:t>May be overwhelming for new players with many bonus features</w:t>
      </w:r>
    </w:p>
    <w:p>
      <w:r/>
      <w:r>
        <w:rPr>
          <w:i/>
        </w:rPr>
        <w:t xml:space="preserve">Prompt: Create a cartoon-style feature image for the game "Cash Compass" that features a happy Maya warrior wearing glasses. The image should be eye-catching and bright, with plenty of colors to grab attention. The Maya warrior should be holding a compass and standing in front of a deserted island with a treasure chest nearby. The overall feel of the image should be adventurous and fun, with a hint of mystery and intrigue.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