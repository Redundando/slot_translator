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Marco Polo Deluxe Free - Review</w:t>
      </w:r>
    </w:p>
    <w:p>
      <w:pPr>
        <w:pStyle w:val="Heading2"/>
      </w:pPr>
      <w:r>
        <w:t>Gameplay Features</w:t>
      </w:r>
    </w:p>
    <w:p>
      <w:r/>
      <w:r>
        <w:t>If you're looking for adventure and excitement, Marco Polo Deluxe is the slot game for you. With five reels and ten paylines, you'll have plenty of opportunities to win big. And if you're lucky enough to hit the free spins feature, you'll enjoy increasing win multipliers and wild camels - because who doesn't love a good camel, am I right?</w:t>
      </w:r>
    </w:p>
    <w:p>
      <w:r/>
      <w:r>
        <w:t>But the real fun begins when the explorer symbol crosses one of the active paylines. That's when you could win up to 500 times your total bet! That's enough money to buy your own camel and travel the world just like Marco Polo. And if you're feeling lazy, don't worry - the autoplay feature lets you spin the reels without lifting a finger.</w:t>
      </w:r>
    </w:p>
    <w:p>
      <w:pPr>
        <w:pStyle w:val="Heading2"/>
      </w:pPr>
      <w:r>
        <w:t>Rollin' in Fairness</w:t>
      </w:r>
    </w:p>
    <w:p>
      <w:r/>
      <w:r>
        <w:t>Oh, Marco Polo Deluxe, what a pal! This Novomatic slot game is totally fair and reliable - yeah, you heard right. Novomatic has a reputation for dishing out those high-quality games with some of the best return-to-player percentages out there, and this marble marvel is no exception; with a jaw-dropping RTP of over 95%!</w:t>
      </w:r>
    </w:p>
    <w:p>
      <w:pPr>
        <w:pStyle w:val="Heading2"/>
      </w:pPr>
      <w:r>
        <w:t>Jackpot Alert: High Return to Player Percentage</w:t>
      </w:r>
    </w:p>
    <w:p>
      <w:r/>
      <w:r>
        <w:t>If you're like us, you always check the return to player percentage before playing a slot game. And let us tell you, Marco Polo Deluxe is not messing around with its 95%+ RTP!</w:t>
      </w:r>
      <w:r>
        <w:t xml:space="preserve"> </w:t>
      </w:r>
    </w:p>
    <w:p>
      <w:r/>
      <w:r>
        <w:t>You might be wondering, what's the point in playing if you don't have a chance to win big? With Marco Polo Deluxe's impressive RTP, you'll have more chances to hit that big jackpot and ride off into the sunset just like the famed explorer himself.</w:t>
      </w:r>
    </w:p>
    <w:p>
      <w:pPr>
        <w:pStyle w:val="Heading2"/>
      </w:pPr>
      <w:r>
        <w:t>Betting Range</w:t>
      </w:r>
    </w:p>
    <w:p>
      <w:r/>
      <w:r>
        <w:t>Looking to enjoy slot games without breaking the bank? Well, Marco Polo Deluxe has got you covered! With a minimum bet of just 0.10 per spin, this game offers a great opportunity for players to enjoy the game without placing hefty bets.</w:t>
      </w:r>
    </w:p>
    <w:p>
      <w:r/>
      <w:r>
        <w:t>But, if you want to go all in and risk it for the biscuit, they've got you covered as well! The maximum bet of 100.00 is perfect for high rollers who are willing to take a risk and potentially win big.</w:t>
      </w:r>
    </w:p>
    <w:p>
      <w:r/>
      <w:r>
        <w:t>With the ability to adjust bet size and number of paylines, Marco Polo Deluxe provides players with the opportunity to customize the game to their preferences. So, no matter if you're a penny-pincher or a high-stakes gambler, this game offers something for everyone.</w:t>
      </w:r>
    </w:p>
    <w:p>
      <w:pPr>
        <w:pStyle w:val="Heading2"/>
      </w:pPr>
      <w:r>
        <w:t>Autoplay Option</w:t>
      </w:r>
    </w:p>
    <w:p>
      <w:r/>
      <w:r>
        <w:t>Do you enjoy being hands-free? Do you hate the effort of clicking that 'spin' button? Well, fear not my lazy friends, because Marco Polo Deluxe has got you covered with its autoplay option. With just a few clicks, you can sit back, relax, and watch those beautiful reels spin all by themselves.</w:t>
      </w:r>
    </w:p>
    <w:p>
      <w:r/>
      <w:r>
        <w:t>And let's not forget, time is money. So, not only does this feature allow you to put your feet up, but it also increases your chances of winning big. So, go ahead, snack on some popcorn, catch up on your favorite show, and let Marco Polo Deluxe do the work for you.</w:t>
      </w:r>
    </w:p>
    <w:p>
      <w:pPr>
        <w:pStyle w:val="Heading2"/>
      </w:pPr>
      <w:r>
        <w:t>Similar Slot Machines</w:t>
      </w:r>
    </w:p>
    <w:p>
      <w:r/>
      <w:r>
        <w:t>So, you've conquered the world of Marco Polo Deluxe? Well, don't put your explorer hat away just yet! For those who can't get enough of free spins and adventure themed slots, may we suggest two other games?</w:t>
      </w:r>
    </w:p>
    <w:p>
      <w:r/>
      <w:r>
        <w:t>The Voyages of Sinbad won't disappoint with even more free spins with doubled value wins. It's almost like doubling your travel budget for that vacation you never planned, but we won't tell your boss. And if you're looking for a magical theme with similarly awesome bonus spins, try your luck with the Hat Trick slot. It's a bit like having your cake and eating it too, except the cake is made of magic and the spins are endless.</w:t>
      </w:r>
    </w:p>
    <w:p>
      <w:pPr>
        <w:pStyle w:val="Heading2"/>
      </w:pPr>
      <w:r>
        <w:t>Theme and Design</w:t>
      </w:r>
    </w:p>
    <w:p>
      <w:r/>
      <w:r>
        <w:t>Marco Polo Deluxe is all about adventure, with an exotic theme that will take you on a journey to far-off lands. Sure, the graphics may not be bleeding-edge, but they'll keep you entertained with a cast of semi-realistic characters, treasure chests, maps and classic card icons that have a subtle Chinese twist. It's like traveling without having to leave your couch!</w:t>
      </w:r>
    </w:p>
    <w:p>
      <w:r/>
      <w:r>
        <w:t>Just don't expect a dazzling soundtrack to bring your gaming experience to life - the audio effects are reminiscent of those you'll hear coming from your average fruit machine. But hey, that's all part of the charm, right? Who needs a Grammy-winning score when you've got the chance to strike it rich and live out your days as a legendary explorer?</w:t>
      </w:r>
    </w:p>
    <w:p>
      <w:pPr>
        <w:pStyle w:val="Heading2"/>
      </w:pPr>
      <w:r>
        <w:t>FAQ</w:t>
      </w:r>
    </w:p>
    <w:p>
      <w:pPr>
        <w:pStyle w:val="Heading3"/>
      </w:pPr>
      <w:r>
        <w:t>What is the theme of Marco Polo Deluxe?</w:t>
      </w:r>
    </w:p>
    <w:p>
      <w:r/>
      <w:r>
        <w:t>The theme of Marco Polo Deluxe is adventure exploration.</w:t>
      </w:r>
    </w:p>
    <w:p>
      <w:pPr>
        <w:pStyle w:val="Heading3"/>
      </w:pPr>
      <w:r>
        <w:t>What are the symbols used in Marco Polo Deluxe?</w:t>
      </w:r>
    </w:p>
    <w:p>
      <w:r/>
      <w:r>
        <w:t>The symbols used in Marco Polo Deluxe are maps, treasure chests, high card icons, and semi-realistic character symbols.</w:t>
      </w:r>
    </w:p>
    <w:p>
      <w:pPr>
        <w:pStyle w:val="Heading3"/>
      </w:pPr>
      <w:r>
        <w:t>What is the minimum bet amount for Marco Polo Deluxe?</w:t>
      </w:r>
    </w:p>
    <w:p>
      <w:r/>
      <w:r>
        <w:t>The minimum bet amount for Marco Polo Deluxe is 0.10 per spin.</w:t>
      </w:r>
    </w:p>
    <w:p>
      <w:pPr>
        <w:pStyle w:val="Heading3"/>
      </w:pPr>
      <w:r>
        <w:t>What is the maximum bet amount for Marco Polo Deluxe?</w:t>
      </w:r>
    </w:p>
    <w:p>
      <w:r/>
      <w:r>
        <w:t>The maximum bet amount for Marco Polo Deluxe is 100.00.</w:t>
      </w:r>
    </w:p>
    <w:p>
      <w:pPr>
        <w:pStyle w:val="Heading3"/>
      </w:pPr>
      <w:r>
        <w:t>What is the return to player percentage for Marco Polo Deluxe?</w:t>
      </w:r>
    </w:p>
    <w:p>
      <w:r/>
      <w:r>
        <w:t>The return to player percentage for Marco Polo Deluxe is over 95%.</w:t>
      </w:r>
    </w:p>
    <w:p>
      <w:pPr>
        <w:pStyle w:val="Heading3"/>
      </w:pPr>
      <w:r>
        <w:t>What is the Autoplay option in Marco Polo Deluxe?</w:t>
      </w:r>
    </w:p>
    <w:p>
      <w:r/>
      <w:r>
        <w:t>The Autoplay option is a simple command feature that starts with a click and plays the game until you decide to stop it.</w:t>
      </w:r>
    </w:p>
    <w:p>
      <w:pPr>
        <w:pStyle w:val="Heading3"/>
      </w:pPr>
      <w:r>
        <w:t>What is the highest paying combination in Marco Polo Deluxe?</w:t>
      </w:r>
    </w:p>
    <w:p>
      <w:r/>
      <w:r>
        <w:t>The highest paying combination in Marco Polo Deluxe is landing Marco Polo himself right through an active payline and collecting a prize of 500x the total bet.</w:t>
      </w:r>
    </w:p>
    <w:p>
      <w:pPr>
        <w:pStyle w:val="Heading3"/>
      </w:pPr>
      <w:r>
        <w:t>What is the maximum number of bonus games one can trigger in Marco Polo Deluxe?</w:t>
      </w:r>
    </w:p>
    <w:p>
      <w:r/>
      <w:r>
        <w:t>There is no maximum limit to how many times the free games can be triggered in Marco Polo Deluxe.</w:t>
      </w:r>
    </w:p>
    <w:p>
      <w:pPr>
        <w:pStyle w:val="Heading2"/>
      </w:pPr>
      <w:r>
        <w:t>What we like</w:t>
      </w:r>
    </w:p>
    <w:p>
      <w:pPr>
        <w:pStyle w:val="ListBullet"/>
        <w:spacing w:line="240" w:lineRule="auto"/>
        <w:ind w:left="720"/>
      </w:pPr>
      <w:r/>
      <w:r>
        <w:t>Free spins with increasing win multipliers</w:t>
      </w:r>
    </w:p>
    <w:p>
      <w:pPr>
        <w:pStyle w:val="ListBullet"/>
        <w:spacing w:line="240" w:lineRule="auto"/>
        <w:ind w:left="720"/>
      </w:pPr>
      <w:r/>
      <w:r>
        <w:t>High return to player percentage</w:t>
      </w:r>
    </w:p>
    <w:p>
      <w:pPr>
        <w:pStyle w:val="ListBullet"/>
        <w:spacing w:line="240" w:lineRule="auto"/>
        <w:ind w:left="720"/>
      </w:pPr>
      <w:r/>
      <w:r>
        <w:t>Wide betting range</w:t>
      </w:r>
    </w:p>
    <w:p>
      <w:pPr>
        <w:pStyle w:val="ListBullet"/>
        <w:spacing w:line="240" w:lineRule="auto"/>
        <w:ind w:left="720"/>
      </w:pPr>
      <w:r/>
      <w:r>
        <w:t>Autoplay option for easy gameplay</w:t>
      </w:r>
    </w:p>
    <w:p>
      <w:pPr>
        <w:pStyle w:val="Heading2"/>
      </w:pPr>
      <w:r>
        <w:t>What we don't like</w:t>
      </w:r>
    </w:p>
    <w:p>
      <w:pPr>
        <w:pStyle w:val="ListBullet"/>
        <w:spacing w:line="240" w:lineRule="auto"/>
        <w:ind w:left="720"/>
      </w:pPr>
      <w:r/>
      <w:r>
        <w:t>Graphics are not state-of-the-art</w:t>
      </w:r>
    </w:p>
    <w:p>
      <w:pPr>
        <w:pStyle w:val="ListBullet"/>
        <w:spacing w:line="240" w:lineRule="auto"/>
        <w:ind w:left="720"/>
      </w:pPr>
      <w:r/>
      <w:r>
        <w:t>Lacks impressive soundtrack</w:t>
      </w:r>
    </w:p>
    <w:p>
      <w:r/>
      <w:r>
        <w:rPr>
          <w:b/>
        </w:rPr>
        <w:t>Play Marco Polo Deluxe Free - Review</w:t>
      </w:r>
    </w:p>
    <w:p>
      <w:r/>
      <w:r>
        <w:rPr>
          <w:i/>
        </w:rPr>
        <w:t>Read our review of Marco Polo Deluxe, a video slot game with free spins and a high RTP.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