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FashionTV Highlife Slot Free – Fashion and Style Slot Game</w:t>
      </w:r>
    </w:p>
    <w:p>
      <w:r/>
      <w:r>
        <w:rPr>
          <w:b/>
        </w:rPr>
        <w:t>Meta description</w:t>
      </w:r>
      <w:r>
        <w:t>: Experience exciting gameplay and special features on FashionTV Highlife Slot. Play free on desktop and mobile devices. Win with bonus features and special nudging function.</w:t>
      </w:r>
    </w:p>
    <w:p>
      <w:pPr>
        <w:pStyle w:val="Heading2"/>
      </w:pPr>
      <w:r>
        <w:t>Fashion In FashionTV Highlife</w:t>
      </w:r>
    </w:p>
    <w:p>
      <w:r/>
      <w:r>
        <w:t>If you're a fan of fashion and love online slot games, then FashionTV Highlife is a must-play game for you. This slot game pays a wonderful tribute to fashion and style, with symbols that represent the epitome of luxury—for instance, gorgeous models coupled with yachts, gold watches, and cars. You'll instantly feel like a high roller while playing this game.</w:t>
      </w:r>
    </w:p>
    <w:p>
      <w:r/>
      <w:r>
        <w:t>It's not all about exclusivity and designer clothes, though. The game also has low-paying symbols that come in the shape of playing cards. Still, unlike in real life, even these low-paying symbols can land you big wins!</w:t>
      </w:r>
    </w:p>
    <w:p>
      <w:r/>
      <w:r>
        <w:t>Let's not forget about the graphics—that's what makes FashionTV Highlife stand out from other slot games. The design team made it their priority to offer players an immersive experience. The graphics are spick-and-span, the colors are vibrant, and the animations are smooth.</w:t>
      </w:r>
    </w:p>
    <w:p>
      <w:r/>
      <w:r>
        <w:t>Overall, FashionTV Highlife is a fun game that allows you to experience the high life without having to break the bank. So, put on your fanciest outfit, grab a cocktail, and start spinning those luxurious reels!</w:t>
      </w:r>
    </w:p>
    <w:p>
      <w:r/>
      <w:r>
        <w:t>But don't take our word for it—try it yourself. Who knows, you might even hit the jackpot and become the real-life face of FashionTV. That would be a nice addition to your resume!</w:t>
      </w:r>
    </w:p>
    <w:p>
      <w:pPr>
        <w:pStyle w:val="Heading2"/>
      </w:pPr>
      <w:r>
        <w:t>Get Ready for the Runway: FashionTV Highlife Slot Games Review</w:t>
      </w:r>
    </w:p>
    <w:p>
      <w:r/>
      <w:r>
        <w:t>Get your glam on with FashionTV Highlife! This online slot game is the perfect mix of runway couture and big wins. With 1280 paylines and a high volatility, you'll be strutting down the aisles with every spin of the reels.</w:t>
      </w:r>
    </w:p>
    <w:p>
      <w:r/>
      <w:r>
        <w:t>But here's the deal: The game might not offer frequent wins, but they sure do pack a punch. And with wagers ranging from €0,50 all the way up to €100, it's a game that caters to every budget.</w:t>
      </w:r>
    </w:p>
    <w:p>
      <w:r/>
      <w:r>
        <w:t>So why not take a chance on FashionTV Highlife and add some haute couture to your slot gaming experience? After all, who needs a real-life designer dress when you can win big on the reels?</w:t>
      </w:r>
    </w:p>
    <w:p>
      <w:pPr>
        <w:pStyle w:val="Heading2"/>
      </w:pPr>
      <w:r>
        <w:t>Maximize Your Winning Potential with FashionTV Highlife Slot Games</w:t>
      </w:r>
    </w:p>
    <w:p>
      <w:r/>
      <w:r>
        <w:t>Are you ready to take the fashion world by storm and win big while doing it? Look no further than FashionTV Highlife. With its sleek and stylish design and exciting gameplay, this slot game is the perfect choice for anyone looking to add some high-fashion flair to their casino experience.</w:t>
      </w:r>
    </w:p>
    <w:p>
      <w:r/>
      <w:r>
        <w:t>But how can you ensure that you're maximizing your winning potential while playing FashionTV Highlife? Fear not, we've got you covered with some expert strategies to help you bring in those juicy jackpots.</w:t>
      </w:r>
    </w:p>
    <w:p>
      <w:r/>
      <w:r>
        <w:t>First and foremost, consider increasing your bets during the base game. While this may seem counterintuitive to some, it can actually increase your chances of triggering the game's exciting bonus features. And who doesn't love a good bonus round?</w:t>
      </w:r>
    </w:p>
    <w:p>
      <w:r/>
      <w:r>
        <w:t>But that's not all. You'll also want to take advantage of the Special Nudging HP1 function. Not only is this a mouthful to say, it also activates the Re-spin feature and can increase your multipliers up to 5x. That's right - you could be raking in five times your original win amount with just a little bit of strategic nudging.</w:t>
      </w:r>
    </w:p>
    <w:p>
      <w:r/>
      <w:r>
        <w:t>So what are you waiting for? Slip on your most stylish outfit and get ready to win big with FashionTV Highlife.</w:t>
      </w:r>
    </w:p>
    <w:p>
      <w:pPr>
        <w:pStyle w:val="Heading2"/>
      </w:pPr>
      <w:r>
        <w:t>Get Ready to Win Big with FashionTV Highlife Slot Games</w:t>
      </w:r>
    </w:p>
    <w:p>
      <w:r/>
      <w:r>
        <w:t>Are you a fan of fashion and slot games? Well, look no further than FashionTV Highlife. Not only does this game feature stunning visuals inspired by the world of high fashion, but it also offers several bonuses and special features that give players the chance to win big.</w:t>
      </w:r>
      <w:r>
        <w:t xml:space="preserve"> </w:t>
      </w:r>
    </w:p>
    <w:p>
      <w:r/>
      <w:r>
        <w:t>One of the most exciting features of the game is the Special Nudging HP1 feature. Once the special symbol lands on the central reel, this feature is activated, giving you the opportunity to nudge one or more reels to increase your chances of hitting a winning combination. And if you do hit a win, the Re-spin function is triggered, giving you even more chances to win big!</w:t>
      </w:r>
      <w:r>
        <w:t xml:space="preserve"> </w:t>
      </w:r>
    </w:p>
    <w:p>
      <w:r/>
      <w:r>
        <w:t>But that's not all - you can also activate the Free Spin feature by landing three or more Scatters on the reels. And with up to 20 Free Spins available, you'll have plenty of opportunities to increase your winnings even further.</w:t>
      </w:r>
      <w:r>
        <w:t xml:space="preserve"> </w:t>
      </w:r>
    </w:p>
    <w:p>
      <w:r/>
      <w:r>
        <w:t>All in all, FashionTV Highlife is a game that truly lives up to its name. So why not give it a spin and see for yourself why it's become one of the most popular slot games around!</w:t>
      </w:r>
    </w:p>
    <w:p>
      <w:pPr>
        <w:pStyle w:val="Heading2"/>
      </w:pPr>
      <w:r>
        <w:t>Experience Luxury on the Go with FashionTV Highlife Slot Games!</w:t>
      </w:r>
    </w:p>
    <w:p>
      <w:r/>
      <w:r>
        <w:t>FashionTV Highlife is a slot game that is sure to bring a touch of glamour to your gaming experience. With its sleek design and fashion-forward theme, it's no surprise why this game has quickly become a fan favorite.</w:t>
      </w:r>
    </w:p>
    <w:p>
      <w:r/>
      <w:r>
        <w:t xml:space="preserve">But one of the greatest advantages of playing FashionTV Highlife is the fact that the game is compatible with both mobile and desktop devices. Now you can experience the high life no matter where you go! Don't settle for mediocre, play FashionTV Highlife and elevate your gaming experience to new heights. </w:t>
      </w:r>
    </w:p>
    <w:p>
      <w:r/>
      <w:r>
        <w:t>Whether you're at home or on-the-go, FashionTV Highlife is accessible through your smartphone or tablet. And what's even better? You can access the game on both iOS, Windows, and Android operating systems without the need to download any additional apps. So what are you waiting for? Dive into the world of high fashion and luxurious living with FashionTV Highlife!</w:t>
      </w:r>
    </w:p>
    <w:p>
      <w:pPr>
        <w:pStyle w:val="Heading2"/>
      </w:pPr>
      <w:r>
        <w:t>FAQ</w:t>
      </w:r>
    </w:p>
    <w:p>
      <w:pPr>
        <w:pStyle w:val="Heading3"/>
      </w:pPr>
      <w:r>
        <w:t>What is the RTP of FashionTV Highlife slot?</w:t>
      </w:r>
    </w:p>
    <w:p>
      <w:r/>
      <w:r>
        <w:t>The FashionTV Highlife slot has an RTP of 94.54%.</w:t>
      </w:r>
    </w:p>
    <w:p>
      <w:pPr>
        <w:pStyle w:val="Heading3"/>
      </w:pPr>
      <w:r>
        <w:t>What is the volatility of FashionTV Highlife slot?</w:t>
      </w:r>
    </w:p>
    <w:p>
      <w:r/>
      <w:r>
        <w:t>The FashionTV Highlife slot has high volatility.</w:t>
      </w:r>
    </w:p>
    <w:p>
      <w:pPr>
        <w:pStyle w:val="Heading3"/>
      </w:pPr>
      <w:r>
        <w:t>What is the betting range for FashionTV Highlife slot?</w:t>
      </w:r>
    </w:p>
    <w:p>
      <w:r/>
      <w:r>
        <w:t>The betting range for FashionTV Highlife slot is from €0.50 to €100.</w:t>
      </w:r>
    </w:p>
    <w:p>
      <w:pPr>
        <w:pStyle w:val="Heading3"/>
      </w:pPr>
      <w:r>
        <w:t>Are there Free Spins in the FashionTV Highlife slot?</w:t>
      </w:r>
    </w:p>
    <w:p>
      <w:r/>
      <w:r>
        <w:t>Yes, there are Free Spins in FashionTV Highlife slot. Three or more Scatter symbols activate 12-20 Free Spins.</w:t>
      </w:r>
    </w:p>
    <w:p>
      <w:pPr>
        <w:pStyle w:val="Heading3"/>
      </w:pPr>
      <w:r>
        <w:t>What is the Special Nudging HP1 function in FashionTV Highlife slot?</w:t>
      </w:r>
    </w:p>
    <w:p>
      <w:r/>
      <w:r>
        <w:t>The Special Nudging HP1 function is a special feature triggered by a symbol that expands with every win, activating the Re-spin function on other reels and increasing the multipliers up to 5x.</w:t>
      </w:r>
    </w:p>
    <w:p>
      <w:pPr>
        <w:pStyle w:val="Heading3"/>
      </w:pPr>
      <w:r>
        <w:t>Can I play FashionTV Highlife slot on my mobile phone?</w:t>
      </w:r>
    </w:p>
    <w:p>
      <w:r/>
      <w:r>
        <w:t>Yes, FashionTV Highlife slot is available on mobile devices with Windows, iOS, and Android operating systems without the need to download an app.</w:t>
      </w:r>
    </w:p>
    <w:p>
      <w:pPr>
        <w:pStyle w:val="Heading3"/>
      </w:pPr>
      <w:r>
        <w:t>What symbols can I expect to see in FashionTV Highlife slot?</w:t>
      </w:r>
    </w:p>
    <w:p>
      <w:r/>
      <w:r>
        <w:t>FashionTV Highlife slot features the classic playing cards from 10 to Ace, as well as symbols of the car, yacht, gold watch, and three models.</w:t>
      </w:r>
    </w:p>
    <w:p>
      <w:pPr>
        <w:pStyle w:val="Heading3"/>
      </w:pPr>
      <w:r>
        <w:t>What is the max payout in FashionTV Highlife slot?</w:t>
      </w:r>
    </w:p>
    <w:p>
      <w:r/>
      <w:r>
        <w:t>The maximum payout in FashionTV Highlife slot is 20,800x the bet.</w:t>
      </w:r>
    </w:p>
    <w:p>
      <w:pPr>
        <w:pStyle w:val="Heading2"/>
      </w:pPr>
      <w:r>
        <w:t>What we like</w:t>
      </w:r>
    </w:p>
    <w:p>
      <w:pPr>
        <w:pStyle w:val="ListBullet"/>
        <w:spacing w:line="240" w:lineRule="auto"/>
        <w:ind w:left="720"/>
      </w:pPr>
      <w:r/>
      <w:r>
        <w:t>Unique fashion-themed design</w:t>
      </w:r>
    </w:p>
    <w:p>
      <w:pPr>
        <w:pStyle w:val="ListBullet"/>
        <w:spacing w:line="240" w:lineRule="auto"/>
        <w:ind w:left="720"/>
      </w:pPr>
      <w:r/>
      <w:r>
        <w:t>1,280 different paylines</w:t>
      </w:r>
    </w:p>
    <w:p>
      <w:pPr>
        <w:pStyle w:val="ListBullet"/>
        <w:spacing w:line="240" w:lineRule="auto"/>
        <w:ind w:left="720"/>
      </w:pPr>
      <w:r/>
      <w:r>
        <w:t>Special Nudging HP1 feature to boost wins</w:t>
      </w:r>
    </w:p>
    <w:p>
      <w:pPr>
        <w:pStyle w:val="ListBullet"/>
        <w:spacing w:line="240" w:lineRule="auto"/>
        <w:ind w:left="720"/>
      </w:pPr>
      <w:r/>
      <w:r>
        <w:t>Compatible with both desktop and mobile devices</w:t>
      </w:r>
    </w:p>
    <w:p>
      <w:pPr>
        <w:pStyle w:val="Heading2"/>
      </w:pPr>
      <w:r>
        <w:t>What we don't like</w:t>
      </w:r>
    </w:p>
    <w:p>
      <w:pPr>
        <w:pStyle w:val="ListBullet"/>
        <w:spacing w:line="240" w:lineRule="auto"/>
        <w:ind w:left="720"/>
      </w:pPr>
      <w:r/>
      <w:r>
        <w:t>High volatility may not appeal to some players</w:t>
      </w:r>
    </w:p>
    <w:p>
      <w:pPr>
        <w:pStyle w:val="ListBullet"/>
        <w:spacing w:line="240" w:lineRule="auto"/>
        <w:ind w:left="720"/>
      </w:pPr>
      <w:r/>
      <w:r>
        <w:t>Free Spins feature can be difficult to trigger</w:t>
      </w:r>
    </w:p>
    <w:p>
      <w:r/>
      <w:r>
        <w:rPr>
          <w:i/>
        </w:rPr>
        <w:t>Create a feature image for FashionTV Highlife slot game that captures the luxurious and glamorous atmosphere of the game. The image should be in a cartoon style, depicting a happy Maya warrior with glasses, surrounded by the symbols of the game, such as a car, yacht, gold watch, and the three fantastic models. The background should feature the FashionTV Highlife logo and a vibrant city at night with bright lights shining. Make sure to include the Special Nudging HP1 and Free Spins function icons in the image, emphasizing the special features of the game. Overall, the feature image should convey the excitement of winning high sums while enjoying the extravagance and luxury of this online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