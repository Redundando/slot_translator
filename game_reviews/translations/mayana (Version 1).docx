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Mayana for Free | Mayan Civilization Theme</w:t>
      </w:r>
    </w:p>
    <w:p>
      <w:pPr>
        <w:pStyle w:val="Heading2"/>
      </w:pPr>
      <w:r>
        <w:t>Mayana: Small Grid, Big Winnings!</w:t>
      </w:r>
    </w:p>
    <w:p>
      <w:r/>
      <w:r>
        <w:t>Get ready to be wowed by Mayana, the Quickspin online slot game that proves size doesn't matter - well, at least when it comes to game grids.</w:t>
      </w:r>
    </w:p>
    <w:p>
      <w:r/>
      <w:r>
        <w:t>With just a 3x3 grid, Mayana packs a punch with its exciting features, including multipliers, re-spins, and expanding symbols.</w:t>
      </w:r>
    </w:p>
    <w:p>
      <w:r/>
      <w:r>
        <w:t>So don't let the small grid fool you, Mayana offers big winnings and even bigger fun!</w:t>
      </w:r>
    </w:p>
    <w:p>
      <w:pPr>
        <w:pStyle w:val="Heading2"/>
      </w:pPr>
      <w:r>
        <w:t>Mayana: A Slot Game Fit for Ancient Mayan Kings and Queens</w:t>
      </w:r>
    </w:p>
    <w:p>
      <w:r/>
      <w:r>
        <w:t>Step into the world of the ancient Mayan civilization with Mayana - the online slot game that lets you explore their opulent temples and bustling city centers. When it comes to captivating themes, this one is a real winner. No surprise there - the Mayans were famous for their love of gold and dazzling gems, and so is this slot game.</w:t>
      </w:r>
    </w:p>
    <w:p>
      <w:r/>
      <w:r>
        <w:t>If you're a fan of Mayan history or adventure, Mayana is definitely the game for you. With its 5-reel setup and up to 243 ways to win, you're sure to feel like a noble ruler of the ancient civilization. Just don't let all the riches go to your head.</w:t>
      </w:r>
    </w:p>
    <w:p>
      <w:pPr>
        <w:pStyle w:val="Heading2"/>
      </w:pPr>
      <w:r>
        <w:t>Groovy Graphics:</w:t>
      </w:r>
    </w:p>
    <w:p>
      <w:r/>
      <w:r>
        <w:t>Mayana's graphics are more colorful than a unicorn's dream journal, and the attention to detail would make even Michelangelo jealous. The game is a veritable zoo of symbols, featuring jaguars, frogs, hawks, and idols that look like they were chiseled from solid gold. These graphics are so good, we suggest wearing sunglasses to protect your eyes from how bright and beautiful they are.</w:t>
      </w:r>
    </w:p>
    <w:p>
      <w:pPr>
        <w:pStyle w:val="Heading2"/>
      </w:pPr>
      <w:r>
        <w:t>Get Ready to Expand Your Fun with Mayana!</w:t>
      </w:r>
    </w:p>
    <w:p>
      <w:r/>
      <w:r>
        <w:t>If you're looking for a game that will keep you on the edge of your seat, Mayana is the perfect fit for you! With its unique game mechanics featuring an expanding game grid and potential multipliers, this slot game is sure to keep you entertained for hours on end.</w:t>
      </w:r>
    </w:p>
    <w:p>
      <w:r/>
      <w:r>
        <w:t>What's more, you'll love the fact that after each win, the winning symbols remain anchored, and you're awarded a free spin. And that's not all - the game grid expands, and multipliers are released after each consecutive win. Who doesn't love bigger wins?</w:t>
      </w:r>
    </w:p>
    <w:p>
      <w:r/>
      <w:r>
        <w:t>In conclusion, Mayana is a great game that's not only entertaining but also has the potential to increase your winnings. So, why wait? Start playing today and see how much you can win!</w:t>
      </w:r>
    </w:p>
    <w:p>
      <w:pPr>
        <w:pStyle w:val="Heading2"/>
      </w:pPr>
      <w:r>
        <w:t>Get Rich with Mucha Mayana Bonus Win</w:t>
      </w:r>
    </w:p>
    <w:p>
      <w:r/>
      <w:r>
        <w:t>Move over, Elon Musk! Mayana has a bonus win that can take you to the moon and back. Unlock the grid and watch your winnings skyrocket!</w:t>
      </w:r>
    </w:p>
    <w:p>
      <w:r/>
      <w:r>
        <w:t>But wait, there's more! If you're lucky enough to score another win, you'll receive an extra bonus win based on a multiplier. It's like getting a cherry on top of your ice cream sundae, except the cherry is made of pure gold.</w:t>
      </w:r>
    </w:p>
    <w:p>
      <w:pPr>
        <w:pStyle w:val="Heading2"/>
      </w:pPr>
      <w:r>
        <w:t>FAQ</w:t>
      </w:r>
    </w:p>
    <w:p>
      <w:pPr>
        <w:pStyle w:val="Heading3"/>
      </w:pPr>
      <w:r>
        <w:t>What is Mayana?</w:t>
      </w:r>
    </w:p>
    <w:p>
      <w:r/>
      <w:r>
        <w:t>Mayana is an online slot game by Quickspin that is themed around the ancient Mayan civilization.</w:t>
      </w:r>
    </w:p>
    <w:p>
      <w:pPr>
        <w:pStyle w:val="Heading3"/>
      </w:pPr>
      <w:r>
        <w:t>What is the game grid like in Mayana?</w:t>
      </w:r>
    </w:p>
    <w:p>
      <w:r/>
      <w:r>
        <w:t>The game grid in Mayana is only 3*3, showing just nine symbols per spin.</w:t>
      </w:r>
    </w:p>
    <w:p>
      <w:pPr>
        <w:pStyle w:val="Heading3"/>
      </w:pPr>
      <w:r>
        <w:t>How does the game mechanic work in Mayana?</w:t>
      </w:r>
    </w:p>
    <w:p>
      <w:r/>
      <w:r>
        <w:t>After a win, the winning symbols will remain anchored and you will be awarded a free spin. Some slots on the grid and multipliers will be released, a process that is repeated for each consecutive win.</w:t>
      </w:r>
    </w:p>
    <w:p>
      <w:pPr>
        <w:pStyle w:val="Heading3"/>
      </w:pPr>
      <w:r>
        <w:t>Is it necessary for the winning symbols to appear along a specific winning line?</w:t>
      </w:r>
    </w:p>
    <w:p>
      <w:r/>
      <w:r>
        <w:t>No, it is not necessary for the winning symbols to appear along a specific winning line, but rather to be on different reels to award a win.</w:t>
      </w:r>
    </w:p>
    <w:p>
      <w:pPr>
        <w:pStyle w:val="Heading3"/>
      </w:pPr>
      <w:r>
        <w:t>What is 'Mucha Mayana' in Mayana?</w:t>
      </w:r>
    </w:p>
    <w:p>
      <w:r/>
      <w:r>
        <w:t>Once the grid is unlocked, if you obtain an additional win, you can obtain the 'Mucha Mayana,' a bonus win based on a multiplier on the win obtained at that time.</w:t>
      </w:r>
    </w:p>
    <w:p>
      <w:pPr>
        <w:pStyle w:val="Heading3"/>
      </w:pPr>
      <w:r>
        <w:t>What is the theme of Mayana?</w:t>
      </w:r>
    </w:p>
    <w:p>
      <w:r/>
      <w:r>
        <w:t>Mayana is themed around the ancient Mayan civilization.</w:t>
      </w:r>
    </w:p>
    <w:p>
      <w:pPr>
        <w:pStyle w:val="Heading3"/>
      </w:pPr>
      <w:r>
        <w:t>Are there similar slots to Mayana?</w:t>
      </w:r>
    </w:p>
    <w:p>
      <w:r/>
      <w:r>
        <w:t>Yes, there are similar slots to Mayana such as IGT's Mayan Riches, Novomatic's Book of Maya, and Nolimit City's Mayan Magic Wildfire (although there are many more options).</w:t>
      </w:r>
    </w:p>
    <w:p>
      <w:pPr>
        <w:pStyle w:val="Heading3"/>
      </w:pPr>
      <w:r>
        <w:t>Is Mayana a game worth trying out?</w:t>
      </w:r>
    </w:p>
    <w:p>
      <w:r/>
      <w:r>
        <w:t>Yes, Mayana offers a fun and captivating gameplay that can capture the player's interest from the first spin.</w:t>
      </w:r>
    </w:p>
    <w:p>
      <w:pPr>
        <w:pStyle w:val="Heading2"/>
      </w:pPr>
      <w:r>
        <w:t>What we like</w:t>
      </w:r>
    </w:p>
    <w:p>
      <w:pPr>
        <w:pStyle w:val="ListBullet"/>
        <w:spacing w:line="240" w:lineRule="auto"/>
        <w:ind w:left="720"/>
      </w:pPr>
      <w:r/>
      <w:r>
        <w:t>Theme based on ancient Mayan civilization</w:t>
      </w:r>
    </w:p>
    <w:p>
      <w:pPr>
        <w:pStyle w:val="ListBullet"/>
        <w:spacing w:line="240" w:lineRule="auto"/>
        <w:ind w:left="720"/>
      </w:pPr>
      <w:r/>
      <w:r>
        <w:t>Colorful and detailed graphics</w:t>
      </w:r>
    </w:p>
    <w:p>
      <w:pPr>
        <w:pStyle w:val="ListBullet"/>
        <w:spacing w:line="240" w:lineRule="auto"/>
        <w:ind w:left="720"/>
      </w:pPr>
      <w:r/>
      <w:r>
        <w:t>Expanding game grid with potential multipliers</w:t>
      </w:r>
    </w:p>
    <w:p>
      <w:pPr>
        <w:pStyle w:val="ListBullet"/>
        <w:spacing w:line="240" w:lineRule="auto"/>
        <w:ind w:left="720"/>
      </w:pPr>
      <w:r/>
      <w:r>
        <w:t>Mucha Mayana bonus win</w:t>
      </w:r>
    </w:p>
    <w:p>
      <w:pPr>
        <w:pStyle w:val="Heading2"/>
      </w:pPr>
      <w:r>
        <w:t>What we don't like</w:t>
      </w:r>
    </w:p>
    <w:p>
      <w:pPr>
        <w:pStyle w:val="ListBullet"/>
        <w:spacing w:line="240" w:lineRule="auto"/>
        <w:ind w:left="720"/>
      </w:pPr>
      <w:r/>
      <w:r>
        <w:t>Small game grid of only 3x3</w:t>
      </w:r>
    </w:p>
    <w:p>
      <w:pPr>
        <w:pStyle w:val="ListBullet"/>
        <w:spacing w:line="240" w:lineRule="auto"/>
        <w:ind w:left="720"/>
      </w:pPr>
      <w:r/>
      <w:r>
        <w:t>Limited variety of symbols</w:t>
      </w:r>
    </w:p>
    <w:p>
      <w:r/>
      <w:r>
        <w:rPr>
          <w:b/>
        </w:rPr>
        <w:t>Play Mayana for Free | Mayan Civilization Theme</w:t>
      </w:r>
    </w:p>
    <w:p>
      <w:r/>
      <w:r>
        <w:rPr>
          <w:i/>
        </w:rPr>
        <w:t>Read our review of Mayana online slot game, featuring Mayan civilization theme, expanding game grid, potential multipliers, and Mucha Mayana bonus win.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