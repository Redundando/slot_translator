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Kong Cash Online Slot for Free</w:t>
      </w:r>
    </w:p>
    <w:p>
      <w:pPr>
        <w:pStyle w:val="Heading2"/>
      </w:pPr>
      <w:r>
        <w:t>Gorilla-Sized Fun: A Review of King Kong Cash</w:t>
      </w:r>
    </w:p>
    <w:p>
      <w:r/>
      <w:r>
        <w:t>Get ready for some wild times with the King of the Jungle in King Kong Cash, a 5-reel, 3-row online slot game with 20 paylines that will have you swinging from vine to vine. Join Kong and his animal friends, including a rhino, tiger, crocodile, and even a pirate parrot, on a jungle adventure that will keep you on the edge of your seat.</w:t>
      </w:r>
    </w:p>
    <w:p>
      <w:r/>
      <w:r>
        <w:t>Watch out for the barrel symbol, which is the wild and can replace any other symbol except the scatter. Blueprint Gaming has loaded this game with bonus features galore, including the King Kong Trail Bonus, Barrel Blast, and free spins. And don't forget about the Big Monkey Bonus, which has the potential to increase your betting multiplier up to 1000x. That's bananas!</w:t>
      </w:r>
    </w:p>
    <w:p>
      <w:r/>
      <w:r>
        <w:t>Overall, King Kong Cash offers a fun and straightforward gameplay experience that will make you go bananas. So, what are you waiting for? Join Kong and his animal buddies today!</w:t>
      </w:r>
    </w:p>
    <w:p>
      <w:pPr>
        <w:pStyle w:val="Heading2"/>
      </w:pPr>
      <w:r>
        <w:t>King Kong Cash: Design and Graphics Fit For A King</w:t>
      </w:r>
    </w:p>
    <w:p>
      <w:r/>
      <w:r>
        <w:t>King Kong Cash offers graphics so crisp and colorful you'll feel like you're in the middle of the jungle. Unlike the terrifying movie version, King Kong is depicted as a playful giant who sits on a throne of stone to the left of the reels. He's probably the only king you won't mind losing against.</w:t>
      </w:r>
    </w:p>
    <w:p>
      <w:r/>
      <w:r>
        <w:t>The 3D experience makes it feel like you're right there with Kong as he throws barrels and bananas across the reels. The game also boasts an upbeat bongo soundtrack that'll make you want to dance like an ape.</w:t>
      </w:r>
    </w:p>
    <w:p>
      <w:pPr>
        <w:pStyle w:val="Heading2"/>
      </w:pPr>
      <w:r>
        <w:t>Get Ready for These Wild Symbols and Paylines in King Kong Cash</w:t>
      </w:r>
    </w:p>
    <w:p>
      <w:r/>
      <w:r>
        <w:t>Hold onto your bananas and don't let go because King Kong Cash is about to take you on a wild ride! This slot game has it all, including 20 paylines and some seriously high-paying symbols. Look out for the rhino, tiger, crocodile, and pirate parrot to sweep in some big wins. And if you don't land on these creature comforts, don't worry - there are also the standard card suits of J, Q, K, and A playing their bit parts as lower-paying symbols.</w:t>
      </w:r>
    </w:p>
    <w:p>
      <w:r/>
      <w:r>
        <w:t>But the real star of the jungle show is the barrel symbol, the wild that can substitute for all other symbols - except for the scatter symbol, King Kong himself. With those two symbols on your side, you'll be swinging from vine to vine with excitement as you spin and win!</w:t>
      </w:r>
    </w:p>
    <w:p>
      <w:pPr>
        <w:pStyle w:val="Heading2"/>
      </w:pPr>
      <w:r>
        <w:t>Bonuses Galore in King Kong Cash!</w:t>
      </w:r>
    </w:p>
    <w:p>
      <w:r/>
      <w:r>
        <w:t>Blueprint Gaming has really gone bananas with bonus features in King Kong Cash! Get ready for some serious monkey business with the King Kong Trail Bonus, which takes you on a wild climb for big prizes. Or maybe you'll have a blast with Barrel Blast, where you shoot for the stars and aim to hit three barrel-shaped icons for significant rewards. But wait, there's more! Free spins are also available, with 10 initial free spins and the chance to add more and multiply your winnings. Plus, you'll go Ape over Golden Kong which takes you to a new set of reels with double the paylines. And last but not least, the Big Monkey Bonus offers up to a 1000x multiplier if luck is on your side. Just click on a banana and go bananas for your reward!</w:t>
      </w:r>
    </w:p>
    <w:p>
      <w:pPr>
        <w:pStyle w:val="Heading2"/>
      </w:pPr>
      <w:r>
        <w:t>My Thoughts on King Kong Cash</w:t>
      </w:r>
    </w:p>
    <w:p>
      <w:r/>
      <w:r>
        <w:t>If you're after a slot game that's as entertaining as it is visually impressive, then King Kong Cash is worth checking out. Blueprint Gaming has really captured the playful side of our favorite giant monkey that took over Manhattan, and turned it into a lively, fun atmosphere that's sure to keep you entertained for hours. And don't worry, there's no airplanes in sight.</w:t>
      </w:r>
    </w:p>
    <w:p>
      <w:r/>
      <w:r>
        <w:t>Plus, with its numerous bonus features, you'll have the opportunity to win big while you play. It's not just monkeying around, but it sure is fun!</w:t>
      </w:r>
    </w:p>
    <w:p>
      <w:r/>
      <w:r>
        <w:t>All in all, King Kong Cash is a game that's easy to play and hard to put down. Whether you're a seasoned slot player or a curious newcomer, this game is sure to provide you the entertainment you're looking for. Just remember: always bet responsibly, or you'll end up with less bananas than Kong himself!</w:t>
      </w:r>
    </w:p>
    <w:p>
      <w:pPr>
        <w:pStyle w:val="Heading2"/>
      </w:pPr>
      <w:r>
        <w:t>FAQ</w:t>
      </w:r>
    </w:p>
    <w:p>
      <w:pPr>
        <w:pStyle w:val="Heading3"/>
      </w:pPr>
      <w:r>
        <w:t>What is King Kong Cash?</w:t>
      </w:r>
    </w:p>
    <w:p>
      <w:r/>
      <w:r>
        <w:t>King Kong Cash is an online slot game that is based on the famous gorilla King Kong that offers big prizes and a 1000x betting multiplier.</w:t>
      </w:r>
    </w:p>
    <w:p>
      <w:pPr>
        <w:pStyle w:val="Heading3"/>
      </w:pPr>
      <w:r>
        <w:t>What company created King Kong Cash?</w:t>
      </w:r>
    </w:p>
    <w:p>
      <w:r/>
      <w:r>
        <w:t>King Kong Cash was created by Blueprint Gaming.</w:t>
      </w:r>
    </w:p>
    <w:p>
      <w:pPr>
        <w:pStyle w:val="Heading3"/>
      </w:pPr>
      <w:r>
        <w:t>What are the graphics like?</w:t>
      </w:r>
    </w:p>
    <w:p>
      <w:r/>
      <w:r>
        <w:t>The graphics of King Kong Cash are well done, with 3D graphics and a high-level design.</w:t>
      </w:r>
    </w:p>
    <w:p>
      <w:pPr>
        <w:pStyle w:val="Heading3"/>
      </w:pPr>
      <w:r>
        <w:t>How many paylines does King Kong Cash have?</w:t>
      </w:r>
    </w:p>
    <w:p>
      <w:r/>
      <w:r>
        <w:t>King Kong Cash has 20 paylines.</w:t>
      </w:r>
    </w:p>
    <w:p>
      <w:pPr>
        <w:pStyle w:val="Heading3"/>
      </w:pPr>
      <w:r>
        <w:t>What are some of the symbols in King Kong Cash?</w:t>
      </w:r>
    </w:p>
    <w:p>
      <w:r/>
      <w:r>
        <w:t>Some symbols in King Kong Cash include the game logo, standard J, Q, K, and A cards, a rhino, a tiger, a crocodile, and a pirate parrot.</w:t>
      </w:r>
    </w:p>
    <w:p>
      <w:pPr>
        <w:pStyle w:val="Heading3"/>
      </w:pPr>
      <w:r>
        <w:t>What are some of the bonuses in King Kong Cash?</w:t>
      </w:r>
    </w:p>
    <w:p>
      <w:r/>
      <w:r>
        <w:t>Some bonuses in King Kong Cash includes the King Kong Trail Bonus, Barrel Blast, free spins, and Golden Kong. There is also the Big Monkey Bonus with a 1000x bet multiplier.</w:t>
      </w:r>
    </w:p>
    <w:p>
      <w:pPr>
        <w:pStyle w:val="Heading3"/>
      </w:pPr>
      <w:r>
        <w:t>Is there a soundtrack in King Kong Cash?</w:t>
      </w:r>
    </w:p>
    <w:p>
      <w:r/>
      <w:r>
        <w:t>Yes, King Kong Cash has a fun bongo soundtrack that adds to the overall experience.</w:t>
      </w:r>
    </w:p>
    <w:p>
      <w:pPr>
        <w:pStyle w:val="Heading3"/>
      </w:pPr>
      <w:r>
        <w:t>Is King Kong Cash worth playing?</w:t>
      </w:r>
    </w:p>
    <w:p>
      <w:r/>
      <w:r>
        <w:t>Yes, King Kong Cash is definitely worth playing with its fun theme, bonuses, and potential for big prizes.</w:t>
      </w:r>
    </w:p>
    <w:p>
      <w:pPr>
        <w:pStyle w:val="Heading2"/>
      </w:pPr>
      <w:r>
        <w:t>What we like</w:t>
      </w:r>
    </w:p>
    <w:p>
      <w:pPr>
        <w:pStyle w:val="ListBullet"/>
        <w:spacing w:line="240" w:lineRule="auto"/>
        <w:ind w:left="720"/>
      </w:pPr>
      <w:r/>
      <w:r>
        <w:t>Multiple exciting bonus features</w:t>
      </w:r>
    </w:p>
    <w:p>
      <w:pPr>
        <w:pStyle w:val="ListBullet"/>
        <w:spacing w:line="240" w:lineRule="auto"/>
        <w:ind w:left="720"/>
      </w:pPr>
      <w:r/>
      <w:r>
        <w:t>Vibrant and colorful 3D graphics</w:t>
      </w:r>
    </w:p>
    <w:p>
      <w:pPr>
        <w:pStyle w:val="ListBullet"/>
        <w:spacing w:line="240" w:lineRule="auto"/>
        <w:ind w:left="720"/>
      </w:pPr>
      <w:r/>
      <w:r>
        <w:t>Up to 1000x betting multiplier in Big Monkey Bonus</w:t>
      </w:r>
    </w:p>
    <w:p>
      <w:pPr>
        <w:pStyle w:val="ListBullet"/>
        <w:spacing w:line="240" w:lineRule="auto"/>
        <w:ind w:left="720"/>
      </w:pPr>
      <w:r/>
      <w:r>
        <w:t>Visually stunning design that keeps players engaged</w:t>
      </w:r>
    </w:p>
    <w:p>
      <w:pPr>
        <w:pStyle w:val="Heading2"/>
      </w:pPr>
      <w:r>
        <w:t>What we don't like</w:t>
      </w:r>
    </w:p>
    <w:p>
      <w:pPr>
        <w:pStyle w:val="ListBullet"/>
        <w:spacing w:line="240" w:lineRule="auto"/>
        <w:ind w:left="720"/>
      </w:pPr>
      <w:r/>
      <w:r>
        <w:t>The maximum payout is relatively small</w:t>
      </w:r>
    </w:p>
    <w:p>
      <w:pPr>
        <w:pStyle w:val="ListBullet"/>
        <w:spacing w:line="240" w:lineRule="auto"/>
        <w:ind w:left="720"/>
      </w:pPr>
      <w:r/>
      <w:r>
        <w:t>The lack of progressive jackpot may disappoint some players</w:t>
      </w:r>
    </w:p>
    <w:p>
      <w:r/>
      <w:r>
        <w:rPr>
          <w:b/>
        </w:rPr>
        <w:t>Play King Kong Cash Online Slot for Free</w:t>
      </w:r>
    </w:p>
    <w:p>
      <w:r/>
      <w:r>
        <w:rPr>
          <w:i/>
        </w:rPr>
        <w:t>Read our review of King Kong Cash by Blueprint Gaming. Enjoy the free play and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