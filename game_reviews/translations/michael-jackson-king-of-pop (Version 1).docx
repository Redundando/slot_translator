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Michael Jackson King of Pop for Free - Review</w:t>
      </w:r>
    </w:p>
    <w:p>
      <w:pPr>
        <w:pStyle w:val="Heading2"/>
      </w:pPr>
      <w:r>
        <w:t>Get Ready to Moonwalk with Michael Jackson King of Pop Slot Game</w:t>
      </w:r>
    </w:p>
    <w:p>
      <w:r/>
      <w:r>
        <w:t>Are you ready to groove to the beats of the King of Pop? Michael Jackson King of Pop is a five-reel, 25 payline slot game that will make you want to jump out of your seat and dance. With a minimum bet of just €0.40 and an Autoplay mode that lets you set between 10 and 200 spins (because let's face it, who wants to manually spin every time?), this game is perfect for players who want some excitement with a medium variance and an RTP of 96.01%.</w:t>
      </w:r>
      <w:r>
        <w:t xml:space="preserve"> </w:t>
      </w:r>
    </w:p>
    <w:p>
      <w:r/>
      <w:r>
        <w:t>The symbols in the game are inspired by Michael Jackson's memorable tunes and have different types of Wilds with different functions. Plus, keep an eye on the Scatters because when you hit three, you get to spin the wheel to win Free Spins, coins, or multipliers. Oh, and did we mention there are two different types of Free Spins bonuses? The Beat it Free Games and Smooth Criminal Free Games will have you dancing all night long.</w:t>
      </w:r>
      <w:r>
        <w:t xml:space="preserve"> </w:t>
      </w:r>
    </w:p>
    <w:p>
      <w:r/>
      <w:r>
        <w:t>So, don't stop till you get enough and give Michael Jackson King of Pop a spin. Just make sure to have some moonwalking space around you in case you get too carried away.</w:t>
      </w:r>
    </w:p>
    <w:p>
      <w:pPr>
        <w:pStyle w:val="Heading2"/>
      </w:pPr>
      <w:r>
        <w:t>Graphics and Sound Effects</w:t>
      </w:r>
    </w:p>
    <w:p>
      <w:r/>
      <w:r>
        <w:t>The graphics and sound effects in Michael Jackson King of Pop will make you feel like you're right in the middle of a Michael Jackson concert. The disco lights that cross the game grid add that perfect touch of 80s nostalgia, and the music will have you moonwalking right out of your chair.</w:t>
      </w:r>
    </w:p>
    <w:p>
      <w:r/>
      <w:r>
        <w:t>The designers of this slot game clearly put a lot of effort into paying homage to Michael Jackson's style and performances. The high-quality graphics look amazing, and even the sound effects are top-notch.</w:t>
      </w:r>
    </w:p>
    <w:p>
      <w:r/>
      <w:r>
        <w:t xml:space="preserve">Let's just say, if Michael Jackson were still alive, he'd definitely approve of this game. It's the closest thing you'll get to experiencing a Michael Jackson concert without a time machine. </w:t>
      </w:r>
    </w:p>
    <w:p>
      <w:pPr>
        <w:pStyle w:val="Heading2"/>
      </w:pPr>
      <w:r>
        <w:t>Compatibility and Accessibility</w:t>
      </w:r>
    </w:p>
    <w:p>
      <w:r/>
      <w:r>
        <w:t xml:space="preserve">So, you want to play MJ's slot game, huh? Well, good news! You can find it on all major Italian casinos with AAMS certification! And if you're not feeling too confident just yet, give the demo version a try on various websites. Don't worry, we won't judge. </w:t>
      </w:r>
    </w:p>
    <w:p>
      <w:r/>
      <w:r>
        <w:t xml:space="preserve">The game is like that cool friend who gets along with everyone, because it's compatible with desktops, tablets, and mobile phones! It can even run on different operating systems like iOS, Android, and Windows. It's so versatile, it's practically the chameleon of slot games. And the user interface is as intuitive as it gets. Even your grandma could play this slot game... who knows, maybe she'll break out her moonwalk dance moves if she wins big! </w:t>
      </w:r>
    </w:p>
    <w:p>
      <w:pPr>
        <w:pStyle w:val="Heading2"/>
      </w:pPr>
      <w:r>
        <w:t>Payouts and RTP: Will You Beat It or Get Smooth Criminal?</w:t>
      </w:r>
    </w:p>
    <w:p>
      <w:r/>
      <w:r>
        <w:t>If you're looking for a slot game that offers a decent RTP, then Michael Jackson King of Pop won't disappoint! With a theoretical return to player of 96.01%, this game is a good bet. And speaking of bets, the medium volatility means you can expect a decent frequency of wins and respectable prizes.</w:t>
      </w:r>
    </w:p>
    <w:p>
      <w:r/>
      <w:r>
        <w:t>But let's talk about the symbols worth the most: it's MJ all the way! We're talking raised feet on tiptoe, glasses, hat, and silver glove. And if you're lucky enough to hit the highest paying symbols, you'll get different types of Wilds with different functions, like Moonwalk Wild or stacked Wilds. Who knew MJ's signature moves could result in such big payouts?</w:t>
      </w:r>
    </w:p>
    <w:p>
      <w:r/>
      <w:r>
        <w:t>And let's not forget about the Free Spins. When you land three Scatters, it's time to spin the wheel and see what you'll win: Free Spins, coins, or multipliers. The slot has two types of Free Spins: Beat it Free Games and Smooth Criminal Free Games. Which one will you get? Either way, you'll be dancing in your seat!</w:t>
      </w:r>
    </w:p>
    <w:p>
      <w:pPr>
        <w:pStyle w:val="Heading2"/>
      </w:pPr>
      <w:r>
        <w:t>The King of Pop Rocks the Slots</w:t>
      </w:r>
    </w:p>
    <w:p>
      <w:r/>
      <w:r>
        <w:t>If you're looking for a slot game that pays homage to the greatest in music history, look no further than Michael Jackson King of Pop! With eye-catching graphics, killer sound effects, and a rockin' soundtrack, this game puts you smack dab in the middle of MJ's universe.</w:t>
      </w:r>
    </w:p>
    <w:p>
      <w:r/>
      <w:r>
        <w:t>And there's more than just good looks - the game's features and bonuses will have you moonwalking with excitement. Plus, with medium volatility and a 96.01% theoretical RTP, you've got a decent shot at some real payouts.</w:t>
      </w:r>
    </w:p>
    <w:p>
      <w:r/>
      <w:r>
        <w:t>The game is easy to navigate and works well on all devices, so you can play anytime and anywhere. Whether you're a seasoned slot player or a newbie, Michael Jackson King of Pop is the way to go!</w:t>
      </w:r>
    </w:p>
    <w:p>
      <w:pPr>
        <w:pStyle w:val="Heading2"/>
      </w:pPr>
      <w:r>
        <w:t>FAQ</w:t>
      </w:r>
    </w:p>
    <w:p>
      <w:pPr>
        <w:pStyle w:val="Heading3"/>
      </w:pPr>
      <w:r>
        <w:t>What is the minimum bet for Michael Jackson King of Pop?</w:t>
      </w:r>
    </w:p>
    <w:p>
      <w:r/>
      <w:r>
        <w:t>The minimum bet for this game is €0.40</w:t>
      </w:r>
    </w:p>
    <w:p>
      <w:pPr>
        <w:pStyle w:val="Heading3"/>
      </w:pPr>
      <w:r>
        <w:t>What is the volatility of Michael Jackson King of Pop?</w:t>
      </w:r>
    </w:p>
    <w:p>
      <w:r/>
      <w:r>
        <w:t>This game has a medium volatility</w:t>
      </w:r>
    </w:p>
    <w:p>
      <w:pPr>
        <w:pStyle w:val="Heading3"/>
      </w:pPr>
      <w:r>
        <w:t>What is the theoretical return to player (RTP) of Michael Jackson King of Pop?</w:t>
      </w:r>
    </w:p>
    <w:p>
      <w:r/>
      <w:r>
        <w:t>Michael Jackson King of Pop has a theoretical RTP of 96.01%</w:t>
      </w:r>
    </w:p>
    <w:p>
      <w:pPr>
        <w:pStyle w:val="Heading3"/>
      </w:pPr>
      <w:r>
        <w:t>What is the Autoplay mode in Michael Jackson King of Pop?</w:t>
      </w:r>
    </w:p>
    <w:p>
      <w:r/>
      <w:r>
        <w:t>Autoplay mode is when players can set a number of spins and win/loss limits before the game automatically stops</w:t>
      </w:r>
    </w:p>
    <w:p>
      <w:pPr>
        <w:pStyle w:val="Heading3"/>
      </w:pPr>
      <w:r>
        <w:t>Are there any special features in Michael Jackson King of Pop?</w:t>
      </w:r>
    </w:p>
    <w:p>
      <w:r/>
      <w:r>
        <w:t>Yes, the game has special functions such as Moonwalk Wild or stacked Wilds, and two types of Free Spins called Beat it Free Games and Smooth Criminal Free Games</w:t>
      </w:r>
    </w:p>
    <w:p>
      <w:pPr>
        <w:pStyle w:val="Heading3"/>
      </w:pPr>
      <w:r>
        <w:t>Where can I play Michael Jackson King of Pop?</w:t>
      </w:r>
    </w:p>
    <w:p>
      <w:r/>
      <w:r>
        <w:t>This game can be played on major Italian casinos with AAMS certification.</w:t>
      </w:r>
    </w:p>
    <w:p>
      <w:pPr>
        <w:pStyle w:val="Heading3"/>
      </w:pPr>
      <w:r>
        <w:t>Do I need to match identical symbols from left to right on an active payline to win?</w:t>
      </w:r>
    </w:p>
    <w:p>
      <w:r/>
      <w:r>
        <w:t>Yes, to win you need to match identical symbols from left to right on an active payline.</w:t>
      </w:r>
    </w:p>
    <w:p>
      <w:pPr>
        <w:pStyle w:val="Heading3"/>
      </w:pPr>
      <w:r>
        <w:t>Can I play the demo version of Michael Jackson King of Pop?</w:t>
      </w:r>
    </w:p>
    <w:p>
      <w:r/>
      <w:r>
        <w:t>Yes, the demo version is available on the game website.</w:t>
      </w:r>
    </w:p>
    <w:p>
      <w:pPr>
        <w:pStyle w:val="Heading2"/>
      </w:pPr>
      <w:r>
        <w:t>What we like</w:t>
      </w:r>
    </w:p>
    <w:p>
      <w:pPr>
        <w:pStyle w:val="ListBullet"/>
        <w:spacing w:line="240" w:lineRule="auto"/>
        <w:ind w:left="720"/>
      </w:pPr>
      <w:r/>
      <w:r>
        <w:t>High-quality graphics and music that immerse the player in the universe of Michael Jackson</w:t>
      </w:r>
    </w:p>
    <w:p>
      <w:pPr>
        <w:pStyle w:val="ListBullet"/>
        <w:spacing w:line="240" w:lineRule="auto"/>
        <w:ind w:left="720"/>
      </w:pPr>
      <w:r/>
      <w:r>
        <w:t>Exciting game features and bonuses with decent chances of winning</w:t>
      </w:r>
    </w:p>
    <w:p>
      <w:pPr>
        <w:pStyle w:val="ListBullet"/>
        <w:spacing w:line="240" w:lineRule="auto"/>
        <w:ind w:left="720"/>
      </w:pPr>
      <w:r/>
      <w:r>
        <w:t>Accessible to many players worldwide on different devices and operating systems</w:t>
      </w:r>
    </w:p>
    <w:p>
      <w:pPr>
        <w:pStyle w:val="ListBullet"/>
        <w:spacing w:line="240" w:lineRule="auto"/>
        <w:ind w:left="720"/>
      </w:pPr>
      <w:r/>
      <w:r>
        <w:t>Intuitive and easy-to-use user interface suitable for novice and experienced players</w:t>
      </w:r>
    </w:p>
    <w:p>
      <w:pPr>
        <w:pStyle w:val="Heading2"/>
      </w:pPr>
      <w:r>
        <w:t>What we don't like</w:t>
      </w:r>
    </w:p>
    <w:p>
      <w:pPr>
        <w:pStyle w:val="ListBullet"/>
        <w:spacing w:line="240" w:lineRule="auto"/>
        <w:ind w:left="720"/>
      </w:pPr>
      <w:r/>
      <w:r>
        <w:t>Limited to 25 fixed paylines</w:t>
      </w:r>
    </w:p>
    <w:p>
      <w:pPr>
        <w:pStyle w:val="ListBullet"/>
        <w:spacing w:line="240" w:lineRule="auto"/>
        <w:ind w:left="720"/>
      </w:pPr>
      <w:r/>
      <w:r>
        <w:t>The game's theme may not appeal to everyone</w:t>
      </w:r>
    </w:p>
    <w:p>
      <w:r/>
      <w:r>
        <w:rPr>
          <w:b/>
        </w:rPr>
        <w:t>Play Michael Jackson King of Pop for Free - Review</w:t>
      </w:r>
    </w:p>
    <w:p>
      <w:r/>
      <w:r>
        <w:rPr>
          <w:i/>
        </w:rPr>
        <w:t>Immerse yourself in the universe of Michael Jackson with medium volatility, exciting features, and bonuses. Play Michael Jackson King of Pop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