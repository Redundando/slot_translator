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Ellen's Fortune Free Slot Game - Review 2021</w:t>
      </w:r>
    </w:p>
    <w:p>
      <w:pPr>
        <w:pStyle w:val="Heading2"/>
      </w:pPr>
      <w:r>
        <w:t>Experience the Luck of the Irish in Ellen's Fortune Slot Game</w:t>
      </w:r>
    </w:p>
    <w:p>
      <w:r/>
      <w:r>
        <w:t>Looking for a magical gaming experience that's full of luck and fortune? Look no further than Ellen's Fortune, the latest slot game developed by Evoplay. With its charming Irish theme and picturesque forest scenery, Ellen's Fortune will transport you to a world of endless riches.</w:t>
      </w:r>
      <w:r>
        <w:t xml:space="preserve"> </w:t>
      </w:r>
    </w:p>
    <w:p>
      <w:r/>
      <w:r>
        <w:t>The game boasts high-quality graphics that are both crisp and colorful, with a delightful cartoonish style that only adds to the overall charm of the gameplay. Players will have a blast spinning the reels on the 5x4 grid and activating the game's 20 paylines.</w:t>
      </w:r>
      <w:r>
        <w:t xml:space="preserve"> </w:t>
      </w:r>
    </w:p>
    <w:p>
      <w:r/>
      <w:r>
        <w:t>The game's RTP of 96% and low volatility means that there's a good chance for players to generate some winnings while they play. And with a generous jackpot that offers a max win of 1,000 times the bet placed, players will always have something to aim for.</w:t>
      </w:r>
      <w:r>
        <w:t xml:space="preserve"> </w:t>
      </w:r>
    </w:p>
    <w:p>
      <w:r/>
      <w:r>
        <w:t>So, do you have what it takes to join Ellen in her quest for fortune in this enchanting slot game? We certainly think so!</w:t>
      </w:r>
    </w:p>
    <w:p>
      <w:pPr>
        <w:pStyle w:val="Heading2"/>
      </w:pPr>
      <w:r>
        <w:t>Experience the Thrill of Free Spins and its Mechanics</w:t>
      </w:r>
    </w:p>
    <w:p>
      <w:r/>
      <w:r>
        <w:t>Buckle up and get ready for the ride of your life with Ellen's Fortune - the online slot game that will take you on an adventure like no other. One of the most exciting features that the game has to offer is its Free Spins mode which is triggered by landing three Scatters on the reels. Once activated, the fun really begins!</w:t>
      </w:r>
      <w:r/>
    </w:p>
    <w:p>
      <w:r/>
      <w:r>
        <w:t>And what's more, the game also has Sticky Coins that randomly appear on the second and fourth reels during the base game. Keep an eye out for these coins as they create Sticky Wilds which can generate some seriously big wins for you as they help create winning combinations.</w:t>
      </w:r>
      <w:r/>
    </w:p>
    <w:p>
      <w:r/>
      <w:r>
        <w:t>But wait, there's more! Once you enter the Free Spin mode, you'll have the chance to collect Lucky Coins. These coins will only appear during the Free Spins mode and can lead to even bigger and better rewards. So, if you're feeling lucky, Ellen's Fortune is the game for you!</w:t>
      </w:r>
      <w:r/>
    </w:p>
    <w:p>
      <w:r/>
      <w:r>
        <w:t>With its thrilling gameplay, exciting features and big wins, Ellen's Fortune is a game that is not to be missed. So why not give it a go and see if your fortune is on the up and up? We promise you won't regret it!</w:t>
      </w:r>
    </w:p>
    <w:p>
      <w:pPr>
        <w:pStyle w:val="Heading2"/>
      </w:pPr>
      <w:r>
        <w:t>Get Lucky with Sticky Coins and Lucky Coins in Ellen's Fortune</w:t>
      </w:r>
    </w:p>
    <w:p>
      <w:r/>
      <w:r>
        <w:t>Ellen's Fortune is a delightful slot game that will have you grinning with glee. One of the best parts of the game is the Sticky Coins mechanic. They're like regular coins, except they're sticky - kind of like the floor of an old movie theater. But instead of being gross, they create Sticky Wilds that can lead to big payouts. And have you seen Ellen's dance moves when those Sticky Coins hit? It's worth playing just to see her boogie.</w:t>
      </w:r>
    </w:p>
    <w:p>
      <w:r/>
      <w:r>
        <w:t>But that's not all - there are also Lucky Coins. And as the name suggests, they bring good fortune. You can only the Lucky Coins during Free Spin mode. You know what they say - you can't buy happiness, but you can buy Free Spins and that's kind of the same thing. With Lucky Coins in your pocket, you'll feel like you've hit the jackpot, even before you actually do!</w:t>
      </w:r>
    </w:p>
    <w:p>
      <w:pPr>
        <w:pStyle w:val="Heading2"/>
      </w:pPr>
      <w:r>
        <w:t>Ellen's Fortune: Wild about the Wild Symbol</w:t>
      </w:r>
    </w:p>
    <w:p>
      <w:r/>
      <w:r>
        <w:t>Ellen's Fortune is all about finding those special symbols that can make you rich! And the most important symbol in the game is the Wild. This symbol is like your best friend on the slot machine. It can substitute for all the other symbols, so it's like having a wild card in your deck.</w:t>
      </w:r>
      <w:r/>
    </w:p>
    <w:p>
      <w:r/>
      <w:r>
        <w:t>When you're playing Ellen's Fortune, you'll want to keep a sharp eye out for the Wild symbol. It can appear on any reel and in any position, so you never know when it might surprise you. And when it does, you'll be one step closer to hitting that big jackpot!</w:t>
      </w:r>
      <w:r/>
    </w:p>
    <w:p>
      <w:r/>
      <w:r>
        <w:t>But wait, there's more! During the Free Spin mode, Ellen's Fortune has a specific symbol for the Wild. This means that every time you get one of these symbols, you'll be getting closer and closer to that big payout. Just imagine how much fun you could have with all that extra cash! Hint: it involves buying lots of ice cream and throwing a party.</w:t>
      </w:r>
      <w:r/>
    </w:p>
    <w:p>
      <w:r/>
      <w:r>
        <w:t>So if you're looking for a fun and exciting slot game to play, look no further than Ellen's Fortune. With its Wild symbol and all the other great features, it's sure to be your new favorite game. And who knows? Maybe you'll be the lucky player who hits the jackpot and becomes the next Ellen's Fortune millionaire!</w:t>
      </w:r>
    </w:p>
    <w:p>
      <w:pPr>
        <w:pStyle w:val="Heading2"/>
      </w:pPr>
      <w:r>
        <w:t>RTP and Volatility: A Winning Combo with Ellen’s Fortune</w:t>
      </w:r>
    </w:p>
    <w:p>
      <w:r/>
      <w:r>
        <w:t xml:space="preserve">Have you heard of Ellen's Fortune – the online slot game that’s taking the internet by storm? If not, it's time to give it a spin! Ellen's Fortune boasts an impressive RTP of 96% with low volatility, making it a great option for players who want to maximize their game time and minimize their losses. </w:t>
      </w:r>
    </w:p>
    <w:p>
      <w:r/>
      <w:r>
        <w:t xml:space="preserve">With Ellen's Fortune, you can set your worries aside and focus on the thrill of the game. You won't have to worry about running out of coins too quickly, as this game gives you plenty of chances to score big without burning through your bankroll. </w:t>
      </w:r>
    </w:p>
    <w:p>
      <w:r/>
      <w:r>
        <w:t xml:space="preserve">Plus, with its cartoonish graphics and fun-loving theme, Ellen's Fortune is sure to keep you entertained for hours on end. Who says winning has to be serious business? This game proves that with the right combination of RTP and volatility, you can have a blast while still cashing in on some big rewards. </w:t>
      </w:r>
    </w:p>
    <w:p>
      <w:pPr>
        <w:pStyle w:val="Heading2"/>
      </w:pPr>
      <w:r>
        <w:t>FAQ</w:t>
      </w:r>
    </w:p>
    <w:p>
      <w:pPr>
        <w:pStyle w:val="Heading3"/>
      </w:pPr>
      <w:r>
        <w:t>How many paylines does Ellen's Fortune have?</w:t>
      </w:r>
    </w:p>
    <w:p>
      <w:r/>
      <w:r>
        <w:t>Ellen's Fortune has 20 paylines.</w:t>
      </w:r>
    </w:p>
    <w:p>
      <w:pPr>
        <w:pStyle w:val="Heading3"/>
      </w:pPr>
      <w:r>
        <w:t>What is the RTP of this game?</w:t>
      </w:r>
    </w:p>
    <w:p>
      <w:r/>
      <w:r>
        <w:t>The RTP of Ellen's Fortune is 96%.</w:t>
      </w:r>
    </w:p>
    <w:p>
      <w:pPr>
        <w:pStyle w:val="Heading3"/>
      </w:pPr>
      <w:r>
        <w:t>What is the maximum win offered in this game?</w:t>
      </w:r>
    </w:p>
    <w:p>
      <w:r/>
      <w:r>
        <w:t>The maximum win offered in Ellen's Fortune is 1,000 times the bet placed.</w:t>
      </w:r>
    </w:p>
    <w:p>
      <w:pPr>
        <w:pStyle w:val="Heading3"/>
      </w:pPr>
      <w:r>
        <w:t>What are the Sticky Coins in Ellen's Fortune?</w:t>
      </w:r>
    </w:p>
    <w:p>
      <w:r/>
      <w:r>
        <w:t>Sticky Coins appear randomly on the second and fourth reels in the base game, when they land they turn into Sticky Wilds, producing winning combinations. An additional spin is added as well.</w:t>
      </w:r>
    </w:p>
    <w:p>
      <w:pPr>
        <w:pStyle w:val="Heading3"/>
      </w:pPr>
      <w:r>
        <w:t>What are the Lucky Coins in Ellen's Fortune?</w:t>
      </w:r>
    </w:p>
    <w:p>
      <w:r/>
      <w:r>
        <w:t>Lucky Coins are received only in Free Spin mode in Ellen's Fortune.</w:t>
      </w:r>
    </w:p>
    <w:p>
      <w:pPr>
        <w:pStyle w:val="Heading3"/>
      </w:pPr>
      <w:r>
        <w:t>How do you activate the Free Spins feature in Ellen's Fortune?</w:t>
      </w:r>
    </w:p>
    <w:p>
      <w:r/>
      <w:r>
        <w:t>The Free Spins feature is activated when a player lands three Scatters on the game grid in various spins.</w:t>
      </w:r>
    </w:p>
    <w:p>
      <w:pPr>
        <w:pStyle w:val="Heading3"/>
      </w:pPr>
      <w:r>
        <w:t>What is the volatility of Ellen's Fortune?</w:t>
      </w:r>
    </w:p>
    <w:p>
      <w:r/>
      <w:r>
        <w:t>Ellen's Fortune has low volatility.</w:t>
      </w:r>
    </w:p>
    <w:p>
      <w:pPr>
        <w:pStyle w:val="Heading3"/>
      </w:pPr>
      <w:r>
        <w:t>What is the Wild symbol in Ellen's Fortune?</w:t>
      </w:r>
    </w:p>
    <w:p>
      <w:r/>
      <w:r>
        <w:t>The Wild symbol in Ellen's Fortune has the power to replace all the other regular symbols, creating more winning combinations even in the absence of the necessary number of icons.</w:t>
      </w:r>
    </w:p>
    <w:p>
      <w:pPr>
        <w:pStyle w:val="Heading2"/>
      </w:pPr>
      <w:r>
        <w:t>What we like</w:t>
      </w:r>
    </w:p>
    <w:p>
      <w:pPr>
        <w:pStyle w:val="ListBullet"/>
        <w:spacing w:line="240" w:lineRule="auto"/>
        <w:ind w:left="720"/>
      </w:pPr>
      <w:r/>
      <w:r>
        <w:t>Smooth gameplay experience</w:t>
      </w:r>
    </w:p>
    <w:p>
      <w:pPr>
        <w:pStyle w:val="ListBullet"/>
        <w:spacing w:line="240" w:lineRule="auto"/>
        <w:ind w:left="720"/>
      </w:pPr>
      <w:r/>
      <w:r>
        <w:t>High-quality graphics with Irish theme</w:t>
      </w:r>
    </w:p>
    <w:p>
      <w:pPr>
        <w:pStyle w:val="ListBullet"/>
        <w:spacing w:line="240" w:lineRule="auto"/>
        <w:ind w:left="720"/>
      </w:pPr>
      <w:r/>
      <w:r>
        <w:t>Free Spins mode with Sticky and Lucky Coins mechanics</w:t>
      </w:r>
    </w:p>
    <w:p>
      <w:pPr>
        <w:pStyle w:val="ListBullet"/>
        <w:spacing w:line="240" w:lineRule="auto"/>
        <w:ind w:left="720"/>
      </w:pPr>
      <w:r/>
      <w:r>
        <w:t>Wild symbol that creates more winning combinations</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Jackpot maximum win may not be high enough for some players</w:t>
      </w:r>
    </w:p>
    <w:p>
      <w:r/>
      <w:r>
        <w:rPr>
          <w:b/>
        </w:rPr>
        <w:t>Play Ellen's Fortune Free Slot Game - Review 2021</w:t>
      </w:r>
    </w:p>
    <w:p>
      <w:r/>
      <w:r>
        <w:rPr>
          <w:i/>
        </w:rPr>
        <w:t>Read our review of Ellen's Fortune, a free online slot game with high-quality graphics, low volatility, and an RTP of 96%. Play for free and enjoy the Sticky and Lucky Coins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