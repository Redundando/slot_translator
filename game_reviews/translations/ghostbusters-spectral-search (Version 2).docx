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Spectral Search for Free - Review</w:t>
      </w:r>
    </w:p>
    <w:p>
      <w:r/>
      <w:r>
        <w:rPr>
          <w:b/>
        </w:rPr>
        <w:t>Meta description</w:t>
      </w:r>
      <w:r>
        <w:t>: Learn about the innovative gameplay style and high payout rate of Ghostbusters Spectral Search. Play for free on desktop and mobile devices.</w:t>
      </w:r>
    </w:p>
    <w:p>
      <w:pPr>
        <w:pStyle w:val="Heading2"/>
      </w:pPr>
      <w:r>
        <w:t>Gameplay and Mechanics</w:t>
      </w:r>
    </w:p>
    <w:p>
      <w:r/>
      <w:r>
        <w:t>Get ready to gear up and get your proton packs ready for some spooky action in Ghostbusters Spectral Search! This progressive online slot game is more than just a basic slot machine – it offers players a truly immersive gaming experience!</w:t>
      </w:r>
      <w:r/>
    </w:p>
    <w:p>
      <w:r/>
      <w:r>
        <w:t>What sets this game apart is its unique gameplay mechanics. Players use the Spectral Processing Optical Operations Kit (SPOOK) to find hidden ghosts in various locations, and if they succeed, they can win big! The 2D graphics design is perfect for this type of game, offering clean and easy-to-see visuals that won't distract from the action.</w:t>
      </w:r>
      <w:r/>
    </w:p>
    <w:p>
      <w:r/>
      <w:r>
        <w:t>Once players get the hang of it, they'll want to keep playing, and why wouldn't they? Who doesn't love a good treasure hunt, especially when there's money involved? This game is perfect for people who love to play traditional slot machines but want a little something extra to keep things interesting.</w:t>
      </w:r>
      <w:r/>
    </w:p>
    <w:p>
      <w:r/>
      <w:r>
        <w:t xml:space="preserve">Just one warning: be sure to play with the lights on, because Ghostbusters Spectral Search might just give you a scare or two. But hey, that's all part of the fun, right? </w:t>
      </w:r>
    </w:p>
    <w:p>
      <w:pPr>
        <w:pStyle w:val="Heading2"/>
      </w:pPr>
      <w:r>
        <w:t>Payout Potential: Who You Gonna Call?</w:t>
      </w:r>
    </w:p>
    <w:p>
      <w:r/>
      <w:r>
        <w:t>Ghostbusters Spectral Search is a game that's sure to appeal to all kinds of players, both young and old. But what's the game's potential payout, you ask? Let's dive in and find out.</w:t>
      </w:r>
    </w:p>
    <w:p>
      <w:r/>
      <w:r>
        <w:t>First off, the RTP percentage of Ghostbusters Spectral Search is 96% and the RTP is 96.4%. Simply put, these figures are a pretty promising sign for players, providing great gameplay practice and a high payout rate. You'll be sure to appreciate the impressive payout rate, which can pay out 0.40 lines per game, every time it's set.</w:t>
      </w:r>
    </w:p>
    <w:p>
      <w:r/>
      <w:r>
        <w:t>But let's get down to the ghostly details: players can earn up to 1500x their stake by capturing four White Ghosts! Who knew busting ghosts could be so lucrative?</w:t>
      </w:r>
    </w:p>
    <w:p>
      <w:r/>
      <w:r>
        <w:t>Overall, Ghostbusters Spectral Search is a great game for anyone looking for a fair chance to win big. So, what are you waiting for? Give it a spin and see if you have what it takes to catch some ghosts - and cash in on those winnings!</w:t>
      </w:r>
    </w:p>
    <w:p>
      <w:pPr>
        <w:pStyle w:val="Heading2"/>
      </w:pPr>
      <w:r>
        <w:t>Explore the Unique Features and Gameplay Style of Ghostbusters Spectral Search</w:t>
      </w:r>
    </w:p>
    <w:p>
      <w:r/>
      <w:r>
        <w:t>Get ready for an experience like no other with Ghostbusters Spectral Search! This online slot game breaks away from the traditional mold and offers players an innovative gaming style.</w:t>
      </w:r>
    </w:p>
    <w:p>
      <w:r/>
      <w:r>
        <w:t>What makes this game so unique is the ability for players to choose one of six locations to start their ghost hunt. Once players have made their choice, they get five clicks to find hidden ghosts within the selected location. Not only does this feature add an extra layer of excitement, but it also puts players in control of their own destiny.</w:t>
      </w:r>
    </w:p>
    <w:p>
      <w:r/>
      <w:r>
        <w:t>Another standout feature of Ghostbusters Spectral Search is its paytable, which displays symbols and their values. This is a great tool for keeping track of your progress and understanding which symbols are the most valuable.</w:t>
      </w:r>
    </w:p>
    <w:p>
      <w:r/>
      <w:r>
        <w:t>Overall, Ghostbusters Spectral Search is a fun and engaging game that will appeal to both novice and experienced players. It's a refreshing change of pace from the typical online slot games that have flooded the market. Who knew that chasing ghosts could be so much fun? So get out there and start your ghost hunt today!</w:t>
      </w:r>
    </w:p>
    <w:p>
      <w:pPr>
        <w:pStyle w:val="Heading2"/>
      </w:pPr>
      <w:r>
        <w:t>Symbol values and payouts</w:t>
      </w:r>
    </w:p>
    <w:p>
      <w:r/>
      <w:r>
        <w:t>Are you ready to capture some ghosts and earn some serious cash with Ghostbusters Spectral Search? Well, get those proton packs ready because this game has some spooktacular symbol values and payouts!</w:t>
      </w:r>
    </w:p>
    <w:p>
      <w:r/>
      <w:r>
        <w:t>With the ability to earn up to 1500x their stake by capturing four White Ghosts, players will be dancing like they just caught the Stay Puft Marshmallow Man. And don't forget about the Red Devils, as players can earn up to 250x their stake by capturing those fiery little creatures.</w:t>
      </w:r>
    </w:p>
    <w:p>
      <w:r/>
      <w:r>
        <w:t>But wait, there's more! Purple Monsters, Pink Men, Red Ghosts, Yellow Ghosts, and Blue Ghosts also have different values and payouts, so keep an eye out for those little ghouls. And let's not forget about the green monster, who makes an appearance in any of the locations and gives players an instant payout of €1 of their stake. Hey, every little bit counts, right?</w:t>
      </w:r>
    </w:p>
    <w:p>
      <w:r/>
      <w:r>
        <w:t>So, spin those reels and see if you have what it takes to capture those ghosts and earn some major dough. Who you gonna call? Ghostbusters Spectral Search!</w:t>
      </w:r>
    </w:p>
    <w:p>
      <w:pPr>
        <w:pStyle w:val="Heading2"/>
      </w:pPr>
      <w:r>
        <w:t>Accessibility and Compatibility</w:t>
      </w:r>
    </w:p>
    <w:p>
      <w:r/>
      <w:r>
        <w:t>Are you tired of having to download multiple files just to play a slot game you might not even like? Well, fear not my friend! Ghostbusters Spectral Search is an instant play game, meaning you can start playing right this second without having to sit through any tedious downloads.</w:t>
      </w:r>
    </w:p>
    <w:p>
      <w:r/>
      <w:r>
        <w:t>Plus, the game is compatible with a wide range of operating systems including iOS, Android, and Windows, making it accessible to pretty much anyone with a computer or mobile device. It’s like the Ghostbusters themselves have come to bust down the door of compatibility issues and make it easier for everyone to enjoy!</w:t>
      </w:r>
    </w:p>
    <w:p>
      <w:r/>
      <w:r>
        <w:t>In short, Ghostbusters Spectral Search is an online slot game that’s accessible, compatible, and most importantly, fun. So, grab your proton pack and get ready to bust some ghosts… and maybe win some cash while you’re at it!</w:t>
      </w:r>
    </w:p>
    <w:p>
      <w:pPr>
        <w:pStyle w:val="Heading2"/>
      </w:pPr>
      <w:r>
        <w:t>FAQ</w:t>
      </w:r>
    </w:p>
    <w:p>
      <w:pPr>
        <w:pStyle w:val="Heading3"/>
      </w:pPr>
      <w:r>
        <w:t>What is Ghostbusters Spectral Search?</w:t>
      </w:r>
    </w:p>
    <w:p>
      <w:r/>
      <w:r>
        <w:t xml:space="preserve">Ghostbusters Spectral Search is a progressive slot game that uses spectral graphics to help players find hidden ghosts and win big. </w:t>
      </w:r>
    </w:p>
    <w:p>
      <w:pPr>
        <w:pStyle w:val="Heading3"/>
      </w:pPr>
      <w:r>
        <w:t>What is the payout rate for Ghostbusters Spectral Search?</w:t>
      </w:r>
    </w:p>
    <w:p>
      <w:r/>
      <w:r>
        <w:t>Ghostbusters Spectral Search has an RTP percentage of 96% and an RTP of 96.4%.</w:t>
      </w:r>
    </w:p>
    <w:p>
      <w:pPr>
        <w:pStyle w:val="Heading3"/>
      </w:pPr>
      <w:r>
        <w:t>How does the gameplay work?</w:t>
      </w:r>
    </w:p>
    <w:p>
      <w:r/>
      <w:r>
        <w:t>Players choose from six locations, then use the Spectral Processing Optical Operations Kit to detect ghosts. If they find at least two ghosts on their grid, they win a prize.</w:t>
      </w:r>
    </w:p>
    <w:p>
      <w:pPr>
        <w:pStyle w:val="Heading3"/>
      </w:pPr>
      <w:r>
        <w:t>What is the betting range for Ghostbusters Spectral Search?</w:t>
      </w:r>
    </w:p>
    <w:p>
      <w:r/>
      <w:r>
        <w:t xml:space="preserve">Betting amounts start at 1, much like basic slot games, but Ghostbusters Spectral Search is a progressive slot game that gets better with practice. </w:t>
      </w:r>
    </w:p>
    <w:p>
      <w:pPr>
        <w:pStyle w:val="Heading3"/>
      </w:pPr>
      <w:r>
        <w:t>What are the symbols and their values?</w:t>
      </w:r>
    </w:p>
    <w:p>
      <w:r/>
      <w:r>
        <w:t>Capture four White Ghosts, four Red Devils, three Purple Monsters, three Pink Men, three Red Ghosts, three Yellow Ghosts, or one Blue Ghost, and respectively earn 1500x, 250x, 100x, 30x, 30x, 15x, 5x, or 1x your stake.</w:t>
      </w:r>
    </w:p>
    <w:p>
      <w:pPr>
        <w:pStyle w:val="Heading3"/>
      </w:pPr>
      <w:r>
        <w:t>What is the goal of the game?</w:t>
      </w:r>
    </w:p>
    <w:p>
      <w:r/>
      <w:r>
        <w:t>The goal is to correctly predict which of the nine panels hides the ghosts. Out of the nine panels, you will have five chances to click.</w:t>
      </w:r>
    </w:p>
    <w:p>
      <w:pPr>
        <w:pStyle w:val="Heading3"/>
      </w:pPr>
      <w:r>
        <w:t>Where can I play Ghostbusters Spectral Search?</w:t>
      </w:r>
    </w:p>
    <w:p>
      <w:r/>
      <w:r>
        <w:t>Ghostbusters Spectral Search is one of the best slot games for fun available without download, and can be played at many online casinos.</w:t>
      </w:r>
    </w:p>
    <w:p>
      <w:pPr>
        <w:pStyle w:val="Heading3"/>
      </w:pPr>
      <w:r>
        <w:t>Are there similar games to Ghostbusters Spectral Search?</w:t>
      </w:r>
    </w:p>
    <w:p>
      <w:r/>
      <w:r>
        <w:t>Yes, we recommend betting on Ghostbusters Slot, also produced by IGT. This game offers 30 paylines and incredible bonuses.</w:t>
      </w:r>
    </w:p>
    <w:p>
      <w:pPr>
        <w:pStyle w:val="Heading2"/>
      </w:pPr>
      <w:r>
        <w:t>What we like</w:t>
      </w:r>
    </w:p>
    <w:p>
      <w:pPr>
        <w:pStyle w:val="ListBullet"/>
        <w:spacing w:line="240" w:lineRule="auto"/>
        <w:ind w:left="720"/>
      </w:pPr>
      <w:r/>
      <w:r>
        <w:t>Innovative and engaging gameplay style</w:t>
      </w:r>
    </w:p>
    <w:p>
      <w:pPr>
        <w:pStyle w:val="ListBullet"/>
        <w:spacing w:line="240" w:lineRule="auto"/>
        <w:ind w:left="720"/>
      </w:pPr>
      <w:r/>
      <w:r>
        <w:t>High payout rate with an RTP of 96.4%</w:t>
      </w:r>
    </w:p>
    <w:p>
      <w:pPr>
        <w:pStyle w:val="ListBullet"/>
        <w:spacing w:line="240" w:lineRule="auto"/>
        <w:ind w:left="720"/>
      </w:pPr>
      <w:r/>
      <w:r>
        <w:t>Instant play game with no downloads required</w:t>
      </w:r>
    </w:p>
    <w:p>
      <w:pPr>
        <w:pStyle w:val="ListBullet"/>
        <w:spacing w:line="240" w:lineRule="auto"/>
        <w:ind w:left="720"/>
      </w:pPr>
      <w:r/>
      <w:r>
        <w:t>Accessible on both desktop and mobile devices</w:t>
      </w:r>
    </w:p>
    <w:p>
      <w:pPr>
        <w:pStyle w:val="Heading2"/>
      </w:pPr>
      <w:r>
        <w:t>What we don't like</w:t>
      </w:r>
    </w:p>
    <w:p>
      <w:pPr>
        <w:pStyle w:val="ListBullet"/>
        <w:spacing w:line="240" w:lineRule="auto"/>
        <w:ind w:left="720"/>
      </w:pPr>
      <w:r/>
      <w:r>
        <w:t>Limited number of clicks to find hidden ghosts</w:t>
      </w:r>
    </w:p>
    <w:p>
      <w:pPr>
        <w:pStyle w:val="ListBullet"/>
        <w:spacing w:line="240" w:lineRule="auto"/>
        <w:ind w:left="720"/>
      </w:pPr>
      <w:r/>
      <w:r>
        <w:t>2D graphics design may not appeal to some players</w:t>
      </w:r>
    </w:p>
    <w:p>
      <w:r/>
      <w:r>
        <w:rPr>
          <w:i/>
        </w:rPr>
        <w:t>Create a cartoon-style feature image for Ghostbusters Spectral Search that features a happy Maya warrior wearing glasses. The warrior can be holding a high-tech detection device, similar to those featured in the game, and surrounded by ghostly images. The background should showcase one of the game's locations, such as the library or restaurant. The image should be eye-catching and captivating, with bright colors and attention to detail. The happy Maya warrior should appear confident and ready for the ghost hunt, inviting players to join in on the fun. Add text to the image that reads "Join the Ghost Hunt with Ghostbusters Spectral Search" to entice players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