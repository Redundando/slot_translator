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Alchemist's Gold Free Slot Game - Review 2021</w:t>
      </w:r>
    </w:p>
    <w:p>
      <w:r/>
      <w:r>
        <w:rPr>
          <w:b/>
        </w:rPr>
        <w:t>Meta description</w:t>
      </w:r>
      <w:r>
        <w:t>: Read our review of Alchemist's Gold, a video slot game by Synot Games. Play it for free, discover gameplay features, graphics, symbols and more.</w:t>
      </w:r>
    </w:p>
    <w:p>
      <w:pPr>
        <w:pStyle w:val="Heading2"/>
      </w:pPr>
      <w:r>
        <w:t>Exploring the Gameplay Features of Alchemist's Gold</w:t>
      </w:r>
    </w:p>
    <w:p>
      <w:r/>
      <w:r>
        <w:t>Are you looking for a slot game that will provide you with a thrilling experience? Well, Alchemist's Gold is a fantastic option that could be just what you need to satisfy your spinning appetite. With a structure of 5 reels and 10 lines, this game offers plenty of opportunities to hit some winning combinations and potentially take home some great rewards!</w:t>
      </w:r>
      <w:r/>
    </w:p>
    <w:p>
      <w:r/>
      <w:r>
        <w:t>One interesting feature of this game is the Mystery Symbol function, which can certainly spice up your gameplay experience by creating more opportunities for you to rack up some wins. However, be warned- this function can be a bit of a mystery at first, and may take a bit of practice to master!</w:t>
      </w:r>
      <w:r/>
    </w:p>
    <w:p>
      <w:r/>
      <w:r>
        <w:t>On the downside, the game lacks some of the more advanced features that many other slot games offer. But don't worry, the Wild symbol of the game is here to fill that gap. And if that wasn't enough, Alchemist's Gold also offers a 50/50 game that can potentially double your winnings! Just make sure you're ready to take some risks and potentially lose it all.</w:t>
      </w:r>
      <w:r/>
    </w:p>
    <w:p>
      <w:r/>
      <w:r>
        <w:t>All in all, Alchemist's Gold is a fun and rewarding game that can entertain you for hours. Just be careful not to get too lost in the alchemist's world – remember to take breaks and come up for air every now and then! Who knows, with a little bit of luck, you might just hit the jackpot and turn everything around. This game offers plenty of enticing opportunities to win big, and is worth checking out if you're a fan of the exciting world of online slot games!</w:t>
      </w:r>
    </w:p>
    <w:p>
      <w:pPr>
        <w:pStyle w:val="Heading2"/>
      </w:pPr>
      <w:r>
        <w:t>Get Ready to Brew up Some Wins with Alchemist's Gold</w:t>
      </w:r>
    </w:p>
    <w:p>
      <w:r/>
      <w:r>
        <w:t>If you're looking for a new slot game that's packed with excitement, Alchemist's Gold might just be the one for you. This video slot, designed by Synot Games, is a wild and wacky ride that will keep you on the edge of your seat from start to finish.</w:t>
      </w:r>
    </w:p>
    <w:p>
      <w:r/>
      <w:r>
        <w:t>The game centers around the fascinating world of alchemy, with all its strange symbols and mysterious elements. As you spin the reels, you'll be treated to a collection of symbols that reflect the alchemist theme, including earth, air, fire, and water. But don't worry, you don't need to be a scientist to understand how to win big with Alchemist's Gold.</w:t>
      </w:r>
    </w:p>
    <w:p>
      <w:r/>
      <w:r>
        <w:t xml:space="preserve">In fact, one of the coolest features of this slot game is the mysterious symbol that randomly transforms into any other image, increasing your chances of hitting winning combos. Trust us, it doesn't get much better than that. </w:t>
      </w:r>
    </w:p>
    <w:p>
      <w:r/>
      <w:r>
        <w:t>But Alchemist's Gold isn't just a pretty face- it's got substance too. The game boasts fantastic graphics and small details that will keep you coming back for more, and it doesn't rely on flashy animations or annoying background music to keep you hooked. So if you're ready to brew up some big wins, give Alchemist's Gold a try today - we promise you won't regret it!</w:t>
      </w:r>
    </w:p>
    <w:p>
      <w:pPr>
        <w:pStyle w:val="Heading2"/>
      </w:pPr>
      <w:r>
        <w:t>Experience the Magic of Alchemist's Gold Graphics and Symbols</w:t>
      </w:r>
    </w:p>
    <w:p>
      <w:r/>
      <w:r>
        <w:t>The graphics of Alchemist's Gold are stunning and outstanding, making it stand out among similar video slot games. This game is a masterpiece by the developer, with fine attention to detail and a brilliant sense of style. Players will surely feel drawn into the game's theme and ambiance, which is Alchemy. Honestly, I wasn't expecting that I could relate to a game about chemistry until I tried this one out!</w:t>
      </w:r>
    </w:p>
    <w:p>
      <w:r/>
      <w:r>
        <w:t>The symbols of the Alchemist's Gold add to the charm of the game, and players will enjoy seeing the Alchemy theme brought to life. The game has various symbols, including playing cards ranging from J to Q on reels 3, 4, or 5, which guarantees up to 1x, 2x, or 10 times the bet. Additionally, there are symbols of K and A, primal elements such as earth, air, fire, and water. The mysterious symbol is the one that triggers my curiosity and imagination every time since it has the power to transform into any other image selected randomly, thus increasing the chance of making winnings.</w:t>
      </w:r>
    </w:p>
    <w:p>
      <w:r/>
      <w:r>
        <w:t>If you're a player who's into exploring and trying out something new, this game is perfect for you. And if you're not into science, this is still the perfect game because you won't be bored. You'll be too busy trying your luck at winning some of that Alchemist's Gold! Overall, the mix of the symbols' elegance and mystery makes this game one of the most unique in the industry, with an experience that is truly out of this world! It’s the perfect game to play after a long day of mixing potions at the lab or simply when you're looking to have a bit of fun!</w:t>
      </w:r>
    </w:p>
    <w:p>
      <w:pPr>
        <w:pStyle w:val="Heading2"/>
      </w:pPr>
      <w:r>
        <w:t>Unleashing the Mysteries of Alchemist's Gold</w:t>
      </w:r>
    </w:p>
    <w:p>
      <w:r/>
      <w:r>
        <w:t>The Alchemist's Gold slot game is bursting with excitement, and its Mystery Symbol function makes it one of the most unique and entertaining games we've played. The game keeps you on your toes as you wait to unveil what lies beneath the mystery symbol. You never know what your winning combination might be! But beware, the bonus seems a bit like a mystery too, sometimes... one minute it's paying out big and the next it's back to dishing out the smaller wins. But when this game pays out, it certainly does so in style!</w:t>
      </w:r>
      <w:r/>
    </w:p>
    <w:p>
      <w:r/>
      <w:r>
        <w:t>Speaking of mystery, let's delve deeper into the game’s Mystery Symbol. It is undoubtedly the star attraction of this game. Whenever it appears on the reels, it shrouds our expectations, but also ignites excitement. The symbol can transform into any other image randomly, so we can create more winning paylines. We found ourselves cheering as we watched the Mystery Symbol turn into the perfect card to complete one of our paylines. Only to bear witness to it transforming into something completely different moments later, keeping us on the edge of our seat!</w:t>
      </w:r>
      <w:r/>
    </w:p>
    <w:p>
      <w:r/>
      <w:r>
        <w:t xml:space="preserve">If you're chasing a game that keeps you guessing, with a bit of mystery, and banter then Alchemist's Gold is the game for you! The unpredictable nature of the Mystery Symbol is certainly a game-changer. This is no ordinary slot game. It's time to turn those metals into gold... or at the very least to give it a try and have some fun. So kick back, pour yourself a shot of something mysterious, and let the game of Alchemist's Gold begin! </w:t>
      </w:r>
    </w:p>
    <w:p>
      <w:pPr>
        <w:pStyle w:val="Heading2"/>
      </w:pPr>
      <w:r>
        <w:t>Get Ready to Double Your Winnings with Alchemist's Gold 50/50 Game</w:t>
      </w:r>
    </w:p>
    <w:p>
      <w:r/>
      <w:r>
        <w:t>Want to take a walk on the wild side of slot gaming? Then Alchemist's Gold is the perfect game for you. Offering a high-risk, high-reward 50/50 game, this slot game is definitely not for the faint-hearted. But if you're feeling brave and lucky, it could be just the game you need to double your winnings.</w:t>
      </w:r>
    </w:p>
    <w:p>
      <w:r/>
      <w:r>
        <w:t>So what is this 50/50 game all about? It's simple - the player must predict whether the drawn card will have a red or black suit. If you make the right choice, your winnings will be doubled, giving you an awesome payout. However, be warned - if you make the wrong choice, your dreams of glory will come crashing down around you. You'll lose all the money you've accumulated, leaving you feeling as foolish as an alchemist trying to turn lead into gold.</w:t>
      </w:r>
    </w:p>
    <w:p>
      <w:r/>
      <w:r>
        <w:t>But don't let the risk scare you off. With great risk comes great reward, and Alchemist's Gold is definitely a game that can pay off big time if you play your cards right (no pun intended). So why not take a chance on this thrilling slot game and see if you have what it takes to beat the odds and come out on top?</w:t>
      </w:r>
    </w:p>
    <w:p>
      <w:pPr>
        <w:pStyle w:val="Heading2"/>
      </w:pPr>
      <w:r>
        <w:t>FAQ</w:t>
      </w:r>
    </w:p>
    <w:p>
      <w:pPr>
        <w:pStyle w:val="Heading3"/>
      </w:pPr>
      <w:r>
        <w:t>What is Alchemist’s Gold?</w:t>
      </w:r>
    </w:p>
    <w:p>
      <w:r/>
      <w:r>
        <w:t>Alchemist’s Gold is an online slot game created by Synot Games in which players can dream of important wealth starting from metal.</w:t>
      </w:r>
    </w:p>
    <w:p>
      <w:pPr>
        <w:pStyle w:val="Heading3"/>
      </w:pPr>
      <w:r>
        <w:t>What are the graphics like in Alchemist’s Gold?</w:t>
      </w:r>
    </w:p>
    <w:p>
      <w:r/>
      <w:r>
        <w:t>The graphics are well-crafted, focusing on the value of its icons, making this video slot truly unique for the industry.</w:t>
      </w:r>
    </w:p>
    <w:p>
      <w:pPr>
        <w:pStyle w:val="Heading3"/>
      </w:pPr>
      <w:r>
        <w:t>What special features does Alchemist’s Gold have?</w:t>
      </w:r>
    </w:p>
    <w:p>
      <w:r/>
      <w:r>
        <w:t>As well as a Mystery Symbol function that is ideal for creating winning combinations, Alchemist’s Gold offers a 50/50 game that can double the player’s winnings.</w:t>
      </w:r>
    </w:p>
    <w:p>
      <w:pPr>
        <w:pStyle w:val="Heading3"/>
      </w:pPr>
      <w:r>
        <w:t>What value do the playing cards have in Alchemist’s Gold?</w:t>
      </w:r>
    </w:p>
    <w:p>
      <w:r/>
      <w:r>
        <w:t>The playing cards range from J or Q and appear on reels 3, 4, or 5, guaranteeing up to 1x, 2x, or 10 times the bet.</w:t>
      </w:r>
    </w:p>
    <w:p>
      <w:pPr>
        <w:pStyle w:val="Heading3"/>
      </w:pPr>
      <w:r>
        <w:t>What are the official symbols of Alchemist’s Gold?</w:t>
      </w:r>
    </w:p>
    <w:p>
      <w:r/>
      <w:r>
        <w:t>The official symbols of the game include elements such as earth, air, fire, and water, each with their own value when positioned on reels 3, 4, or 5.</w:t>
      </w:r>
    </w:p>
    <w:p>
      <w:pPr>
        <w:pStyle w:val="Heading3"/>
      </w:pPr>
      <w:r>
        <w:t>What is the Mystery Symbol function in Alchemist’s Gold?</w:t>
      </w:r>
    </w:p>
    <w:p>
      <w:r/>
      <w:r>
        <w:t>The Mystery Symbol’s power is to transform into any other image selected randomly, thus increasing the chance of making the winnings.</w:t>
      </w:r>
    </w:p>
    <w:p>
      <w:pPr>
        <w:pStyle w:val="Heading3"/>
      </w:pPr>
      <w:r>
        <w:t>Is there a risk in trying to double your winnings in Alchemist’s Gold?</w:t>
      </w:r>
    </w:p>
    <w:p>
      <w:r/>
      <w:r>
        <w:t>Yes, there is a risk as the 50/50 game is risky, but can make you win a lot. You risk losing all the money you accumulated.</w:t>
      </w:r>
    </w:p>
    <w:p>
      <w:pPr>
        <w:pStyle w:val="Heading3"/>
      </w:pPr>
      <w:r>
        <w:t>Is Alchemist’s Gold an entertaining game?</w:t>
      </w:r>
    </w:p>
    <w:p>
      <w:r/>
      <w:r>
        <w:t>Yes, Alchemist’s Gold is entertaining and pleases with its small details and its ability to intrigue players even without relying on special animations or effects.</w:t>
      </w:r>
    </w:p>
    <w:p>
      <w:pPr>
        <w:pStyle w:val="Heading2"/>
      </w:pPr>
      <w:r>
        <w:t>What we like</w:t>
      </w:r>
    </w:p>
    <w:p>
      <w:pPr>
        <w:pStyle w:val="ListBullet"/>
        <w:spacing w:line="240" w:lineRule="auto"/>
        <w:ind w:left="720"/>
      </w:pPr>
      <w:r/>
      <w:r>
        <w:t>Mystery Symbol function ideal for creating winning combinations</w:t>
      </w:r>
    </w:p>
    <w:p>
      <w:pPr>
        <w:pStyle w:val="ListBullet"/>
        <w:spacing w:line="240" w:lineRule="auto"/>
        <w:ind w:left="720"/>
      </w:pPr>
      <w:r/>
      <w:r>
        <w:t>Well-crafted graphics and symbols</w:t>
      </w:r>
    </w:p>
    <w:p>
      <w:pPr>
        <w:pStyle w:val="ListBullet"/>
        <w:spacing w:line="240" w:lineRule="auto"/>
        <w:ind w:left="720"/>
      </w:pPr>
      <w:r/>
      <w:r>
        <w:t>50/50 game to double winnings</w:t>
      </w:r>
    </w:p>
    <w:p>
      <w:pPr>
        <w:pStyle w:val="ListBullet"/>
        <w:spacing w:line="240" w:lineRule="auto"/>
        <w:ind w:left="720"/>
      </w:pPr>
      <w:r/>
      <w:r>
        <w:t>Good appearance, graphics, and small details that intrigue players</w:t>
      </w:r>
    </w:p>
    <w:p>
      <w:pPr>
        <w:pStyle w:val="Heading2"/>
      </w:pPr>
      <w:r>
        <w:t>What we don't like</w:t>
      </w:r>
    </w:p>
    <w:p>
      <w:pPr>
        <w:pStyle w:val="ListBullet"/>
        <w:spacing w:line="240" w:lineRule="auto"/>
        <w:ind w:left="720"/>
      </w:pPr>
      <w:r/>
      <w:r>
        <w:t>Lack of features that could add variety to gameplay</w:t>
      </w:r>
    </w:p>
    <w:p>
      <w:pPr>
        <w:pStyle w:val="ListBullet"/>
        <w:spacing w:line="240" w:lineRule="auto"/>
        <w:ind w:left="720"/>
      </w:pPr>
      <w:r/>
      <w:r>
        <w:t>Mystery Symbol bonus feels inconsistent</w:t>
      </w:r>
    </w:p>
    <w:p>
      <w:r/>
      <w:r>
        <w:rPr>
          <w:i/>
        </w:rPr>
        <w:t>Please create a feature image for the game "Alchemist's Gold" with the following specifications: - The image should be in a cartoon style. - The image should feature a happy Maya warrior wearing glasses. - The image should incorporate elements of alchemy such as test tubes, potions, and a gold background to reflect the theme of the game. - The image should include the title of the game, "Alchemist's Gold," in a bold font to stand out.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