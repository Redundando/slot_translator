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Knight II for Free - Slot Game Review</w:t>
      </w:r>
    </w:p>
    <w:p>
      <w:r/>
      <w:r>
        <w:rPr>
          <w:b/>
        </w:rPr>
        <w:t>Meta description</w:t>
      </w:r>
      <w:r>
        <w:t>: Discover the pros and cons of Black Knight II. Play for free and experience the improved graphics and engaging sound effects.</w:t>
      </w:r>
    </w:p>
    <w:p>
      <w:pPr>
        <w:pStyle w:val="Heading2"/>
      </w:pPr>
      <w:r>
        <w:t>GAMEPLAY</w:t>
      </w:r>
    </w:p>
    <w:p>
      <w:r/>
      <w:r>
        <w:t>Black Knight II, or as I like to call it, the knight in shining armor of online slot games, offers players a chance to win big with 5 reels and 40 paylines. But don't let those numbers scare you, even Sir Lancelot himself can master this game with a minimum bet of just 40 cents. And for those looking to live it up like royalty, the maximum bet is a whopping 120 €!</w:t>
      </w:r>
    </w:p>
    <w:p>
      <w:r/>
      <w:r>
        <w:t>But hold on to your jousting sticks, because unlike some slots, the lines in Black Knight II are not fixed, meaning players have the chance to mix things up and bet different amounts on each payline. This makes for a dynamic and exciting experience every time you play.</w:t>
      </w:r>
    </w:p>
    <w:p>
      <w:r/>
      <w:r>
        <w:t>Now, I know what you may be thinking - this game seems too easy. But don't let its simplicity fool you. Even the most experienced players may find themselves caught off guard by the Black Knight and his sneaky ways. So, take my advice and proceed with caution. Or not. Live dangerously like a true knight and ride into battle with Black Knight II!</w:t>
      </w:r>
    </w:p>
    <w:p>
      <w:pPr>
        <w:pStyle w:val="Heading2"/>
      </w:pPr>
      <w:r>
        <w:t>Graphics</w:t>
      </w:r>
    </w:p>
    <w:p>
      <w:r/>
      <w:r>
        <w:t>When it comes to a slot game, the graphics are a crucial component. Fortunately, Black Knight II does not disappoint in this aspect and takes the gaming experience up a notch. This game's visuals are an excellent update from the original Black Knight, with much more attention to detail. From the moment the game opens, the visuals are engaging and immersive, keeping the player locked into the action.</w:t>
      </w:r>
      <w:r>
        <w:t xml:space="preserve"> </w:t>
      </w:r>
    </w:p>
    <w:p>
      <w:r/>
      <w:r>
        <w:t>I mean, who wants to play a slot game that looks like it was made in the 90s? Not me! I want my graphics to be good enough that I can almost feel like I'm actually in a castle, fighting alongside the Black Knight. And with this game, that's exactly what you get. The graphics are so realistic that you can get lost in them for hours, and that's not always a bad thing when you're winning!</w:t>
      </w:r>
      <w:r>
        <w:t xml:space="preserve"> </w:t>
      </w:r>
    </w:p>
    <w:p>
      <w:r/>
      <w:r>
        <w:t>And let's not overlook the sound effects, which are also top-notch. The background music gets you in the mood for adventure, and the sound effects for each win and spin add to the overall excitement. They're not too loud or too quiet, making for an enjoyable experience.</w:t>
      </w:r>
    </w:p>
    <w:p>
      <w:pPr>
        <w:pStyle w:val="Heading2"/>
      </w:pPr>
      <w:r>
        <w:t>PAYLINES</w:t>
      </w:r>
    </w:p>
    <w:p>
      <w:r/>
      <w:r>
        <w:t xml:space="preserve">So you thought the last version had enough paylines? Black Knight II has 40 paylines! That is 40 chances to win big and become a knight in shining armor (well, online at least - we can't guarantee any real-life knighthood :P). The previous version of this game only had 30 paylines, so this is a welcomed upgrade. </w:t>
      </w:r>
    </w:p>
    <w:p>
      <w:r/>
      <w:r>
        <w:t>But wait, that's not the best part! The paylines in this game are not fixed, so you can choose to bet from just 1 cent up to a whopping 3€ on each line. That means that even if you're new to online slots or you're playing on a budget, you can still enjoy this game and potentially hit it big. It's like having your cake and eating it too! (Unless you don't like cake, in which case... uh... it's like having your kale and eating it too? Yeah, that works.)</w:t>
      </w:r>
    </w:p>
    <w:p>
      <w:pPr>
        <w:pStyle w:val="Heading2"/>
      </w:pPr>
      <w:r>
        <w:t>Bonus Features</w:t>
      </w:r>
    </w:p>
    <w:p>
      <w:r/>
      <w:r>
        <w:t>Are you tired of playing slot games with too many bonus features? Do you want to get back to basics and just spin the reels without being bombarded by flashy animations and overwhelming sound effects? Well, Black Knight II might be the game for you.</w:t>
      </w:r>
    </w:p>
    <w:p>
      <w:r/>
      <w:r>
        <w:t>The only bonus feature in Black Knight II is the ability to trigger free spins by landing Scatter symbols. Sure, it might not have elaborate mini-games or fancy bonus rounds, but sometimes simplicity is key. Plus, who doesn't love free spins? It's like getting a second chance at hitting a big win.</w:t>
      </w:r>
    </w:p>
    <w:p>
      <w:r/>
      <w:r>
        <w:t>Of course, if you're the type of player who craves constant action and excitement, Black Knight II might not be your cup of tea. But, if you're looking for a straightforward and easy-to-play slot game with the potential for big payouts, give it a try.</w:t>
      </w:r>
    </w:p>
    <w:p>
      <w:r/>
      <w:r>
        <w:t>Just don't expect a ton of bells and whistles. Unless, of course, you win big and want to celebrate with your own sound effects and confetti.</w:t>
      </w:r>
    </w:p>
    <w:p>
      <w:pPr>
        <w:pStyle w:val="Heading2"/>
      </w:pPr>
      <w:r>
        <w:t>RTP: Is it Good Enough?</w:t>
      </w:r>
    </w:p>
    <w:p>
      <w:r/>
      <w:r>
        <w:t>Let's talk about numbers for a second. The theoretical return to player (RTP) of Black Knight II is 95.91%. Yeah, it's not the greatest out there but hey, you can still win some coins. This RTP is slightly lower than the previous version but hey, when it comes to gambling, we always gotta take risks, right?</w:t>
      </w:r>
    </w:p>
    <w:p>
      <w:r/>
      <w:r>
        <w:t>I mean, let's be real - if we were all in it for the RTPs, we'd be playing slots machines made in the early 2000s with payout percentages of up to 99% (and let me tell you, those used to be the good old days). Today, RTPs vary and you can hardly find a slot game that is above 97% (well, unless you're a millionaire and can afford to play high-limit slots).</w:t>
      </w:r>
    </w:p>
    <w:p>
      <w:r/>
      <w:r>
        <w:t>All I'm saying is, Black Knight II is not terrible. It's not great either. But it sure is good enough for a casual player who wants to have some fun without breaking the bank. Besides, numbers are not everything. You gotta enjoy the ride and the thrill of anticipating that big win!</w:t>
      </w:r>
    </w:p>
    <w:p>
      <w:pPr>
        <w:pStyle w:val="Heading2"/>
      </w:pPr>
      <w:r>
        <w:t>FAQ</w:t>
      </w:r>
    </w:p>
    <w:p>
      <w:pPr>
        <w:pStyle w:val="Heading3"/>
      </w:pPr>
      <w:r>
        <w:t>What is Black Knight II?</w:t>
      </w:r>
    </w:p>
    <w:p>
      <w:r/>
      <w:r>
        <w:t>Black Knight II is the sequel to the Black Knight slot machine, produced by Williams Interactive, which revolves around the figure of the Black Knight.</w:t>
      </w:r>
    </w:p>
    <w:p>
      <w:pPr>
        <w:pStyle w:val="Heading3"/>
      </w:pPr>
      <w:r>
        <w:t>What are the main improvements in Black Knight II?</w:t>
      </w:r>
    </w:p>
    <w:p>
      <w:r/>
      <w:r>
        <w:t>The improvements in Black Knight II are mainly at the graphic level. The slot has a much clearer and cleaner design and the images are reproduced in a more realistic way. There are also sound effects that reproduce the sounds of a hypothetical medieval battlefield.</w:t>
      </w:r>
    </w:p>
    <w:p>
      <w:pPr>
        <w:pStyle w:val="Heading3"/>
      </w:pPr>
      <w:r>
        <w:t>What is the structure of Black Knight II?</w:t>
      </w:r>
    </w:p>
    <w:p>
      <w:r/>
      <w:r>
        <w:t>Black Knight II presents a structure different from that of its predecessor. The reels remain 5 but the paylines have increased from 30 to 40 and lines are not fixed and therefore a different amount can be bet on each of them.</w:t>
      </w:r>
    </w:p>
    <w:p>
      <w:pPr>
        <w:pStyle w:val="Heading3"/>
      </w:pPr>
      <w:r>
        <w:t>What is the minimum and maximum bet on Black Knight II?</w:t>
      </w:r>
    </w:p>
    <w:p>
      <w:r/>
      <w:r>
        <w:t>On each payline, an amount can be bet ranging from 1 cent to 3 €, which means that with each spin you can bet from a minimum of 40 cents up to a maximum of 120 €.</w:t>
      </w:r>
    </w:p>
    <w:p>
      <w:pPr>
        <w:pStyle w:val="Heading3"/>
      </w:pPr>
      <w:r>
        <w:t>Is Black Knight II suitable for high rollers?</w:t>
      </w:r>
    </w:p>
    <w:p>
      <w:r/>
      <w:r>
        <w:t>Black Knight II cannot be considered a game suitable for high rollers or super experienced slot players.</w:t>
      </w:r>
    </w:p>
    <w:p>
      <w:pPr>
        <w:pStyle w:val="Heading3"/>
      </w:pPr>
      <w:r>
        <w:t>What is the theoretical RTP of Black Knight II?</w:t>
      </w:r>
    </w:p>
    <w:p>
      <w:r/>
      <w:r>
        <w:t>The theoretical return to player (RTP) of Black Knight II stands at 95.91%.</w:t>
      </w:r>
    </w:p>
    <w:p>
      <w:pPr>
        <w:pStyle w:val="Heading3"/>
      </w:pPr>
      <w:r>
        <w:t>Are there any bonus features in Black Knight II?</w:t>
      </w:r>
    </w:p>
    <w:p>
      <w:r/>
      <w:r>
        <w:t>The only bonus feature present is the one that allows you to get free spins thanks to the Scatter symbol.</w:t>
      </w:r>
    </w:p>
    <w:p>
      <w:pPr>
        <w:pStyle w:val="Heading3"/>
      </w:pPr>
      <w:r>
        <w:t>Is Black Knight II recommended?</w:t>
      </w:r>
    </w:p>
    <w:p>
      <w:r/>
      <w:r>
        <w:t>Black Knight II can be a good game for less experienced players or those who do not like to invest large sums. For everyone else, there are better options.</w:t>
      </w:r>
    </w:p>
    <w:p>
      <w:pPr>
        <w:pStyle w:val="Heading2"/>
      </w:pPr>
      <w:r>
        <w:t>What we like</w:t>
      </w:r>
    </w:p>
    <w:p>
      <w:pPr>
        <w:pStyle w:val="ListBullet"/>
        <w:spacing w:line="240" w:lineRule="auto"/>
        <w:ind w:left="720"/>
      </w:pPr>
      <w:r/>
      <w:r>
        <w:t>Improved graphics compared to its predecessor</w:t>
      </w:r>
    </w:p>
    <w:p>
      <w:pPr>
        <w:pStyle w:val="ListBullet"/>
        <w:spacing w:line="240" w:lineRule="auto"/>
        <w:ind w:left="720"/>
      </w:pPr>
      <w:r/>
      <w:r>
        <w:t>Engaging sound effects</w:t>
      </w:r>
    </w:p>
    <w:p>
      <w:pPr>
        <w:pStyle w:val="ListBullet"/>
        <w:spacing w:line="240" w:lineRule="auto"/>
        <w:ind w:left="720"/>
      </w:pPr>
      <w:r/>
      <w:r>
        <w:t>40 paylines increase the chances of winning</w:t>
      </w:r>
    </w:p>
    <w:p>
      <w:pPr>
        <w:pStyle w:val="ListBullet"/>
        <w:spacing w:line="240" w:lineRule="auto"/>
        <w:ind w:left="720"/>
      </w:pPr>
      <w:r/>
      <w:r>
        <w:t>Simple gameplay easy for beginners</w:t>
      </w:r>
    </w:p>
    <w:p>
      <w:pPr>
        <w:pStyle w:val="Heading2"/>
      </w:pPr>
      <w:r>
        <w:t>What we don't like</w:t>
      </w:r>
    </w:p>
    <w:p>
      <w:pPr>
        <w:pStyle w:val="ListBullet"/>
        <w:spacing w:line="240" w:lineRule="auto"/>
        <w:ind w:left="720"/>
      </w:pPr>
      <w:r/>
      <w:r>
        <w:t>Lacks bonus features to keep the game exciting</w:t>
      </w:r>
    </w:p>
    <w:p>
      <w:pPr>
        <w:pStyle w:val="ListBullet"/>
        <w:spacing w:line="240" w:lineRule="auto"/>
        <w:ind w:left="720"/>
      </w:pPr>
      <w:r/>
      <w:r>
        <w:t>Lower RTP can be discouraging to some players</w:t>
      </w:r>
    </w:p>
    <w:p>
      <w:r/>
      <w:r>
        <w:rPr>
          <w:i/>
        </w:rPr>
        <w:t>Create a cartoon-style feature image for Black Knight II slot game featuring a happy Maya warrior with glasses. The image should prominently display the Black Knight II logo with the warrior and glasses-wearing Maya standing beside it. The warrior should be dressed in traditional Maya clothing, carrying a small bag filled with gold coins, and have a big smile on his face while holding a slot machine lever. The background should feature a castle with flags flying proudly in the wind, and in the forefront, a pile of shiny gold coins scattered across the floor. The overall design should be playful, colorful, and eye-catching, appealing to slot game enthusiasts who enjoy light-hearted fun when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