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Little Devil Free: Slot Game Review</w:t>
      </w:r>
    </w:p>
    <w:p>
      <w:pPr>
        <w:pStyle w:val="Heading2"/>
      </w:pPr>
      <w:r>
        <w:t>Review: Lucky Little Devil</w:t>
      </w:r>
    </w:p>
    <w:p>
      <w:r/>
      <w:r>
        <w:t>If you're feeling a little devilish, Lucky Little Devil by Red Tiger Gaming might just be the perfect game for you. This slot takes place in Hell, where the only thing hotter than the flames are the jackpots up for grabs. And who better to greet you with a smile than a little devil? I mean, it's not like you were expecting St. Peter at the gates, right?</w:t>
      </w:r>
    </w:p>
    <w:p>
      <w:r/>
      <w:r>
        <w:t>Sure, the graphics might not be mind-blowing, but Lucky Little Devil still manages to be an engaging and entertaining game. With the ability to play for real money or in demo mode on all devices, you can summon this little imp whenever you please.</w:t>
      </w:r>
    </w:p>
    <w:p>
      <w:pPr>
        <w:pStyle w:val="Heading2"/>
      </w:pPr>
      <w:r>
        <w:t>Traditional Structure, 5 Reels, 20 Paylines</w:t>
      </w:r>
    </w:p>
    <w:p>
      <w:r/>
      <w:r>
        <w:t>If you’re a traditionalist when it comes to slot games, you’re in luck! Lucky Little Devil is a classic slot machine game with five reels, three rows, and 20 paylines. It’s the kind of game that our grandparents would love, but with a twist of modern technology.</w:t>
      </w:r>
    </w:p>
    <w:p>
      <w:r/>
      <w:r>
        <w:t>Grab your lucky charms and get ready to bet between 20 cents and a whopping 60€. Yes, you read that right! With medium volatility and an RTP of 96.12%, this lucky devil of a game will keep you entertained for hours on end. And if you’re lucky enough to hit the jackpot, you could win up to 50,000 coins. That’s enough to buy you a whole lot of four-leaf clovers!</w:t>
      </w:r>
    </w:p>
    <w:p>
      <w:pPr>
        <w:pStyle w:val="Heading2"/>
      </w:pPr>
      <w:r>
        <w:t>Thematic and Non-Thematic Symbols: Does Lucky Little Devil Have the Best of Both Worlds?</w:t>
      </w:r>
    </w:p>
    <w:p>
      <w:r/>
      <w:r>
        <w:t xml:space="preserve">Who says you can't mix business with pleasure? Lucky Little Devil includes both thematic and non-thematic symbols. For those of you who don't know what that means, it's about as exciting as it sounds. The non-thematic symbols are the boring old numbers and letters found on playing cards, while the thematic symbols are where the real action is at. We're talking about a trident, a diamond trap, a cauldron, and of course, a coin with the number 666. Wait, what? That's right, even the devil himself has a spot on the reels. It's the highest value icon and pays up to 1,300 times the bet value. Whoever said playing with the devil was a bad idea clearly never tried this game before. </w:t>
      </w:r>
    </w:p>
    <w:p>
      <w:pPr>
        <w:pStyle w:val="Heading2"/>
      </w:pPr>
      <w:r>
        <w:t>Special Symbols That Pack a Punch: Lucky Spins, Little Help, Devil's Work, and Free Spins</w:t>
      </w:r>
    </w:p>
    <w:p>
      <w:r/>
      <w:r>
        <w:t>Move over, regular symbols - Lucky Little Devil's special symbols are the real MVPs. Keep an eye out for Lucky Spins, Little Help, Devil's Work, and Free Spins. As soon as you spot coins or the little red devil himself on the reels, get ready to enjoy some extra excitement. These epic features will help you rack up bigger wins - and have a blast while you're at it.</w:t>
      </w:r>
    </w:p>
    <w:p>
      <w:r/>
      <w:r>
        <w:t>Don't be surprised if Lucky Little Devil steals your heart (and soul). With its awesome special symbols, this slot game is devilishly good fun - and super addictive. Whether you're a seasoned player or a slot newbie, you'll definitely want to try your luck with these features.</w:t>
      </w:r>
    </w:p>
    <w:p>
      <w:pPr>
        <w:pStyle w:val="Heading2"/>
      </w:pPr>
      <w:r>
        <w:t>FAQ</w:t>
      </w:r>
    </w:p>
    <w:p>
      <w:pPr>
        <w:pStyle w:val="Heading3"/>
      </w:pPr>
      <w:r>
        <w:t>What is Lucky Little Devil?</w:t>
      </w:r>
    </w:p>
    <w:p>
      <w:r/>
      <w:r>
        <w:t>Lucky Little Devil is an online slot game from Red Tiger Gaming with medium volatility, 5 reels, 20 paylines, and a maximum jackpot of 50,000 coins.</w:t>
      </w:r>
    </w:p>
    <w:p>
      <w:pPr>
        <w:pStyle w:val="Heading3"/>
      </w:pPr>
      <w:r>
        <w:t>Can I play Lucky Little Devil for free?</w:t>
      </w:r>
    </w:p>
    <w:p>
      <w:r/>
      <w:r>
        <w:t>Yes, you can play Lucky Little Devil for free in demo mode without investing any money or registering for an account.</w:t>
      </w:r>
    </w:p>
    <w:p>
      <w:pPr>
        <w:pStyle w:val="Heading3"/>
      </w:pPr>
      <w:r>
        <w:t>What devices can I play Lucky Little Devil on?</w:t>
      </w:r>
    </w:p>
    <w:p>
      <w:r/>
      <w:r>
        <w:t>You can enjoy Lucky Little Devil on your computer and all mobile devices running on iOS and Android operating systems, without losing anything in terms of functionality and resolution.</w:t>
      </w:r>
    </w:p>
    <w:p>
      <w:pPr>
        <w:pStyle w:val="Heading3"/>
      </w:pPr>
      <w:r>
        <w:t>What is the minimum and maximum bet amount for Lucky Little Devil?</w:t>
      </w:r>
    </w:p>
    <w:p>
      <w:r/>
      <w:r>
        <w:t>The minimum bet amount for Lucky Little Devil is 20 cents, and the maximum bet amount is 60€.</w:t>
      </w:r>
    </w:p>
    <w:p>
      <w:pPr>
        <w:pStyle w:val="Heading3"/>
      </w:pPr>
      <w:r>
        <w:t>What are the symbols in Lucky Little Devil?</w:t>
      </w:r>
    </w:p>
    <w:p>
      <w:r/>
      <w:r>
        <w:t>The symbols in Lucky Little Devil include playing card letters and numbers (10 to Ace), a trident, a diamond trap, a cauldron, a coin with the number 666 (highest value), and the little devil himself (special symbol).</w:t>
      </w:r>
    </w:p>
    <w:p>
      <w:pPr>
        <w:pStyle w:val="Heading3"/>
      </w:pPr>
      <w:r>
        <w:t>What are the special features in Lucky Little Devil?</w:t>
      </w:r>
    </w:p>
    <w:p>
      <w:r/>
      <w:r>
        <w:t>The special features in Lucky Little Devil include Lucky Spins, Little Help, Devil's Work, and Free Spins, which are activated when the special symbols such as coins and the little devil himself appear.</w:t>
      </w:r>
    </w:p>
    <w:p>
      <w:pPr>
        <w:pStyle w:val="Heading3"/>
      </w:pPr>
      <w:r>
        <w:t>What is the return to player (RTP) for Lucky Little Devil?</w:t>
      </w:r>
    </w:p>
    <w:p>
      <w:r/>
      <w:r>
        <w:t>The theoretical return to player (RTP) for Lucky Little Devil is 96.12 percent, which is in line with most slot games.</w:t>
      </w:r>
    </w:p>
    <w:p>
      <w:pPr>
        <w:pStyle w:val="Heading3"/>
      </w:pPr>
      <w:r>
        <w:t>Is Lucky Little Devil a good slot game to play?</w:t>
      </w:r>
    </w:p>
    <w:p>
      <w:r/>
      <w:r>
        <w:t>Yes, Lucky Little Devil is an entertaining and engaging slot machine that guarantees a satisfying gaming experience despite lacking three-dimensional animations and eye-catching visuals.</w:t>
      </w:r>
    </w:p>
    <w:p>
      <w:pPr>
        <w:pStyle w:val="Heading2"/>
      </w:pPr>
      <w:r>
        <w:t>What we like</w:t>
      </w:r>
    </w:p>
    <w:p>
      <w:pPr>
        <w:pStyle w:val="ListBullet"/>
        <w:spacing w:line="240" w:lineRule="auto"/>
        <w:ind w:left="720"/>
      </w:pPr>
      <w:r/>
      <w:r>
        <w:t>Engaging and entertaining theme</w:t>
      </w:r>
    </w:p>
    <w:p>
      <w:pPr>
        <w:pStyle w:val="ListBullet"/>
        <w:spacing w:line="240" w:lineRule="auto"/>
        <w:ind w:left="720"/>
      </w:pPr>
      <w:r/>
      <w:r>
        <w:t>Playable on all devices</w:t>
      </w:r>
    </w:p>
    <w:p>
      <w:pPr>
        <w:pStyle w:val="ListBullet"/>
        <w:spacing w:line="240" w:lineRule="auto"/>
        <w:ind w:left="720"/>
      </w:pPr>
      <w:r/>
      <w:r>
        <w:t>Medium volatility with a high RTP</w:t>
      </w:r>
    </w:p>
    <w:p>
      <w:pPr>
        <w:pStyle w:val="ListBullet"/>
        <w:spacing w:line="240" w:lineRule="auto"/>
        <w:ind w:left="720"/>
      </w:pPr>
      <w:r/>
      <w:r>
        <w:t>Multiple special features for winning bigger prizes</w:t>
      </w:r>
    </w:p>
    <w:p>
      <w:pPr>
        <w:pStyle w:val="Heading2"/>
      </w:pPr>
      <w:r>
        <w:t>What we don't like</w:t>
      </w:r>
    </w:p>
    <w:p>
      <w:pPr>
        <w:pStyle w:val="ListBullet"/>
        <w:spacing w:line="240" w:lineRule="auto"/>
        <w:ind w:left="720"/>
      </w:pPr>
      <w:r/>
      <w:r>
        <w:t>Graphics are not spectacular</w:t>
      </w:r>
    </w:p>
    <w:p>
      <w:pPr>
        <w:pStyle w:val="ListBullet"/>
        <w:spacing w:line="240" w:lineRule="auto"/>
        <w:ind w:left="720"/>
      </w:pPr>
      <w:r/>
      <w:r>
        <w:t>Limited betting range</w:t>
      </w:r>
    </w:p>
    <w:p>
      <w:r/>
      <w:r>
        <w:rPr>
          <w:b/>
        </w:rPr>
        <w:t>Play Lucky Little Devil Free: Slot Game Review</w:t>
      </w:r>
    </w:p>
    <w:p>
      <w:r/>
      <w:r>
        <w:rPr>
          <w:i/>
        </w:rPr>
        <w:t>Discover the entertaining Lucky Little Devil slot game and its special features. Play now for free or with real money. Read our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