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Goldstruck Blasts! Wild Train for Free</w:t>
      </w:r>
    </w:p>
    <w:p>
      <w:pPr>
        <w:pStyle w:val="Heading2"/>
      </w:pPr>
      <w:r>
        <w:t>Experience the Fun and Thrill with Key Features of Goldstruck Blasts! Wild Train</w:t>
      </w:r>
    </w:p>
    <w:p>
      <w:r/>
      <w:r>
        <w:t>Get ready to explore the land of gold with Goldstruck Blasts! Wild Train, a 5-reel, and 5-row slot machine that offers an immersive gaming experience. You'll be thrilled with every spin as you aim for the jackpot while enjoying the delightful graphics and sound effects.</w:t>
      </w:r>
      <w:r/>
    </w:p>
    <w:p>
      <w:r/>
      <w:r>
        <w:t>But that's not all. The game also offers a wide range of bets, starting from a reasonable €0.5 up to a daring €500 per spin. It doesn't matter what your budget is because with this game, you have a chance to win big no matter how much you bet. And let's be honest, who doesn't want to win big and become rich?</w:t>
      </w:r>
      <w:r/>
    </w:p>
    <w:p>
      <w:r/>
      <w:r>
        <w:t xml:space="preserve">Goldstruck Blasts! also offers an array of exciting in-game features to help increase your chances of winning. The Bonus Game, Free Spins, Respins, and Multipliers make this game even more thrilling. These features can help you win a jackpot of 1,000 times your bet or a maximum possible win of 5,000x your bet. </w:t>
      </w:r>
      <w:r/>
    </w:p>
    <w:p>
      <w:r/>
      <w:r>
        <w:t>If you're looking for some high-risk, high-reward fun, then Goldstruck Blasts! is the game for you. With an RTP of 96.5% and high volatility, you'll have the chance to hit it big on every spin. Who knows, you might just end up striking gold and becoming the next big winner.</w:t>
      </w:r>
    </w:p>
    <w:p>
      <w:pPr>
        <w:pStyle w:val="Heading2"/>
      </w:pPr>
      <w:r>
        <w:t>Symbols and Bonus Features</w:t>
      </w:r>
    </w:p>
    <w:p>
      <w:r/>
      <w:r>
        <w:t xml:space="preserve">The symbols in this game are as colorful as a peacock's feathers. You'll see an array of gemstones in different hues, a pigeon that's been cooped up in a cage, a rugged-looking gold prospector with a striking beard, a traditional lantern, and of course, gold nuggets. Who doesn't love gold? </w:t>
      </w:r>
    </w:p>
    <w:p>
      <w:r/>
      <w:r>
        <w:t xml:space="preserve">But wait, there's more! When you land three symbols at the same time - a minecart, a drill, and a gold nugget - you'll activate the Wild Train bonus feature. This is where things really heat up. Brace yourself for a crazy ride as the Wild Train zooms across the screen, and you may trigger free spins and the coveted jackpot bonus game. </w:t>
      </w:r>
    </w:p>
    <w:p>
      <w:r/>
      <w:r>
        <w:t xml:space="preserve">So, keep your eyes peeled for those little nuggets, and be ready to blast your way to golden wins! </w:t>
      </w:r>
    </w:p>
    <w:p>
      <w:pPr>
        <w:pStyle w:val="Heading2"/>
      </w:pPr>
      <w:r>
        <w:t>JACKPOT AND MAXIMUM POSSIBLE WIN</w:t>
      </w:r>
    </w:p>
    <w:p>
      <w:r/>
      <w:r>
        <w:t>Hold on to your hats, folks! In Goldstruck Blasts!, the biggest possible win is a whopping 5,000 times your bet. That's like finding a pot of gold at the end of a rainbow -- assuming the rainbow was made of pure gold to begin with.</w:t>
      </w:r>
    </w:p>
    <w:p>
      <w:r/>
      <w:r>
        <w:t>But wait, there's more! If you manage to get to the top of the bonus bar, which is like climbing Mount Everest but with fewer Sherpas, you'll be rewarded with a fixed jackpot worth 1,000 times your bet! That's right, folks, you'll be rich enough to buy your own train and hire a band of robbers to join you on your adventures.</w:t>
      </w:r>
    </w:p>
    <w:p>
      <w:r/>
      <w:r>
        <w:t>So, what are you waiting for? Grab your pickaxe and start digging for those riches in Goldstruck Blasts! Just don't forget to put on your mining helmet and watch out for any pesky gophers that might get in your way. Happy digging!</w:t>
      </w:r>
    </w:p>
    <w:p>
      <w:pPr>
        <w:pStyle w:val="Heading2"/>
      </w:pPr>
      <w:r>
        <w:t>Gameplay, Graphics, and Sounds</w:t>
      </w:r>
    </w:p>
    <w:p>
      <w:r/>
      <w:r>
        <w:t>Get ready to blast off into a gold mine full of country music and cartoon-like graphics with Goldstruck Blasts! Wild Train. It's like the Wild West meets the mining industry and the jackpot is the gold rush of the century.</w:t>
      </w:r>
    </w:p>
    <w:p>
      <w:r/>
      <w:r>
        <w:t>The wooden scene objects surrounding the reels are not just for decoration - they show your win counter for free spins and jackpot wins. Talk about putting the 'win' in win-win! The graphics may be cartoon-like, but don't let that fool you. They're so crisp and clean, you'll feel like you could reach out and touch the gold!</w:t>
      </w:r>
    </w:p>
    <w:p>
      <w:r/>
      <w:r>
        <w:t>As for the music, well...let's just say that if Dolly Parton ever wrote a song about mining for gold, this would be the soundtrack. It's a toe-tapping good time, and we're not lion...er, we mean lying.</w:t>
      </w:r>
    </w:p>
    <w:p>
      <w:r/>
      <w:r>
        <w:t>But enough about the aesthetics, let's talk about gameplay. Goldstruck Blasts! Wild Train is easy to play with intuitive controls and responsive gameplay. You won't get stuck in a mine shaft trying to figure out how to spin the reels, we promise.</w:t>
      </w:r>
    </w:p>
    <w:p>
      <w:r/>
      <w:r>
        <w:t>In conclusion, Goldstruck Blasts! Wild Train is a goldmine of entertainment and fun - the jackpot is just the cherry on top. So grab your pickaxe and join the fun!</w:t>
      </w:r>
    </w:p>
    <w:p>
      <w:pPr>
        <w:pStyle w:val="Heading2"/>
      </w:pPr>
      <w:r>
        <w:t>RTP, Volatility, and Game Provider</w:t>
      </w:r>
    </w:p>
    <w:p>
      <w:r/>
      <w:r>
        <w:t>If you're looking for a thrilling slot game, Goldstruck Blasts! Wild Train has got you covered. This game has high volatility, which means big wins can happen, but they may take a bit of patience and perseverance. But hey, isn't that what makes the thrill all the more exciting?</w:t>
      </w:r>
      <w:r>
        <w:t xml:space="preserve"> </w:t>
      </w:r>
    </w:p>
    <w:p>
      <w:r/>
      <w:r>
        <w:t>With an RTP of 96.5%, you can feel confident knowing that you're not just having fun, but have a better chance of winning. And let's be honest, who doesn't love a little bit of extra cash?</w:t>
      </w:r>
      <w:r>
        <w:t xml:space="preserve"> </w:t>
      </w:r>
    </w:p>
    <w:p>
      <w:r/>
      <w:r>
        <w:t>Goldstruck Blasts! Wild Train is developed by High 5 Games, one of the industry's biggest players. They've created over 450 titles, so you can be sure that they know what they're doing. Their games always combine classic and innovative elements, so it's no surprise that Goldstruck Blasts! Wild Train is packed with excitement and unique features that you won't find in any other slot game.</w:t>
      </w:r>
    </w:p>
    <w:p>
      <w:pPr>
        <w:pStyle w:val="Heading2"/>
      </w:pPr>
      <w:r>
        <w:t>FAQ</w:t>
      </w:r>
    </w:p>
    <w:p>
      <w:pPr>
        <w:pStyle w:val="Heading3"/>
      </w:pPr>
      <w:r>
        <w:t>How many paylines does Goldstruck Blasts! have?</w:t>
      </w:r>
    </w:p>
    <w:p>
      <w:r/>
      <w:r>
        <w:t>Goldstruck Blasts! has 50 fixed paylines.</w:t>
      </w:r>
    </w:p>
    <w:p>
      <w:pPr>
        <w:pStyle w:val="Heading3"/>
      </w:pPr>
      <w:r>
        <w:t>What is the maximum bet for Goldstruck Blasts!?</w:t>
      </w:r>
    </w:p>
    <w:p>
      <w:r/>
      <w:r>
        <w:t>The maximum bet for Goldstruck Blasts! is €500 per spin.</w:t>
      </w:r>
    </w:p>
    <w:p>
      <w:pPr>
        <w:pStyle w:val="Heading3"/>
      </w:pPr>
      <w:r>
        <w:t>What is the RTP of Goldstruck Blasts!?</w:t>
      </w:r>
    </w:p>
    <w:p>
      <w:r/>
      <w:r>
        <w:t>The RTP of Goldstruck Blasts! is 96.5%.</w:t>
      </w:r>
    </w:p>
    <w:p>
      <w:pPr>
        <w:pStyle w:val="Heading3"/>
      </w:pPr>
      <w:r>
        <w:t>What is the Wild Train bonus feature in Goldstruck Blasts!?</w:t>
      </w:r>
    </w:p>
    <w:p>
      <w:r/>
      <w:r>
        <w:t>The Wild Train bonus feature in Goldstruck Blasts! is activated when the wild symbol, the minecart symbol, and the drill symbol all appear on the reels simultaneously.</w:t>
      </w:r>
    </w:p>
    <w:p>
      <w:pPr>
        <w:pStyle w:val="Heading3"/>
      </w:pPr>
      <w:r>
        <w:t>How do you trigger the free spins in Goldstruck Blasts!?</w:t>
      </w:r>
    </w:p>
    <w:p>
      <w:r/>
      <w:r>
        <w:t>The only way to trigger the free spins in Goldstruck Blasts! is by collecting enough gold nuggets during the Wild Train bonus game.</w:t>
      </w:r>
    </w:p>
    <w:p>
      <w:pPr>
        <w:pStyle w:val="Heading3"/>
      </w:pPr>
      <w:r>
        <w:t>What are the high-value symbols in Goldstruck Blasts!?</w:t>
      </w:r>
    </w:p>
    <w:p>
      <w:r/>
      <w:r>
        <w:t>The high-value symbols in Goldstruck Blasts! include a gold prospector, a pigeon in a cage, and a lantern.</w:t>
      </w:r>
    </w:p>
    <w:p>
      <w:pPr>
        <w:pStyle w:val="Heading3"/>
      </w:pPr>
      <w:r>
        <w:t>What is the maximum jackpot in Goldstruck Blasts!?</w:t>
      </w:r>
    </w:p>
    <w:p>
      <w:r/>
      <w:r>
        <w:t>The maximum jackpot in Goldstruck Blasts! is 1,000 times your bet.</w:t>
      </w:r>
    </w:p>
    <w:p>
      <w:pPr>
        <w:pStyle w:val="Heading3"/>
      </w:pPr>
      <w:r>
        <w:t>Is High 5 Games a reliable game provider?</w:t>
      </w:r>
    </w:p>
    <w:p>
      <w:r/>
      <w:r>
        <w:t>Yes, High 5 Games is one of the largest independent developers in the industry with over 450 titles and is known for creating immersive gameplay experiences.</w:t>
      </w:r>
    </w:p>
    <w:p>
      <w:pPr>
        <w:pStyle w:val="Heading2"/>
      </w:pPr>
      <w:r>
        <w:t>What we like</w:t>
      </w:r>
    </w:p>
    <w:p>
      <w:pPr>
        <w:pStyle w:val="ListBullet"/>
        <w:spacing w:line="240" w:lineRule="auto"/>
        <w:ind w:left="720"/>
      </w:pPr>
      <w:r/>
      <w:r>
        <w:t>Wide range of bets</w:t>
      </w:r>
    </w:p>
    <w:p>
      <w:pPr>
        <w:pStyle w:val="ListBullet"/>
        <w:spacing w:line="240" w:lineRule="auto"/>
        <w:ind w:left="720"/>
      </w:pPr>
      <w:r/>
      <w:r>
        <w:t>Bonus Game, Free Spins, Respins, and Multipliers</w:t>
      </w:r>
    </w:p>
    <w:p>
      <w:pPr>
        <w:pStyle w:val="ListBullet"/>
        <w:spacing w:line="240" w:lineRule="auto"/>
        <w:ind w:left="720"/>
      </w:pPr>
      <w:r/>
      <w:r>
        <w:t>Cartoon-like graphics with wooden scene objects</w:t>
      </w:r>
    </w:p>
    <w:p>
      <w:pPr>
        <w:pStyle w:val="ListBullet"/>
        <w:spacing w:line="240" w:lineRule="auto"/>
        <w:ind w:left="720"/>
      </w:pPr>
      <w:r/>
      <w:r>
        <w:t>High possible win of 5,000x your bet</w:t>
      </w:r>
    </w:p>
    <w:p>
      <w:pPr>
        <w:pStyle w:val="Heading2"/>
      </w:pPr>
      <w:r>
        <w:t>What we don't like</w:t>
      </w:r>
    </w:p>
    <w:p>
      <w:pPr>
        <w:pStyle w:val="ListBullet"/>
        <w:spacing w:line="240" w:lineRule="auto"/>
        <w:ind w:left="720"/>
      </w:pPr>
      <w:r/>
      <w:r>
        <w:t>High volatility</w:t>
      </w:r>
    </w:p>
    <w:p>
      <w:pPr>
        <w:pStyle w:val="ListBullet"/>
        <w:spacing w:line="240" w:lineRule="auto"/>
        <w:ind w:left="720"/>
      </w:pPr>
      <w:r/>
      <w:r>
        <w:t>No progressive jackpot</w:t>
      </w:r>
    </w:p>
    <w:p>
      <w:r/>
      <w:r>
        <w:rPr>
          <w:b/>
        </w:rPr>
        <w:t>Play Goldstruck Blasts! Wild Train for Free</w:t>
      </w:r>
    </w:p>
    <w:p>
      <w:r/>
      <w:r>
        <w:rPr>
          <w:i/>
        </w:rPr>
        <w:t>Goldstruck Blasts! Wild Train review: bonus features, gameplay, and high possible win of 5,000x. Try it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