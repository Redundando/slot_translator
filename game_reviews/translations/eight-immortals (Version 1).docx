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Eight Immortals Free | Impeccable Graphics &amp; Captivating Gameplay</w:t>
      </w:r>
    </w:p>
    <w:p>
      <w:pPr>
        <w:pStyle w:val="Heading2"/>
      </w:pPr>
      <w:r>
        <w:t>Graphics and Animations</w:t>
      </w:r>
    </w:p>
    <w:p>
      <w:r/>
      <w:r>
        <w:t>Dreamtech has outdone themselves with the stunning graphics and animations in the Eight Immortals slot game. It's like entering a fantasy world where each spin of the reels brings a new magical adventure.</w:t>
      </w:r>
    </w:p>
    <w:p>
      <w:r/>
      <w:r>
        <w:t>The background animation is simply breathtaking, with waves crashing against rocks and a legendary sea creature occasionally making an appearance. It's almost like you can feel the salty ocean spray on your skin. Plus, the transparent reels provide an unobstructed view, so you never miss any of the action.</w:t>
      </w:r>
    </w:p>
    <w:p>
      <w:r/>
      <w:r>
        <w:t>But what really steals the show are the game symbols. Each one is intricately detailed and represents one of the eight immortal characters. Even the simple table and gold coin symbol is given a touch of elegance that makes it a feast for the eyes. And when you hit a jackpot, the immortal characters come to life with lively animations!</w:t>
      </w:r>
    </w:p>
    <w:p>
      <w:r/>
      <w:r>
        <w:t>It's easy to see that the game's art style draws inspiration from Japanese anime. And let's face it, who doesn't love a good anime reference? Even if you're not familiar with this art style, you'll still be blown away by the gorgeous animations in Eight Immortals.</w:t>
      </w:r>
    </w:p>
    <w:p>
      <w:pPr>
        <w:pStyle w:val="Heading2"/>
      </w:pPr>
      <w:r>
        <w:t>GAMEPLAY AND FEATURES</w:t>
      </w:r>
    </w:p>
    <w:p>
      <w:r/>
      <w:r>
        <w:t>If you're looking for a casino slot game that provides a stunning visual experience, then Eight Immortals is perfect. However, gameplay is pretty simple. Not that there's anything wrong with that if you are in it just for the fun of the game. There aren't any complicated modes to keep track of, so beginners won't feel too overwhelmed. But if you're a seasoned gambler that's looking for a challenge, you might be left wanting more.</w:t>
      </w:r>
    </w:p>
    <w:p>
      <w:r/>
      <w:r>
        <w:t>But fear not, dear slot fans, there are still some interesting features to look out for. The game boasts 15 free spins that can be reactivated and accumulated by getting at least three scatters. And with a fairly generous RTP of 97.01%, this game still has a lot to offer even if it's not the most complex in terms of gameplay.</w:t>
      </w:r>
    </w:p>
    <w:p>
      <w:r/>
      <w:r>
        <w:t>Don't sleep on the horizontal reel at the top of the grid either. It could allow you to get multipliers with every spin. It's like having your cake and eating it too. You get to enjoy the aesthetic beauty of the game and have some great chances to win big at the same time.</w:t>
      </w:r>
    </w:p>
    <w:p>
      <w:pPr>
        <w:pStyle w:val="Heading2"/>
      </w:pPr>
      <w:r>
        <w:t>Unleashing the Immortals</w:t>
      </w:r>
    </w:p>
    <w:p>
      <w:r/>
      <w:r>
        <w:t>The Legend of the Eight Immortals comes to life in Dreamtech's slot game, Eight Immortals. It is a rare delight when a game captures its theme so passionately and accurately. From start to finish, the graphical representation of the game transports you to Ancient China with its excellent visuals, color combination, and artistry that'll leave you breathless.</w:t>
      </w:r>
    </w:p>
    <w:p>
      <w:r/>
      <w:r>
        <w:t>Inspired by the most famous Chinese legend, you will find yourself surrounded by eight immortal characters, represented by game symbols. The characters are so appealing and artfully designed that you'll be sucked into the game in no time. Whether you're a fan of Chinese literature, animation, or Japanese video games, you're in for a treat!</w:t>
      </w:r>
    </w:p>
    <w:p>
      <w:r/>
      <w:r>
        <w:t>The game symbols are breathtaking, and the way they're animated adds to the excitement and entertainment value. Besides, that background animation is top-notch, with waves tackling the rocks, and the legendary Manta jumping out of the water so gracefully!</w:t>
      </w:r>
    </w:p>
    <w:p>
      <w:r/>
      <w:r>
        <w:t>The music reflects the oriental feel of the game, and in some instances, you may even find yourself tapping your feet to the contemporary beats. All in all, Dreamtech has created a gem of a game with Eight Immortals that combines the old and the new so harmoniously that you won't be able to help but feel youthful, recharged, and excited after a session of this fantastic game!</w:t>
      </w:r>
    </w:p>
    <w:p>
      <w:pPr>
        <w:pStyle w:val="Heading2"/>
      </w:pPr>
      <w:r>
        <w:t>Other Similar Games</w:t>
      </w:r>
    </w:p>
    <w:p>
      <w:r/>
      <w:r>
        <w:t>If Eight Immortals didn't quite quench your thirst for all things oriental, don't worry, there are plenty of other games out there to explore. One option is 88 Fortunes, where instead of eight immortals, you have 88 fortunate symbols to help you win big. Or, for a more aesthetically pleasing experience, try Asian Beauty. Not only are the graphics stunning, but you may even find yourself smiling at the beautifully animated characters (just don't get too distracted). Alternatively, if you're a fan of pugs, of all things, then give Astro Pug a shot. It's a bit bizarre, but who knows - maybe those little pups will lead you to a big win.</w:t>
      </w:r>
    </w:p>
    <w:p>
      <w:pPr>
        <w:pStyle w:val="Heading2"/>
      </w:pPr>
      <w:r>
        <w:t>Return to Player Percentage (RTP)</w:t>
      </w:r>
    </w:p>
    <w:p>
      <w:r/>
      <w:r>
        <w:t>If you're anything like me, the first thing you think of when someone says '97.01%' is the dreaded spelling bee. But fear not! In the world of online slots, it means a decent chance at winning big bucks. And with Eight Immortals, you'll be thanking the casino gods for this generous RTP.</w:t>
      </w:r>
      <w:r/>
    </w:p>
    <w:p>
      <w:r/>
      <w:r>
        <w:t>But hold on to your lucky charms, folks. This game has an extra trick up its sleeve with a horizontal reel at the top. It's like a slot game atop a slot game, except with multipliers that could turn your winnings up to eleven (Yes, I went there. And no, I'm not sorry).</w:t>
      </w:r>
      <w:r/>
    </w:p>
    <w:p>
      <w:r/>
      <w:r>
        <w:t>You might be thinking, 'But what about the visuals, the theme, the storyline?' Okay, maybe you're not thinking that, but let me tell you, this game has some stunning artistic features that will keep you as entertained as a kid in a candy store. And with the chance to win some sweet cash, Eight Immortals is a game worth checking out.</w:t>
      </w:r>
    </w:p>
    <w:p>
      <w:pPr>
        <w:pStyle w:val="Heading2"/>
      </w:pPr>
      <w:r>
        <w:t>FAQ</w:t>
      </w:r>
    </w:p>
    <w:p>
      <w:pPr>
        <w:pStyle w:val="Heading3"/>
      </w:pPr>
      <w:r>
        <w:t>What is Eight Immortals?</w:t>
      </w:r>
    </w:p>
    <w:p>
      <w:r/>
      <w:r>
        <w:t>Eight Immortals is a slot machine game that takes inspiration from the Chinese legend of the Eight Immortals, featuring animations and graphics notable to Chinese art and literature.</w:t>
      </w:r>
    </w:p>
    <w:p>
      <w:pPr>
        <w:pStyle w:val="Heading3"/>
      </w:pPr>
      <w:r>
        <w:t>How many reels does Eight Immortals have?</w:t>
      </w:r>
    </w:p>
    <w:p>
      <w:r/>
      <w:r>
        <w:t>Eight Immortals has 5 reels and 3 lines, with a transparent grid and in-game data displayed at the top and bottom of the screen.</w:t>
      </w:r>
    </w:p>
    <w:p>
      <w:pPr>
        <w:pStyle w:val="Heading3"/>
      </w:pPr>
      <w:r>
        <w:t>What are the game symbols in Eight Immortals?</w:t>
      </w:r>
    </w:p>
    <w:p>
      <w:r/>
      <w:r>
        <w:t>Each game symbol, except for one, is characterized by one of the Eight Immortal characters, which will be animated if you win a jackpot. The style in which the characters are drawn is appealing and reminiscent of Japanese anime style. The Wild symbol is a golden letter while the scatter is a temple in the clouds.</w:t>
      </w:r>
    </w:p>
    <w:p>
      <w:pPr>
        <w:pStyle w:val="Heading3"/>
      </w:pPr>
      <w:r>
        <w:t>What is the gameplay like in Eight Immortals?</w:t>
      </w:r>
    </w:p>
    <w:p>
      <w:r/>
      <w:r>
        <w:t>Gameplay is rather simple. There are no particular modes except for 15 free spins activated by getting at least three scatters, which can be reactivated and accumulated. With a generous RTP of 97.01% and a horizontal reel at the top of the grid that allows you to get multipliers with every spin, Eight Immortals is a valid choice for those who enjoy artistic features.</w:t>
      </w:r>
    </w:p>
    <w:p>
      <w:pPr>
        <w:pStyle w:val="Heading3"/>
      </w:pPr>
      <w:r>
        <w:t>What is the RTP for Eight Immortals?</w:t>
      </w:r>
    </w:p>
    <w:p>
      <w:r/>
      <w:r>
        <w:t>The RTP for Eight Immortals is 97.01%, which is considered fairly generous.</w:t>
      </w:r>
    </w:p>
    <w:p>
      <w:pPr>
        <w:pStyle w:val="Heading3"/>
      </w:pPr>
      <w:r>
        <w:t>Does Eight Immortals have any other modes?</w:t>
      </w:r>
    </w:p>
    <w:p>
      <w:r/>
      <w:r>
        <w:t>No, Eight Immortals does not have any other modes except for 15 free spins activated by collecting at least three scatters, which can be reactivated and accumulated.</w:t>
      </w:r>
    </w:p>
    <w:p>
      <w:pPr>
        <w:pStyle w:val="Heading3"/>
      </w:pPr>
      <w:r>
        <w:t>What are some other slots like Eight Immortals?</w:t>
      </w:r>
    </w:p>
    <w:p>
      <w:r/>
      <w:r>
        <w:t>Other slots that feature oriental culture include 88 Fortunes, Asian Beauty, and Choy Sun Doa. For those interested in more unique options, they might also enjoy 'Astro Pug'.</w:t>
      </w:r>
    </w:p>
    <w:p>
      <w:pPr>
        <w:pStyle w:val="Heading3"/>
      </w:pPr>
      <w:r>
        <w:t>Is Eight Immortals visually appealing?</w:t>
      </w:r>
    </w:p>
    <w:p>
      <w:r/>
      <w:r>
        <w:t>Yes, Eight Immortals features impeccable graphics ranging from animations, music tracks, and art styles that resemble Japanese anime. It boasts of simplicity functional in not straining players' eyes and making the visual experience as captivating as possible.</w:t>
      </w:r>
    </w:p>
    <w:p>
      <w:pPr>
        <w:pStyle w:val="Heading2"/>
      </w:pPr>
      <w:r>
        <w:t>What we like</w:t>
      </w:r>
    </w:p>
    <w:p>
      <w:pPr>
        <w:pStyle w:val="ListBullet"/>
        <w:spacing w:line="240" w:lineRule="auto"/>
        <w:ind w:left="720"/>
      </w:pPr>
      <w:r/>
      <w:r>
        <w:t>Impeccable graphics and animations</w:t>
      </w:r>
    </w:p>
    <w:p>
      <w:pPr>
        <w:pStyle w:val="ListBullet"/>
        <w:spacing w:line="240" w:lineRule="auto"/>
        <w:ind w:left="720"/>
      </w:pPr>
      <w:r/>
      <w:r>
        <w:t>Captivating gameplay for animation and video game lovers</w:t>
      </w:r>
    </w:p>
    <w:p>
      <w:pPr>
        <w:pStyle w:val="ListBullet"/>
        <w:spacing w:line="240" w:lineRule="auto"/>
        <w:ind w:left="720"/>
      </w:pPr>
      <w:r/>
      <w:r>
        <w:t>Detailed and appealing character designs</w:t>
      </w:r>
    </w:p>
    <w:p>
      <w:pPr>
        <w:pStyle w:val="ListBullet"/>
        <w:spacing w:line="240" w:lineRule="auto"/>
        <w:ind w:left="720"/>
      </w:pPr>
      <w:r/>
      <w:r>
        <w:t>Fairly generous RTP of 97.01%</w:t>
      </w:r>
    </w:p>
    <w:p>
      <w:pPr>
        <w:pStyle w:val="Heading2"/>
      </w:pPr>
      <w:r>
        <w:t>What we don't like</w:t>
      </w:r>
    </w:p>
    <w:p>
      <w:pPr>
        <w:pStyle w:val="ListBullet"/>
        <w:spacing w:line="240" w:lineRule="auto"/>
        <w:ind w:left="720"/>
      </w:pPr>
      <w:r/>
      <w:r>
        <w:t>Limited gameplay modes</w:t>
      </w:r>
    </w:p>
    <w:p>
      <w:pPr>
        <w:pStyle w:val="ListBullet"/>
        <w:spacing w:line="240" w:lineRule="auto"/>
        <w:ind w:left="720"/>
      </w:pPr>
      <w:r/>
      <w:r>
        <w:t>Simple theme and inspiration</w:t>
      </w:r>
    </w:p>
    <w:p>
      <w:r/>
      <w:r>
        <w:rPr>
          <w:b/>
        </w:rPr>
        <w:t>Play Eight Immortals Free | Impeccable Graphics &amp; Captivating Gameplay</w:t>
      </w:r>
    </w:p>
    <w:p>
      <w:r/>
      <w:r>
        <w:rPr>
          <w:i/>
        </w:rPr>
        <w:t>Play Eight Immortals free and enjoy impeccable graphics, captivating gameplay, and a generous RTP.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