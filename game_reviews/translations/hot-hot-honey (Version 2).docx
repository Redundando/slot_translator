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Hot Hot Honey Free – Game Review 2021</w:t>
      </w:r>
    </w:p>
    <w:p>
      <w:pPr>
        <w:pStyle w:val="Heading2"/>
      </w:pPr>
      <w:r>
        <w:t>Gameplay Features</w:t>
      </w:r>
    </w:p>
    <w:p>
      <w:r/>
      <w:r>
        <w:t>Are you ready for some hot, hot, honey-filled action? Hot Hot Honey features a 5x3 grid layout that is sure to keep you buzzing with excitement. And with the Scatter Pays system, triggering additional re-spins has never been sweeter! Plus, with a minimum bet of only €0.20, you won't have to break the bank to get in on the fun.</w:t>
      </w:r>
      <w:r/>
    </w:p>
    <w:p>
      <w:r/>
      <w:r>
        <w:t>But wait, it gets even better! Hot Hot Honey offers up to 100 Automatic spins, so you can sit back, relax, and watch it all unfold. And with an impressive maximum payout of 1,000x, you could be a honey-making machine in no time!</w:t>
      </w:r>
      <w:r/>
    </w:p>
    <w:p>
      <w:r/>
      <w:r>
        <w:t>If that's not enough to get your taste buds tingling, Hot Hot Honey also features three bonuses: Prizepot, Scatter, and Bonus Trail. So what are you waiting for? Start spinning those reels and see if you're the queen bee of this slot game!</w:t>
      </w:r>
    </w:p>
    <w:p>
      <w:pPr>
        <w:pStyle w:val="Heading2"/>
      </w:pPr>
      <w:r>
        <w:t>Graphics and Music</w:t>
      </w:r>
    </w:p>
    <w:p>
      <w:r/>
      <w:r>
        <w:t>Hot Hot Honey isn't just a smokin' hot slot game; it's also visually sweet. The wood-reel grid resembles a cute honeycomb nestled amidst flowers, all dripping with sweet nectar. The symbols are coated in delicious honey, especially the bee-like girls who bring in the most honey - erm, money. And don't even get me started on the music! It's a real buzz to your ears!</w:t>
      </w:r>
    </w:p>
    <w:p>
      <w:pPr>
        <w:pStyle w:val="Heading2"/>
      </w:pPr>
      <w:r>
        <w:t>Symbols and Bonuses</w:t>
      </w:r>
    </w:p>
    <w:p>
      <w:r/>
      <w:r>
        <w:t>If you're sweet like honey, then Hot Hot Honey is the perfect game for you. This slot game has symbols that will make your taste buds tingle, including card suits, the heavenly honey and flower, and bee-like girls - okay, maybe not the bee-like girls part. But hey, variety is the spice of life, right?</w:t>
      </w:r>
    </w:p>
    <w:p>
      <w:r/>
      <w:r>
        <w:t>As for the bonuses, you've got some sweet options. The Prizepot will have you feeling like a queen bee, as it initiates one of four jackpots. The Scatter symbol will have you buzzing with excitement, as it triggers Free Spins. And the Bonus Trail is like taking a sweet stroll through a flower-covered path, collecting prizes and avoiding ninja spiders - wait, what?</w:t>
      </w:r>
    </w:p>
    <w:p>
      <w:pPr>
        <w:pStyle w:val="Heading2"/>
      </w:pPr>
      <w:r>
        <w:t>FAQ</w:t>
      </w:r>
    </w:p>
    <w:p>
      <w:pPr>
        <w:pStyle w:val="Heading3"/>
      </w:pPr>
      <w:r>
        <w:t>What is the theoretical return to player?</w:t>
      </w:r>
    </w:p>
    <w:p>
      <w:r/>
      <w:r>
        <w:t>In Hot Hot Honey, it's 94.03%.</w:t>
      </w:r>
    </w:p>
    <w:p>
      <w:pPr>
        <w:pStyle w:val="Heading3"/>
      </w:pPr>
      <w:r>
        <w:t>How many bonuses are there?</w:t>
      </w:r>
    </w:p>
    <w:p>
      <w:r/>
      <w:r>
        <w:t>Hot Hot Honey has three bonuses: Prizepot awards one of the jackpots, Scatter rewards with Free Spins, and Bonus triggers the Bonus Trail feature.</w:t>
      </w:r>
    </w:p>
    <w:p>
      <w:pPr>
        <w:pStyle w:val="Heading3"/>
      </w:pPr>
      <w:r>
        <w:t>What's the maximum payout?</w:t>
      </w:r>
    </w:p>
    <w:p>
      <w:r/>
      <w:r>
        <w:t>In Hot Hot Honey, it's 1,000 times the bet.</w:t>
      </w:r>
    </w:p>
    <w:p>
      <w:pPr>
        <w:pStyle w:val="Heading3"/>
      </w:pPr>
      <w:r>
        <w:t>What are the special symbols in Hot Hot Honey?</w:t>
      </w:r>
    </w:p>
    <w:p>
      <w:r/>
      <w:r>
        <w:t>Prizepot, Scatter, and Bonus are the special symbols in Hot Hot Honey.</w:t>
      </w:r>
    </w:p>
    <w:p>
      <w:pPr>
        <w:pStyle w:val="Heading3"/>
      </w:pPr>
      <w:r>
        <w:t>What's the minimum bet in Hot Hot Honey?</w:t>
      </w:r>
    </w:p>
    <w:p>
      <w:r/>
      <w:r>
        <w:t>The minimum bet in Hot Hot Honey is €0.20.</w:t>
      </w:r>
    </w:p>
    <w:p>
      <w:pPr>
        <w:pStyle w:val="Heading3"/>
      </w:pPr>
      <w:r>
        <w:t>What are the features of Hot Hot Honey?</w:t>
      </w:r>
    </w:p>
    <w:p>
      <w:r/>
      <w:r>
        <w:t>Hot Hot Honey has a 5x3 grid with a Scatter Pays system, Autoplay feature, and high volatility. It also offers three bonuses.</w:t>
      </w:r>
    </w:p>
    <w:p>
      <w:pPr>
        <w:pStyle w:val="Heading3"/>
      </w:pPr>
      <w:r>
        <w:t>What is the Free Spins feature in Hot Hot Honey?</w:t>
      </w:r>
    </w:p>
    <w:p>
      <w:r/>
      <w:r>
        <w:t>The honey barrel is the Scatter symbol and triggers the Free Spins feature. Before the bonus game, we must click on a wooden box that contains a symbol that will appear more frequently during the feature.</w:t>
      </w:r>
    </w:p>
    <w:p>
      <w:pPr>
        <w:pStyle w:val="Heading3"/>
      </w:pPr>
      <w:r>
        <w:t>What is the Bonus Trail feature?</w:t>
      </w:r>
    </w:p>
    <w:p>
      <w:r/>
      <w:r>
        <w:t>The Bonus Trail feature is triggered by the bus symbol. We'll play as one of the bees and move along a flower-filled path. By clicking the Start button, we'll flip a flower next to the grid, and the number of petals left on the daisy will indicate the number of squares we’ll move. Each square has a flower with a prize to collect.</w:t>
      </w:r>
    </w:p>
    <w:p>
      <w:pPr>
        <w:pStyle w:val="Heading2"/>
      </w:pPr>
      <w:r>
        <w:t>What we like</w:t>
      </w:r>
    </w:p>
    <w:p>
      <w:pPr>
        <w:pStyle w:val="ListBullet"/>
        <w:spacing w:line="240" w:lineRule="auto"/>
        <w:ind w:left="720"/>
      </w:pPr>
      <w:r/>
      <w:r>
        <w:t>Scatter Pays and three bonus features</w:t>
      </w:r>
    </w:p>
    <w:p>
      <w:pPr>
        <w:pStyle w:val="ListBullet"/>
        <w:spacing w:line="240" w:lineRule="auto"/>
        <w:ind w:left="720"/>
      </w:pPr>
      <w:r/>
      <w:r>
        <w:t>Engaging graphics and enjoyable music</w:t>
      </w:r>
    </w:p>
    <w:p>
      <w:pPr>
        <w:pStyle w:val="ListBullet"/>
        <w:spacing w:line="240" w:lineRule="auto"/>
        <w:ind w:left="720"/>
      </w:pPr>
      <w:r/>
      <w:r>
        <w:t>Maximum payout of 1,000x</w:t>
      </w:r>
    </w:p>
    <w:p>
      <w:pPr>
        <w:pStyle w:val="ListBullet"/>
        <w:spacing w:line="240" w:lineRule="auto"/>
        <w:ind w:left="720"/>
      </w:pPr>
      <w:r/>
      <w:r>
        <w:t>Four jackpots available through Prizepot system</w:t>
      </w:r>
    </w:p>
    <w:p>
      <w:pPr>
        <w:pStyle w:val="Heading2"/>
      </w:pPr>
      <w:r>
        <w:t>What we don't like</w:t>
      </w:r>
    </w:p>
    <w:p>
      <w:pPr>
        <w:pStyle w:val="ListBullet"/>
        <w:spacing w:line="240" w:lineRule="auto"/>
        <w:ind w:left="720"/>
      </w:pPr>
      <w:r/>
      <w:r>
        <w:t>High volatility may not appeal to all players</w:t>
      </w:r>
    </w:p>
    <w:p>
      <w:pPr>
        <w:pStyle w:val="ListBullet"/>
        <w:spacing w:line="240" w:lineRule="auto"/>
        <w:ind w:left="720"/>
      </w:pPr>
      <w:r/>
      <w:r>
        <w:t>Theoretical return to player of 94.03% is relatively low</w:t>
      </w:r>
    </w:p>
    <w:p>
      <w:r/>
      <w:r>
        <w:rPr>
          <w:b/>
        </w:rPr>
        <w:t>Play Hot Hot Honey Free – Game Review 2021</w:t>
      </w:r>
    </w:p>
    <w:p>
      <w:r/>
      <w:r>
        <w:rPr>
          <w:i/>
        </w:rPr>
        <w:t>Read our review of Hot Hot Honey online slot game for free. Discover its features, bonuses and 1,000x maximum payout and play today.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