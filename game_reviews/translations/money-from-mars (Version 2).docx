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Money From Mars for Free – Rich in Bonus Features!</w:t>
      </w:r>
    </w:p>
    <w:p>
      <w:pPr>
        <w:pStyle w:val="Heading2"/>
      </w:pPr>
      <w:r>
        <w:t>Get Ready for the Ultimate Slot Adventure: Gameplay and Rules</w:t>
      </w:r>
    </w:p>
    <w:p>
      <w:r/>
      <w:r>
        <w:t xml:space="preserve">Buckle up and brace yourself for a journey to the unknown with the intergalactic slot game – Money From Mars! With 50 paylines and 5 reels spinning on 3 rows, the game is designed to give you an out-of-this-world experience. The betting range is from €1 to €50, and you can set anywhere between 10 and 100 automatic spins. To win big, match 3 to 5 identical symbols from left to right! </w:t>
      </w:r>
    </w:p>
    <w:p>
      <w:r/>
      <w:r>
        <w:t>As an adventurous gambler, you’re always up for a challenge. Our Alien friends from the game have a medium volatility game with an RTP value of 94.66%, and low-level as well as high-level symbols that offer a unique gaming experience. The special symbols in the game have a special character and are not the kind of things you want to miss out on. Trust us, you’ll thank us later!</w:t>
      </w:r>
    </w:p>
    <w:p>
      <w:pPr>
        <w:pStyle w:val="Heading2"/>
      </w:pPr>
      <w:r>
        <w:t>Bonus Features that are out of this World!</w:t>
      </w:r>
    </w:p>
    <w:p>
      <w:r/>
      <w:r>
        <w:t>Who said Martians are stingy? Money From Mars is an interplanetary casino slot game that is not only rich in bonus features but also has an alien theme that will send you to the moon and back. Prepare to embark on a journey into deep space and don't forget to pack your space helmet!</w:t>
      </w:r>
    </w:p>
    <w:p>
      <w:r/>
      <w:r>
        <w:t>With three Wild symbols, players are bound to hit a winning combo. And if they're lucky, they might just trigger a UFO that flies acrosss the grid dropping a x2 multiplier like it's alien confetti! Don't be scared, this is just a space party!</w:t>
      </w:r>
    </w:p>
    <w:p>
      <w:r/>
      <w:r>
        <w:t>But wait, there's more! The meteorite Scatter symbol not only pays out, but it also awards up to x5 multipliers and free spins. Now, that's what we call a winning meteor shower!</w:t>
      </w:r>
    </w:p>
    <w:p>
      <w:r/>
      <w:r>
        <w:t>If you're still craving more bonuses, players can activate the Money Bags Feature by landing a special symbol. This can lead to winning one of two jackpots or earn a payout equal to 1, 2, 3, 5, 10, 25, 50, 100, 250 times the bet. That's enough money to buy a rocket and fly to Mars yourself!</w:t>
      </w:r>
    </w:p>
    <w:p>
      <w:pPr>
        <w:pStyle w:val="Heading2"/>
      </w:pPr>
      <w:r>
        <w:t>Visual Design</w:t>
      </w:r>
    </w:p>
    <w:p>
      <w:r/>
      <w:r>
        <w:t>Money From Mars has a visual design that's out of this world! It's a charming blend of bright colors and playful symbols that are sure to put a smile on your face. The game takes place on the red planet itself, and there are plenty of fun animations to keep you entertained. Watching a spaceship pass behind the reels or a robot strolling through the craters is a hoot!</w:t>
      </w:r>
    </w:p>
    <w:p>
      <w:r/>
      <w:r>
        <w:t>The game's upbeat tune is infectious. However, if you're not in the mood, you can always turn it off. The vibrant pink frame and mustard yellow pattern that surround the symbols resemble an animated cartoon, but better because you can win money!</w:t>
      </w:r>
    </w:p>
    <w:p>
      <w:pPr>
        <w:pStyle w:val="Heading2"/>
      </w:pPr>
      <w:r>
        <w:t>Get Ready to Bet on Mars!</w:t>
      </w:r>
    </w:p>
    <w:p>
      <w:r/>
      <w:r>
        <w:t>Money From Mars is an intergalactic slot game that will take you on an adventurous journey to the red planet. With 50 paylines and a betting range that suits all players, it's time to buckle up and get ready for some interstellar wins!</w:t>
      </w:r>
    </w:p>
    <w:p>
      <w:r/>
      <w:r>
        <w:t xml:space="preserve">From cosmic high rollers to spacial penny pinchers, the betting range is set between €1 and €50, so you can bet at your comfort level. Plus, with just one click, you can determine your betting amount and blast off to victory in no time. </w:t>
      </w:r>
    </w:p>
    <w:p>
      <w:r/>
      <w:r>
        <w:t>Don't feel like manning the controls yourself? No problem! Autoplay mode allows between 10 and 100 automatic spins, giving you plenty of time to shoot for the stars while you sit back and relax. And if you want to take back control, you can stop Autoplay with just one click. It's easier than blasting your way through an asteroid field!</w:t>
      </w:r>
    </w:p>
    <w:p>
      <w:pPr>
        <w:pStyle w:val="Heading2"/>
      </w:pPr>
      <w:r>
        <w:t>Win Big with the Coolest Symbols</w:t>
      </w:r>
    </w:p>
    <w:p>
      <w:r/>
      <w:r>
        <w:t>Get ready for an out-of-this-world experience with the Money From Mars slot game. With low-level and high-level symbols, you'll feel like an astronaut navigating through space. The low-level symbols feature 10 to Ace playing cards with different payout levels. J, 9, and 10 pay one times the bet while K, Q, and Ace pay double.</w:t>
      </w:r>
    </w:p>
    <w:p>
      <w:r/>
      <w:r>
        <w:t xml:space="preserve"> The high-level symbols are even cooler, with a transmission tower, gun, robot, and alien couple. But that's not all – there are also special symbols! Look out for the three Wild symbols and the meteorite Scatter symbol. Activate the UFO's x2 multiplier with the blue prism and letter A Wild symbol and watch your winnings skyrocket.</w:t>
      </w:r>
    </w:p>
    <w:p>
      <w:pPr>
        <w:pStyle w:val="Heading2"/>
      </w:pPr>
      <w:r>
        <w:t>FAQ</w:t>
      </w:r>
    </w:p>
    <w:p>
      <w:pPr>
        <w:pStyle w:val="Heading3"/>
      </w:pPr>
      <w:r>
        <w:t>What is Money From Mars?</w:t>
      </w:r>
    </w:p>
    <w:p>
      <w:r/>
      <w:r>
        <w:t>Money From Mars is a vibrant slot game with captivating graphics that is rich in bonus features.</w:t>
      </w:r>
    </w:p>
    <w:p>
      <w:pPr>
        <w:pStyle w:val="Heading3"/>
      </w:pPr>
      <w:r>
        <w:t>What is the minimum and maximum bet for Money From Mars?</w:t>
      </w:r>
    </w:p>
    <w:p>
      <w:r/>
      <w:r>
        <w:t>The minimum bet for Money From Mars is €1 and the maximum is €50.</w:t>
      </w:r>
    </w:p>
    <w:p>
      <w:pPr>
        <w:pStyle w:val="Heading3"/>
      </w:pPr>
      <w:r>
        <w:t>How many paylines does Money From Mars have?</w:t>
      </w:r>
    </w:p>
    <w:p>
      <w:r/>
      <w:r>
        <w:t>Money From Mars has 50 paylines that spin on a grid with 5 reels and 3 rows.</w:t>
      </w:r>
    </w:p>
    <w:p>
      <w:pPr>
        <w:pStyle w:val="Heading3"/>
      </w:pPr>
      <w:r>
        <w:t>What is the RTP value for Money From Mars?</w:t>
      </w:r>
    </w:p>
    <w:p>
      <w:r/>
      <w:r>
        <w:t>The RTP value for Money From Mars is 94.66%.</w:t>
      </w:r>
    </w:p>
    <w:p>
      <w:pPr>
        <w:pStyle w:val="Heading3"/>
      </w:pPr>
      <w:r>
        <w:t>What is the volatility of Money From Mars?</w:t>
      </w:r>
    </w:p>
    <w:p>
      <w:r/>
      <w:r>
        <w:t>The volatility of Money From Mars is medium.</w:t>
      </w:r>
    </w:p>
    <w:p>
      <w:pPr>
        <w:pStyle w:val="Heading3"/>
      </w:pPr>
      <w:r>
        <w:t>What are the special symbols in Money From Mars?</w:t>
      </w:r>
    </w:p>
    <w:p>
      <w:r/>
      <w:r>
        <w:t>The special symbols in Money From Mars include a Wild symbol, a Scatter symbol, and two other Wild symbols that award a x2 multiplier.</w:t>
      </w:r>
    </w:p>
    <w:p>
      <w:pPr>
        <w:pStyle w:val="Heading3"/>
      </w:pPr>
      <w:r>
        <w:t>What is the Money Bags Feature in Money From Mars?</w:t>
      </w:r>
    </w:p>
    <w:p>
      <w:r/>
      <w:r>
        <w:t>The Money Bags Feature in Money From Mars is activated by a disc with a prism and awards three free spins that lock the bags onto the reels.</w:t>
      </w:r>
    </w:p>
    <w:p>
      <w:pPr>
        <w:pStyle w:val="Heading3"/>
      </w:pPr>
      <w:r>
        <w:t>What is the Grand jackpot in Money From Mars?</w:t>
      </w:r>
    </w:p>
    <w:p>
      <w:r/>
      <w:r>
        <w:t>The Grand jackpot in Money From Mars is won only when all 15 slots are full with bags.</w:t>
      </w:r>
    </w:p>
    <w:p>
      <w:pPr>
        <w:pStyle w:val="Heading2"/>
      </w:pPr>
      <w:r>
        <w:t>What we like</w:t>
      </w:r>
    </w:p>
    <w:p>
      <w:pPr>
        <w:pStyle w:val="ListBullet"/>
        <w:spacing w:line="240" w:lineRule="auto"/>
        <w:ind w:left="720"/>
      </w:pPr>
      <w:r/>
      <w:r>
        <w:t>Rich in bonus features</w:t>
      </w:r>
    </w:p>
    <w:p>
      <w:pPr>
        <w:pStyle w:val="ListBullet"/>
        <w:spacing w:line="240" w:lineRule="auto"/>
        <w:ind w:left="720"/>
      </w:pPr>
      <w:r/>
      <w:r>
        <w:t>Charming graphic design with playful symbols</w:t>
      </w:r>
    </w:p>
    <w:p>
      <w:pPr>
        <w:pStyle w:val="ListBullet"/>
        <w:spacing w:line="240" w:lineRule="auto"/>
        <w:ind w:left="720"/>
      </w:pPr>
      <w:r/>
      <w:r>
        <w:t>Autoplay mode with the option to stop at any time</w:t>
      </w:r>
    </w:p>
    <w:p>
      <w:pPr>
        <w:pStyle w:val="ListBullet"/>
        <w:spacing w:line="240" w:lineRule="auto"/>
        <w:ind w:left="720"/>
      </w:pPr>
      <w:r/>
      <w:r>
        <w:t>Betting range suitable for all pockets</w:t>
      </w:r>
    </w:p>
    <w:p>
      <w:pPr>
        <w:pStyle w:val="Heading2"/>
      </w:pPr>
      <w:r>
        <w:t>What we don't like</w:t>
      </w:r>
    </w:p>
    <w:p>
      <w:pPr>
        <w:pStyle w:val="ListBullet"/>
        <w:spacing w:line="240" w:lineRule="auto"/>
        <w:ind w:left="720"/>
      </w:pPr>
      <w:r/>
      <w:r>
        <w:t>Medium volatility and RTP value of 94.66%</w:t>
      </w:r>
    </w:p>
    <w:p>
      <w:r/>
      <w:r>
        <w:rPr>
          <w:b/>
        </w:rPr>
        <w:t>Play Money From Mars for Free – Rich in Bonus Features!</w:t>
      </w:r>
    </w:p>
    <w:p>
      <w:r/>
      <w:r>
        <w:rPr>
          <w:i/>
        </w:rPr>
        <w:t xml:space="preserve">Read our expert review of Money From Mars slot game and play for free today. Discover the game's charming design and rich bonus features.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