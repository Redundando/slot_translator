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Enchanted Lamp for Free | Exciting Arabian-themed Video Slot</w:t>
      </w:r>
    </w:p>
    <w:p>
      <w:pPr>
        <w:pStyle w:val="Heading2"/>
      </w:pPr>
      <w:r>
        <w:t>ENCHANTED LAMP SLOT GAME OVERVIEW</w:t>
      </w:r>
    </w:p>
    <w:p>
      <w:r/>
      <w:r>
        <w:t>Enchanted Lamp? More like Enchanted and Revamped! This new Arabian-themed video slot game from IGT group is a whole new level of excitement and thrill. With six reels and 26 paylines, it's like a magic carpet ride through the Agrabah market.</w:t>
      </w:r>
    </w:p>
    <w:p>
      <w:r/>
      <w:r>
        <w:t>Get ready to rub the lamp and make your wishes come true! The story follows Aladdin, Jasmine, and the Genie as they take you on a journey to make big wins and hit the jackpot. The Enchanted Lamp feature can be triggered by landing three or more bonus symbols and can award you up to ten free spins. Now that's what I call a sweet deal!</w:t>
      </w:r>
    </w:p>
    <w:p>
      <w:r/>
      <w:r>
        <w:t>As you traverse through the game, you'll encounter various enchantments that will change the course of the game. Watch out for the wild symbols and the scatters which can multiply your wins and help you out during the enchanted lamp feature. With an RTP of 96.25%, you'll feel like royalty while playing this game.</w:t>
      </w:r>
    </w:p>
    <w:p>
      <w:r/>
      <w:r>
        <w:t>All in all, Enchanted Lamp is a fun and exciting video slot game that promises a lot of fun and thrills. Give it a spin, and who knows, you might end up with a magic carpet of your own!</w:t>
      </w:r>
    </w:p>
    <w:p>
      <w:pPr>
        <w:pStyle w:val="Heading2"/>
      </w:pPr>
      <w:r>
        <w:t>Game Details and Features</w:t>
      </w:r>
    </w:p>
    <w:p>
      <w:r/>
      <w:r>
        <w:t>Oh boy, let me tell you about Enchanted Lamp, the game of your dreams! With a RTP of 96.07%, this game is a real treasure waiting to be uncovered. And at 26 paylines, it provides ample opportunity for big wins, so you can kiss your boss goodbye and retire to the Bahamas!</w:t>
      </w:r>
      <w:r>
        <w:t xml:space="preserve"> </w:t>
      </w:r>
    </w:p>
    <w:p>
      <w:r/>
      <w:r>
        <w:t xml:space="preserve">Enchanted Lamp may have medium-low variability, but that doesn't mean it's not worth your while. In fact, this game is perfect for anyone looking to take a break from their high-stress life. You can bet as low as 0.16 euros, or go all out and bet 160 euros; the choice is yours, my dear reader. </w:t>
      </w:r>
      <w:r>
        <w:t xml:space="preserve"> </w:t>
      </w:r>
    </w:p>
    <w:p>
      <w:r/>
      <w:r>
        <w:t>Oh, and did I mention the Wild and Bonus features? That's right, this game has it all! Free spins and wild symbols magically appear, turning those boring standard symbols into wilds, improving your chances of winning during regular spins. Who knows, maybe you'll be lucky enough to find the Enchanted Lamp and make all your wishes come true!</w:t>
      </w:r>
    </w:p>
    <w:p>
      <w:pPr>
        <w:pStyle w:val="Heading2"/>
      </w:pPr>
      <w:r>
        <w:t>GAMEPLAY AND RTP</w:t>
      </w:r>
    </w:p>
    <w:p>
      <w:r/>
      <w:r>
        <w:t>Are you ready to rub the lamp and make your wishes come true? Enchanted Lamp has got you covered! With its exciting gameplay and generous RTP rate of 96.07%, this slot game is sure to keep you entertained for hours on end.</w:t>
      </w:r>
    </w:p>
    <w:p>
      <w:r/>
      <w:r>
        <w:t>Unlike some other slot games, Enchanted Lamp doesn't rely solely on luck to get you those big payouts. Instead, you can rely on its numerous bonus features and winning combinations that come your way. It's like having a genie in your pocket, but without the awkward blue skin and weird ponytail!</w:t>
      </w:r>
    </w:p>
    <w:p>
      <w:r/>
      <w:r>
        <w:t>And with a medium-low variability, you can expect to receive frequent wins with moderate payout rates. It's like hitting the jackpot without actually hitting it - kind of like a slot machine participation trophy!</w:t>
      </w:r>
    </w:p>
    <w:p>
      <w:pPr>
        <w:pStyle w:val="Heading2"/>
      </w:pPr>
      <w:r>
        <w:t>Maximize Your Winnings and Playful Options</w:t>
      </w:r>
    </w:p>
    <w:p>
      <w:r/>
      <w:r>
        <w:t>Are you ready to experience the magic of the genie? Look no further than Enchanted Lamp, the online slot game that offers up to 500 times your initial bet when you land specific symbols during free spins. With charming graphics and an immersive sound design, this game will transport you to an exotic world where you can spin the reels and try your luck.</w:t>
      </w:r>
    </w:p>
    <w:p>
      <w:r/>
      <w:r>
        <w:t>But let's talk more about the numbers. The maximum win of 500 times your bet is certainly impressive, but what's even better is that you can achieve this during free spins rounds when every spin has genie's lamp symbols for wild transformations. And speaking of bets, Enchanted Lamp offers a broad range of options, from 0.16 euros to 160 euros. This means that whether you're a high roller or a casual player, you'll find something that suits your playful budget. Plus, with 26 available paylines, you have plenty of chances to hit that life-changing win.</w:t>
      </w:r>
    </w:p>
    <w:p>
      <w:r/>
      <w:r>
        <w:t>So, don't waste any more time - rub the genie's lamp and see what rewards await you. With its charming graphics, immersive soundscapes, and lucrative betting options, Enchanted Lamp is a sure bet to keep you entertained for hours on end. Who knows, you might just walk away with a magical surprise!</w:t>
      </w:r>
    </w:p>
    <w:p>
      <w:pPr>
        <w:pStyle w:val="Heading2"/>
      </w:pPr>
      <w:r>
        <w:t>Design and Symbols</w:t>
      </w:r>
    </w:p>
    <w:p>
      <w:r/>
      <w:r>
        <w:t>Prepare to be transported to the Arabian desert with the finely crafted graphics of Enchanted Lamp! The attention to detail is simply stunning, and every symbol is intricately designed to immerse you in the world of Aladdin. You'll see all your favorite items from the tale, including rings, knives, hats, and of course, the beautiful Jasmine and dashing Aladdin.</w:t>
      </w:r>
      <w:r/>
    </w:p>
    <w:p>
      <w:r/>
      <w:r>
        <w:t>The highest paying symbols are the characters themselves, and boy, are they worth it! You'll be begging to rub that magic lamp when you see the amount they can pay out! But don't overlook the Blue Genie - he may just be the key to unlocking some seriously enchanted wins. As the wild symbol in this slot, he can replace all other symbols except the scatter.</w:t>
      </w:r>
      <w:r/>
    </w:p>
    <w:p>
      <w:r/>
      <w:r>
        <w:t>Overall, the design and symbols in Enchanted Lamp do not disappoint. They will take you on a whirlwind adventure and have you feeling like you're riding on a magic carpet. Just be sure to keep your feet in the game - you wouldn't want to lose a shoe or slipper!</w:t>
      </w:r>
    </w:p>
    <w:p>
      <w:pPr>
        <w:pStyle w:val="Heading2"/>
      </w:pPr>
      <w:r>
        <w:t>Bonus Feature and Free Spins</w:t>
      </w:r>
    </w:p>
    <w:p>
      <w:r/>
      <w:r>
        <w:t>What's a genie without granting some wishes? The Enchanted Lamp slot game takes your desires into consideration by featuring bonus Enchanted Lamp symbols that turn into wilds, giving you lucrative wins. I guess it's like rubbing the lamp in hope of a genie - but this time, you don't have to wait long. I personally wish for a bucket of ice cream every time I see an Enchanted Lamp symbol, but unfortunately, the game hasn't granted me that wish just yet.</w:t>
      </w:r>
      <w:r/>
    </w:p>
    <w:p>
      <w:r/>
      <w:r>
        <w:t>If you're feeling lucky, the free spin feature might just be the perfect opportunity to increase those wins. The feature is triggered with a bonus scatter on reel 1, along with one or more Enchanted Lamp symbols. The genie's lamp symbols during each of the 10 initial spins transform into wilds, making it rain coins. You might even feel like Aladdin himself on a magic carpet ride. Just try not to get dizzy from all the winnings!</w:t>
      </w:r>
    </w:p>
    <w:p>
      <w:pPr>
        <w:pStyle w:val="Heading2"/>
      </w:pPr>
      <w:r>
        <w:t>Experience the Magic of Enchanted Lamp</w:t>
      </w:r>
    </w:p>
    <w:p>
      <w:r/>
      <w:r>
        <w:t>The Enchanted Lamp slot game is a ride through the Arabian desert, and boy, is it a fun adventure! The gameplay and design of this slot game are impressive, and the primary focus is on its enchanted lamp feature and bonuses. Players can win big jackpots with medium-low variability and an RTP of 96.07%.</w:t>
      </w:r>
      <w:r/>
    </w:p>
    <w:p>
      <w:r/>
      <w:r>
        <w:t>It's always a joy to find a slot game with a genie in it, and Enchanted Lamp's Genie adds his magic to this game. Speaking of magic, the free spins rounds are something special, with every spin having genie's lamp symbols for wild transformations and massive win potential. If you're lucky enough to hit the jackpot, you can win up to 500 times your initial bet, which is fantastic.</w:t>
      </w:r>
      <w:r/>
    </w:p>
    <w:p>
      <w:r/>
      <w:r>
        <w:t>It's hard to miss the Aladdin tale references as the graphics and characters from the story come to life in this game. We particularly loved how the Arabian desert is portrayed as the background. It adds a layer of mystique and wonder to the gaming experience.</w:t>
      </w:r>
      <w:r/>
    </w:p>
    <w:p>
      <w:r/>
      <w:r>
        <w:t>Enchanted Lamp is the perfect slot game for players who love Arabian-themed games and adventurous gameplay. It offers frequent wins and moderate payout rates, giving you plenty of chances to win big. It's always a treat to find an online slot game that not only offers lucrative rewards but is also a ton of fun to play. Try it for yourself and experience the magic of Enchanted Lamp today!</w:t>
      </w:r>
    </w:p>
    <w:p>
      <w:pPr>
        <w:pStyle w:val="Heading2"/>
      </w:pPr>
      <w:r>
        <w:t>FAQ</w:t>
      </w:r>
    </w:p>
    <w:p>
      <w:pPr>
        <w:pStyle w:val="Heading3"/>
      </w:pPr>
      <w:r>
        <w:t>What is Enchanted Lamp?</w:t>
      </w:r>
    </w:p>
    <w:p>
      <w:r/>
      <w:r>
        <w:t>Enchanted Lamp is a six-reel and 26-payline video slot developed by IGT that has an Arabian-themed and focuses on the enchanted lamp feature. The game is all about love, treasure, and luck with wild and bonus symbols that have the potential to bring giant prizes.</w:t>
      </w:r>
    </w:p>
    <w:p>
      <w:pPr>
        <w:pStyle w:val="Heading3"/>
      </w:pPr>
      <w:r>
        <w:t>What is the RTP of Enchanted Lamp?</w:t>
      </w:r>
    </w:p>
    <w:p>
      <w:r/>
      <w:r>
        <w:t>The RTP of Enchanted Lamp is 96.07%. Although it is not the highest in the market, it is in the average range of standard online slots.</w:t>
      </w:r>
    </w:p>
    <w:p>
      <w:pPr>
        <w:pStyle w:val="Heading3"/>
      </w:pPr>
      <w:r>
        <w:t>What is the maximum win with Enchanted Lamp?</w:t>
      </w:r>
    </w:p>
    <w:p>
      <w:r/>
      <w:r>
        <w:t>The game's maximum prize is 500 times your bet per spin/free spin, which can be achieved if you manage to fill all symbol positions with wild icons.</w:t>
      </w:r>
    </w:p>
    <w:p>
      <w:pPr>
        <w:pStyle w:val="Heading3"/>
      </w:pPr>
      <w:r>
        <w:t>What are the symbols in Enchanted Lamp?</w:t>
      </w:r>
    </w:p>
    <w:p>
      <w:r/>
      <w:r>
        <w:t>The Enchanted Lamp slot features Characters from the story of Aladdin such as Aladdin, Jasmine, blue Genie, Genie, Ring, Knife, Hat.</w:t>
      </w:r>
    </w:p>
    <w:p>
      <w:pPr>
        <w:pStyle w:val="Heading3"/>
      </w:pPr>
      <w:r>
        <w:t>How can I win at Enchanted Lamp slot?</w:t>
      </w:r>
    </w:p>
    <w:p>
      <w:r/>
      <w:r>
        <w:t>To win at Enchanted Lamp, you need to land at least three identical symbols from left to right on any of the 26 paylines. Additionally, wild and scatter symbols can lead to bigger wins.</w:t>
      </w:r>
    </w:p>
    <w:p>
      <w:pPr>
        <w:pStyle w:val="Heading3"/>
      </w:pPr>
      <w:r>
        <w:t>Can I play Enchanted Lamp on all devices?</w:t>
      </w:r>
    </w:p>
    <w:p>
      <w:r/>
      <w:r>
        <w:t>Yes, Enchanted Lamp was made with HTML5 technology, allowing it to be played on desktop, mobile, and tablet devices.</w:t>
      </w:r>
    </w:p>
    <w:p>
      <w:pPr>
        <w:pStyle w:val="Heading3"/>
      </w:pPr>
      <w:r>
        <w:t>What features does Enchanted Lamp offer?</w:t>
      </w:r>
    </w:p>
    <w:p>
      <w:r/>
      <w:r>
        <w:t>Enchanted Lamp offers frequent wild symbols, a bonus feature, and free spins. The bonus feature includes Enchanted Lamp symbols that appear anywhere on the reels and can replace standard symbols. In addition, to play free spins, you need one bonus scatter on reel 1 combined with one or more Enchanted Lamp symbols on the reels.</w:t>
      </w:r>
    </w:p>
    <w:p>
      <w:pPr>
        <w:pStyle w:val="Heading3"/>
      </w:pPr>
      <w:r>
        <w:t>What other Arabian-themed slots can I play?</w:t>
      </w:r>
    </w:p>
    <w:p>
      <w:r/>
      <w:r>
        <w:t>If you're looking for other free Arabian-themed slots, you can always try The Adventures of Ali Baba, Fortunes of Ali Baba, and Arabian Nights.</w:t>
      </w:r>
    </w:p>
    <w:p>
      <w:pPr>
        <w:pStyle w:val="Heading2"/>
      </w:pPr>
      <w:r>
        <w:t>What we like</w:t>
      </w:r>
    </w:p>
    <w:p>
      <w:pPr>
        <w:pStyle w:val="ListBullet"/>
        <w:spacing w:line="240" w:lineRule="auto"/>
        <w:ind w:left="720"/>
      </w:pPr>
      <w:r/>
      <w:r>
        <w:t>Impressive gameplay, design, and features</w:t>
      </w:r>
    </w:p>
    <w:p>
      <w:pPr>
        <w:pStyle w:val="ListBullet"/>
        <w:spacing w:line="240" w:lineRule="auto"/>
        <w:ind w:left="720"/>
      </w:pPr>
      <w:r/>
      <w:r>
        <w:t>Enchanted lamp and bonus features</w:t>
      </w:r>
    </w:p>
    <w:p>
      <w:pPr>
        <w:pStyle w:val="ListBullet"/>
        <w:spacing w:line="240" w:lineRule="auto"/>
        <w:ind w:left="720"/>
      </w:pPr>
      <w:r/>
      <w:r>
        <w:t>Free spins with genie's lamp symbols</w:t>
      </w:r>
    </w:p>
    <w:p>
      <w:pPr>
        <w:pStyle w:val="ListBullet"/>
        <w:spacing w:line="240" w:lineRule="auto"/>
        <w:ind w:left="720"/>
      </w:pPr>
      <w:r/>
      <w:r>
        <w:t>Medium-low variability with RTP of 96.07%</w:t>
      </w:r>
    </w:p>
    <w:p>
      <w:pPr>
        <w:pStyle w:val="Heading2"/>
      </w:pPr>
      <w:r>
        <w:t>What we don't like</w:t>
      </w:r>
    </w:p>
    <w:p>
      <w:pPr>
        <w:pStyle w:val="ListBullet"/>
        <w:spacing w:line="240" w:lineRule="auto"/>
        <w:ind w:left="720"/>
      </w:pPr>
      <w:r/>
      <w:r>
        <w:t>Limited maximum payable amount</w:t>
      </w:r>
    </w:p>
    <w:p>
      <w:pPr>
        <w:pStyle w:val="ListBullet"/>
        <w:spacing w:line="240" w:lineRule="auto"/>
        <w:ind w:left="720"/>
      </w:pPr>
      <w:r/>
      <w:r>
        <w:t>Less focus on regular spins</w:t>
      </w:r>
    </w:p>
    <w:p>
      <w:r/>
      <w:r>
        <w:rPr>
          <w:b/>
        </w:rPr>
        <w:t>Play Enchanted Lamp for Free | Exciting Arabian-themed Video Slot</w:t>
      </w:r>
    </w:p>
    <w:p>
      <w:r/>
      <w:r>
        <w:rPr>
          <w:i/>
        </w:rPr>
        <w:t>Experience the Enchanted Lamp slot game with impressive gameplay, design, and bonus features. Play for free and enjoy the Aladdin tale depicted in Arabian desert.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