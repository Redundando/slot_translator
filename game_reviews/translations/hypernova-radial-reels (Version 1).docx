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Hypernova Radial Reels Slot for Free - Review 2021</w:t>
      </w:r>
    </w:p>
    <w:p>
      <w:pPr>
        <w:pStyle w:val="Heading2"/>
      </w:pPr>
      <w:r>
        <w:t>The Future is Round with Circular Reels</w:t>
      </w:r>
    </w:p>
    <w:p>
      <w:r/>
      <w:r>
        <w:t xml:space="preserve">Buckle up, folks! The Hypernova Radial Reels casino slot game is taking things to a whole new level with its innovative circular reel system. It's like the game is telling us that square is so old school that it's hip. </w:t>
      </w:r>
      <w:r/>
    </w:p>
    <w:p>
      <w:r/>
      <w:r>
        <w:t>What's so cool about it? The game features three-ring circular reels that offer 12 paylines. Winning combinations can happen when matching symbols land on the outer circle, through the center, or dare we say it, even from the other side. Talk about an all-around winning experience!</w:t>
      </w:r>
      <w:r/>
    </w:p>
    <w:p>
      <w:r/>
      <w:r>
        <w:t>If you're tired of the same old linear reel set up, then go ahead and give the Hypernova Radial Reels a chance. Who knows? Maybe a round of spins is all you need to get your luck in full orbit.</w:t>
      </w:r>
    </w:p>
    <w:p>
      <w:pPr>
        <w:pStyle w:val="Heading2"/>
      </w:pPr>
      <w:r>
        <w:t>The Falling Symbols Frenzy</w:t>
      </w:r>
    </w:p>
    <w:p>
      <w:r/>
      <w:r>
        <w:t>Get ready to experience a new level of thrilling gameplay with 'Hypernova Radial Reels'. With every successful spin, the cascading reels feature is triggered, creating a series of falling symbols that will keep you on the edge of your seat.</w:t>
      </w:r>
    </w:p>
    <w:p>
      <w:r/>
      <w:r>
        <w:t>Don't let those winning combinations slip away! With each new symbol fall, you have the chance to create even more winning combinations and increase your chances of hitting the jackpot.</w:t>
      </w:r>
    </w:p>
    <w:p>
      <w:r/>
      <w:r>
        <w:t>It's like a never-ending cascade of fun and excitement that will leave you spinning for hours!</w:t>
      </w:r>
    </w:p>
    <w:p>
      <w:pPr>
        <w:pStyle w:val="Heading2"/>
      </w:pPr>
      <w:r>
        <w:t>Unleash the Free Spins!</w:t>
      </w:r>
    </w:p>
    <w:p>
      <w:r/>
      <w:r>
        <w:t xml:space="preserve">Are you tired of spending all your hard-earned cash on slot games? Well, fear not, my friend! Hypernova Radial Reels has got your back with their Free Spins feature. Simply land 3 or more scatter symbols on reels 1 to 6 on the right side of the reels and voila! You're awarded with 4 free spins. </w:t>
      </w:r>
      <w:r/>
    </w:p>
    <w:p>
      <w:r/>
      <w:r>
        <w:t>But wait, there's more! Winning combos that include a wild symbol come with attached multipliers starting at 1x and increasing by 1 with every scatter symbol that appears. The more scatters you collect during Free Spins, the larger the multipliers will be, with a max multiplier of 300x! So basically, it's like hitting the jackpot without having to do any actual work, and who doesn't love that?</w:t>
      </w:r>
      <w:r/>
    </w:p>
    <w:p>
      <w:r/>
      <w:r>
        <w:t>If you manage to rack up 12 or more scatter symbols during the bonus round, you could potentially earn up to 52 extra free spins! Talk about making it rain. However, once the 300x multiplier is reached, no more scatter symbols will appear and no more free spins can be triggered. So, make the most out of your spins and cross your fingers for that max multiplier.</w:t>
      </w:r>
      <w:r/>
    </w:p>
    <w:p>
      <w:r/>
      <w:r>
        <w:t xml:space="preserve">Oh, and if you're feeling extra lucky, try to land 2 different sets of scatter symbols on 6 different reels during the base game to trigger not one, but </w:t>
      </w:r>
      <w:r>
        <w:rPr>
          <w:i/>
        </w:rPr>
        <w:t>two</w:t>
      </w:r>
      <w:r>
        <w:t xml:space="preserve"> batches of free spins. You'll be swimming in free spins before you know it!</w:t>
      </w:r>
    </w:p>
    <w:p>
      <w:pPr>
        <w:pStyle w:val="Heading2"/>
      </w:pPr>
      <w:r>
        <w:t>Get Wild with Multipliers</w:t>
      </w:r>
    </w:p>
    <w:p>
      <w:r/>
      <w:r>
        <w:t>If you're feeling frisky and want to boost your winnings exponentially, Hypernova Radial Reels has got you covered with their wild multipliers! And no, we're not talking about some rebellious mathematicians here.</w:t>
      </w:r>
    </w:p>
    <w:p>
      <w:r/>
      <w:r>
        <w:t>The game offers a wild feature like no other, starting at 1x and increasing by 1 with each scatter symbol that pops up. If you're lucky enough to hit the Free Spins feature, these multipliers can reach a jaw-dropping 300x! You might as well call yourself the King of the Cosmos at that point.</w:t>
      </w:r>
    </w:p>
    <w:p>
      <w:pPr>
        <w:pStyle w:val="Heading2"/>
      </w:pPr>
      <w:r>
        <w:t>Gameplay Mechanics</w:t>
      </w:r>
    </w:p>
    <w:p>
      <w:r/>
      <w:r>
        <w:t xml:space="preserve">Are you ready to blast off into the galaxy of Hypernova Radial Reels? With bets ranging from €0.12 to €120 per spin, players can choose to go all in or play it safe. And for those who want a break from clicking the spin button, Autoplay offers 5 to 100 spins. But be warned, there are no stop-loss or stop-win limits available, so proceed with caution - or not, we won't judge. </w:t>
      </w:r>
    </w:p>
    <w:p>
      <w:r/>
      <w:r>
        <w:t xml:space="preserve">Unfortunately, there's no Quickspin mode - so for those who want to speed up their spinning, we recommend some caffeine or a turbocharged hamster. However, with a standard game RTP of 96.26%, the RTP increases to 97.3% with the purchase of the bonus feature, giving players a chance to truly shoot for the stars. </w:t>
      </w:r>
    </w:p>
    <w:p>
      <w:pPr>
        <w:pStyle w:val="Heading2"/>
      </w:pPr>
      <w:r>
        <w:t>Graphics That are Out of This World!</w:t>
      </w:r>
    </w:p>
    <w:p>
      <w:r/>
      <w:r>
        <w:t>Prepare to be transported into the future with Hypernova Radial Reels! This sci-fi-inspired online slot game is a visual treat with 10 stunning gemstone symbols that will leave you mesmerized.</w:t>
      </w:r>
    </w:p>
    <w:p>
      <w:r/>
      <w:r>
        <w:t>The graphics and design are top-notch, so don't be surprised if you find yourself lost in space while playing. The futuristic atmosphere is perfectly complemented by an electronic soundtrack that will have you tapping your feet in no time.</w:t>
      </w:r>
    </w:p>
    <w:p>
      <w:r/>
      <w:r>
        <w:t>If you're a fan of sci-fi movies, you'll feel right at home with Hypernova Radial Reels. The stunning visuals could have been pulled straight from a blockbuster hit, and the game's design is sure to keep you hooked for hours on end.</w:t>
      </w:r>
    </w:p>
    <w:p>
      <w:pPr>
        <w:pStyle w:val="Heading2"/>
      </w:pPr>
      <w:r>
        <w:t>Provider (ReelPlay)</w:t>
      </w:r>
    </w:p>
    <w:p>
      <w:r/>
      <w:r>
        <w:t xml:space="preserve">Hold onto your kangaroos, because ReelPlay, a down-under developer founded in 2014 (previously known as Chance Interactive), is the brains behind the vibrant and explosive slot game, Hypernova Radial Reels. Don't be fooled by their limited portfolio - this scrappy team packs a punch, with hits like Buster Hammer and Buster Hammer Carnival already making waves in the casino community. </w:t>
      </w:r>
    </w:p>
    <w:p>
      <w:pPr>
        <w:pStyle w:val="Heading2"/>
      </w:pPr>
      <w:r>
        <w:t>FAQ</w:t>
      </w:r>
    </w:p>
    <w:p>
      <w:pPr>
        <w:pStyle w:val="Heading3"/>
      </w:pPr>
      <w:r>
        <w:t>What is Hypernova Radial Reels?</w:t>
      </w:r>
    </w:p>
    <w:p>
      <w:r/>
      <w:r>
        <w:t>Hypernova Radial Reels is a futuristic slot game with an unusual circular reel system that creates winning combinations by landing corresponding symbols from the outer circle, through the center, and even from the other side.</w:t>
      </w:r>
    </w:p>
    <w:p>
      <w:pPr>
        <w:pStyle w:val="Heading3"/>
      </w:pPr>
      <w:r>
        <w:t>Who is ReelPlay?</w:t>
      </w:r>
    </w:p>
    <w:p>
      <w:r/>
      <w:r>
        <w:t>ReelPlay is an Australian developer based in Sydney, founded in 2014. They are the creators of Hypernova Radial Reels and Hypernova Megaways.</w:t>
      </w:r>
    </w:p>
    <w:p>
      <w:pPr>
        <w:pStyle w:val="Heading3"/>
      </w:pPr>
      <w:r>
        <w:t>What is Hypernova Megaways?</w:t>
      </w:r>
    </w:p>
    <w:p>
      <w:r/>
      <w:r>
        <w:t>Hypernova Megaways is ReelPlay's first Megaways slot game. It is a 6-reel game with up to 117,649 ways to win and features cascading reels, special symbols, and up to 300x multipliers in the Free Spins feature.</w:t>
      </w:r>
    </w:p>
    <w:p>
      <w:pPr>
        <w:pStyle w:val="Heading3"/>
      </w:pPr>
      <w:r>
        <w:t>What are the special symbols in Hypernova Megaways?</w:t>
      </w:r>
    </w:p>
    <w:p>
      <w:r/>
      <w:r>
        <w:t>The shining purple globe serves as the scatter symbol in Hypernova Megaways. Landing 3 or more purple globes on the right side of the reels will trigger the Free Spins feature. Winning combinations that include a wild symbol come with attached multipliers that start at 1x and increase by 1 with every scatter symbol that appears.</w:t>
      </w:r>
    </w:p>
    <w:p>
      <w:pPr>
        <w:pStyle w:val="Heading3"/>
      </w:pPr>
      <w:r>
        <w:t>What is the RTP of Hypernova Radial Reels?</w:t>
      </w:r>
    </w:p>
    <w:p>
      <w:r/>
      <w:r>
        <w:t>The standard RTP of Hypernova Radial Reels is 96.26%. The RTP increases to 97.3% when players purchase the bonus feature.</w:t>
      </w:r>
    </w:p>
    <w:p>
      <w:pPr>
        <w:pStyle w:val="Heading3"/>
      </w:pPr>
      <w:r>
        <w:t>What is the betting range of Hypernova Radial Reels?</w:t>
      </w:r>
    </w:p>
    <w:p>
      <w:r/>
      <w:r>
        <w:t>Hypernova Radial Reels can be played with bets ranging from €0.12 to €120 per spin.</w:t>
      </w:r>
    </w:p>
    <w:p>
      <w:pPr>
        <w:pStyle w:val="Heading3"/>
      </w:pPr>
      <w:r>
        <w:t>What is the betting range of Hypernova Megaways?</w:t>
      </w:r>
    </w:p>
    <w:p>
      <w:r/>
      <w:r>
        <w:t>Hypernova Megaways can be played on all devices with a wager range of €0.40 to €60 per spin.</w:t>
      </w:r>
    </w:p>
    <w:p>
      <w:pPr>
        <w:pStyle w:val="Heading3"/>
      </w:pPr>
      <w:r>
        <w:t>Are there other games with circular reels?</w:t>
      </w:r>
    </w:p>
    <w:p>
      <w:r/>
      <w:r>
        <w:t>Avatar: Gateway Guardians by Yggdrasil Gaming also uses circular reels. It has a wager range of €0.10 to €40 per spin and features Hot Spots, multipliers, and free spins.</w:t>
      </w:r>
    </w:p>
    <w:p>
      <w:pPr>
        <w:pStyle w:val="Heading2"/>
      </w:pPr>
      <w:r>
        <w:t>What we like</w:t>
      </w:r>
    </w:p>
    <w:p>
      <w:pPr>
        <w:pStyle w:val="ListBullet"/>
        <w:spacing w:line="240" w:lineRule="auto"/>
        <w:ind w:left="720"/>
      </w:pPr>
      <w:r/>
      <w:r>
        <w:t>Circular reel system creates unique and exciting gameplay</w:t>
      </w:r>
    </w:p>
    <w:p>
      <w:pPr>
        <w:pStyle w:val="ListBullet"/>
        <w:spacing w:line="240" w:lineRule="auto"/>
        <w:ind w:left="720"/>
      </w:pPr>
      <w:r/>
      <w:r>
        <w:t>Cascading reels feature can lead to multiple wins per spin</w:t>
      </w:r>
    </w:p>
    <w:p>
      <w:pPr>
        <w:pStyle w:val="ListBullet"/>
        <w:spacing w:line="240" w:lineRule="auto"/>
        <w:ind w:left="720"/>
      </w:pPr>
      <w:r/>
      <w:r>
        <w:t>Free Spins feature with potential for high multipliers and extra spins</w:t>
      </w:r>
    </w:p>
    <w:p>
      <w:pPr>
        <w:pStyle w:val="ListBullet"/>
        <w:spacing w:line="240" w:lineRule="auto"/>
        <w:ind w:left="720"/>
      </w:pPr>
      <w:r/>
      <w:r>
        <w:t>Wild multipliers increase with every scatter symbol, up to 300x</w:t>
      </w:r>
    </w:p>
    <w:p>
      <w:pPr>
        <w:pStyle w:val="Heading2"/>
      </w:pPr>
      <w:r>
        <w:t>What we don't like</w:t>
      </w:r>
    </w:p>
    <w:p>
      <w:pPr>
        <w:pStyle w:val="ListBullet"/>
        <w:spacing w:line="240" w:lineRule="auto"/>
        <w:ind w:left="720"/>
      </w:pPr>
      <w:r/>
      <w:r>
        <w:t>No stop-loss or stop-win limits or Quickspin mode available</w:t>
      </w:r>
    </w:p>
    <w:p>
      <w:pPr>
        <w:pStyle w:val="ListBullet"/>
        <w:spacing w:line="240" w:lineRule="auto"/>
        <w:ind w:left="720"/>
      </w:pPr>
      <w:r/>
      <w:r>
        <w:t>Limited portfolio from relatively unknown developer</w:t>
      </w:r>
    </w:p>
    <w:p>
      <w:r/>
      <w:r>
        <w:rPr>
          <w:b/>
        </w:rPr>
        <w:t>Play Hypernova Radial Reels Slot for Free - Review 2021</w:t>
      </w:r>
    </w:p>
    <w:p>
      <w:r/>
      <w:r>
        <w:rPr>
          <w:i/>
        </w:rPr>
        <w:t>Read our unbiased review of Hypernova Radial Reels slot and play for free. Unique circular reel system, cascading reels, free spins, and wild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