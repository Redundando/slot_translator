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Hillbilly Vegas Free - Unique Slot Game with Distinct Character</w:t>
      </w:r>
    </w:p>
    <w:p>
      <w:pPr>
        <w:pStyle w:val="Heading2"/>
      </w:pPr>
      <w:r>
        <w:t>Hillbilly Vegas - Yeehaw, Let's Spin Those Reels!</w:t>
      </w:r>
    </w:p>
    <w:p>
      <w:r/>
      <w:r>
        <w:t>Hillbilly Vegas is not just your average online slot game. It's like taking a trip to the heart of the South, where you'll find a whole cast of quirky characters that will leave you in stitches.</w:t>
      </w:r>
    </w:p>
    <w:p>
      <w:r/>
      <w:r>
        <w:t>Developed by Reflex Gaming, Hillbilly Vegas boasts a fun and playful appearance that draws you in with its colorful fortune wheel loaded with big prizes and even bigger multipliers.</w:t>
      </w:r>
    </w:p>
    <w:p>
      <w:r/>
      <w:r>
        <w:t>With a 5x3 structure, 10 pay lines, and the chance to win up to 10,000x your bet, Hillbilly Vegas has an RTP set at 95.50%, which means that you'll have plenty of opportunities to hit the jackpot - or at least a chicken or two.</w:t>
      </w:r>
    </w:p>
    <w:p>
      <w:r/>
      <w:r>
        <w:t>And that's not all, folks! Hillbilly Vegas also offers exciting special features like Chicken Wilds, a Bonus Wheel, and free spins that are sure to keep you entertained and on your toes.</w:t>
      </w:r>
    </w:p>
    <w:p>
      <w:pPr>
        <w:pStyle w:val="Heading2"/>
      </w:pPr>
      <w:r>
        <w:t>Game Features</w:t>
      </w:r>
    </w:p>
    <w:p>
      <w:r/>
      <w:r>
        <w:t>Buckle up, y'all! Hillbilly Vegas is here to put your luck to the test! Find five or more Chips to unlock the bonus wheel, where you might hit the jackpot of up to 10,000 times your bet amount! With three types of Chips available, including Green Chips that pay up to 20x and Free Spins that offer 30 spins with an integrated feature, it's your chance to strike it big!</w:t>
      </w:r>
    </w:p>
    <w:p>
      <w:r/>
      <w:r>
        <w:t>The game immerses you into the hillbilly's environment with its lively countryside background and offers 10 pay lines with different opportunities to win big. And that's not all, folks - the Chicken Wilds replace regular symbols to further increase your chances of hitting that sweet, sweet payout!</w:t>
      </w:r>
    </w:p>
    <w:p>
      <w:pPr>
        <w:pStyle w:val="Heading2"/>
      </w:pPr>
      <w:r>
        <w:t>Get Ready to Yee-Haw: The Amusing Graphics and Symbols of Hillbilly Vegas</w:t>
      </w:r>
    </w:p>
    <w:p>
      <w:r/>
      <w:r>
        <w:t>Hold onto your cowboy hats, folks! The graphics in Hillbilly Vegas are more entertaining than a rodeo. The fortune wheel is loaded with prizes and multipliers that will make you want to do a hoedown. Even the reel symbols are playful and charming - you'll see pigs, dogs, and even the farmer protagonist with a toothpick in his mouth. The creative design of the game turns a farm into a gambling hotspot.</w:t>
      </w:r>
    </w:p>
    <w:p>
      <w:r/>
      <w:r>
        <w:t xml:space="preserve">As if that wasn't enough, the backdrop of the game is a barn. You'll feel like you're playing in a cozy little space, surrounded by the sounds of animals mooing and clucking. And let's not forget about the card game symbols – they're dressed in their finest overalls and cowboy boots. </w:t>
      </w:r>
    </w:p>
    <w:p>
      <w:pPr>
        <w:pStyle w:val="Heading2"/>
      </w:pPr>
      <w:r>
        <w:t>Special Features</w:t>
      </w:r>
    </w:p>
    <w:p>
      <w:r/>
      <w:r>
        <w:t>Hillbilly Vegas is jam-packed with special features that take your playing experience to the next level. They're so good, they'll make you forget all about your missing teeth and rusty pickup truck.</w:t>
      </w:r>
      <w:r>
        <w:t xml:space="preserve"> </w:t>
      </w:r>
    </w:p>
    <w:p>
      <w:r/>
      <w:r>
        <w:t>First up, we've got the Chicken Wilds, which are basically like having your own chicken dinner, except they replace regular symbols and give you even more chances to win big.</w:t>
      </w:r>
      <w:r>
        <w:t xml:space="preserve"> </w:t>
      </w:r>
    </w:p>
    <w:p>
      <w:r/>
      <w:r>
        <w:t>But wait, that's not all! There's also the Bonus Wheel, which can be triggered by finding five or more Chips. These Chips come in three different varieties: Green Chips pay up to 20 times your original bet, Free Spins give you up to 30 chances to spin with an integrated feature, and the grand finale – a chance to win up to 10,000 times your initial bet amount. Who needs a real Vegas vacation when you've got Hillbilly Vegas?</w:t>
      </w:r>
    </w:p>
    <w:p>
      <w:pPr>
        <w:pStyle w:val="Heading2"/>
      </w:pPr>
      <w:r>
        <w:t>Get Ready for the Bonus Game</w:t>
      </w:r>
    </w:p>
    <w:p>
      <w:r/>
      <w:r>
        <w:t>If you thought the main game in Hillbilly Vegas was fun, just wait until you activate the Bonus Game - it's like finding a pot of gold at the end of the hillbilly rainbow! All you have to do is collect five or more Chips, and you're in it to win it.</w:t>
      </w:r>
    </w:p>
    <w:p>
      <w:r/>
      <w:r>
        <w:t>Once you're in the Bonus Game, get ready for a wild ride on the Bonus Wheel! You could win Green Chips (we're not sure what those do, but they sound lucky), Free Spins (our personal favorite), or even hit the jackpot and win 10,000 times your bet amount (we won't judge you if you let out a rebel yell).</w:t>
      </w:r>
    </w:p>
    <w:p>
      <w:r/>
      <w:r>
        <w:t>The Free Spins option not only provides up to 30 spins, but also comes with an integrated feature, making it even more exciting. So don't miss your chance to increase your winnings and enhance your overall Hillbilly Vegas experience - get spinning and collecting those Chips!</w:t>
      </w:r>
    </w:p>
    <w:p>
      <w:pPr>
        <w:pStyle w:val="Heading2"/>
      </w:pPr>
      <w:r>
        <w:t>FAQ</w:t>
      </w:r>
    </w:p>
    <w:p>
      <w:pPr>
        <w:pStyle w:val="Heading3"/>
      </w:pPr>
      <w:r>
        <w:t>What's the maximum win of Hillbilly Vegas?</w:t>
      </w:r>
    </w:p>
    <w:p>
      <w:r/>
      <w:r>
        <w:t>The maximum win of Hillbilly Vegas is 10,000x.</w:t>
      </w:r>
    </w:p>
    <w:p>
      <w:pPr>
        <w:pStyle w:val="Heading3"/>
      </w:pPr>
      <w:r>
        <w:t>How many pay lines does Hillbilly Vegas have?</w:t>
      </w:r>
    </w:p>
    <w:p>
      <w:r/>
      <w:r>
        <w:t>Hillbilly Vegas has 10 pay lines.</w:t>
      </w:r>
    </w:p>
    <w:p>
      <w:pPr>
        <w:pStyle w:val="Heading3"/>
      </w:pPr>
      <w:r>
        <w:t>What special features does Hillbilly Vegas have?</w:t>
      </w:r>
    </w:p>
    <w:p>
      <w:r/>
      <w:r>
        <w:t>Hillbilly Vegas has Chicken Wilds, Bonus Wheel, and free spins.</w:t>
      </w:r>
    </w:p>
    <w:p>
      <w:pPr>
        <w:pStyle w:val="Heading3"/>
      </w:pPr>
      <w:r>
        <w:t>What should I expect from the graphics of Hillbilly Vegas?</w:t>
      </w:r>
    </w:p>
    <w:p>
      <w:r/>
      <w:r>
        <w:t>Hillbilly Vegas graphics are amusing and well-crafted, featuring barnyard animals and a playful appearance.</w:t>
      </w:r>
    </w:p>
    <w:p>
      <w:pPr>
        <w:pStyle w:val="Heading3"/>
      </w:pPr>
      <w:r>
        <w:t>How many Chips do I need to spin the bonus wheel in Hillbilly Vegas?</w:t>
      </w:r>
    </w:p>
    <w:p>
      <w:r/>
      <w:r>
        <w:t>You need to find five or more Chips to spin the bonus wheel in Hillbilly Vegas.</w:t>
      </w:r>
    </w:p>
    <w:p>
      <w:pPr>
        <w:pStyle w:val="Heading3"/>
      </w:pPr>
      <w:r>
        <w:t>What are the potential rewards of the bonus wheel in Hillbilly Vegas?</w:t>
      </w:r>
    </w:p>
    <w:p>
      <w:r/>
      <w:r>
        <w:t>Potential rewards include Green Chips that pay up to 20x, Free Spins that provide up to 30 spins with an integrated feature, and a chance to win up to 10,000 times your bet amount.</w:t>
      </w:r>
    </w:p>
    <w:p>
      <w:pPr>
        <w:pStyle w:val="Heading3"/>
      </w:pPr>
      <w:r>
        <w:t>Is Hillbilly Vegas available for free?</w:t>
      </w:r>
    </w:p>
    <w:p>
      <w:r/>
      <w:r>
        <w:t>Yes, many casinos and websites offer the demo version of Hillbilly Vegas for players to practice and get familiar with the game before betting real money.</w:t>
      </w:r>
    </w:p>
    <w:p>
      <w:pPr>
        <w:pStyle w:val="Heading3"/>
      </w:pPr>
      <w:r>
        <w:t>Is Hillbilly Vegas available on mobile devices?</w:t>
      </w:r>
    </w:p>
    <w:p>
      <w:r/>
      <w:r>
        <w:t>Yes, Hillbilly Vegas is a mobile-friendly title that you can enjoy on any device.</w:t>
      </w:r>
    </w:p>
    <w:p>
      <w:pPr>
        <w:pStyle w:val="Heading2"/>
      </w:pPr>
      <w:r>
        <w:t>What we like</w:t>
      </w:r>
    </w:p>
    <w:p>
      <w:pPr>
        <w:pStyle w:val="ListBullet"/>
        <w:spacing w:line="240" w:lineRule="auto"/>
        <w:ind w:left="720"/>
      </w:pPr>
      <w:r/>
      <w:r>
        <w:t>Unique theme and character</w:t>
      </w:r>
    </w:p>
    <w:p>
      <w:pPr>
        <w:pStyle w:val="ListBullet"/>
        <w:spacing w:line="240" w:lineRule="auto"/>
        <w:ind w:left="720"/>
      </w:pPr>
      <w:r/>
      <w:r>
        <w:t>Lively countryside background</w:t>
      </w:r>
    </w:p>
    <w:p>
      <w:pPr>
        <w:pStyle w:val="ListBullet"/>
        <w:spacing w:line="240" w:lineRule="auto"/>
        <w:ind w:left="720"/>
      </w:pPr>
      <w:r/>
      <w:r>
        <w:t>Chicken Wilds for increased winnings</w:t>
      </w:r>
    </w:p>
    <w:p>
      <w:pPr>
        <w:pStyle w:val="ListBullet"/>
        <w:spacing w:line="240" w:lineRule="auto"/>
        <w:ind w:left="720"/>
      </w:pPr>
      <w:r/>
      <w:r>
        <w:t>Exciting Bonus Game with high win potential</w:t>
      </w:r>
    </w:p>
    <w:p>
      <w:pPr>
        <w:pStyle w:val="Heading2"/>
      </w:pPr>
      <w:r>
        <w:t>What we don't like</w:t>
      </w:r>
    </w:p>
    <w:p>
      <w:pPr>
        <w:pStyle w:val="ListBullet"/>
        <w:spacing w:line="240" w:lineRule="auto"/>
        <w:ind w:left="720"/>
      </w:pPr>
      <w:r/>
      <w:r>
        <w:t>Limited number of pay lines</w:t>
      </w:r>
    </w:p>
    <w:p>
      <w:pPr>
        <w:pStyle w:val="ListBullet"/>
        <w:spacing w:line="240" w:lineRule="auto"/>
        <w:ind w:left="720"/>
      </w:pPr>
      <w:r/>
      <w:r>
        <w:t>RTP could be higher</w:t>
      </w:r>
    </w:p>
    <w:p>
      <w:r/>
      <w:r>
        <w:rPr>
          <w:b/>
        </w:rPr>
        <w:t>Play Hillbilly Vegas Free - Unique Slot Game with Distinct Character</w:t>
      </w:r>
    </w:p>
    <w:p>
      <w:r/>
      <w:r>
        <w:rPr>
          <w:i/>
        </w:rPr>
        <w:t>Play Hillbilly Vegas for free and experience a unique slot game with a distinct hillbilly character.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