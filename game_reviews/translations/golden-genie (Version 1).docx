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Genie Free: A Classic Tale-Themed Slot Game</w:t>
      </w:r>
    </w:p>
    <w:p>
      <w:pPr>
        <w:pStyle w:val="Heading2"/>
      </w:pPr>
      <w:r>
        <w:t>GAMEPLAY FEATURES</w:t>
      </w:r>
    </w:p>
    <w:p>
      <w:r/>
      <w:r>
        <w:t xml:space="preserve">Golden Genie has everything you could want in a slot game and more! With 5-reels, 20-paylines, wild and scatter symbols, stacked wilds, and multiple bonus features, there's never a dull moment. </w:t>
      </w:r>
      <w:r>
        <w:t xml:space="preserve"> </w:t>
      </w:r>
    </w:p>
    <w:p>
      <w:r/>
      <w:r>
        <w:t xml:space="preserve">The genie serves as your wild symbol, substituting for any other symbol except the scatter and the bonus. And keep your eyes peeled for the genie's lamp which acts as the game's scatter. Three or more of these lamps will activate the Free Spins Bonus round where you'll receive a random number of free spins along with one of several possible multipliers. </w:t>
      </w:r>
      <w:r>
        <w:t xml:space="preserve"> </w:t>
      </w:r>
    </w:p>
    <w:p>
      <w:r/>
      <w:r>
        <w:t xml:space="preserve">One of the most exciting features of Golden Genie is the Wish Master Bonus. This is triggered when you land three or more bonus symbols on the reels. You'll be taken to a screen where you get to choose from three magic lamps, each concealing a different prize. With a bit of luck, you could uncover the game's top prize of 5000x your initial bet! </w:t>
      </w:r>
      <w:r>
        <w:t xml:space="preserve"> </w:t>
      </w:r>
    </w:p>
    <w:p>
      <w:r/>
      <w:r>
        <w:t>If you love slots with plenty of bonus features, then Golden Genie is definitely a game you should try. Not only is it entertaining but it also gives you the chance to win big. So what are you waiting for? Rub that genie's lamp and see what kind of magic is waiting for you!</w:t>
      </w:r>
    </w:p>
    <w:p>
      <w:pPr>
        <w:pStyle w:val="Heading2"/>
      </w:pPr>
      <w:r>
        <w:t>The Genie Who Grants Wishes of Bonus Coins</w:t>
      </w:r>
    </w:p>
    <w:p>
      <w:r/>
      <w:r>
        <w:t>Golden Genie has found a way to grant your heart's desires by adding a captivating twist to the classic slot game. Meet your magical host, the Genie symbol, who not only grants wishes but also serves as both a wild AND scatter symbol!</w:t>
      </w:r>
      <w:r/>
    </w:p>
    <w:p>
      <w:r/>
      <w:r>
        <w:t>Now, how's that for killing two birds with one stone? No need to rub this genie's lamp when you need a bit of luck on your side. This mystical symbol substitutes for all other symbols to create winning combinations. Plus, each time the Genie appears, he awards up to 25x your total stake per payline, leading to mega-wins and massive rewards!</w:t>
      </w:r>
      <w:r/>
    </w:p>
    <w:p>
      <w:r/>
      <w:r>
        <w:t>Watch as the Genie effortlessly sprinkles his magic on the reels, fulfilling your every fantasy! He's not just granting wishes but also giving you a chance to win big, so buckle up and spin those reels to see what fortune has in store for you!</w:t>
      </w:r>
    </w:p>
    <w:p>
      <w:pPr>
        <w:pStyle w:val="Heading2"/>
      </w:pPr>
      <w:r>
        <w:t>Experience the Fun-Filled Genie Parade Feature</w:t>
      </w:r>
    </w:p>
    <w:p>
      <w:r/>
      <w:r>
        <w:t>Get ready to be transported to the magical world of Golden Genie where the Genie Parade feature steals the show! Triggered by landing three or more Genie symbols on the reels, this feature is anything but ordinary. All Genies lock in place, and one of the triggering symbols becomes a Golden Genie. Hold on tight as the rest of the reels take a breath and all the Genies start moving one reel to the left.</w:t>
      </w:r>
      <w:r/>
    </w:p>
    <w:p>
      <w:r/>
      <w:r>
        <w:t>But be warned, the fun doesn't end here! As the parade progresses, the Golden Genie increases a multiplier with each respin, making sure that your genie-filled adventure is packed with incredible rewards and wonderful surprises. As the multiplier increases, the excitement builds up, and every spin leaves you anticipating the next one more than ever before!</w:t>
      </w:r>
      <w:r/>
    </w:p>
    <w:p>
      <w:r/>
      <w:r>
        <w:t>If the Golden Genie goes off-screen and other triggering symbols are still on the reels, don't panic – the accumulated multiplier is transferred to the nearest Genie, ensuring that the parade doesn't stop, and you continue to reap the rewards of this divine parade. The Genie Parade feature is indeed the highlight of this incredible slot game and promises to keep you coming back for more and more!</w:t>
      </w:r>
    </w:p>
    <w:p>
      <w:pPr>
        <w:pStyle w:val="Heading2"/>
      </w:pPr>
      <w:r>
        <w:t>Genie Lamps Feature</w:t>
      </w:r>
    </w:p>
    <w:p>
      <w:r/>
      <w:r>
        <w:t>Golden Genie's Genie Lamps feature is one of the best ones out there. It's like rubbing Aladdin's lamp and getting two and four reels filled with stacked wild lamps that pay you from both the left and right sides. It's a win-win situation, and who doesn't like that?</w:t>
      </w:r>
    </w:p>
    <w:p>
      <w:r/>
      <w:r>
        <w:t>Don't underestimate this feature because it's randomly triggered. You never know when the golden genie chooses to grant your wish and fills your screen with shiny lamps. It's like finding a genie in a bottle that grants you extra cash. Good luck rubbing your way to the top with this one!</w:t>
      </w:r>
    </w:p>
    <w:p>
      <w:pPr>
        <w:pStyle w:val="Heading2"/>
      </w:pPr>
      <w:r>
        <w:t>Experience the Magical Genie Wishes Feature!</w:t>
      </w:r>
    </w:p>
    <w:p>
      <w:r/>
      <w:r>
        <w:t>If you're looking for a slot game that transports you to a whole new world of wonder and magic, Golden Genie is a game that will grant you your wish! One of the most exciting features in this game is the Genie Wishes feature, which is triggered when Aladdin lands on the immediate left of the lamp on any spin. It's almost like rubbing the lamp and summoning the genie himself!</w:t>
      </w:r>
    </w:p>
    <w:p>
      <w:r/>
      <w:r>
        <w:t>Once this feature is triggered, all examples of both symbols become extra wilds and multiply wins by 2x, 3x, 4x, 5x, or even 10x. Talk about a dazzling prize! You'll definitely want to keep your eyes peeled for that lucky spin that lands these symbols in the perfect positions.</w:t>
      </w:r>
    </w:p>
    <w:p>
      <w:r/>
      <w:r>
        <w:t>Don't be surprised if you find yourself daydreaming about being granted the ultimate wish by a magical genie after playing this game. Just be careful what you wish for - we've heard that wishing for endless free spins and big payouts can come at a price!</w:t>
      </w:r>
    </w:p>
    <w:p>
      <w:pPr>
        <w:pStyle w:val="Heading2"/>
      </w:pPr>
      <w:r>
        <w:t>Design and Graphics</w:t>
      </w:r>
    </w:p>
    <w:p>
      <w:r/>
      <w:r>
        <w:t>Golden Genie doesn't hold back when it comes to eye-catching visuals. The design is sleek, and the graphics pop with vibrant colors. It's hard not to groove along with the game's background music and sound effects. The appearance of Golden Genie is deceptively simple, but it's full of details that make it a joy to play. You'll love the ethereal starry night sky that serves as your backdrop for every spin. It'll make you feel as if you're soaring through the cosmos.</w:t>
      </w:r>
    </w:p>
    <w:p>
      <w:r/>
      <w:r>
        <w:t>The graphics are top-notch, with a bright, cartoonish style that'll grab your attention and draw you into the game. Every symbol has the same attention to detail that you'd expect if you found a genie's lamp and wished for your dream game to be created. It's a refreshing break from the usual clichéd slot symbols, and you're sure to appreciate it. The game's design is flawless, and the graphics are so crisp that you could cut yourself on them (not literally though, please don't sue us).</w:t>
      </w:r>
    </w:p>
    <w:p>
      <w:pPr>
        <w:pStyle w:val="Heading2"/>
      </w:pPr>
      <w:r>
        <w:t>Storyline and Theme</w:t>
      </w:r>
    </w:p>
    <w:p>
      <w:r/>
      <w:r>
        <w:t>Golden Genie is a game that takes you on a magic carpet ride straight out of the classic tale of Aladdin and the Genie. The game features three of the most famous characters from the tale, Aladdin, his love interest Jasmine, and the powerful Genie. From the moment you start up the game, you will be transported to another world where anything can happen!</w:t>
      </w:r>
      <w:r/>
    </w:p>
    <w:p>
      <w:r/>
      <w:r>
        <w:t>The actual game play of Golden Genie is just as exciting as the storyline itself. With incredible graphics and animations, you'll barely even notice you're playing a casino slot game. But make no mistake, this game definitely packs a punch and has the potential to turn your wishes into reality- if you're lucky.</w:t>
      </w:r>
      <w:r/>
    </w:p>
    <w:p>
      <w:r/>
      <w:r>
        <w:t>Just like any good genie story, there's a treasure trove waiting to be discovered- in this case, the magic of the Golden Genie. This is where the game's real power comes into play, making the possibilities endless and the wins that much more rewarding. So why not give it a shot and see if you can uncover the magic of the Golden Genie?</w:t>
      </w:r>
    </w:p>
    <w:p>
      <w:pPr>
        <w:pStyle w:val="Heading2"/>
      </w:pPr>
      <w:r>
        <w:t>Payouts and Winnings</w:t>
      </w:r>
    </w:p>
    <w:p>
      <w:r/>
      <w:r>
        <w:t>Are you ready to hit some jackpots? In Golden Genie, you have the chance to win big with its top standard symbol - the mysterious woman. Landing on 3, 4 or 5 on a payline awards you with 1, 3.75, or 25 times your total bet. Aye, there's the rub, for sure!</w:t>
      </w:r>
    </w:p>
    <w:p>
      <w:r/>
      <w:r>
        <w:t>But the fun doesn't stop there. The game's bonus features can bring in some massive prizes as well. Who wouldn't want to go on a magic carpet ride with the Genie himself, right? Additionally, the Return to Player (RTP) increases to 96.36% during the Genie Parade, giving you even more chances to win big. This feature is Aladdin's best kept secret, so don't tell Jafar about it.</w:t>
      </w:r>
    </w:p>
    <w:p>
      <w:pPr>
        <w:pStyle w:val="Heading2"/>
      </w:pPr>
      <w:r>
        <w:t>FAQ</w:t>
      </w:r>
    </w:p>
    <w:p>
      <w:pPr>
        <w:pStyle w:val="Heading3"/>
      </w:pPr>
      <w:r>
        <w:t>What is Golden Genie?</w:t>
      </w:r>
    </w:p>
    <w:p>
      <w:r/>
      <w:r>
        <w:t>Golden Genie is a 5-reel, 20-payline slot game by Nolimit City with 3 functions.</w:t>
      </w:r>
    </w:p>
    <w:p>
      <w:pPr>
        <w:pStyle w:val="Heading3"/>
      </w:pPr>
      <w:r>
        <w:t>What are the functions in Golden Genie?</w:t>
      </w:r>
    </w:p>
    <w:p>
      <w:r/>
      <w:r>
        <w:t>The functions in Golden Genie include symbols that transform into wilds and provide a multiplier boost, stacked wilds with wins paying both ways, and a bonus game where each walking wild symbol that appears increases a 1x multiplier.</w:t>
      </w:r>
    </w:p>
    <w:p>
      <w:pPr>
        <w:pStyle w:val="Heading3"/>
      </w:pPr>
      <w:r>
        <w:t>What are the symbols in Golden Genie?</w:t>
      </w:r>
    </w:p>
    <w:p>
      <w:r/>
      <w:r>
        <w:t>The symbols in Golden Genie include playing card icons, a cobra, a leopard, Aladdin, Jasmine, and the Genie.</w:t>
      </w:r>
    </w:p>
    <w:p>
      <w:pPr>
        <w:pStyle w:val="Heading3"/>
      </w:pPr>
      <w:r>
        <w:t>What is the Genie Parade feature?</w:t>
      </w:r>
    </w:p>
    <w:p>
      <w:r/>
      <w:r>
        <w:t xml:space="preserve">The Genie Parade feature is triggered when three or more Genie symbols are in sight. All Genies lock in place, and one of the triggering symbols becomes a Golden Genie. The rest of the reels take a breath as all Genies move one reel to the left, and the Golden Genie increases a multiplier with each respin. </w:t>
      </w:r>
    </w:p>
    <w:p>
      <w:pPr>
        <w:pStyle w:val="Heading3"/>
      </w:pPr>
      <w:r>
        <w:t>What is the Genie Lamps feature?</w:t>
      </w:r>
    </w:p>
    <w:p>
      <w:r/>
      <w:r>
        <w:t>The Genie Lamps feature is randomly awarded and sees two and four reels fill with stacked wild lamps. Each new winning combination is calculated, and the game pays from both the left and right sides.</w:t>
      </w:r>
    </w:p>
    <w:p>
      <w:pPr>
        <w:pStyle w:val="Heading3"/>
      </w:pPr>
      <w:r>
        <w:t>What is the Genie Wishes feature?</w:t>
      </w:r>
    </w:p>
    <w:p>
      <w:r/>
      <w:r>
        <w:t>The Genie Wishes feature is triggered if Aladdin lands on the immediate left of the lamp on any spin. All examples of both symbols become extra wilds and multiply wins by 2x, 3x, 4x, 5x, or 10x.</w:t>
      </w:r>
    </w:p>
    <w:p>
      <w:pPr>
        <w:pStyle w:val="Heading3"/>
      </w:pPr>
      <w:r>
        <w:t>What is the RTP for Golden Genie?</w:t>
      </w:r>
    </w:p>
    <w:p>
      <w:r/>
      <w:r>
        <w:t>The RTP for Golden Genie is 96.03%, and during the Genie Parade, it rises to 96.36%.</w:t>
      </w:r>
    </w:p>
    <w:p>
      <w:pPr>
        <w:pStyle w:val="Heading3"/>
      </w:pPr>
      <w:r>
        <w:t>What are some similar slot machines to Golden Genie?</w:t>
      </w:r>
    </w:p>
    <w:p>
      <w:r/>
      <w:r>
        <w:t>Similar slot machines to Golden Genie include Aladdin and the Sorcerer by Pragmatic Play and Genie Wild by NextGen Gaming.</w:t>
      </w:r>
    </w:p>
    <w:p>
      <w:pPr>
        <w:pStyle w:val="Heading2"/>
      </w:pPr>
      <w:r>
        <w:t>What we like</w:t>
      </w:r>
    </w:p>
    <w:p>
      <w:pPr>
        <w:pStyle w:val="ListBullet"/>
        <w:spacing w:line="240" w:lineRule="auto"/>
        <w:ind w:left="720"/>
      </w:pPr>
      <w:r/>
      <w:r>
        <w:t>Multiple bonus features for increased winning potential</w:t>
      </w:r>
    </w:p>
    <w:p>
      <w:pPr>
        <w:pStyle w:val="ListBullet"/>
        <w:spacing w:line="240" w:lineRule="auto"/>
        <w:ind w:left="720"/>
      </w:pPr>
      <w:r/>
      <w:r>
        <w:t>Genie Parade feature with increasing multipliers</w:t>
      </w:r>
    </w:p>
    <w:p>
      <w:pPr>
        <w:pStyle w:val="ListBullet"/>
        <w:spacing w:line="240" w:lineRule="auto"/>
        <w:ind w:left="720"/>
      </w:pPr>
      <w:r/>
      <w:r>
        <w:t>Randomly triggered Genie Lamps feature with stacked wilds</w:t>
      </w:r>
    </w:p>
    <w:p>
      <w:pPr>
        <w:pStyle w:val="ListBullet"/>
        <w:spacing w:line="240" w:lineRule="auto"/>
        <w:ind w:left="720"/>
      </w:pPr>
      <w:r/>
      <w:r>
        <w:t>Colorful, high definition graphics with a classic tale theme</w:t>
      </w:r>
    </w:p>
    <w:p>
      <w:pPr>
        <w:pStyle w:val="Heading2"/>
      </w:pPr>
      <w:r>
        <w:t>What we don't like</w:t>
      </w:r>
    </w:p>
    <w:p>
      <w:pPr>
        <w:pStyle w:val="ListBullet"/>
        <w:spacing w:line="240" w:lineRule="auto"/>
        <w:ind w:left="720"/>
      </w:pPr>
      <w:r/>
      <w:r>
        <w:t>Limited paylines (20)</w:t>
      </w:r>
    </w:p>
    <w:p>
      <w:pPr>
        <w:pStyle w:val="ListBullet"/>
        <w:spacing w:line="240" w:lineRule="auto"/>
        <w:ind w:left="720"/>
      </w:pPr>
      <w:r/>
      <w:r>
        <w:t>May not appeal to players who prefer more complex games</w:t>
      </w:r>
    </w:p>
    <w:p>
      <w:r/>
      <w:r>
        <w:rPr>
          <w:b/>
        </w:rPr>
        <w:t>Play Golden Genie Free: A Classic Tale-Themed Slot Game</w:t>
      </w:r>
    </w:p>
    <w:p>
      <w:r/>
      <w:r>
        <w:rPr>
          <w:i/>
        </w:rPr>
        <w:t>Read our Golden Genie slot review and play for free. Enjoy multiple bonus features and a classic tale theme in this well-designed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