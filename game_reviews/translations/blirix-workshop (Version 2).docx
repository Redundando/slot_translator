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Blirix Workshop Free: Review of High-Volatility Slot Game</w:t>
      </w:r>
    </w:p>
    <w:p>
      <w:pPr>
        <w:pStyle w:val="Heading2"/>
      </w:pPr>
      <w:r>
        <w:t>Gameplay Features</w:t>
      </w:r>
    </w:p>
    <w:p>
      <w:r/>
      <w:r>
        <w:t>Are you ready to enter Blirix's Workshop? The slot game with 5x3 reel layout, 20 paylines, and a minimum bet of 0.20 € will take you on a magical journey like no other. And not just any magic, but Blirix's own brand of oddity.</w:t>
      </w:r>
    </w:p>
    <w:p>
      <w:r/>
      <w:r>
        <w:t>But don't worry, you don't need to know the difference between a boomslang and a newt to play this slot game, making it perfect for players at all levels. However, if you're a seasoned gambler, you'll be pleased to know that the game features high volatility and an RTP of 96.1%. Just be sure to keep your wand at the ready and make your way through the mysterious and bizarre world of Blirix's Workshop.</w:t>
      </w:r>
    </w:p>
    <w:p>
      <w:r/>
      <w:r>
        <w:t xml:space="preserve">One of the most exciting features of Blirix's Workshop is the wild symbol, which is a carnivorous plant that expands to cover the entire reel. And the book of potions is a second wild that launches spells during normal gameplay. These spells include win multipliers, wild transformations, and more, making Blirix's Workshop unique and engaging. </w:t>
      </w:r>
    </w:p>
    <w:p>
      <w:r/>
      <w:r>
        <w:t>But wait, there's more! The scatter symbol is the explorer, and landing enough of them can earn players free spins. During free spins, three symbols are added to the cauldron during each spin, with a reward given after five spins. Talk about brewing up some serious magic and wins!</w:t>
      </w:r>
    </w:p>
    <w:p>
      <w:r/>
      <w:r>
        <w:t>Overall, Blirix's Workshop is a fantastic slot game that will have you conjuring up some serious riches in no time. Whether you are a fan of magic-themed games or just love playing slots, this game is sure to delight and entertain. So what are you waiting for? Make your way to Blirix's Workshop and let the magic begin!</w:t>
      </w:r>
    </w:p>
    <w:p>
      <w:pPr>
        <w:pStyle w:val="Heading2"/>
      </w:pPr>
      <w:r>
        <w:t>Game Symbols</w:t>
      </w:r>
    </w:p>
    <w:p>
      <w:r/>
      <w:r>
        <w:t>Blirix Workshop isn't just another boring online slot game. Its entertaining graphics will have you feeling like you've stumbled into a medieval laboratory full of exciting experiments and magical potions. Speaking of potions, they're one of the high-value symbols within the game, along with lanterns and hourglasses, which are sure to give your bankroll a nice bump. And let's not forget about the wild symbol – a carnivorous plant that's hungry for winning combinations, and will expand to cover the entire reel.</w:t>
      </w:r>
    </w:p>
    <w:p>
      <w:r/>
      <w:r>
        <w:t>The book of potions is the second wild that you'll find during normal gameplay. Not only does it substitute for other symbols to create winning combinations, but it also launches spells that can help increase your winnings. It's like having your own magical assistant at your side.</w:t>
      </w:r>
    </w:p>
    <w:p>
      <w:r/>
      <w:r>
        <w:t>But what's a journey into the unknown without a trusty explorer to guide you? The explorer is the scatter symbol in Blirix Workshop, and if you're lucky enough to land enough of them on the reels, you'll unlock free spins that could keep you playing for hours.</w:t>
      </w:r>
    </w:p>
    <w:p>
      <w:pPr>
        <w:pStyle w:val="Heading2"/>
      </w:pPr>
      <w:r>
        <w:t>Get Ready to Spin for Free!</w:t>
      </w:r>
    </w:p>
    <w:p>
      <w:r/>
      <w:r>
        <w:t>Are you ready to add some magic to your gameplay? Then Blirix Workshop is the right casino slot game for you! Not only does it have an exciting theme and a load of special features, but it also comes with the possibility of earning free spins. And who doesn't love something for free?</w:t>
      </w:r>
    </w:p>
    <w:p>
      <w:r/>
      <w:r>
        <w:t>In this game, all you need to do to earn free spins is land enough explorer scatter symbols on the reels. The more you land, the more free spins you'll get! And during each of these spins, the cauldron adds three symbols to the mix. This could increase your chances of hitting a big win! And after five spins, you'll get a reward too.</w:t>
      </w:r>
    </w:p>
    <w:p>
      <w:r/>
      <w:r>
        <w:t>But wait, there's more! If you're lucky enough to land the book of potions during free spins, an advanced spell is activated, bringing even more excitement to your gameplay. This spell includes swapping low-value symbols for higher ones, adding extra spins, and increasing global multipliers. You'll feel like a top-notch witch or wizard in no time!</w:t>
      </w:r>
    </w:p>
    <w:p>
      <w:r/>
      <w:r>
        <w:t>So go ahead, spin those reels, and watch the magic unfold. With free spins and all the special rewards waiting for you, you'll never want to leave Blirix Workshop!</w:t>
      </w:r>
    </w:p>
    <w:p>
      <w:pPr>
        <w:pStyle w:val="Heading2"/>
      </w:pPr>
      <w:r>
        <w:t>Game Setting &amp; Graphics</w:t>
      </w:r>
    </w:p>
    <w:p>
      <w:r/>
      <w:r>
        <w:t>Ah, nothing like a good Steampunk lab to get the excitement flowing! Blirix Workshop's setting is certainly unique, with its bubbling test tubes and bowls of glowing liquid. It's like a mad scientist's playground, but with more spinning reels. And don't even get me started on the human skull in the library! I hope that's not the result of the protagonist's latest experiment...</w:t>
      </w:r>
    </w:p>
    <w:p>
      <w:r/>
      <w:r>
        <w:t>The graphics in this game are top-notch, with incredible attention to detail and vibrant animations that make the world come alive. It's almost like you could reach out and touch the machines and contraptions that fill the lab. The design of the game truly immerses players in a whole new universe, making it a memorable experience.</w:t>
      </w:r>
    </w:p>
    <w:p>
      <w:pPr>
        <w:pStyle w:val="Heading2"/>
      </w:pPr>
      <w:r>
        <w:t>Get the Best of Both Worlds with Blirix Workshop's Volatility &amp; RTP</w:t>
      </w:r>
    </w:p>
    <w:p>
      <w:r/>
      <w:r>
        <w:t>Are you ready to try your luck at Blirix Workshop, the high-volatility slot game with an RTP of 96.1%? If so, get ready for a game that will keep you on the edge of your seat (and your bankroll). With high volatility, anticipate fewer wins, but when those wins happen, they're usually bigger payouts. Reminds me of my ex-girlfriend's unpredictable mood swings...but I digress.</w:t>
      </w:r>
    </w:p>
    <w:p>
      <w:r/>
      <w:r>
        <w:t xml:space="preserve">The RTP of 96.1% is nothing to scoff at, and it shows that this game is a fair one. That means that you're more likely to hit that elusive jackpot and see some real returns. Just don't forget to set yourself a budget and stick to it, unless you're a high roller with a never-ending supply of dough. In that case, I want to be your friend! </w:t>
      </w:r>
    </w:p>
    <w:p>
      <w:pPr>
        <w:pStyle w:val="Heading2"/>
      </w:pPr>
      <w:r>
        <w:t>FAQ</w:t>
      </w:r>
    </w:p>
    <w:p>
      <w:pPr>
        <w:pStyle w:val="Heading3"/>
      </w:pPr>
      <w:r>
        <w:t>What is the minimum bet for Blirix Workshop?</w:t>
      </w:r>
    </w:p>
    <w:p>
      <w:r/>
      <w:r>
        <w:t>The minimum bet for Blirix Workshop is 0.20 €.</w:t>
      </w:r>
    </w:p>
    <w:p>
      <w:pPr>
        <w:pStyle w:val="Heading3"/>
      </w:pPr>
      <w:r>
        <w:t>What is the RTP of Blirix Workshop?</w:t>
      </w:r>
    </w:p>
    <w:p>
      <w:r/>
      <w:r>
        <w:t>The RTP of Blirix Workshop is 96.1%.</w:t>
      </w:r>
    </w:p>
    <w:p>
      <w:pPr>
        <w:pStyle w:val="Heading3"/>
      </w:pPr>
      <w:r>
        <w:t>What is the volatility of Blirix Workshop?</w:t>
      </w:r>
    </w:p>
    <w:p>
      <w:r/>
      <w:r>
        <w:t>The volatility of Blirix Workshop is high.</w:t>
      </w:r>
    </w:p>
    <w:p>
      <w:pPr>
        <w:pStyle w:val="Heading3"/>
      </w:pPr>
      <w:r>
        <w:t>What are the symbols in Blirix Workshop?</w:t>
      </w:r>
    </w:p>
    <w:p>
      <w:r/>
      <w:r>
        <w:t>The symbols in Blirix Workshop include flowers, diamonds, hearts, and spades, with lanterns, hourglasses, and green potions being more valuable.</w:t>
      </w:r>
    </w:p>
    <w:p>
      <w:pPr>
        <w:pStyle w:val="Heading3"/>
      </w:pPr>
      <w:r>
        <w:t>What is the wild symbol in Blirix Workshop?</w:t>
      </w:r>
    </w:p>
    <w:p>
      <w:r/>
      <w:r>
        <w:t>The wild symbol in Blirix Workshop is a carnivorous plant that expands to cover the entire reel.</w:t>
      </w:r>
    </w:p>
    <w:p>
      <w:pPr>
        <w:pStyle w:val="Heading3"/>
      </w:pPr>
      <w:r>
        <w:t>What is the scatter symbol in Blirix Workshop?</w:t>
      </w:r>
    </w:p>
    <w:p>
      <w:r/>
      <w:r>
        <w:t>The scatter symbol in Blirix Workshop is the explorer.</w:t>
      </w:r>
    </w:p>
    <w:p>
      <w:pPr>
        <w:pStyle w:val="Heading3"/>
      </w:pPr>
      <w:r>
        <w:t>What are the features of Blirix Workshop?</w:t>
      </w:r>
    </w:p>
    <w:p>
      <w:r/>
      <w:r>
        <w:t>The features of Blirix Workshop include win multipliers, wild transformations, free spins, and advanced spells.</w:t>
      </w:r>
    </w:p>
    <w:p>
      <w:pPr>
        <w:pStyle w:val="Heading3"/>
      </w:pPr>
      <w:r>
        <w:t>What is the setting of Blirix Workshop?</w:t>
      </w:r>
    </w:p>
    <w:p>
      <w:r/>
      <w:r>
        <w:t>The setting of Blirix Workshop is a laboratory filled with bubbling test tubes, bowls of fluorescent liquid, and a library with a human skull on top.</w:t>
      </w:r>
    </w:p>
    <w:p>
      <w:pPr>
        <w:pStyle w:val="Heading2"/>
      </w:pPr>
      <w:r>
        <w:t>What we like</w:t>
      </w:r>
    </w:p>
    <w:p>
      <w:pPr>
        <w:pStyle w:val="ListBullet"/>
        <w:spacing w:line="240" w:lineRule="auto"/>
        <w:ind w:left="720"/>
      </w:pPr>
      <w:r/>
      <w:r>
        <w:t>Exciting gameplay features, including wilds, scatter symbols, and free spins</w:t>
      </w:r>
    </w:p>
    <w:p>
      <w:pPr>
        <w:pStyle w:val="ListBullet"/>
        <w:spacing w:line="240" w:lineRule="auto"/>
        <w:ind w:left="720"/>
      </w:pPr>
      <w:r/>
      <w:r>
        <w:t>Incredible graphics and detailed animation create an immersive gaming experience</w:t>
      </w:r>
    </w:p>
    <w:p>
      <w:pPr>
        <w:pStyle w:val="ListBullet"/>
        <w:spacing w:line="240" w:lineRule="auto"/>
        <w:ind w:left="720"/>
      </w:pPr>
      <w:r/>
      <w:r>
        <w:t>High volatility and RTP of 96.1% offer the chance for larger payouts</w:t>
      </w:r>
    </w:p>
    <w:p>
      <w:pPr>
        <w:pStyle w:val="ListBullet"/>
        <w:spacing w:line="240" w:lineRule="auto"/>
        <w:ind w:left="720"/>
      </w:pPr>
      <w:r/>
      <w:r>
        <w:t>Flexible betting options with automatic spins add convenience to gameplay</w:t>
      </w:r>
    </w:p>
    <w:p>
      <w:pPr>
        <w:pStyle w:val="Heading2"/>
      </w:pPr>
      <w:r>
        <w:t>What we don't like</w:t>
      </w:r>
    </w:p>
    <w:p>
      <w:pPr>
        <w:pStyle w:val="ListBullet"/>
        <w:spacing w:line="240" w:lineRule="auto"/>
        <w:ind w:left="720"/>
      </w:pPr>
      <w:r/>
      <w:r>
        <w:t>Some limits on winnings and losses during automatic spins</w:t>
      </w:r>
    </w:p>
    <w:p>
      <w:pPr>
        <w:pStyle w:val="ListBullet"/>
        <w:spacing w:line="240" w:lineRule="auto"/>
        <w:ind w:left="720"/>
      </w:pPr>
      <w:r/>
      <w:r>
        <w:t>Limited range of symbols, with no original characters to the game</w:t>
      </w:r>
    </w:p>
    <w:p>
      <w:r/>
      <w:r>
        <w:rPr>
          <w:b/>
        </w:rPr>
        <w:t>Play Blirix Workshop Free: Review of High-Volatility Slot Game</w:t>
      </w:r>
    </w:p>
    <w:p>
      <w:r/>
      <w:r>
        <w:rPr>
          <w:i/>
        </w:rPr>
        <w:t>Discover exciting gameplay and stunning graphics in Blirix Workshop, a high-volatility slot game with an RTP of 96.1%.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