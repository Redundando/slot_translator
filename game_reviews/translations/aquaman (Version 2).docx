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Aquaman Slot for Free - Review &amp; Demo 2021</w:t>
      </w:r>
    </w:p>
    <w:p>
      <w:r/>
      <w:r>
        <w:rPr>
          <w:b/>
        </w:rPr>
        <w:t>Meta description</w:t>
      </w:r>
      <w:r>
        <w:t>: Experience the underwater world of Atlantis. Play Aquaman slot online for free and enjoy unique mechanics, graphics, and four progressive jackpots.</w:t>
      </w:r>
    </w:p>
    <w:p>
      <w:pPr>
        <w:pStyle w:val="Heading2"/>
      </w:pPr>
      <w:r>
        <w:t>Exploring the exciting gameplay of Aquaman!</w:t>
      </w:r>
    </w:p>
    <w:p>
      <w:r/>
      <w:r>
        <w:t>Ahoy, Matey! Welcome aboard the Aquaman slot game, where the casino's ocean-themed slot games get a hero to save the day. With its 5-reel, 243-payline format, players are in for an exciting aquatic adventure. Whether you're playing on desktop or mobile, the quality of the gameplay remains top-notch, promising endless fun and chances of winning.</w:t>
      </w:r>
    </w:p>
    <w:p>
      <w:r/>
      <w:r>
        <w:t>The game offers two fantastic Respin features, which are a rarity in slot games. Locking-in wild symbols in both functions increase the chance of hitting significant wins. It's like having a safe ocean voyage with a big treasure on-board - with the wilds setting sail to ensure a bountiful journey ahead.</w:t>
      </w:r>
    </w:p>
    <w:p>
      <w:r/>
      <w:r>
        <w:t>The Atlantis Free Games function is the real catch of the game, offering an unlimited number of free spins. Whoa! The ocean seems to be getting more generous here. Not only that, players can also enjoy the multipliers that go up to 4x, satisfying anyone's thirst for adventure. There's nothing like getting seasick from all that fun - but don't worry, there's a bucket somewhere for you to hurl all your excitement.</w:t>
      </w:r>
    </w:p>
    <w:p>
      <w:r/>
      <w:r>
        <w:t xml:space="preserve">In conclusion, Aquaman is one of the coolest slot games available in the market with its never-ending supply of fun and winning opportunities. Don't let this amazing gaming experience become a sinking ship; take advantage of its fun features and unleash your inner superhero. Good luck and happy spinning! </w:t>
      </w:r>
    </w:p>
    <w:p>
      <w:pPr>
        <w:pStyle w:val="Heading2"/>
      </w:pPr>
      <w:r>
        <w:t>Graphics and Design</w:t>
      </w:r>
    </w:p>
    <w:p>
      <w:r/>
      <w:r>
        <w:t>Aquaman is swimming into the online slot game world and his graphics certainly don't disappoint. Let's be honest, nobody wants to be playing on a slot machine that looks like it was made in the 90s. Thankfully, Aquaman's graphics are modern and influenced by comics, giving the game a cool edge.</w:t>
      </w:r>
    </w:p>
    <w:p>
      <w:r/>
      <w:r>
        <w:t>Upon starting the game, players are transported to the underwater world of Atlantis, which is the dominant feature on screen throughout play. The vivid colors and smooth animations make for an immersive gaming experience that will have you feeling like you're one with the ocean.</w:t>
      </w:r>
    </w:p>
    <w:p>
      <w:r/>
      <w:r>
        <w:t>The classic royal cards A, K, Q, J, and 10 make up the lower paying symbols, while the higher paying icons include Mera the warrior and, of course, the man himself - Aquaman. There's nothing quite like seeing his strong and chiseled jawline pop up on the reels, making you feel like you've struck gold.</w:t>
      </w:r>
    </w:p>
    <w:p>
      <w:r/>
      <w:r>
        <w:t>All in all, the graphics and design are impressive and you're sure to be hooked (pun intended) on this game in no time.</w:t>
      </w:r>
    </w:p>
    <w:p>
      <w:pPr>
        <w:pStyle w:val="Heading2"/>
      </w:pPr>
      <w:r>
        <w:t>Exploring the Character Symbols and Storyline of Aquaman Slot</w:t>
      </w:r>
    </w:p>
    <w:p>
      <w:r/>
      <w:r>
        <w:t>Get ready to dive into the underwater world of Atlantis with the Aquaman slot game! This exciting game features characters from the DC Comics universe, including the brave protagonist, Aquaman, and the fierce warrior, Mera.</w:t>
      </w:r>
    </w:p>
    <w:p>
      <w:r/>
      <w:r>
        <w:t>But it's not just the engaging storyline that draws players in; it's also the rewarding symbols that make this game worth a spin. While the classic royal cards A, K, Q, J, and 10 offer a low payout, the character symbols are more valuable and can lead to big wins.</w:t>
      </w:r>
    </w:p>
    <w:p>
      <w:r/>
      <w:r>
        <w:t>Of course, what would a superhero slot game be without a powerful weapon? That's where the Trident symbol comes in! As the game's wild symbol, it substitutes for any other icon to help create winning combinations.</w:t>
      </w:r>
    </w:p>
    <w:p>
      <w:r/>
      <w:r>
        <w:t>But wait, there's more! Don't forget about the Scatter symbol, which triggers the bonus round if you land three or more of them. It's always exciting to see those Scatters pop up on the screen, knowing that you're one step closer to a big win!</w:t>
      </w:r>
    </w:p>
    <w:p>
      <w:r/>
      <w:r>
        <w:t>So, if you're a fan of DC Comics or just looking for an entertaining slot game, then Aquaman is definitely worth a try. Who knows, you may even discover some hidden treasures beneath the waves!</w:t>
      </w:r>
    </w:p>
    <w:p>
      <w:pPr>
        <w:pStyle w:val="Heading2"/>
      </w:pPr>
      <w:r>
        <w:t>Learn How to Win the Four Progressive Jackpots in Aquaman</w:t>
      </w:r>
    </w:p>
    <w:p>
      <w:r/>
      <w:r>
        <w:t>Ladies and gentlemen, gather around the online slot game called Aquaman, where winning four progressive jackpots is easier than being a superhero. Yes, this game features not just one or two, but four exciting jackpots worth winning! In this section, we'll show you how to bag these jackpots with DC Super Heroes Jackpot Game function.</w:t>
      </w:r>
    </w:p>
    <w:p>
      <w:r/>
      <w:r>
        <w:t>Firstly, let's talk about the bonus game where you can win these progressive jackpots. The bonus game features 20 icons where you can select from them until you fill the collection area. Once you do that, you'll activate one of the four jackpots that await you.</w:t>
      </w:r>
    </w:p>
    <w:p>
      <w:r/>
      <w:r>
        <w:t>Now, here's the cool part - the more you bet on Aquaman, the higher your odds are of entering the jackpot game. So, our piece of advice is to take the plunge and bet big if you want to make it to the bonus game. And who knows, you may even fill the collection area and win the progressive jackpots worth bragging rights!</w:t>
      </w:r>
    </w:p>
    <w:p>
      <w:r/>
      <w:r>
        <w:t>It's safe to say that the progressive jackpots in Aquaman can make your day, week, or even year! So, why not dive into the game, unleash your inner superhero, and try your luck at these life-changing jackpots?</w:t>
      </w:r>
    </w:p>
    <w:p>
      <w:pPr>
        <w:pStyle w:val="Heading2"/>
      </w:pPr>
      <w:r>
        <w:t>Compatibility and Accessibility on Different Devices</w:t>
      </w:r>
    </w:p>
    <w:p>
      <w:r/>
      <w:r>
        <w:t>Aquaman is like a true superhero in the online slot gaming world - it offers a seamless gaming experience on both desktop and mobile devices without sacrificing on quality. This means you can dive into the underwater world of Atlantis no matter where you are, be it on the couch or on the go!</w:t>
      </w:r>
      <w:r/>
    </w:p>
    <w:p>
      <w:r/>
      <w:r>
        <w:t>One of the best things about Aquaman is its unique compatibility to both Android and iOS devices which opens the game up to a huge audience. Unlike some other online casino games that require a download, this one is optimized to play straight from your browser. No more waiting around for downloads or worrying about taking up valuable space on your phone or laptop!</w:t>
      </w:r>
      <w:r/>
    </w:p>
    <w:p>
      <w:r/>
      <w:r>
        <w:t>C'mon, who wants to take up precious digital space with a bulky download anyway? Aquaman lets you save that space for something you really need - like pictures of your cat or the ever-important food pics to impress your followers on social media.</w:t>
      </w:r>
      <w:r/>
    </w:p>
    <w:p>
      <w:r/>
      <w:r>
        <w:t>The accessibility of Aquaman is also something to marvel at. Being optimized for both desktop and mobile devices means that the graphics and smooth gameplay are not compromised, and you can fully immerse yourself in the underwater world of the famed superhero. Now you can fight off the villains alongside Aquaman himself - no matter where you are or what device you're on!</w:t>
      </w:r>
    </w:p>
    <w:p>
      <w:pPr>
        <w:pStyle w:val="Heading2"/>
      </w:pPr>
      <w:r>
        <w:t>FAQ</w:t>
      </w:r>
    </w:p>
    <w:p>
      <w:pPr>
        <w:pStyle w:val="Heading3"/>
      </w:pPr>
      <w:r>
        <w:t>What is the maximum payout in Aquaman slot game?</w:t>
      </w:r>
    </w:p>
    <w:p>
      <w:r/>
      <w:r>
        <w:t>The maximum payout in Aquaman slot game is 4 progressive jackpots, which can be won with the DC Super Heroes Jackpot Game function.</w:t>
      </w:r>
    </w:p>
    <w:p>
      <w:pPr>
        <w:pStyle w:val="Heading3"/>
      </w:pPr>
      <w:r>
        <w:t>How many reels does Aquaman slot game have?</w:t>
      </w:r>
    </w:p>
    <w:p>
      <w:r/>
      <w:r>
        <w:t>Aquaman slot game has 5 reels.</w:t>
      </w:r>
    </w:p>
    <w:p>
      <w:pPr>
        <w:pStyle w:val="Heading3"/>
      </w:pPr>
      <w:r>
        <w:t>How many ways to win are there in Aquaman slot game?</w:t>
      </w:r>
    </w:p>
    <w:p>
      <w:r/>
      <w:r>
        <w:t>There are 243 ways to win in Aquaman slot game.</w:t>
      </w:r>
    </w:p>
    <w:p>
      <w:pPr>
        <w:pStyle w:val="Heading3"/>
      </w:pPr>
      <w:r>
        <w:t>Who developed Aquaman slot game?</w:t>
      </w:r>
    </w:p>
    <w:p>
      <w:r/>
      <w:r>
        <w:t>Aquaman slot game was developed by Playtech.</w:t>
      </w:r>
    </w:p>
    <w:p>
      <w:pPr>
        <w:pStyle w:val="Heading3"/>
      </w:pPr>
      <w:r>
        <w:t>What is the minimum bet to play Aquaman slot game?</w:t>
      </w:r>
    </w:p>
    <w:p>
      <w:r/>
      <w:r>
        <w:t>The minimum bet to play Aquaman slot game can vary depending on the casino, but it is usually around 0.25 credits.</w:t>
      </w:r>
    </w:p>
    <w:p>
      <w:pPr>
        <w:pStyle w:val="Heading3"/>
      </w:pPr>
      <w:r>
        <w:t>What is the maximum bet to play Aquaman slot game?</w:t>
      </w:r>
    </w:p>
    <w:p>
      <w:r/>
      <w:r>
        <w:t>The maximum bet to play Aquaman slot game can vary depending on the casino, but it is usually around 500 credits.</w:t>
      </w:r>
    </w:p>
    <w:p>
      <w:pPr>
        <w:pStyle w:val="Heading3"/>
      </w:pPr>
      <w:r>
        <w:t>What are the special features in Aquaman slot game?</w:t>
      </w:r>
    </w:p>
    <w:p>
      <w:r/>
      <w:r>
        <w:t>Aquaman slot game has special features such as the Trident Wild Respins function, Ocean Rush Respins feature, Atlantis Free Games function, and multipliers that go up to 4x.</w:t>
      </w:r>
    </w:p>
    <w:p>
      <w:pPr>
        <w:pStyle w:val="Heading3"/>
      </w:pPr>
      <w:r>
        <w:t>Can Aquaman slot game be played on mobile devices?</w:t>
      </w:r>
    </w:p>
    <w:p>
      <w:r/>
      <w:r>
        <w:t>Yes, Aquaman slot game was designed to be played on both desktop and mobile devices.</w:t>
      </w:r>
    </w:p>
    <w:p>
      <w:pPr>
        <w:pStyle w:val="Heading2"/>
      </w:pPr>
      <w:r>
        <w:t>What we like</w:t>
      </w:r>
    </w:p>
    <w:p>
      <w:pPr>
        <w:pStyle w:val="ListBullet"/>
        <w:spacing w:line="240" w:lineRule="auto"/>
        <w:ind w:left="720"/>
      </w:pPr>
      <w:r/>
      <w:r>
        <w:t>Unique respin and free spin functions</w:t>
      </w:r>
    </w:p>
    <w:p>
      <w:pPr>
        <w:pStyle w:val="ListBullet"/>
        <w:spacing w:line="240" w:lineRule="auto"/>
        <w:ind w:left="720"/>
      </w:pPr>
      <w:r/>
      <w:r>
        <w:t>Vivid graphics and smooth animations</w:t>
      </w:r>
    </w:p>
    <w:p>
      <w:pPr>
        <w:pStyle w:val="ListBullet"/>
        <w:spacing w:line="240" w:lineRule="auto"/>
        <w:ind w:left="720"/>
      </w:pPr>
      <w:r/>
      <w:r>
        <w:t>Features classic characters and icons</w:t>
      </w:r>
    </w:p>
    <w:p>
      <w:pPr>
        <w:pStyle w:val="ListBullet"/>
        <w:spacing w:line="240" w:lineRule="auto"/>
        <w:ind w:left="720"/>
      </w:pPr>
      <w:r/>
      <w:r>
        <w:t>Four progressive jackpots available</w:t>
      </w:r>
    </w:p>
    <w:p>
      <w:pPr>
        <w:pStyle w:val="Heading2"/>
      </w:pPr>
      <w:r>
        <w:t>What we don't like</w:t>
      </w:r>
    </w:p>
    <w:p>
      <w:pPr>
        <w:pStyle w:val="ListBullet"/>
        <w:spacing w:line="240" w:lineRule="auto"/>
        <w:ind w:left="720"/>
      </w:pPr>
      <w:r/>
      <w:r>
        <w:t>Scatter symbol can be hard to trigger</w:t>
      </w:r>
    </w:p>
    <w:p>
      <w:pPr>
        <w:pStyle w:val="ListBullet"/>
        <w:spacing w:line="240" w:lineRule="auto"/>
        <w:ind w:left="720"/>
      </w:pPr>
      <w:r/>
      <w:r>
        <w:t>Bonus game difficulty increases with bet size</w:t>
      </w:r>
    </w:p>
    <w:p>
      <w:r/>
      <w:r>
        <w:rPr>
          <w:i/>
        </w:rPr>
        <w:t>Create a feature image that perfectly captures the adventurous and fun spirit of the Aquaman slot game! The image should be in a cartoon style and prominently feature a happy Maya warrior with glasses. Make sure the Maya warrior is engaged in an exciting activity related to the game, such as spinning the reels with Aquaman or finding treasures in Atlantis. Use vibrant and bold colors to make the image standout, and include some of the game symbols like the trident, Mera, or the Aquaman symbol to tie everything together. Let the image showcase the thrill and excitement of this exciting game and make it the perfect visual representation of the Aquaman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