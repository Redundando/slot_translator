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Multiplier Odyssey Free - Innovative Slot Machine</w:t>
      </w:r>
    </w:p>
    <w:p>
      <w:pPr>
        <w:pStyle w:val="Heading2"/>
      </w:pPr>
      <w:r>
        <w:t>Multiplier Odyssey: A Space Adventure of Epic Proportions</w:t>
      </w:r>
    </w:p>
    <w:p>
      <w:r/>
      <w:r>
        <w:t>Are you ready to blast off into an adventure of astronomical proportions? Look no further than Multiplier Odyssey, the classic slot machine with a twist that will leave you reaching for the stars (don't worry, we'll bring you back to earth in no time).</w:t>
      </w:r>
    </w:p>
    <w:p>
      <w:r/>
      <w:r>
        <w:t>The game grid is a constellation of 5 reels with 3 rows each, and players can discover the value and function of each symbol with just a click. Keep an eye out for the golden 'W' Wild and the spaceship scatter symbol. Landing three or more spaceships activates the multiplier feature, giving players a shot at 10 different multipliers, each one more lucrative than the last. And, if you're lucky enough to snag 10 consecutive wins, you'll activate the infamous Super Multiplier and soar to infinite free spins.</w:t>
      </w:r>
    </w:p>
    <w:p>
      <w:r/>
      <w:r>
        <w:t>But be warned, space can be a dangerous place, and you'll need all the lives you can get your hands on. Thankfully, Multiplier Odyssey has your back with bonus symbols that can increase both your lives and the value of the multipliers. So buckle up, get ready for takeoff, and may the odds be ever in your favor.</w:t>
      </w:r>
    </w:p>
    <w:p>
      <w:pPr>
        <w:pStyle w:val="Heading2"/>
      </w:pPr>
      <w:r>
        <w:t>Graphics That Will Take You Through The Universe</w:t>
      </w:r>
    </w:p>
    <w:p>
      <w:r/>
      <w:r>
        <w:t xml:space="preserve">Hop on the spaceship and get ready to explore the galaxy! Multiplier Odyssey has a cartoonish feel that will leave you feeling like you're in a comic book, but in a good way. The reels are set in the cockpit of the spaceship with stunning views of the infinite space behind the glass. You'll come across the fearless crew of the ship, some playing card suits and more symbols on your trip. </w:t>
      </w:r>
    </w:p>
    <w:p>
      <w:r/>
      <w:r>
        <w:t xml:space="preserve">The music and sound effects are designed to enhance the game and build the excitement - every click feels like you're doing a spacewalk! So buckle up and dive into this unique and fun slot game where the party never stops. </w:t>
      </w:r>
    </w:p>
    <w:p>
      <w:pPr>
        <w:pStyle w:val="Heading2"/>
      </w:pPr>
      <w:r>
        <w:t>Multipliyer Odyssey: Where the Wins Never Stop!</w:t>
      </w:r>
    </w:p>
    <w:p>
      <w:r/>
      <w:r>
        <w:t>Are you ready to embark on an epic odyssey of winnings? Look no further than Multiplier Odyssey, the thrilling slot machine with an RTP of 96.5%, which is pretty decent for a slot machine. However, the real fun starts with the multiplier feature!</w:t>
      </w:r>
    </w:p>
    <w:p>
      <w:r/>
      <w:r>
        <w:t>Get ready to be flabbergasted with Multiplier Odyssey's Super Multiplier feature, triggered after 10 consecutive wins. It guarantees infinite free spins until the next win, and the value of that win will be multiplied by a whopping 100 times! Now we are talking about some serious money.</w:t>
      </w:r>
    </w:p>
    <w:p>
      <w:r/>
      <w:r>
        <w:t>Keep your eyes peeled for those bonus symbols as well because they can increase the value of the 10 multipliers, leading to potential payouts that could rival a dragon's treasure hoard. Are you ready to go on the ride of your life? Play Multiplier Odyssey now!</w:t>
      </w:r>
    </w:p>
    <w:p>
      <w:pPr>
        <w:pStyle w:val="Heading2"/>
      </w:pPr>
      <w:r>
        <w:t>Final Verdict: Is It Worth Your Time and Money?</w:t>
      </w:r>
    </w:p>
    <w:p>
      <w:r/>
      <w:r>
        <w:t>Multiplier Odyssey is like a classic slot machine that went to space and came back with an amazing multiplier feature. The game is out of this world and provides a unique gaming experience that's worth your time and money. With cartoon graphics that are as entertaining as they are cute, this game is a feast for your eyes! Add to that the excellent sound effects and you have a perfect combination for an out of this world adventure. The game has a great Return to Player (RTP) percentage of 96.5%, which promises to give you good returns. So if you're feeling lucky and have an inclination to explore the universe of slot machines, give Multiplier Odyssey a spin today.</w:t>
      </w:r>
    </w:p>
    <w:p>
      <w:r/>
      <w:r>
        <w:t>Looking for more space thrills? We recommend trying out these other games in the cosmos of slots: Space Wars and Galaxy Explorer. These games will transport you to new galaxies of fun and adventure with their unique theme and features.</w:t>
      </w:r>
    </w:p>
    <w:p>
      <w:pPr>
        <w:pStyle w:val="Heading2"/>
      </w:pPr>
      <w:r>
        <w:t>FAQ</w:t>
      </w:r>
    </w:p>
    <w:p>
      <w:pPr>
        <w:pStyle w:val="Heading3"/>
      </w:pPr>
      <w:r>
        <w:t>What is Multiplier Odyssey?</w:t>
      </w:r>
    </w:p>
    <w:p>
      <w:r/>
      <w:r>
        <w:t>Multiplier Odyssey is an online slot game with a space adventure theme, developed by Relax Gaming. The game features a classic slot machine with 5 reels and 3 rows but also includes special features, such as a multiplier bar, free spins, and an arcade-style mini-game.</w:t>
      </w:r>
    </w:p>
    <w:p>
      <w:pPr>
        <w:pStyle w:val="Heading3"/>
      </w:pPr>
      <w:r>
        <w:t>What is the RTP of Multiplier Odyssey?</w:t>
      </w:r>
    </w:p>
    <w:p>
      <w:r/>
      <w:r>
        <w:t>Multiplier Odyssey has an RTP (Return to Player) of 96.5%, which is considered a good rate for online slot games.</w:t>
      </w:r>
    </w:p>
    <w:p>
      <w:pPr>
        <w:pStyle w:val="Heading3"/>
      </w:pPr>
      <w:r>
        <w:t>What is the special feature of Multiplier Odyssey?</w:t>
      </w:r>
    </w:p>
    <w:p>
      <w:r/>
      <w:r>
        <w:t>Multiplier Odyssey's special feature is an arcade-style mini-game triggered by getting 3 or more scatter symbols. This mode includes a multiplier bar and a lives indicator, where players try to get as many wins as possible to activate the Super Multiplier, which guarantees infinite free spins until a win is obtained, and which will be multiplied by 100 times its value.</w:t>
      </w:r>
    </w:p>
    <w:p>
      <w:pPr>
        <w:pStyle w:val="Heading3"/>
      </w:pPr>
      <w:r>
        <w:t>What are the symbols used in Multiplier Odyssey?</w:t>
      </w:r>
    </w:p>
    <w:p>
      <w:r/>
      <w:r>
        <w:t>Multiplier Odyssey symbols include the crew of the spaceship, playing cards suits, a Wild symbol (golden 'W'), and the spaceship scatter symbol.</w:t>
      </w:r>
    </w:p>
    <w:p>
      <w:pPr>
        <w:pStyle w:val="Heading3"/>
      </w:pPr>
      <w:r>
        <w:t>What are the multiplier and lives indicators in Multiplier Odyssey?</w:t>
      </w:r>
    </w:p>
    <w:p>
      <w:r/>
      <w:r>
        <w:t>Multiplier Odyssey's multiplier indicator above the grid has 10 multipliers that become active with every win. For every win, 1 of the 10 multipliers is applied, which is then removed from the bar. After 10 consecutive wins, an 11th multiplier called Super Multiplier is activated, which guarantees infinite free spins until a win is obtained, which will then be multiplied by 100 times its value. The lives indicator appears to the left of the multiplier bar and determines the number of free spins. The number of lives a player has at the start of the mini-game is calculated by the number of scatter symbols used to activate it.</w:t>
      </w:r>
    </w:p>
    <w:p>
      <w:pPr>
        <w:pStyle w:val="Heading3"/>
      </w:pPr>
      <w:r>
        <w:t>What is the minimum and maximum bet in Multiplier Odyssey?</w:t>
      </w:r>
    </w:p>
    <w:p>
      <w:r/>
      <w:r>
        <w:t>The minimum bet for Multiplier Odyssey is 10p, while the maximum bet is £20 per spin.</w:t>
      </w:r>
    </w:p>
    <w:p>
      <w:pPr>
        <w:pStyle w:val="Heading3"/>
      </w:pPr>
      <w:r>
        <w:t>What other games are similar to Multiplier Odyssey?</w:t>
      </w:r>
    </w:p>
    <w:p>
      <w:r/>
      <w:r>
        <w:t>If you enjoy space-themed slot machines with similar features to Multiplier Odyssey, try Space Wars by NetEnt and Galaxy Explorer by Quickspin.</w:t>
      </w:r>
    </w:p>
    <w:p>
      <w:pPr>
        <w:pStyle w:val="Heading3"/>
      </w:pPr>
      <w:r>
        <w:t>Is Multiplier Odyssey a mobile-friendly game?</w:t>
      </w:r>
    </w:p>
    <w:p>
      <w:r/>
      <w:r>
        <w:t>Yes, Multiplier Odyssey is designed to be mobile-friendly, and it can be played on any device, including desktops, laptops, tablets, and smartphones, without downloading any software.</w:t>
      </w:r>
    </w:p>
    <w:p>
      <w:pPr>
        <w:pStyle w:val="Heading2"/>
      </w:pPr>
      <w:r>
        <w:t>What we like</w:t>
      </w:r>
    </w:p>
    <w:p>
      <w:pPr>
        <w:pStyle w:val="ListBullet"/>
        <w:spacing w:line="240" w:lineRule="auto"/>
        <w:ind w:left="720"/>
      </w:pPr>
      <w:r/>
      <w:r>
        <w:t>Innovative multiplier feature and unlimited free spins</w:t>
      </w:r>
    </w:p>
    <w:p>
      <w:pPr>
        <w:pStyle w:val="ListBullet"/>
        <w:spacing w:line="240" w:lineRule="auto"/>
        <w:ind w:left="720"/>
      </w:pPr>
      <w:r/>
      <w:r>
        <w:t>Attractive cartoon graphics and space-themed design</w:t>
      </w:r>
    </w:p>
    <w:p>
      <w:pPr>
        <w:pStyle w:val="ListBullet"/>
        <w:spacing w:line="240" w:lineRule="auto"/>
        <w:ind w:left="720"/>
      </w:pPr>
      <w:r/>
      <w:r>
        <w:t>Good RTP of 96.5%</w:t>
      </w:r>
    </w:p>
    <w:p>
      <w:pPr>
        <w:pStyle w:val="ListBullet"/>
        <w:spacing w:line="240" w:lineRule="auto"/>
        <w:ind w:left="720"/>
      </w:pPr>
      <w:r/>
      <w:r>
        <w:t>Exciting sound effects and music</w:t>
      </w:r>
    </w:p>
    <w:p>
      <w:pPr>
        <w:pStyle w:val="Heading2"/>
      </w:pPr>
      <w:r>
        <w:t>What we don't like</w:t>
      </w:r>
    </w:p>
    <w:p>
      <w:pPr>
        <w:pStyle w:val="ListBullet"/>
        <w:spacing w:line="240" w:lineRule="auto"/>
        <w:ind w:left="720"/>
      </w:pPr>
      <w:r/>
      <w:r>
        <w:t>Classic slot machine may not appeal to all players</w:t>
      </w:r>
    </w:p>
    <w:p>
      <w:pPr>
        <w:pStyle w:val="ListBullet"/>
        <w:spacing w:line="240" w:lineRule="auto"/>
        <w:ind w:left="720"/>
      </w:pPr>
      <w:r/>
      <w:r>
        <w:t>Bonus symbols can be rare to obtain</w:t>
      </w:r>
    </w:p>
    <w:p>
      <w:r/>
      <w:r>
        <w:rPr>
          <w:b/>
        </w:rPr>
        <w:t>Play Multiplier Odyssey Free - Innovative Slot Machine</w:t>
      </w:r>
    </w:p>
    <w:p>
      <w:r/>
      <w:r>
        <w:rPr>
          <w:i/>
        </w:rPr>
        <w:t>Experience the unlimited free spins and exciting gameplay of Multiplier Odyssey. Play for free and enjoy the innovative multiplier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