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Congo King Quad Shot Free Online Review | 100 Paylines</w:t>
      </w:r>
    </w:p>
    <w:p>
      <w:pPr>
        <w:pStyle w:val="Heading2"/>
      </w:pPr>
      <w:r>
        <w:t>Gameplay mechanics and features</w:t>
      </w:r>
    </w:p>
    <w:p>
      <w:r/>
      <w:r>
        <w:t>Congo King Quad Shot is a slot game that offers an incredible 100 paylines on a 5x3 grid - that's a lot of opportunities to win! And with adjustable costs depending on the number of active paylines, you can customize your experience to your liking. Just remember, the more paylines you activate, the higher your chances of hitting it big. But hey, you don't have to take my word for it - go ahead and hit that Max button to feel the thrill of betting it all!</w:t>
      </w:r>
    </w:p>
    <w:p>
      <w:r/>
      <w:r>
        <w:t>And speaking of customizing your experience, Congo King Quad Shot also offers the option of setting automatic spins between 10 and 100. This feature is perfect for those who like to sit back and enjoy the ride, or for those who need to step away from the screen for a moment without missing out on any potential wins. It's like having your own personal slot game assistant. Plus, with the game's high volatility and an RTP value of 94.39%, you can rest assured that you have an excellent chance of walking away with a solid payout.</w:t>
      </w:r>
    </w:p>
    <w:p>
      <w:r/>
      <w:r>
        <w:t>Now let's talk about the symbols. Sure, there are your standard card symbols with lower values, but why bother with those when you've got themed symbols like the palace, the jeep, the red stone, the jaguar, the explorer, and of course, the Congo King himself? Not only does the Congo King symbol pay up to 100 times the bet, it also acts as a scatter, giving you even more chances to win big. And let's not forget about the wild symbol - the gorilla! This majestic creature can appear expanded to substitute for all other symbols except the special ones. During free spins, it's also a paying symbol, but only multiplies the bet by 20, unlike the scatter. Oh, and did I mention that the scatter symbol is the game logo and rewards players with 15 free spins while adding a bonus reel with new symbols, x3 and x5? That's right, this game goes all-out when it comes to offering players exciting features.</w:t>
      </w:r>
    </w:p>
    <w:p>
      <w:r/>
      <w:r>
        <w:t>And finally, we have the Quad symbol. This little frame that appears around a symbol is linked to winning one of four jackpots. Yes, you heard that right - FOUR jackpots. So, keep an eye out for the Quad symbol and cross your fingers that you'll hit the big one!</w:t>
      </w:r>
    </w:p>
    <w:p>
      <w:r/>
      <w:r>
        <w:t>All in all, Congo King Quad Shot is a slot game that has it all - from exciting features and high volatility to a plethora of unique symbols and four jackpots waiting to be won. So, what are you waiting for? Give it a spin and try your luck - who knows, you could be the next Congo King!</w:t>
      </w:r>
    </w:p>
    <w:p>
      <w:pPr>
        <w:pStyle w:val="Heading2"/>
      </w:pPr>
      <w:r>
        <w:t>Design and Graphics</w:t>
      </w:r>
    </w:p>
    <w:p>
      <w:r/>
      <w:r>
        <w:t>Hold on to your banana, because Congo King Quad Shot has some seriously precise and captivating graphics! It's like you're transported to a rainforest on a rainy day, complete with the occasional sight of a jumping chimpanzee. I mean, who doesn't want to see a chimpanzee when they're playing slots?</w:t>
      </w:r>
    </w:p>
    <w:p>
      <w:r/>
      <w:r>
        <w:t>But it's not just the graphics that make this game exciting. The music and sound effects are also top-notch and create an immersive experience that intensifies the thrill of winning. I dare you to listen to the mechanical sound of the spinning reels without feeling your heart race a little.</w:t>
      </w:r>
    </w:p>
    <w:p>
      <w:r/>
      <w:r>
        <w:t>And let's not forget the symbols themselves! They are well-crafted and fit the tropical theme perfectly. I'm surprised they didn't add a slot machine symbol that just says 'Jackpot' right on it… but hey, they can't all be perfect, right?</w:t>
      </w:r>
    </w:p>
    <w:p>
      <w:pPr>
        <w:pStyle w:val="Heading2"/>
      </w:pPr>
      <w:r>
        <w:t>Symbols and Paylines</w:t>
      </w:r>
    </w:p>
    <w:p>
      <w:r/>
      <w:r>
        <w:t>Get ready to embark on a wild adventure with Congo King Quad Shot! With a 5x3 grid and 100 adjustable paylines, this game offers endless opportunities for players to win big. The symbols in this game range from standard card symbols to special themed ones like the palace, the jeep, the red stone, the jaguar, and the explorer. But let's not forget about the star of the show - the Congo King symbol! And boy, does he pay out well too - up to 100 times your bet!</w:t>
      </w:r>
      <w:r/>
    </w:p>
    <w:p>
      <w:r/>
      <w:r>
        <w:t>But wait, there's more! The Congo King symbol also acts as a scatter, adding even more excitement to the game. The gorilla is the wild symbol and can substitute for any other symbol except for the scatter, which is represented by the game logo. Here's where things get really interesting - the scatter rewards players with a whopping 15 free spins and introduces a bonus reel with new symbols with 3x and 5x multipliers. Ka-ching!</w:t>
      </w:r>
      <w:r/>
    </w:p>
    <w:p>
      <w:r/>
      <w:r>
        <w:t>Now let's talk about the Quad symbol. This is a special frame that can appear around any symbol on the reels and is linked to winning one of four jackpots. That's right, four! So keep an eye out for the Quad symbol because it just might hold the key to your next big win.</w:t>
      </w:r>
      <w:r/>
    </w:p>
    <w:p>
      <w:r/>
      <w:r>
        <w:t>Overall, the symbols and paylines in Congo King Quad Shot offer up plenty of opportunities for players to win and have a great time while doing so. So grab your hiking shoes and your sense of adventure and see what kind of treasures you can uncover in the Congo!</w:t>
      </w:r>
    </w:p>
    <w:p>
      <w:pPr>
        <w:pStyle w:val="Heading2"/>
      </w:pPr>
      <w:r>
        <w:t>Bonuses and Jackpots: Congo King Quad Shot</w:t>
      </w:r>
    </w:p>
    <w:p>
      <w:r/>
      <w:r>
        <w:t>Who doesn't love a good bonus and some jackpot prizes? Well, Congo King Quad Shot has got you covered in more ways than one!</w:t>
      </w:r>
    </w:p>
    <w:p>
      <w:r/>
      <w:r>
        <w:t>First up, the scatter symbol is the key to unlocking some free spins. And who doesn't love free spins? The best part is that the free spins come with a bonus reel. Now, that's just icing on the cake. This bonus reel comes with new symbols that can give you some serious multipliers. You could get lucky and land the x3 or x5 symbol, which could really boost your winnings.</w:t>
      </w:r>
      <w:r>
        <w:t xml:space="preserve"> </w:t>
      </w:r>
    </w:p>
    <w:p>
      <w:r/>
      <w:r>
        <w:t>But wait, there's more! The Quad symbol is the key to winning one of four jackpots. That's right, FOUR JACKPOTS! It's like hitting the jackpot jackpot. The first jackpot is the Mini jackpot. You can land this by getting five of the same card symbols with at least one substitute and a Quad symbol. The Minor jackpot, on the other hand, requires you to get five of the same highest value symbols with at least one substitute and a Quad symbol. The Maxi jackpot is won by getting five of the same card symbols without a substitute but with a Quad symbol. Finally, the Major jackpot can be won by getting five of the same highest value symbols without a substitute but with a Quad symbol. Whew, that's a mouthful!</w:t>
      </w:r>
    </w:p>
    <w:p>
      <w:r/>
      <w:r>
        <w:t>Congo King Quad Shot sure knows how to keep you on your toes with all these bonuses and jackpots. It's worth a shot - or four - to see if you can land one of these jackpots. Who knows, you could be the next Congo King Quad Shot winner! Just make sure you take a break from spinning those reels so you don't start seeing gorillas everywhere. Happy spinning!</w:t>
      </w:r>
    </w:p>
    <w:p>
      <w:pPr>
        <w:pStyle w:val="Heading2"/>
      </w:pPr>
      <w:r>
        <w:t>Target Audience and Overall Impression</w:t>
      </w:r>
    </w:p>
    <w:p>
      <w:r/>
      <w:r>
        <w:t xml:space="preserve">Congo King Quad Shot is the perfect game for thrill-seekers who are not afraid to take risks and aim for the biggest jackpots. If you're looking for a game with high volatility and a chance to win big, then this game is tailor-made for you. </w:t>
      </w:r>
    </w:p>
    <w:p>
      <w:r/>
      <w:r>
        <w:t>The graphics and sound effects of Congo King Quad Shot are nothing short of amazing. The game immerses you in the world of the Congo jungle, with its bright colors and crisp sounds. The attention to detail that has gone into creating this game is truly remarkable.</w:t>
      </w:r>
      <w:r>
        <w:t xml:space="preserve"> </w:t>
      </w:r>
    </w:p>
    <w:p>
      <w:r/>
      <w:r>
        <w:t>In addition to stunning graphics and sound design, Congo King Quad Shot offers various bonuses and jackpots that can keep your excitement levels high. There are multiple jackpots that players can win, and the game offers exciting bonuses that can maximize your winnings. If you want a game that will keep you entertained for hours, Congo King Quad Shot is the game you should give a try.</w:t>
      </w:r>
    </w:p>
    <w:p>
      <w:r/>
      <w:r>
        <w:t>In conclusion, Congo King Quad Shot is a thrilling and engaging game for players looking for high-stakes gambling excitement. Overall, this game is a must-play for people who want an immersive slot-playing experience with multiple chances to win big.</w:t>
      </w:r>
    </w:p>
    <w:p>
      <w:pPr>
        <w:pStyle w:val="Heading2"/>
      </w:pPr>
      <w:r>
        <w:t>FAQ</w:t>
      </w:r>
    </w:p>
    <w:p>
      <w:pPr>
        <w:pStyle w:val="Heading3"/>
      </w:pPr>
      <w:r>
        <w:t>What is Congo King Quad Shot?</w:t>
      </w:r>
    </w:p>
    <w:p>
      <w:r/>
      <w:r>
        <w:t>Congo King Quad Shot is an online slot game that takes players on a jungle adventure to find an ancient palace and a mysterious red stone.</w:t>
      </w:r>
    </w:p>
    <w:p>
      <w:pPr>
        <w:pStyle w:val="Heading3"/>
      </w:pPr>
      <w:r>
        <w:t>What are the graphics like?</w:t>
      </w:r>
    </w:p>
    <w:p>
      <w:r/>
      <w:r>
        <w:t>The graphics are precise and captivating, featuring a rainforest background on a rainy day and the occasional sight of a jumping chimpanzee.</w:t>
      </w:r>
    </w:p>
    <w:p>
      <w:pPr>
        <w:pStyle w:val="Heading3"/>
      </w:pPr>
      <w:r>
        <w:t>What are the symbols in the game?</w:t>
      </w:r>
    </w:p>
    <w:p>
      <w:r/>
      <w:r>
        <w:t>Symbols include standard card symbols, as well as themed symbols such as the palace, the jeep, the red stone, the jaguar, the explorer and the Congo King symbol.</w:t>
      </w:r>
    </w:p>
    <w:p>
      <w:pPr>
        <w:pStyle w:val="Heading3"/>
      </w:pPr>
      <w:r>
        <w:t>What is the volatility of the game?</w:t>
      </w:r>
    </w:p>
    <w:p>
      <w:r/>
      <w:r>
        <w:t>The volatility is high, making it a game for experienced gamblers seeking the chance to win big through multiple jackpots.</w:t>
      </w:r>
    </w:p>
    <w:p>
      <w:pPr>
        <w:pStyle w:val="Heading3"/>
      </w:pPr>
      <w:r>
        <w:t>What is the RTP value of the game?</w:t>
      </w:r>
    </w:p>
    <w:p>
      <w:r/>
      <w:r>
        <w:t>The RTP value is 94.39%.</w:t>
      </w:r>
    </w:p>
    <w:p>
      <w:pPr>
        <w:pStyle w:val="Heading3"/>
      </w:pPr>
      <w:r>
        <w:t>What is the maximum bet?</w:t>
      </w:r>
    </w:p>
    <w:p>
      <w:r/>
      <w:r>
        <w:t>The maximum bet can be selected with the Max button.</w:t>
      </w:r>
    </w:p>
    <w:p>
      <w:pPr>
        <w:pStyle w:val="Heading3"/>
      </w:pPr>
      <w:r>
        <w:t>How many paylines does the game have?</w:t>
      </w:r>
    </w:p>
    <w:p>
      <w:r/>
      <w:r>
        <w:t>The game has 100 paylines on a 5x3 grid.</w:t>
      </w:r>
    </w:p>
    <w:p>
      <w:pPr>
        <w:pStyle w:val="Heading3"/>
      </w:pPr>
      <w:r>
        <w:t>How do you win the jackpots?</w:t>
      </w:r>
    </w:p>
    <w:p>
      <w:r/>
      <w:r>
        <w:t>You can win one of four jackpots by matching symbols with a Quad symbol. The jackpots are Mini, Minor, Maxi and Major.</w:t>
      </w:r>
    </w:p>
    <w:p>
      <w:pPr>
        <w:pStyle w:val="Heading2"/>
      </w:pPr>
      <w:r>
        <w:t>What we like</w:t>
      </w:r>
    </w:p>
    <w:p>
      <w:pPr>
        <w:pStyle w:val="ListBullet"/>
        <w:spacing w:line="240" w:lineRule="auto"/>
        <w:ind w:left="720"/>
      </w:pPr>
      <w:r/>
      <w:r>
        <w:t>100 paylines on a 5x3 grid, adjustable costs and high volatility</w:t>
      </w:r>
    </w:p>
    <w:p>
      <w:pPr>
        <w:pStyle w:val="ListBullet"/>
        <w:spacing w:line="240" w:lineRule="auto"/>
        <w:ind w:left="720"/>
      </w:pPr>
      <w:r/>
      <w:r>
        <w:t>Quad Shot feature linked to winning one of four jackpots</w:t>
      </w:r>
    </w:p>
    <w:p>
      <w:pPr>
        <w:pStyle w:val="ListBullet"/>
        <w:spacing w:line="240" w:lineRule="auto"/>
        <w:ind w:left="720"/>
      </w:pPr>
      <w:r/>
      <w:r>
        <w:t>Well-crafted graphics and sound effects, with immersive rainforest theme</w:t>
      </w:r>
    </w:p>
    <w:p>
      <w:pPr>
        <w:pStyle w:val="ListBullet"/>
        <w:spacing w:line="240" w:lineRule="auto"/>
        <w:ind w:left="720"/>
      </w:pPr>
      <w:r/>
      <w:r>
        <w:t>15 free spins and bonus reel with new symbols, x3 and x5</w:t>
      </w:r>
    </w:p>
    <w:p>
      <w:pPr>
        <w:pStyle w:val="Heading2"/>
      </w:pPr>
      <w:r>
        <w:t>What we don't like</w:t>
      </w:r>
    </w:p>
    <w:p>
      <w:pPr>
        <w:pStyle w:val="ListBullet"/>
        <w:spacing w:line="240" w:lineRule="auto"/>
        <w:ind w:left="720"/>
      </w:pPr>
      <w:r/>
      <w:r>
        <w:t>Low RTP value of 94.39%</w:t>
      </w:r>
    </w:p>
    <w:p>
      <w:pPr>
        <w:pStyle w:val="ListBullet"/>
        <w:spacing w:line="240" w:lineRule="auto"/>
        <w:ind w:left="720"/>
      </w:pPr>
      <w:r/>
      <w:r>
        <w:t>May be too risky for inexperienced players</w:t>
      </w:r>
    </w:p>
    <w:p>
      <w:r/>
      <w:r>
        <w:rPr>
          <w:b/>
        </w:rPr>
        <w:t>Play Congo King Quad Shot Free Online Review | 100 Paylines</w:t>
      </w:r>
    </w:p>
    <w:p>
      <w:r/>
      <w:r>
        <w:rPr>
          <w:i/>
        </w:rPr>
        <w:t>Experience the thrill of winning with Congo King Quad Shot. 100 paylines, x4 jackpots, and 15 free spins. Play free online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