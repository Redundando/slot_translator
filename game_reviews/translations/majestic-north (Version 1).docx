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Majestic North Free - Slot Game Review</w:t>
      </w:r>
    </w:p>
    <w:p>
      <w:pPr>
        <w:pStyle w:val="Heading2"/>
      </w:pPr>
      <w:r>
        <w:t>The Magnificent Design and Theme of Majestic North</w:t>
      </w:r>
    </w:p>
    <w:p>
      <w:r/>
      <w:r>
        <w:t>Prepare yourself to be transported to the stunning Majestic Mountains of Western Canada, where incredible nature meets thrilling gambling action! With majestic rivers, powerful waterfalls, snowy peaks, dense forests, and unique wildlife, Majestic North will amaze you with its breathtaking beauty and fantastic gameplay. You'll encounter endangered species, majestic animals, and of course, the majestic jackpot offers that come with playing this game. Its stunning background graphics, brilliant animal symbols, and wooden-framed game grid floating on crystal-clear water, surrounded by tall firs and snowed-covered peaks, all truly creates a unique experience. Just be sure to watch out for the ice under your feet as you spin the reels!</w:t>
      </w:r>
    </w:p>
    <w:p>
      <w:pPr>
        <w:pStyle w:val="Heading2"/>
      </w:pPr>
      <w:r>
        <w:t xml:space="preserve"> Majestic North: Where the Wins Are As Big As the Mountains! </w:t>
      </w:r>
    </w:p>
    <w:p>
      <w:r/>
      <w:r>
        <w:t xml:space="preserve"> Majestic North takes you on an adventure to explore the breathtaking sights of the Arctic and win some exciting rewards along the way. To start playing, select your bets between €0.20 and €200 per spin. The game layout is standard, with 5 reels and 4 rows, but with a whopping 1024 ways to win! </w:t>
      </w:r>
      <w:r/>
    </w:p>
    <w:p>
      <w:r/>
      <w:r>
        <w:t xml:space="preserve"> One thing that amused us while playing the game was the Quick Spin and Autoplay functions. The Quick Spin function made the reels spin so fast it felt like the Mini Cooper of slot games! And with the Autoplay function, we could sit back, relax and watch as the reels kept spinning. Chained to your desk and can't get away? Don't worry, you still play Majestic North as well.</w:t>
      </w:r>
      <w:r/>
    </w:p>
    <w:p>
      <w:r/>
      <w:r>
        <w:t xml:space="preserve"> With low volatility and an RTP of 96.05%, Majestic North was one game that gave us frequent payouts. It's one of those games where your wallet stays full, and the good times keep rolling. </w:t>
      </w:r>
    </w:p>
    <w:p>
      <w:pPr>
        <w:pStyle w:val="Heading2"/>
      </w:pPr>
      <w:r>
        <w:t>Get Ready for Some Funful Winnings - All About Volatility and RTP in Majestic North</w:t>
      </w:r>
    </w:p>
    <w:p>
      <w:r/>
      <w:r>
        <w:t xml:space="preserve">If you're looking for a slot game that won't leave you high and dry, Majestic North is the one for you! With low volatility, this game pays out just about enough - sort of like your boss at work. Expect frequent payouts, but don't hold your breath waiting for huge figures. </w:t>
      </w:r>
    </w:p>
    <w:p>
      <w:r/>
      <w:r>
        <w:t xml:space="preserve">Now, let's talk numbers. The game's RTP is an astounding 96.05%! That means a better return to the player - or, as we call it, a better chance for you to upgrade your Netflix subscription. </w:t>
      </w:r>
    </w:p>
    <w:p>
      <w:pPr>
        <w:pStyle w:val="Heading2"/>
      </w:pPr>
      <w:r>
        <w:t>BETTING OPTIONS - LIKE THROWING SNOWBALLS ON A WINTER DAY</w:t>
      </w:r>
    </w:p>
    <w:p>
      <w:r/>
      <w:r>
        <w:t>If you're a high roller looking to lay it all on the line or a budget-conscious player wanting to play it safe, look no further than Majestic North's wide array of betting options. You can start the fun with just €0.20 per spin or go all in with €200. With 1024 ways to win, the possibilities are endless. Feeling impatient? Quick Spin and Autoplay functions are at your disposal to speed up the fun or let you sit back and relax while the game does the work for you with up to 500 automatic spins. It's like throwing snowballs on a winter day - easy, fun and potentially profitable!</w:t>
      </w:r>
    </w:p>
    <w:p>
      <w:pPr>
        <w:pStyle w:val="Heading2"/>
      </w:pPr>
      <w:r>
        <w:t>Get Your Game On: Demo Version Available</w:t>
      </w:r>
    </w:p>
    <w:p>
      <w:r/>
      <w:r>
        <w:t>If you're hesitant to risk your hard-earned dough on a game you've never played before, fear not: Majestic North offers a demo version that you can play for free until the cows come home (assuming cows are frequent visitors at your home). No real money is required - just plenty of enthusiasm and a willingness to spin the reels. And, just in case you were wondering, we checked - it's 100% above-board, so you can play it on any AAMS-regulated online casino with a clear conscience.</w:t>
      </w:r>
    </w:p>
    <w:p>
      <w:pPr>
        <w:pStyle w:val="Heading2"/>
      </w:pPr>
      <w:r>
        <w:t>FAQ</w:t>
      </w:r>
    </w:p>
    <w:p>
      <w:pPr>
        <w:pStyle w:val="Heading3"/>
      </w:pPr>
      <w:r>
        <w:t>What is the minimum and maximum bet?</w:t>
      </w:r>
    </w:p>
    <w:p>
      <w:r/>
      <w:r>
        <w:t>The minimum bet is €0.20, the maximum is €200.</w:t>
      </w:r>
    </w:p>
    <w:p>
      <w:pPr>
        <w:pStyle w:val="Heading3"/>
      </w:pPr>
      <w:r>
        <w:t>Can I try the slot before betting real money?</w:t>
      </w:r>
    </w:p>
    <w:p>
      <w:r/>
      <w:r>
        <w:t>Of course, the DEMO version is available on our website, allowing you to test the game entirely for free and for as long as you need.</w:t>
      </w:r>
    </w:p>
    <w:p>
      <w:pPr>
        <w:pStyle w:val="Heading3"/>
      </w:pPr>
      <w:r>
        <w:t>Where can I play Majestic North?</w:t>
      </w:r>
    </w:p>
    <w:p>
      <w:r/>
      <w:r>
        <w:t>This slot is available in all legal online casinos, therefore certified by AAMS.</w:t>
      </w:r>
    </w:p>
    <w:p>
      <w:pPr>
        <w:pStyle w:val="Heading3"/>
      </w:pPr>
      <w:r>
        <w:t>What is the volatility of Majestic North?</w:t>
      </w:r>
    </w:p>
    <w:p>
      <w:r/>
      <w:r>
        <w:t>The volatility is low, so the game pays often but always not too high figures.</w:t>
      </w:r>
    </w:p>
    <w:p>
      <w:pPr>
        <w:pStyle w:val="Heading3"/>
      </w:pPr>
      <w:r>
        <w:t>What is the RTP of Majestic North?</w:t>
      </w:r>
    </w:p>
    <w:p>
      <w:r/>
      <w:r>
        <w:t>The theoretical return to player (RTP) is 96.05%.</w:t>
      </w:r>
    </w:p>
    <w:p>
      <w:pPr>
        <w:pStyle w:val="Heading3"/>
      </w:pPr>
      <w:r>
        <w:t>What are the ways to win in Majestic North?</w:t>
      </w:r>
    </w:p>
    <w:p>
      <w:r/>
      <w:r>
        <w:t>The ways to win are 1024!</w:t>
      </w:r>
    </w:p>
    <w:p>
      <w:pPr>
        <w:pStyle w:val="Heading3"/>
      </w:pPr>
      <w:r>
        <w:t>What are the special features of Majestic North?</w:t>
      </w:r>
    </w:p>
    <w:p>
      <w:r/>
      <w:r>
        <w:t>The game offers Quick Spin, which speeds up the rotation of the reels and Autoplay, which allows you to set a number of automatic spins between 10 and 500. During the bonus game, the special function that transforms the symbols into Grizzly bears is active. Every time the wooden mask of the bear lands on the reels, one position underneath the animals is filled. When the counter is complete, two Free Spins are added. During the base game, by clicking on the Function Enhancement button, you can enhance one or more symbols.</w:t>
      </w:r>
    </w:p>
    <w:p>
      <w:pPr>
        <w:pStyle w:val="Heading3"/>
      </w:pPr>
      <w:r>
        <w:t>Which symbols are high value in Majestic North?</w:t>
      </w:r>
    </w:p>
    <w:p>
      <w:r/>
      <w:r>
        <w:t>The high value symbols are the owl, the bald eagle, the Canadian reindeer, the wolf and the Grizzly bear.</w:t>
      </w:r>
    </w:p>
    <w:p>
      <w:pPr>
        <w:pStyle w:val="Heading3"/>
      </w:pPr>
      <w:r>
        <w:t>What is the Scatter symbol in Majestic North?</w:t>
      </w:r>
    </w:p>
    <w:p>
      <w:r/>
      <w:r>
        <w:t>The Canadian symbol is the Scatter and 3, 4 or 5 are required to receive 10, 15 or 20 Free Spins, respectively.</w:t>
      </w:r>
    </w:p>
    <w:p>
      <w:pPr>
        <w:pStyle w:val="Heading2"/>
      </w:pPr>
      <w:r>
        <w:t>What we like</w:t>
      </w:r>
    </w:p>
    <w:p>
      <w:pPr>
        <w:pStyle w:val="ListBullet"/>
        <w:spacing w:line="240" w:lineRule="auto"/>
        <w:ind w:left="720"/>
      </w:pPr>
      <w:r/>
      <w:r>
        <w:t>Beautiful graphics and theme set in western Canada's majestic mountains</w:t>
      </w:r>
    </w:p>
    <w:p>
      <w:pPr>
        <w:pStyle w:val="ListBullet"/>
        <w:spacing w:line="240" w:lineRule="auto"/>
        <w:ind w:left="720"/>
      </w:pPr>
      <w:r/>
      <w:r>
        <w:t>Low volatility slot game wit 1024 ways to win</w:t>
      </w:r>
    </w:p>
    <w:p>
      <w:pPr>
        <w:pStyle w:val="ListBullet"/>
        <w:spacing w:line="240" w:lineRule="auto"/>
        <w:ind w:left="720"/>
      </w:pPr>
      <w:r/>
      <w:r>
        <w:t>Range of betting options adaptable to any type of player</w:t>
      </w:r>
    </w:p>
    <w:p>
      <w:pPr>
        <w:pStyle w:val="ListBullet"/>
        <w:spacing w:line="240" w:lineRule="auto"/>
        <w:ind w:left="720"/>
      </w:pPr>
      <w:r/>
      <w:r>
        <w:t>Demo version available to play for free</w:t>
      </w:r>
    </w:p>
    <w:p>
      <w:pPr>
        <w:pStyle w:val="Heading2"/>
      </w:pPr>
      <w:r>
        <w:t>What we don't like</w:t>
      </w:r>
    </w:p>
    <w:p>
      <w:pPr>
        <w:pStyle w:val="ListBullet"/>
        <w:spacing w:line="240" w:lineRule="auto"/>
        <w:ind w:left="720"/>
      </w:pPr>
      <w:r/>
      <w:r>
        <w:t>Not for high rollers due to low volatility</w:t>
      </w:r>
    </w:p>
    <w:p>
      <w:pPr>
        <w:pStyle w:val="ListBullet"/>
        <w:spacing w:line="240" w:lineRule="auto"/>
        <w:ind w:left="720"/>
      </w:pPr>
      <w:r/>
      <w:r>
        <w:t>Limited bonus features</w:t>
      </w:r>
    </w:p>
    <w:p>
      <w:r/>
      <w:r>
        <w:rPr>
          <w:b/>
        </w:rPr>
        <w:t>Play Majestic North Free - Slot Game Review</w:t>
      </w:r>
    </w:p>
    <w:p>
      <w:r/>
      <w:r>
        <w:rPr>
          <w:i/>
        </w:rPr>
        <w:t>Read an unbiased review of Majestic North slot game. Play for free and test the low-volatility game with 1024 ways to win.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