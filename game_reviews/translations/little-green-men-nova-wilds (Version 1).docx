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Little Green Men Nova Wilds for Free</w:t>
      </w:r>
    </w:p>
    <w:p>
      <w:pPr>
        <w:pStyle w:val="Heading2"/>
      </w:pPr>
      <w:r>
        <w:t>Get Ready for Out-Of-This-World Fun with Little Green Men Nova Wilds' Gameplay Mechanics and Features</w:t>
      </w:r>
    </w:p>
    <w:p>
      <w:r/>
      <w:r>
        <w:t>Buckle up, fellow space enthusiasts, because Little Green Men Nova Wilds is taking us on a ride to another galaxy! This 5x3 online slot game features 20 paylines and an RTP of 96.17%. The symbols are a mixture of everything sci-fi--from hyper-tech helmets to laser guns, and even robots to supercomputers. Even the usual playing card symbols get a spacey uplift, with their rock carving-like appearance on small asteroids.</w:t>
      </w:r>
    </w:p>
    <w:p>
      <w:r/>
      <w:r>
        <w:t>Watch out for the Bonus symbol, as this Scatter can trigger some seriously rewarding free spins. And let's not forget the real star of the show -- during free spins the slot changes to a 5x6 type slot, revealing thirty symbols that'll send your winnings into orbit. There are also plenty of special functions that can be triggered randomly, keeping the excitement levels sky-high.</w:t>
      </w:r>
    </w:p>
    <w:p>
      <w:pPr>
        <w:pStyle w:val="Heading2"/>
      </w:pPr>
      <w:r>
        <w:t>Lookin' Good: Graphics and Visual Style</w:t>
      </w:r>
    </w:p>
    <w:p>
      <w:r/>
      <w:r>
        <w:t>Buckle up, space cadets! Little Green Men: Nova Wilds has got a style that's out of this world. With cartoonish graphics and bright colors, it's hard not to smile as you play. It's like a Pixar movie came to life on your screen!</w:t>
      </w:r>
    </w:p>
    <w:p>
      <w:r/>
      <w:r>
        <w:t>The floating symbols add to the spacey vibe, and the playing card symbols are literally carved into asteroids. How cool is that? Plus, the sound effects and music will have you feeling like you're in the cockpit of your own spaceship.</w:t>
      </w:r>
    </w:p>
    <w:p>
      <w:pPr>
        <w:pStyle w:val="Heading2"/>
      </w:pPr>
      <w:r>
        <w:t>Theme and Symbols</w:t>
      </w:r>
    </w:p>
    <w:p>
      <w:r/>
      <w:r>
        <w:t>Buckle up and get ready to blast off with Little Green Men: Nova Wilds! This game's alien theme is out of this world, featuring hyper-tech helmets, robots, supercomputers, and laser guns as symbols. Even the playing card symbols are carved like rock on small asteroids. And let's not forget the spaceship Scatter Bonus symbol that triggers free spins!</w:t>
      </w:r>
    </w:p>
    <w:p>
      <w:r/>
      <w:r>
        <w:t>But wait, there's more! A hilarious green alien with three eyes will accompany you on your journey, delivering funny animations that trigger on special combinations. We hope you're ready for some interstellar laughs!</w:t>
      </w:r>
    </w:p>
    <w:p>
      <w:pPr>
        <w:pStyle w:val="Heading2"/>
      </w:pPr>
      <w:r>
        <w:t>Win Big and Often with Little Green Men Nova Wilds</w:t>
      </w:r>
    </w:p>
    <w:p>
      <w:r/>
      <w:r>
        <w:t xml:space="preserve">Ready to blast off with Little Green Men: Nova Wilds? With an RTP of 96.17%, you have a decent chance of winning some greenbacks. Don't worry, that's not alien currency but real money. Speaking of aliens, the little green dudes on the reels are cute enough to make you want to adopt them as pets. But don't get too attached because you'll want to focus on the twenty paylines and the potential for big wins. </w:t>
      </w:r>
      <w:r/>
    </w:p>
    <w:p>
      <w:r/>
      <w:r>
        <w:t xml:space="preserve">The RTP is quite common among the standards of the market, so you won't be dealing with any intergalactic oddities here. Just regular odds you can rely on. The minimum value is 90%, but who restricts themselves to the minimum when they've got the stars in their eyes? The maximum RTP value is rarely reached and is 99%, but just like finding a four-leaf clover, it's not impossible. </w:t>
      </w:r>
      <w:r/>
    </w:p>
    <w:p>
      <w:r/>
      <w:r>
        <w:t>So, launch into action, and don't let anyone tell you the sky's the limit. With Little Green Men: Nova Wilds, you can reach for the stars and beyond!</w:t>
      </w:r>
    </w:p>
    <w:p>
      <w:pPr>
        <w:pStyle w:val="Heading2"/>
      </w:pPr>
      <w:r>
        <w:t>Bonuses and Special Functions - Just Like a Real Alien Invasion</w:t>
      </w:r>
    </w:p>
    <w:p>
      <w:r/>
      <w:r>
        <w:t>Little Green Men: Nova Wilds is packed with so many special functions, it's like an intergalactic invasion of bonuses. You'll encounter Wilds, multipliers and even a Scatter that unlocks free spins when triggered.</w:t>
      </w:r>
    </w:p>
    <w:p>
      <w:r/>
      <w:r>
        <w:t>During free spins, the reels get amped up to a massive 5x6, with a whopping thirty symbols to keep track of. Just don't get lost in space!</w:t>
      </w:r>
    </w:p>
    <w:p>
      <w:r/>
      <w:r>
        <w:t>These special functions make Little Green Men: Nova Wilds an absolute blast to play. So buckle up, rocket scientist, you're in for a ride!</w:t>
      </w:r>
    </w:p>
    <w:p>
      <w:pPr>
        <w:pStyle w:val="Heading2"/>
      </w:pPr>
      <w:r>
        <w:t>FAQ</w:t>
      </w:r>
    </w:p>
    <w:p>
      <w:pPr>
        <w:pStyle w:val="Heading3"/>
      </w:pPr>
      <w:r>
        <w:t>What is Little Green Men: Nova Wilds?</w:t>
      </w:r>
    </w:p>
    <w:p>
      <w:r/>
      <w:r>
        <w:t>Little Green Men: Nova Wilds is an online slot game developed by IGT with an alien theme in which little green beings equipped with antennas and spacecraft are the protagonists.</w:t>
      </w:r>
    </w:p>
    <w:p>
      <w:pPr>
        <w:pStyle w:val="Heading3"/>
      </w:pPr>
      <w:r>
        <w:t>What makes the graphics style of Little Green Men: Nova Wilds different?</w:t>
      </w:r>
    </w:p>
    <w:p>
      <w:r/>
      <w:r>
        <w:t>The graphics style of Little Green Men: Nova Wilds is cartoonish with bright colors and round shapes, but what sets it apart is the detail in the representation of playing card symbols, which are carved like rock on small asteroids.</w:t>
      </w:r>
    </w:p>
    <w:p>
      <w:pPr>
        <w:pStyle w:val="Heading3"/>
      </w:pPr>
      <w:r>
        <w:t>What is the RTP of Little Green Men: Nova Wilds?</w:t>
      </w:r>
    </w:p>
    <w:p>
      <w:r/>
      <w:r>
        <w:t>The RTP of Little Green Men: Nova Wilds is 96.17%, which is quite common among the standards not only of this development house but of the market in general.</w:t>
      </w:r>
    </w:p>
    <w:p>
      <w:pPr>
        <w:pStyle w:val="Heading3"/>
      </w:pPr>
      <w:r>
        <w:t>How many paylines does Little Green Men: Nova Wilds have?</w:t>
      </w:r>
    </w:p>
    <w:p>
      <w:r/>
      <w:r>
        <w:t>Little Green Men: Nova Wilds has twenty paylines.</w:t>
      </w:r>
    </w:p>
    <w:p>
      <w:pPr>
        <w:pStyle w:val="Heading3"/>
      </w:pPr>
      <w:r>
        <w:t>What is the Bonus symbol in Little Green Men: Nova Wilds?</w:t>
      </w:r>
    </w:p>
    <w:p>
      <w:r/>
      <w:r>
        <w:t>The Bonus symbol in Little Green Men: Nova Wilds is represented by the spaceship and is a Scatter. Finding three in any position is enough to access the free spins.</w:t>
      </w:r>
    </w:p>
    <w:p>
      <w:pPr>
        <w:pStyle w:val="Heading3"/>
      </w:pPr>
      <w:r>
        <w:t>How does the gameplay change during the free spins in Little Green Men: Nova Wilds?</w:t>
      </w:r>
    </w:p>
    <w:p>
      <w:r/>
      <w:r>
        <w:t>During the free spins mode in Little Green Men: Nova Wilds, the reels double in length, becoming a 5*6 type slot that shows thirty symbols at a time.</w:t>
      </w:r>
    </w:p>
    <w:p>
      <w:pPr>
        <w:pStyle w:val="Heading3"/>
      </w:pPr>
      <w:r>
        <w:t>Are there any similar online slot games to Little Green Men: Nova Wilds?</w:t>
      </w:r>
    </w:p>
    <w:p>
      <w:r/>
      <w:r>
        <w:t>Yes, there are many other online slot games with a similar space and alien theme, such as Star Trek, Star Fall, and Book of Stars.</w:t>
      </w:r>
    </w:p>
    <w:p>
      <w:pPr>
        <w:pStyle w:val="Heading3"/>
      </w:pPr>
      <w:r>
        <w:t>What are some special functions in Little Green Men: Nova Wilds?</w:t>
      </w:r>
    </w:p>
    <w:p>
      <w:r/>
      <w:r>
        <w:t>There are several special functions in Little Green Men: Nova Wilds that can be triggered more or less randomly, making the gameplay of this slot extremely varied and fun to try.</w:t>
      </w:r>
    </w:p>
    <w:p>
      <w:pPr>
        <w:pStyle w:val="Heading2"/>
      </w:pPr>
      <w:r>
        <w:t>What we like</w:t>
      </w:r>
    </w:p>
    <w:p>
      <w:pPr>
        <w:pStyle w:val="ListBullet"/>
        <w:spacing w:line="240" w:lineRule="auto"/>
        <w:ind w:left="720"/>
      </w:pPr>
      <w:r/>
      <w:r>
        <w:t>Exciting and varied gameplay mechanics</w:t>
      </w:r>
    </w:p>
    <w:p>
      <w:pPr>
        <w:pStyle w:val="ListBullet"/>
        <w:spacing w:line="240" w:lineRule="auto"/>
        <w:ind w:left="720"/>
      </w:pPr>
      <w:r/>
      <w:r>
        <w:t>Cartoonish graphics style with bright colors</w:t>
      </w:r>
    </w:p>
    <w:p>
      <w:pPr>
        <w:pStyle w:val="ListBullet"/>
        <w:spacing w:line="240" w:lineRule="auto"/>
        <w:ind w:left="720"/>
      </w:pPr>
      <w:r/>
      <w:r>
        <w:t>Alien theme with unique symbols</w:t>
      </w:r>
    </w:p>
    <w:p>
      <w:pPr>
        <w:pStyle w:val="ListBullet"/>
        <w:spacing w:line="240" w:lineRule="auto"/>
        <w:ind w:left="720"/>
      </w:pPr>
      <w:r/>
      <w:r>
        <w:t>Multiple special functions and free spins</w:t>
      </w:r>
    </w:p>
    <w:p>
      <w:pPr>
        <w:pStyle w:val="Heading2"/>
      </w:pPr>
      <w:r>
        <w:t>What we don't like</w:t>
      </w:r>
    </w:p>
    <w:p>
      <w:pPr>
        <w:pStyle w:val="ListBullet"/>
        <w:spacing w:line="240" w:lineRule="auto"/>
        <w:ind w:left="720"/>
      </w:pPr>
      <w:r/>
      <w:r>
        <w:t>RTP is average compared to other slots</w:t>
      </w:r>
    </w:p>
    <w:p>
      <w:pPr>
        <w:pStyle w:val="ListBullet"/>
        <w:spacing w:line="240" w:lineRule="auto"/>
        <w:ind w:left="720"/>
      </w:pPr>
      <w:r/>
      <w:r>
        <w:t>Limited number of paylines</w:t>
      </w:r>
    </w:p>
    <w:p>
      <w:r/>
      <w:r>
        <w:rPr>
          <w:b/>
        </w:rPr>
        <w:t>Play Little Green Men Nova Wilds for Free</w:t>
      </w:r>
    </w:p>
    <w:p>
      <w:r/>
      <w:r>
        <w:rPr>
          <w:i/>
        </w:rPr>
        <w:t>Read our review of Little Green Men Nova Wilds and play for free to experience the exciting gameplay and unique alien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