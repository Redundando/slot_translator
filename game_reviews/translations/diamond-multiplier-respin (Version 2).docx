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Multiplier Respin for Free - Game Review</w:t>
      </w:r>
    </w:p>
    <w:p>
      <w:r/>
      <w:r>
        <w:rPr>
          <w:b/>
        </w:rPr>
        <w:t>Meta description</w:t>
      </w:r>
      <w:r>
        <w:t>: Read our unbiased review of Diamond Multiplier Respin and play for free. Discover the game's features, volatility, and RTP. Find out if it's worth playing!</w:t>
      </w:r>
    </w:p>
    <w:p>
      <w:pPr>
        <w:pStyle w:val="Heading2"/>
      </w:pPr>
      <w:r>
        <w:t>Gameplay</w:t>
      </w:r>
    </w:p>
    <w:p>
      <w:r/>
      <w:r>
        <w:t>Diamond Multiplier Respin is one of the most fun slot games out there! While it has a simple 3x3 grid and nine non-adjustable paylines, that adds to the charm of this game. Besides, who needs all those complex paylines when you can win big with just nine?</w:t>
      </w:r>
    </w:p>
    <w:p>
      <w:r/>
      <w:r>
        <w:t>The fact that there is no Autoplay functionality might seem like a bummer at first, but it transforms the gameplay into a more engaging experience. Every spin feels like a chance for you to strike it big and win that coveted jackpot! And with the Wild Respin feature, you have even more opportunities to rack up coins and come out on top.</w:t>
      </w:r>
    </w:p>
    <w:p>
      <w:r/>
      <w:r>
        <w:t>And let's not forget about the Free Spins round, where the real magic happens. Free spins are always a thrill, and Diamond Multiplier Respin doesn’t disappoint. This gives you more time to enjoy the game, and most importantly, more chances to score big. Who knows, maybe your lucky streak will continue and lead you to the big prize?</w:t>
      </w:r>
    </w:p>
    <w:p>
      <w:pPr>
        <w:pStyle w:val="Heading2"/>
      </w:pPr>
      <w:r>
        <w:t>Symbols</w:t>
      </w:r>
    </w:p>
    <w:p>
      <w:r/>
      <w:r>
        <w:t>The symbols in Diamond Multiplier Respin are as sparkling as diamonds themselves. In fact, they are limited to just five base symbols, but that doesn't mean the game is dull. You will see single, double, and triple BAR signs, where it's always better to double or triple your BARs and not your martinis. And let's not forget the red and golden number 7s, which are said to bring good fortune. Well, in this game, they certainly bring big wins!</w:t>
      </w:r>
    </w:p>
    <w:p>
      <w:r/>
      <w:r>
        <w:t xml:space="preserve">The diamond is the Wild symbol, just like in a marriage. But, unlike in the relationship, the diamond will do everything to enhance your game experience. The diamond Wilds have multipliers of 2x or 5x on the first two reels, adding a little sparkle to your winnings. And from 2x to 5x on the third reel! That's like having a three-in-one diamond ring. </w:t>
      </w:r>
      <w:r>
        <w:rPr>
          <w:i/>
        </w:rPr>
        <w:t>Insert joke about getting down on one knee for that.</w:t>
      </w:r>
    </w:p>
    <w:p>
      <w:r/>
      <w:r>
        <w:t>The Scatter symbol in the game is the Free Spins sign. Now, who doesn't love free spins? They make us feel like we hit the jackpot even if we haven't. How generous of Diamond Multiplier Respin to offer this! The Scatter symbol activates the Free Spins round, which, as the name suggests, awards us with 10 free spins. With all these precious symbols and enticing features, Diamond Multiplier Respin is a must-try for any true gambling enthusiast.</w:t>
      </w:r>
    </w:p>
    <w:p>
      <w:pPr>
        <w:pStyle w:val="Heading2"/>
      </w:pPr>
      <w:r>
        <w:t>Volatility</w:t>
      </w:r>
    </w:p>
    <w:p>
      <w:r/>
      <w:r>
        <w:t>Diamond Multiplier Respin? More like Diamond Multiplier Riskspin! But don’t let that scare you away, dear reader. This game is just the right amount of risky. It’s like going for a swim in the ocean: there’s always a chance of getting eaten by a shark, but most of the time you come out unscathed. And let’s be honest, a little bit of danger makes everything more exciting.</w:t>
      </w:r>
      <w:r/>
    </w:p>
    <w:p>
      <w:r/>
      <w:r>
        <w:t>With this slot game, you can expect to hit some winning combinations fairly often, which is always a good feeling. Plus, the Wild Respin feature is like a shot of adrenaline straight to the veins. Rack up those respins and watch the payouts roll in like waves on the shore. Just be prepared to weather some choppy waters before you trigger the coveted Free Spins round. But hey, it’s all part of the fun, right?</w:t>
      </w:r>
    </w:p>
    <w:p>
      <w:pPr>
        <w:pStyle w:val="Heading2"/>
      </w:pPr>
      <w:r>
        <w:t>Technology: The Backbone of Diamond Multiplier Respin</w:t>
      </w:r>
    </w:p>
    <w:p>
      <w:r/>
      <w:r>
        <w:t>Let's be honest - technology is like the backbone of every modern-day casino game and Diamond Multiplier Respin is no exception. What sets this slot game apart from the rest is its HTML5 technology. This means that you can enjoy playing this game not just on a desktop, but on any device, including your mobile phone.</w:t>
      </w:r>
    </w:p>
    <w:p>
      <w:r/>
      <w:r>
        <w:t>If you're like most people and you're always on the go, it's great to have a game that you can carry with you wherever you go. And don't worry about the graphics or animations being compromised because this game has a simple yet elegant design that works perfectly on any screen size and resolution. So, whether you're playing on a 60-inch TV or a tiny smartphone, the gaming experience remains the same!</w:t>
      </w:r>
    </w:p>
    <w:p>
      <w:r/>
      <w:r>
        <w:t>If you thought casino games were only meant for desktops, then Diamond Multiplier Respin will prove you wrong. It's like having a portable casino in your pocket, and what's better than that? I mean, who needs real diamonds when you can have these digital ones on your screen, am I right?</w:t>
      </w:r>
    </w:p>
    <w:p>
      <w:pPr>
        <w:pStyle w:val="Heading2"/>
      </w:pPr>
      <w:r>
        <w:t>Return to Player</w:t>
      </w:r>
    </w:p>
    <w:p>
      <w:r/>
      <w:r>
        <w:t>Are we talking about a slot game or a stock portfolio here? Diamond Multiplier Respin boasts a theoretical return to player (RTP) of 95.61%, which means that not only can you have fun playing, but you can also expect solid long-term returns. Of course, any seasoned slot player knows that variance can have a huge impact on a player's luck, so be sure to bring your lucky rabbit's foot with you.</w:t>
      </w:r>
    </w:p>
    <w:p>
      <w:r/>
      <w:r>
        <w:t>But seriously, a 95.61% RTP is nothing to sneeze at. It's far from the highest in the industry, but it's certainly above average. Players looking to stretch their bankroll further should consider giving this game a try. Plus, that extra cash may just come in handy if you need to buy another rabbit's foot after yours gets lost!</w:t>
      </w:r>
    </w:p>
    <w:p>
      <w:pPr>
        <w:pStyle w:val="Heading2"/>
      </w:pPr>
      <w:r>
        <w:t>FAQ</w:t>
      </w:r>
    </w:p>
    <w:p>
      <w:pPr>
        <w:pStyle w:val="Heading3"/>
      </w:pPr>
      <w:r>
        <w:t>What is the minimum bet amount in Diamond Multiplier Respin?</w:t>
      </w:r>
    </w:p>
    <w:p>
      <w:r/>
      <w:r>
        <w:t>The minimum bet amount is 0.90 virtual coins.</w:t>
      </w:r>
    </w:p>
    <w:p>
      <w:pPr>
        <w:pStyle w:val="Heading3"/>
      </w:pPr>
      <w:r>
        <w:t>Is there an Autoplay function in Diamond Multiplier Respin?</w:t>
      </w:r>
    </w:p>
    <w:p>
      <w:r/>
      <w:r>
        <w:t>No, there is no Autoplay function in this game.</w:t>
      </w:r>
    </w:p>
    <w:p>
      <w:pPr>
        <w:pStyle w:val="Heading3"/>
      </w:pPr>
      <w:r>
        <w:t>What is the volatility of the game?</w:t>
      </w:r>
    </w:p>
    <w:p>
      <w:r/>
      <w:r>
        <w:t>The volatility is medium-high.</w:t>
      </w:r>
    </w:p>
    <w:p>
      <w:pPr>
        <w:pStyle w:val="Heading3"/>
      </w:pPr>
      <w:r>
        <w:t>How many paylines are there in Diamond Multiplier Respin?</w:t>
      </w:r>
    </w:p>
    <w:p>
      <w:r/>
      <w:r>
        <w:t>There are nine non-adjustable paylines.</w:t>
      </w:r>
    </w:p>
    <w:p>
      <w:pPr>
        <w:pStyle w:val="Heading3"/>
      </w:pPr>
      <w:r>
        <w:t>What is the Wild symbol in Diamond Multiplier Respin?</w:t>
      </w:r>
    </w:p>
    <w:p>
      <w:r/>
      <w:r>
        <w:t>The Wild symbol is the diamond, which replaces all other symbols.</w:t>
      </w:r>
    </w:p>
    <w:p>
      <w:pPr>
        <w:pStyle w:val="Heading3"/>
      </w:pPr>
      <w:r>
        <w:t>What is the Scatter symbol in Diamond Multiplier Respin?</w:t>
      </w:r>
    </w:p>
    <w:p>
      <w:r/>
      <w:r>
        <w:t>The Scatter symbol is the Free Spins sign.</w:t>
      </w:r>
    </w:p>
    <w:p>
      <w:pPr>
        <w:pStyle w:val="Heading3"/>
      </w:pPr>
      <w:r>
        <w:t>What happens during the Free Spins round?</w:t>
      </w:r>
    </w:p>
    <w:p>
      <w:r/>
      <w:r>
        <w:t>The Wild Respin feature is active, and every Wild that completes a winning combo triggers a Respin.</w:t>
      </w:r>
    </w:p>
    <w:p>
      <w:pPr>
        <w:pStyle w:val="Heading3"/>
      </w:pPr>
      <w:r>
        <w:t>What is the maximum payout in Diamond Multiplier Respin?</w:t>
      </w:r>
    </w:p>
    <w:p>
      <w:r/>
      <w:r>
        <w:t>The maximum payout is not specified. However, combinations of only Wild symbols can result in very high payouts.</w:t>
      </w:r>
    </w:p>
    <w:p>
      <w:pPr>
        <w:pStyle w:val="Heading2"/>
      </w:pPr>
      <w:r>
        <w:t>What we like</w:t>
      </w:r>
    </w:p>
    <w:p>
      <w:pPr>
        <w:pStyle w:val="ListBullet"/>
        <w:spacing w:line="240" w:lineRule="auto"/>
        <w:ind w:left="720"/>
      </w:pPr>
      <w:r/>
      <w:r>
        <w:t>Wild Respin and Free Spins round</w:t>
      </w:r>
    </w:p>
    <w:p>
      <w:pPr>
        <w:pStyle w:val="ListBullet"/>
        <w:spacing w:line="240" w:lineRule="auto"/>
        <w:ind w:left="720"/>
      </w:pPr>
      <w:r/>
      <w:r>
        <w:t>Simple and immersive gameplay</w:t>
      </w:r>
    </w:p>
    <w:p>
      <w:pPr>
        <w:pStyle w:val="ListBullet"/>
        <w:spacing w:line="240" w:lineRule="auto"/>
        <w:ind w:left="720"/>
      </w:pPr>
      <w:r/>
      <w:r>
        <w:t>Suitable balance between risk and reward</w:t>
      </w:r>
    </w:p>
    <w:p>
      <w:pPr>
        <w:pStyle w:val="ListBullet"/>
        <w:spacing w:line="240" w:lineRule="auto"/>
        <w:ind w:left="720"/>
      </w:pPr>
      <w:r/>
      <w:r>
        <w:t>HTML5 technology for mobile compatibility</w:t>
      </w:r>
    </w:p>
    <w:p>
      <w:pPr>
        <w:pStyle w:val="Heading2"/>
      </w:pPr>
      <w:r>
        <w:t>What we don't like</w:t>
      </w:r>
    </w:p>
    <w:p>
      <w:pPr>
        <w:pStyle w:val="ListBullet"/>
        <w:spacing w:line="240" w:lineRule="auto"/>
        <w:ind w:left="720"/>
      </w:pPr>
      <w:r/>
      <w:r>
        <w:t>Limited base symbols</w:t>
      </w:r>
    </w:p>
    <w:p>
      <w:pPr>
        <w:pStyle w:val="ListBullet"/>
        <w:spacing w:line="240" w:lineRule="auto"/>
        <w:ind w:left="720"/>
      </w:pPr>
      <w:r/>
      <w:r>
        <w:t>No Autoplay functionality</w:t>
      </w:r>
    </w:p>
    <w:p>
      <w:r/>
      <w:r>
        <w:rPr>
          <w:i/>
        </w:rPr>
        <w:t>Prompt for DALLE: Create a feature image for the game "Diamond Multiplier Respin" in a cartoon style with a happy Maya warrior wearing glasses. The warrior should be holding a diamond and surrounded by the game's symbols, including the red and golden number 7s, the three different BAR signs, and the Free Spins and Wild symbols. Use vibrant colors and make the image lively to represent the game's potential for high payouts and the energetic '80s dance tune.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