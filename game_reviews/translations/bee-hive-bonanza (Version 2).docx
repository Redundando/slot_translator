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Hive Bonanza for Free - NetEnt Slot Review</w:t>
      </w:r>
    </w:p>
    <w:p>
      <w:r/>
      <w:r>
        <w:rPr>
          <w:b/>
        </w:rPr>
        <w:t>Meta description</w:t>
      </w:r>
      <w:r>
        <w:t>: Read our review of Bee Hive Bonanza, a NetEnt slot with a bee and Middle Ages theme. Play for free and discover unique features like the Money Bee and multiplier Bee Hive.</w:t>
      </w:r>
    </w:p>
    <w:p>
      <w:pPr>
        <w:pStyle w:val="Heading2"/>
      </w:pPr>
      <w:r>
        <w:t>Gameplay Features</w:t>
      </w:r>
    </w:p>
    <w:p>
      <w:r/>
      <w:r>
        <w:t>Bee Hive Bonanza is an un-bee-lievable slot game that has a unique square grid with 5 reels and 5 rows. Players must create combos of at least 6 symbols to win and become the queen bee of the hive. The game comes with a cascade system where every time a winning combination occurs, the paying symbols disappear like bees and make way for new ones.</w:t>
      </w:r>
    </w:p>
    <w:p>
      <w:r/>
      <w:r>
        <w:t>If the game's buzz is too slow for your liking, you can speed things up by using the turbo function - just bee careful not to dizzy yourself in the process! And don't forget to take advantage of the autoplay feature. It's like having your very own worker bees tirelessly spinning the reels for you.</w:t>
      </w:r>
    </w:p>
    <w:p>
      <w:r/>
      <w:r>
        <w:t>The workers don't come cheap though, the minimum bet is 0.10 € per spin, but if you're feeling like royalty, you can bet up to a maximum of 3 € per spin. So sit back, relax, and let the bees do their thing. With its unique gameplay features and fun theme, Bee Hive Bonanza is the perfect hive for players looking for a sweet time.</w:t>
      </w:r>
    </w:p>
    <w:p>
      <w:pPr>
        <w:pStyle w:val="Heading2"/>
      </w:pPr>
      <w:r>
        <w:t>Theme and Design</w:t>
      </w:r>
    </w:p>
    <w:p>
      <w:r/>
      <w:r>
        <w:t>Prepare to buzz with excitement as you enter the world of Bee Hive Bonanza, a slot machine with a bee and Middle Ages theme from the creative minds of NetEnt. As you step inside the castle where the grid is located, you'll feel like you're transported into a magical realm where buzzing bees and colorful jester symbols await you at every turn.</w:t>
      </w:r>
    </w:p>
    <w:p>
      <w:r/>
      <w:r>
        <w:t>You won't be disappointed with the graphics of this game as they are of high quality and add to the immersive cartoon-like atmosphere of Bee Hive Bonanza. The symbols dressed as kings or jesters look like knightly effigies, adding a touch of whimsy and folly to the game.</w:t>
      </w:r>
    </w:p>
    <w:p>
      <w:r/>
      <w:r>
        <w:t>Overall, the theme and design of Bee Hive Bonanza are a real treat for the eyes, and it's no wonder why it's a popular choice for slot machine enthusiasts around the world.</w:t>
      </w:r>
    </w:p>
    <w:p>
      <w:pPr>
        <w:pStyle w:val="Heading2"/>
      </w:pPr>
      <w:r>
        <w:t>Scatter Symbol</w:t>
      </w:r>
    </w:p>
    <w:p>
      <w:r/>
      <w:r>
        <w:t>Bee Hive Bonanza's Scatter symbol can be a little bit elusive at times, much like a bee in a field of flowers. But once you get your hands on it, you're in for a treat, much like getting a taste of fresh honey. The honey cup is the one you need to look out for, and if you manage to get 3, 4, or 5 of them, you'll activate 10, 15, and 20 Free Spins, respectively. This is the moment where your luck can really start buzzing, and you can rack up some sweet, sweet wins.</w:t>
      </w:r>
    </w:p>
    <w:p>
      <w:r/>
      <w:r>
        <w:t>Now, don't get too excited just yet, as there's more to this symbol than meets the eye. During the Bonus round, each additional Scatter that appears is collected in a meter to the side of the grid, with every few Scatters collected corresponding to a multiplier ranging from x2 to x5. This is where things can get seriously sweet. It's kind of like having a beekeeper by your side, collecting honeycombs as you go, only instead of honey, you get multipliers. And who doesn't love multipliers?</w:t>
      </w:r>
    </w:p>
    <w:p>
      <w:r/>
      <w:r>
        <w:t>If you're in a hurry to get to the Bonus round, or if you're feeling a bit impatient and want to get straight to the honey, you can actually purchase this special function. That's right, you can buy your way to the Bonus round and start collecting those Scatters right away. Because let's face it, who has time to wait for bees to collect honey when you can just buy it at the store? Bee Hive Bonanza is all about instant gratification, and that's what makes it so sweet.</w:t>
      </w:r>
    </w:p>
    <w:p>
      <w:pPr>
        <w:pStyle w:val="Heading2"/>
      </w:pPr>
      <w:r>
        <w:t>Developer (NetEnt)</w:t>
      </w:r>
    </w:p>
    <w:p>
      <w:r/>
      <w:r>
        <w:t>Get ready to enter the buzzing world of NetEnt's Bee Hive Bonanza. If you're a fan of high-quality graphics and immersive slot games, then this one is definitely for you. With a nod to both the bee world and medieval times, this game is a fun and quirky option for any player.</w:t>
      </w:r>
      <w:r/>
    </w:p>
    <w:p>
      <w:r/>
      <w:r>
        <w:t>NetEnt has a reputation for producing some of the best online slot games in the market. Their attention to detail is evident in every aspect of the game, from the colorful graphics to the fun sound effects. And with Bee Hive Bonanza, they've done it again.</w:t>
      </w:r>
      <w:r/>
    </w:p>
    <w:p>
      <w:r/>
      <w:r>
        <w:t>Watching the bees fly around the honeycomb reels is a real treat, and it's easy to get lost in the game's cartoon-like atmosphere. The combination of bee and Middle Ages themes makes for a unique gaming experience, with characters dressed as kings and jesters adding to the fun.</w:t>
      </w:r>
      <w:r/>
    </w:p>
    <w:p>
      <w:r/>
      <w:r>
        <w:t>Another great feature of Bee Hive Bonanza is that it can be played on any device. Whether you want to play on your laptop, smartphone, or tablet, the game adapts seamlessly to your screen size.</w:t>
      </w:r>
      <w:r/>
    </w:p>
    <w:p>
      <w:r/>
      <w:r>
        <w:t>If you're based in Italy, you'll be pleased to know that Bee Hive Bonanza can be found in all the major online casinos certified by AAMS, which are the only ones recognized by the Italian State. So, get ready to spin the reels and see what all the buzz is about!</w:t>
      </w:r>
    </w:p>
    <w:p>
      <w:pPr>
        <w:pStyle w:val="Heading2"/>
      </w:pPr>
      <w:r>
        <w:t>FAQ</w:t>
      </w:r>
    </w:p>
    <w:p>
      <w:pPr>
        <w:pStyle w:val="Heading3"/>
      </w:pPr>
      <w:r>
        <w:t>What is the minimum and maximum bet in Bee Hive Bonanza?</w:t>
      </w:r>
    </w:p>
    <w:p>
      <w:r/>
      <w:r>
        <w:t>The minimum bet is 0.10 €, and the maximum is 3 €.</w:t>
      </w:r>
    </w:p>
    <w:p>
      <w:pPr>
        <w:pStyle w:val="Heading3"/>
      </w:pPr>
      <w:r>
        <w:t>What are the Bee Hive Bonanza special functions?</w:t>
      </w:r>
    </w:p>
    <w:p>
      <w:r/>
      <w:r>
        <w:t>The Bee Hive special functions include Money Bee, Bee Hive, Multiplier Bee Hive, and Adder Bee Hive.</w:t>
      </w:r>
    </w:p>
    <w:p>
      <w:pPr>
        <w:pStyle w:val="Heading3"/>
      </w:pPr>
      <w:r>
        <w:t>How many Free Spins can I activate with the honey cup Scatter symbol?</w:t>
      </w:r>
    </w:p>
    <w:p>
      <w:r/>
      <w:r>
        <w:t>You can activate 10, 15, and 20 Free Spins with 3, 4, or 5 Scatter symbols, respectively.</w:t>
      </w:r>
    </w:p>
    <w:p>
      <w:pPr>
        <w:pStyle w:val="Heading3"/>
      </w:pPr>
      <w:r>
        <w:t>Can I play Bee Hive Bonanza on my mobile device?</w:t>
      </w:r>
    </w:p>
    <w:p>
      <w:r/>
      <w:r>
        <w:t>Yes, Bee Hive Bonanza is playable on smartphones and tablets without losing fluidity.</w:t>
      </w:r>
    </w:p>
    <w:p>
      <w:pPr>
        <w:pStyle w:val="Heading3"/>
      </w:pPr>
      <w:r>
        <w:t>What is the theme of Bee Hive Bonanza?</w:t>
      </w:r>
    </w:p>
    <w:p>
      <w:r/>
      <w:r>
        <w:t>Bee Hive Bonanza is themed around bees and the Middle Ages.</w:t>
      </w:r>
    </w:p>
    <w:p>
      <w:pPr>
        <w:pStyle w:val="Heading3"/>
      </w:pPr>
      <w:r>
        <w:t>What is the game system in Bee Hive Bonanza?</w:t>
      </w:r>
    </w:p>
    <w:p>
      <w:r/>
      <w:r>
        <w:t>Bee Hive Bonanza uses a cascade system, meaning whenever a winning combination is created, the paying symbols disappear and are replaced by others creating the potential for new combos.</w:t>
      </w:r>
    </w:p>
    <w:p>
      <w:pPr>
        <w:pStyle w:val="Heading3"/>
      </w:pPr>
      <w:r>
        <w:t>How much can I win with the symbols of Bee Hive Bonanza?</w:t>
      </w:r>
    </w:p>
    <w:p>
      <w:r/>
      <w:r>
        <w:t>With low-value symbols, you can win up to 0.60 €, and with high-value symbols, you can win up to 0.80 €.</w:t>
      </w:r>
    </w:p>
    <w:p>
      <w:pPr>
        <w:pStyle w:val="Heading3"/>
      </w:pPr>
      <w:r>
        <w:t>Where can I find Bee Hive Bonanza?</w:t>
      </w:r>
    </w:p>
    <w:p>
      <w:r/>
      <w:r>
        <w:t>Bee Hive Bonanza can be found in all the major casinos certified by AAMS, the only ones recognized by the Italian State.</w:t>
      </w:r>
    </w:p>
    <w:p>
      <w:pPr>
        <w:pStyle w:val="Heading2"/>
      </w:pPr>
      <w:r>
        <w:t>What we like</w:t>
      </w:r>
    </w:p>
    <w:p>
      <w:pPr>
        <w:pStyle w:val="ListBullet"/>
        <w:spacing w:line="240" w:lineRule="auto"/>
        <w:ind w:left="720"/>
      </w:pPr>
      <w:r/>
      <w:r>
        <w:t>High-quality graphics and immersive theme</w:t>
      </w:r>
    </w:p>
    <w:p>
      <w:pPr>
        <w:pStyle w:val="ListBullet"/>
        <w:spacing w:line="240" w:lineRule="auto"/>
        <w:ind w:left="720"/>
      </w:pPr>
      <w:r/>
      <w:r>
        <w:t>Unique features such as Money Bee, Bee Hive, and multiplier Bee Hive</w:t>
      </w:r>
    </w:p>
    <w:p>
      <w:pPr>
        <w:pStyle w:val="ListBullet"/>
        <w:spacing w:line="240" w:lineRule="auto"/>
        <w:ind w:left="720"/>
      </w:pPr>
      <w:r/>
      <w:r>
        <w:t>Autoplay and turbo function available</w:t>
      </w:r>
    </w:p>
    <w:p>
      <w:pPr>
        <w:pStyle w:val="ListBullet"/>
        <w:spacing w:line="240" w:lineRule="auto"/>
        <w:ind w:left="720"/>
      </w:pPr>
      <w:r/>
      <w:r>
        <w:t>Free Spins round with a multiplier meter</w:t>
      </w:r>
    </w:p>
    <w:p>
      <w:pPr>
        <w:pStyle w:val="Heading2"/>
      </w:pPr>
      <w:r>
        <w:t>What we don't like</w:t>
      </w:r>
    </w:p>
    <w:p>
      <w:pPr>
        <w:pStyle w:val="ListBullet"/>
        <w:spacing w:line="240" w:lineRule="auto"/>
        <w:ind w:left="720"/>
      </w:pPr>
      <w:r/>
      <w:r>
        <w:t>Not a high maximum bet</w:t>
      </w:r>
    </w:p>
    <w:p>
      <w:pPr>
        <w:pStyle w:val="ListBullet"/>
        <w:spacing w:line="240" w:lineRule="auto"/>
        <w:ind w:left="720"/>
      </w:pPr>
      <w:r/>
      <w:r>
        <w:t>Requires a minimum of 6 symbols for a winning combination</w:t>
      </w:r>
    </w:p>
    <w:p>
      <w:r/>
      <w:r>
        <w:rPr>
          <w:i/>
        </w:rPr>
        <w:t>Prompt: Create a feature image for Bee Hive Bonanza that captures the game's theme and features a happy Maya warrior with glasses. The image should be in cartoon-style, using bright and bold colors. In the image, the Maya warrior should be surrounded by bees and be holding a honeycomb as if he has just collected it from the Bee Hive. He should have a huge smile on his face and be wearing his trademark glasses. The Bee Hive should be visible in the background, with bees flying in and out of it. The overall look of the image should be fun and vibrant, with the focus on the warrior and the bees. The colors should be bright and eye-catching. The image should convey the idea that Bee Hive Bonanza is an exciting and entertaining online slot game that combines the themes of bees and the Middle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