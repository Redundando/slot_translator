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Jane Jones: Book of Kings 2 for free - Review</w:t>
      </w:r>
    </w:p>
    <w:p>
      <w:pPr>
        <w:pStyle w:val="Heading2"/>
      </w:pPr>
      <w:r>
        <w:t>Top Features to Look Out For!</w:t>
      </w:r>
    </w:p>
    <w:p>
      <w:r/>
      <w:r>
        <w:t>Are you ready for some action? Jane Jones: Book of Kings 2 is here to offer you an enticing gameplay experience! The game has a standard structure with 5 reels and 10 pay lines, but what sets it apart are the thrilling bonuses and features that come with it!</w:t>
      </w:r>
    </w:p>
    <w:p>
      <w:r/>
      <w:r>
        <w:t>With not one, but two scatters, this game is twice as fun! When you're in night mode, you can try the Night Free Games function that offers you unlimited free spins with a special expanding symbol. And if you're playing during the day, fear not! You still get a different icon with the expanding mechanic that also leads to unlimited free spins. Now who doesn't love free spins, am I right?</w:t>
      </w:r>
    </w:p>
    <w:p>
      <w:r/>
      <w:r>
        <w:t>All in all, Jane Jones: Book of Kings 2 is definitely one of the best slot machines out there. So, get ready to spin those reels and land those expanding symbols to experience the ultimate adrenaline rush!</w:t>
      </w:r>
    </w:p>
    <w:p>
      <w:pPr>
        <w:pStyle w:val="Heading2"/>
      </w:pPr>
      <w:r>
        <w:t>Graphics Design</w:t>
      </w:r>
    </w:p>
    <w:p>
      <w:r/>
      <w:r>
        <w:t>Prepare your eyes for a slot game that looks as beautiful as Jane Jones herself! The graphics design of Jane Jones: Book of Kings 2 is so good, you'll want to frame each spin as a work of art. The symbols are diverse, ranging from classic card royals to Buddhist deities to our protagonist, the lovely and daring Jane Jones. The Himalayan backdrop adds an extra layer of charm, with its stunning snow-capped mountains and intricate Buddhist temples that are practically begging to be explored.</w:t>
      </w:r>
      <w:r/>
    </w:p>
    <w:p>
      <w:r/>
      <w:r>
        <w:t>With graphics this exceptional, it's almost a shame to keep spinning without taking a break to appreciate all the details! Not to worry, though - the gameplay is just as thrilling, so you won't want to look away for too long. Just don't blame us if you end up developing a crush on an animated slot game character. It happens to the best of us.</w:t>
      </w:r>
    </w:p>
    <w:p>
      <w:pPr>
        <w:pStyle w:val="Heading2"/>
      </w:pPr>
      <w:r>
        <w:t>Symbols and Paylines: Meet the Sexy Jane Jones!</w:t>
      </w:r>
    </w:p>
    <w:p>
      <w:r/>
      <w:r>
        <w:t>Get ready to feel like a king with the symbols in Jane Jones: Book of Kings 2. While you have the classic royal cards like A, K, Q, J, and 10 with a low value, the real treasures are the Buddhist deities in gold, a pendant, a Buddha, and of course, the irresistible Jane Jones herself.</w:t>
      </w:r>
    </w:p>
    <w:p>
      <w:r/>
      <w:r>
        <w:t>Speaking of Jane Jones, she's not just easy on the eyes, she's also the most profitable symbol in the game! If you're lucky enough to see her 2, 3, 4, or even 5 times in just one spin, you can win 1, 8, 40, or a whopping 400 times your bet!</w:t>
      </w:r>
    </w:p>
    <w:p>
      <w:r/>
      <w:r>
        <w:t>This game seems to have been created with a generous heart, with 5 reels and 10 paylines for the players to try their luck. Just remember that there's only one Jane Jones, so don't get too greedy with her or you might end up on the losing side!</w:t>
      </w:r>
    </w:p>
    <w:p>
      <w:pPr>
        <w:pStyle w:val="Heading2"/>
      </w:pPr>
      <w:r>
        <w:t>Bonus Features: More Ways to Win Than a Contestant on The Price is Right!</w:t>
      </w:r>
    </w:p>
    <w:p>
      <w:r/>
      <w:r>
        <w:t>Get ready to have twice the fun with Jane Jones: Book of Kings 2 and its two modes, Day and Night. You know what they say, double the modes, double the moolah! Night Free Games open with just two scatters, making it easier to trigger free spins than escaping a haunted house. But if you like a challenge, Day Free Games require three or more wild symbols that can only appear during daylight mode. Feel like a high roller yet?</w:t>
      </w:r>
    </w:p>
    <w:p>
      <w:r/>
      <w:r>
        <w:t>Whether it's Day mode or Night mode, you have the chance to score unlimited free spins, giving you more chances to hit the jackpot than a baseball player on steroids. And let's not forget the expanding symbol that can cover the entire grid like a giant bookworm taking over a library (but in a good way). With an RTP of 96.5%, you'll be feeling richer than a Kardashian on Instagram and having more fun than a kid in a candy store at the same time.</w:t>
      </w:r>
    </w:p>
    <w:p>
      <w:pPr>
        <w:pStyle w:val="Heading2"/>
      </w:pPr>
      <w:r>
        <w:t>Return To The Land of Pharaohs</w:t>
      </w:r>
    </w:p>
    <w:p>
      <w:r/>
      <w:r>
        <w:t>So, you want to win big in the land of pharaohs, huh? Well, look no further than Jane Jones: Book of Kings 2 – the casino slot game that'll have you yelling 'I found the treasure!' in no time!</w:t>
      </w:r>
    </w:p>
    <w:p>
      <w:r/>
      <w:r>
        <w:t>With an RTP of 96.5%, you'll feel like a regular Howard Carter uncovering ancient riches. And speaking of riches, each spin has the potential for up to 4,000x your bet – not too shabby!</w:t>
      </w:r>
    </w:p>
    <w:p>
      <w:r/>
      <w:r>
        <w:t>But wait, there's more! Unlimited free spins are up for grabs with the central function of expanding symbols that can cover the entire grid. It's like the game is saying 'I'm not just any old tomb – I'm THE tomb you want to raid!'</w:t>
      </w:r>
    </w:p>
    <w:p>
      <w:r/>
      <w:r>
        <w:t>Experienced gamblers, rejoice! This game offers a fresh and exciting take on classic casino slots. So what are you waiting for? Grab your fedora, whip, and a map – let's uncover some treasure!</w:t>
      </w:r>
    </w:p>
    <w:p>
      <w:pPr>
        <w:pStyle w:val="Heading2"/>
      </w:pPr>
      <w:r>
        <w:t>FAQ</w:t>
      </w:r>
    </w:p>
    <w:p>
      <w:pPr>
        <w:pStyle w:val="Heading3"/>
      </w:pPr>
      <w:r>
        <w:t>What is Jane Jones: Book of Kings 2?</w:t>
      </w:r>
    </w:p>
    <w:p>
      <w:r/>
      <w:r>
        <w:t>Jane Jones: Book of Kings 2 is a slot game created by Rarestone Gaming with 5 reels and 10 pay lines, inspired by travel and adventure.</w:t>
      </w:r>
    </w:p>
    <w:p>
      <w:pPr>
        <w:pStyle w:val="Heading3"/>
      </w:pPr>
      <w:r>
        <w:t>What is the RTP of Jane Jones: Book of Kings 2?</w:t>
      </w:r>
    </w:p>
    <w:p>
      <w:r/>
      <w:r>
        <w:t>The game has an RTP of 96.5%.</w:t>
      </w:r>
    </w:p>
    <w:p>
      <w:pPr>
        <w:pStyle w:val="Heading3"/>
      </w:pPr>
      <w:r>
        <w:t>What is the maximum payout on Jane Jones: Book of Kings 2?</w:t>
      </w:r>
    </w:p>
    <w:p>
      <w:r/>
      <w:r>
        <w:t>Jane Jones: Book of Kings 2 can offer up to 4,000x your bet for each spin.</w:t>
      </w:r>
    </w:p>
    <w:p>
      <w:pPr>
        <w:pStyle w:val="Heading3"/>
      </w:pPr>
      <w:r>
        <w:t>What are the symbols in Jane Jones: Book of Kings 2?</w:t>
      </w:r>
    </w:p>
    <w:p>
      <w:r/>
      <w:r>
        <w:t>The symbols range from classic royal cards such as A, K, Q, J, and 10 with a low value, to Buddhist deities in gold, a pendant, a Buddha, and Jane Jones herself.</w:t>
      </w:r>
    </w:p>
    <w:p>
      <w:pPr>
        <w:pStyle w:val="Heading3"/>
      </w:pPr>
      <w:r>
        <w:t>What are the special features in Jane Jones: Book of Kings 2?</w:t>
      </w:r>
    </w:p>
    <w:p>
      <w:r/>
      <w:r>
        <w:t>There are two features, Day Free Games and Night Free Games. Both lead to unlimited free spins that can be triggered by expanding scatters.</w:t>
      </w:r>
    </w:p>
    <w:p>
      <w:pPr>
        <w:pStyle w:val="Heading3"/>
      </w:pPr>
      <w:r>
        <w:t>How do I trigger Night Free Games in Jane Jones: Book of Kings 2?</w:t>
      </w:r>
    </w:p>
    <w:p>
      <w:r/>
      <w:r>
        <w:t>Night Free Games can be triggered by landing two scatters in night mode.</w:t>
      </w:r>
    </w:p>
    <w:p>
      <w:pPr>
        <w:pStyle w:val="Heading3"/>
      </w:pPr>
      <w:r>
        <w:t>How do I trigger Day Free Games in Jane Jones: Book of Kings 2?</w:t>
      </w:r>
    </w:p>
    <w:p>
      <w:r/>
      <w:r>
        <w:t>Day Free Games can be triggered in daylight mode by landing three or more wild symbols on the reels.</w:t>
      </w:r>
    </w:p>
    <w:p>
      <w:pPr>
        <w:pStyle w:val="Heading3"/>
      </w:pPr>
      <w:r>
        <w:t>Is Jane Jones: Book of Kings 2 a good slot game for experienced gamblers?</w:t>
      </w:r>
    </w:p>
    <w:p>
      <w:r/>
      <w:r>
        <w:t>Yes, Jane Jones: Book of Kings 2 is a good choice for experienced gamblers looking for something new and exciting.</w:t>
      </w:r>
    </w:p>
    <w:p>
      <w:pPr>
        <w:pStyle w:val="Heading2"/>
      </w:pPr>
      <w:r>
        <w:t>What we like</w:t>
      </w:r>
    </w:p>
    <w:p>
      <w:pPr>
        <w:pStyle w:val="ListBullet"/>
        <w:spacing w:line="240" w:lineRule="auto"/>
        <w:ind w:left="720"/>
      </w:pPr>
      <w:r/>
      <w:r>
        <w:t>Unlimited free spins with expanding symbols</w:t>
      </w:r>
    </w:p>
    <w:p>
      <w:pPr>
        <w:pStyle w:val="ListBullet"/>
        <w:spacing w:line="240" w:lineRule="auto"/>
        <w:ind w:left="720"/>
      </w:pPr>
      <w:r/>
      <w:r>
        <w:t>Impeccable graphics and well-crafted design</w:t>
      </w:r>
    </w:p>
    <w:p>
      <w:pPr>
        <w:pStyle w:val="ListBullet"/>
        <w:spacing w:line="240" w:lineRule="auto"/>
        <w:ind w:left="720"/>
      </w:pPr>
      <w:r/>
      <w:r>
        <w:t>Different modes offer unique bonus features</w:t>
      </w:r>
    </w:p>
    <w:p>
      <w:pPr>
        <w:pStyle w:val="ListBullet"/>
        <w:spacing w:line="240" w:lineRule="auto"/>
        <w:ind w:left="720"/>
      </w:pPr>
      <w:r/>
      <w:r>
        <w:t>High RTP of 96.5%</w:t>
      </w:r>
    </w:p>
    <w:p>
      <w:pPr>
        <w:pStyle w:val="Heading2"/>
      </w:pPr>
      <w:r>
        <w:t>What we don't like</w:t>
      </w:r>
    </w:p>
    <w:p>
      <w:pPr>
        <w:pStyle w:val="ListBullet"/>
        <w:spacing w:line="240" w:lineRule="auto"/>
        <w:ind w:left="720"/>
      </w:pPr>
      <w:r/>
      <w:r>
        <w:t>Small number of pay lines</w:t>
      </w:r>
    </w:p>
    <w:p>
      <w:pPr>
        <w:pStyle w:val="ListBullet"/>
        <w:spacing w:line="240" w:lineRule="auto"/>
        <w:ind w:left="720"/>
      </w:pPr>
      <w:r/>
      <w:r>
        <w:t>No progressive jackpot feature</w:t>
      </w:r>
    </w:p>
    <w:p>
      <w:r/>
      <w:r>
        <w:rPr>
          <w:b/>
        </w:rPr>
        <w:t>Play Jane Jones: Book of Kings 2 for free - Review</w:t>
      </w:r>
    </w:p>
    <w:p>
      <w:r/>
      <w:r>
        <w:rPr>
          <w:i/>
        </w:rPr>
        <w:t>Read our review of Jane Jones: Book of Kings 2 and play for free. Discover its unique bonus features and high RTP of 96.5%.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