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Friends Slot Online for Free | Review</w:t>
      </w:r>
    </w:p>
    <w:p>
      <w:pPr>
        <w:pStyle w:val="Heading2"/>
      </w:pPr>
      <w:r>
        <w:t>Gameplay Features</w:t>
      </w:r>
    </w:p>
    <w:p>
      <w:r/>
      <w:r>
        <w:t xml:space="preserve">Are you ready to join the gang and score some big wins? The Friends slot game promises an exciting adventure with its stacked symbols and amazing bonus wheel. This game will take you back to the iconic show-inspired theme, making you feel like you are part of the crew. </w:t>
      </w:r>
    </w:p>
    <w:p>
      <w:r/>
      <w:r>
        <w:t xml:space="preserve">Don't forget about the feature bet - it's not just fun to say, it's also a great way to increase your chances of triggering one of the several bonus rounds. And let's be honest, who wouldn't want to snag those juicy rewards? </w:t>
      </w:r>
    </w:p>
    <w:p>
      <w:r/>
      <w:r>
        <w:t xml:space="preserve">Plus, with Chandler's sense of humor and Phoebe's quirkiness, you are guaranteed some laughs as you spin your way to riches. So grab a cup of coffee and get ready to spin those reels - it's time to have some fun with your Friends! </w:t>
      </w:r>
    </w:p>
    <w:p>
      <w:pPr>
        <w:pStyle w:val="Heading2"/>
      </w:pPr>
      <w:r>
        <w:t>Experience the Thrill of High Variance/Big Payouts</w:t>
      </w:r>
    </w:p>
    <w:p>
      <w:r/>
      <w:r>
        <w:t>If you're looking for a slot game that promises big payouts, then Friends is the game for you! As a high-variance game, it's designed for the high rollers out there who are looking to take a risk in order to gain big rewards. And let's face it, who doesn't want to strike it big and afford that dream vacation to Hawaii?</w:t>
      </w:r>
    </w:p>
    <w:p>
      <w:r/>
      <w:r>
        <w:t>The payouts in Friends range from 2x-10x the line bet for the lowest symbols to 40x the line bet for the jackpot icon, providing a good chance for some substantial wins. But that's not all, as there's also a chance to win a whopping 100,000.00 euro jackpot if you get lucky enough to land a full stack of jackpot wilds on reels 2, 3, and 4.</w:t>
      </w:r>
    </w:p>
    <w:p>
      <w:r/>
      <w:r>
        <w:t>Now, if you're risk-averse and prefer to play it safe, this game might not be for you. But if you're ready to take on the challenge, why not give Friends a try and see if it's your lucky day? Who knows, you might just end up with enough money to buy that yacht you've always wanted!</w:t>
      </w:r>
    </w:p>
    <w:p>
      <w:pPr>
        <w:pStyle w:val="Heading2"/>
      </w:pPr>
      <w:r>
        <w:t>Show-Inspired Theme</w:t>
      </w:r>
    </w:p>
    <w:p>
      <w:r/>
      <w:r>
        <w:t xml:space="preserve">Get ready to join Rachel, Ross, Monica, Chandler, Phoebe, and Joey on their hilarious misadventures with Friends, the online slot game from WMS Gaming. This game is perfect for fans of the hit television show and comes complete with the catchy theme song we all know and love - 'I'll be there for you'. </w:t>
      </w:r>
    </w:p>
    <w:p>
      <w:r/>
      <w:r>
        <w:t>The graphics and symbols are nothing to write home about, but the simplicity of the gameplay makes it easy to jump right in and start spinning the reels. Plus, the inclusion of classic catchphrases like 'How you doin'?' and 'We were on a break!' are sure to make you chuckle.</w:t>
      </w:r>
    </w:p>
    <w:p>
      <w:r/>
      <w:r>
        <w:t>As you play the Friends slot game, you'll be transported back to the iconic locations from the show, including Central Perk and Monica's apartment. And with plenty of bonus features, including wilds, scatters, and free spins, there are lots of chances to win big and become part of the gang!</w:t>
      </w:r>
    </w:p>
    <w:p>
      <w:pPr>
        <w:pStyle w:val="Heading2"/>
      </w:pPr>
      <w:r>
        <w:t>JAckPot WiLdS</w:t>
      </w:r>
    </w:p>
    <w:p>
      <w:r/>
      <w:r>
        <w:t>Are you ready for some serious cash? Because Friends has got you covered with its incredible Jackpot Wilds. Even if you're not a Friends fanatic, the lure of a 100,000.00 euro jackpot is hard to resist, and we can assure you that the gameplay is just as exciting as the potential payout. Keep an eye out for a full stack of jackpot wilds, which will appear on reels 2, 3, and 4, and can lead to some seriously impressive wins.</w:t>
      </w:r>
    </w:p>
    <w:p>
      <w:r/>
      <w:r>
        <w:t>But that's not all the Friends slot has to offer when it comes to wilds. The six friends walking in a line is also a wild symbol that offers payouts ranging from 25x to 500x for landing 3, 4, or 5 on the reels. And if that's not enough to get you hyped up, this symbol can also replace all the other symbols except for the bonus and jackpot wilds, making it a major asset to your gameplay.</w:t>
      </w:r>
    </w:p>
    <w:p>
      <w:r/>
      <w:r>
        <w:t>All in all, the Jackpot Wilds in Friends add an extra level of excitement to this already enjoyable slot game. So, why not give it a spin and see if you're lucky enough to hit it big?</w:t>
      </w:r>
    </w:p>
    <w:p>
      <w:pPr>
        <w:pStyle w:val="Heading2"/>
      </w:pPr>
      <w:r>
        <w:t>Bonus Rounds</w:t>
      </w:r>
    </w:p>
    <w:p>
      <w:r/>
      <w:r>
        <w:t>Get ready to experience the ultimate bonus round extravaganza with the Friends slot game. This game is packed with not just one but two bonus rounds that give you a chance to win big. And let's face it, who doesn't want to win big?</w:t>
      </w:r>
      <w:r/>
    </w:p>
    <w:p>
      <w:r/>
      <w:r>
        <w:t>The Thanksgiving Bonus round is the first bonus feature in this game, and it's something that any Friends fan would appreciate. In this bonus, you get to relive the iconic Thanksgiving episode as the duck, guitar, cup, and Central Perk symbols turn into wilds, giving you the chance to make some serious cash. And what's even better, is that all of your wins get tripled thanks to the 3x multiplier. So gear up for some Thanksgiving fun, just don't forget the turkey!</w:t>
      </w:r>
      <w:r/>
    </w:p>
    <w:p>
      <w:r/>
      <w:r>
        <w:t>The Wedding Bonus round is another fantastic feature that you won't want to miss. Just like the Thanksgiving Bonus round, you get to relive the magic of the wedding episode, but this time with persistent wilds that stay in place for the entire feature. So select your symbols carefully, and watch them turn into wilds giving you even more chances to win. And with 10 free spins on the line, this bonus is definitely worth trying.</w:t>
      </w:r>
      <w:r/>
    </w:p>
    <w:p>
      <w:r/>
      <w:r>
        <w:t>During both bonus rounds, some of the game's regular symbols can also turn into wilds, giving you an even better chance at winning big. But wait, there's more! The Friends slot game even gives you the opportunity to play both bonus rounds back to back, giving you a chance to double your wins and double the fun.</w:t>
      </w:r>
      <w:r/>
    </w:p>
    <w:p>
      <w:r/>
      <w:r>
        <w:t>So spruce up your hair just like Rachel, put on your chef hat like Monica, and get ready to spin those reels like it's your day job. With two fantastic bonus rounds, there's no reason not to join your Friends on this fantastic slot game adventure. Just don't forget to give Joey a slice of pizza while you're at it!</w:t>
      </w:r>
    </w:p>
    <w:p>
      <w:pPr>
        <w:pStyle w:val="Heading2"/>
      </w:pPr>
      <w:r>
        <w:t>FAQ</w:t>
      </w:r>
    </w:p>
    <w:p>
      <w:pPr>
        <w:pStyle w:val="Heading3"/>
      </w:pPr>
      <w:r>
        <w:t>What is the minimum bet for the Friends slot game?</w:t>
      </w:r>
    </w:p>
    <w:p>
      <w:r/>
      <w:r>
        <w:t>The minimum bet is 0.50 euros.</w:t>
      </w:r>
    </w:p>
    <w:p>
      <w:pPr>
        <w:pStyle w:val="Heading3"/>
      </w:pPr>
      <w:r>
        <w:t>What is the maximum bet for the Friends slot game?</w:t>
      </w:r>
    </w:p>
    <w:p>
      <w:r/>
      <w:r>
        <w:t>The maximum bet is 100 euros.</w:t>
      </w:r>
    </w:p>
    <w:p>
      <w:pPr>
        <w:pStyle w:val="Heading3"/>
      </w:pPr>
      <w:r>
        <w:t>What is the jackpot amount for the Friends slot game?</w:t>
      </w:r>
    </w:p>
    <w:p>
      <w:r/>
      <w:r>
        <w:t>A full stack of jackpot wilds will award a 100,000.00 euro jackpot.</w:t>
      </w:r>
    </w:p>
    <w:p>
      <w:pPr>
        <w:pStyle w:val="Heading3"/>
      </w:pPr>
      <w:r>
        <w:t>Are there any bonus rounds in the Friends slot game?</w:t>
      </w:r>
    </w:p>
    <w:p>
      <w:r/>
      <w:r>
        <w:t>Yes, there are two bonus rounds: the Thanksgiving Bonus and the Wedding Bonus.</w:t>
      </w:r>
    </w:p>
    <w:p>
      <w:pPr>
        <w:pStyle w:val="Heading3"/>
      </w:pPr>
      <w:r>
        <w:t>What symbols become wild during the Thanksgiving Bonus in the Friends slot game?</w:t>
      </w:r>
    </w:p>
    <w:p>
      <w:r/>
      <w:r>
        <w:t>The duck, guitar, cup, and Central Perk symbols become wild during the Thanksgiving Bonus.</w:t>
      </w:r>
    </w:p>
    <w:p>
      <w:pPr>
        <w:pStyle w:val="Heading3"/>
      </w:pPr>
      <w:r>
        <w:t>What symbols become wild during the Wedding Bonus in the Friends slot game?</w:t>
      </w:r>
    </w:p>
    <w:p>
      <w:r/>
      <w:r>
        <w:t>The duck, guitar, cup, and Central Perk symbols become wild during the Wedding Bonus.</w:t>
      </w:r>
    </w:p>
    <w:p>
      <w:pPr>
        <w:pStyle w:val="Heading3"/>
      </w:pPr>
      <w:r>
        <w:t>What is the payout range for the Friends slot game?</w:t>
      </w:r>
    </w:p>
    <w:p>
      <w:r/>
      <w:r>
        <w:t>The payouts range from 2x-40x the line bet depending on the symbol.</w:t>
      </w:r>
    </w:p>
    <w:p>
      <w:pPr>
        <w:pStyle w:val="Heading3"/>
      </w:pPr>
      <w:r>
        <w:t>Is the Friends slot game available on mobile devices?</w:t>
      </w:r>
    </w:p>
    <w:p>
      <w:r/>
      <w:r>
        <w:t>Yes, playing on a mobile device or tablet is easy, with the entire set of reels fitting on a single screen.</w:t>
      </w:r>
    </w:p>
    <w:p>
      <w:pPr>
        <w:pStyle w:val="Heading2"/>
      </w:pPr>
      <w:r>
        <w:t>What we like</w:t>
      </w:r>
    </w:p>
    <w:p>
      <w:pPr>
        <w:pStyle w:val="ListBullet"/>
        <w:spacing w:line="240" w:lineRule="auto"/>
        <w:ind w:left="720"/>
      </w:pPr>
      <w:r/>
      <w:r>
        <w:t>High variance with big payouts</w:t>
      </w:r>
    </w:p>
    <w:p>
      <w:pPr>
        <w:pStyle w:val="ListBullet"/>
        <w:spacing w:line="240" w:lineRule="auto"/>
        <w:ind w:left="720"/>
      </w:pPr>
      <w:r/>
      <w:r>
        <w:t>Show-inspired theme with music from the show</w:t>
      </w:r>
    </w:p>
    <w:p>
      <w:pPr>
        <w:pStyle w:val="ListBullet"/>
        <w:spacing w:line="240" w:lineRule="auto"/>
        <w:ind w:left="720"/>
      </w:pPr>
      <w:r/>
      <w:r>
        <w:t>Jackpot wilds offer lucrative payouts</w:t>
      </w:r>
    </w:p>
    <w:p>
      <w:pPr>
        <w:pStyle w:val="ListBullet"/>
        <w:spacing w:line="240" w:lineRule="auto"/>
        <w:ind w:left="720"/>
      </w:pPr>
      <w:r/>
      <w:r>
        <w:t>2 bonus rounds with free spins and unique features</w:t>
      </w:r>
    </w:p>
    <w:p>
      <w:pPr>
        <w:pStyle w:val="Heading2"/>
      </w:pPr>
      <w:r>
        <w:t>What we don't like</w:t>
      </w:r>
    </w:p>
    <w:p>
      <w:pPr>
        <w:pStyle w:val="ListBullet"/>
        <w:spacing w:line="240" w:lineRule="auto"/>
        <w:ind w:left="720"/>
      </w:pPr>
      <w:r/>
      <w:r>
        <w:t>Average graphics and symbols</w:t>
      </w:r>
    </w:p>
    <w:p>
      <w:pPr>
        <w:pStyle w:val="ListBullet"/>
        <w:spacing w:line="240" w:lineRule="auto"/>
        <w:ind w:left="720"/>
      </w:pPr>
      <w:r/>
      <w:r>
        <w:t>Bonus rounds can be difficult to trigger</w:t>
      </w:r>
    </w:p>
    <w:p>
      <w:r/>
      <w:r>
        <w:rPr>
          <w:b/>
        </w:rPr>
        <w:t>Play Friends Slot Online for Free | Review</w:t>
      </w:r>
    </w:p>
    <w:p>
      <w:r/>
      <w:r>
        <w:rPr>
          <w:i/>
        </w:rPr>
        <w:t>Read our review of the Friends online slot game and play for free. Featuring high payouts, show-inspired theme, and two bonus rounds with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