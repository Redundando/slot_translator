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Bring in the Fish for Free - Review</w:t>
      </w:r>
    </w:p>
    <w:p>
      <w:r/>
      <w:r>
        <w:rPr>
          <w:b/>
        </w:rPr>
        <w:t>Meta description</w:t>
      </w:r>
      <w:r>
        <w:t>: Check out our review of Bring in the Fish online slot game. Play for free and experience the high-value multipliers and free spins bonus feature.</w:t>
      </w:r>
    </w:p>
    <w:p>
      <w:pPr>
        <w:pStyle w:val="Heading2"/>
      </w:pPr>
      <w:r>
        <w:t>BRING IN THE FISH: A Fun-Filled Fishing Adventure</w:t>
      </w:r>
    </w:p>
    <w:p>
      <w:r/>
      <w:r>
        <w:t>If you're a fan of fishing, then you're going to love Bring In The Fish, the latest online slot game from Wizard Games. This exciting game is dedicated to the sport of fishing and offers players a chance to catch some really big fish – and some even bigger prizes! With 20 active paylines, 5×3 structure, an RTP of 96.1%, and a potential maximum win of 30,000 times your bet, it's no wonder that this game is becoming so popular among slot players.</w:t>
      </w:r>
    </w:p>
    <w:p>
      <w:r/>
      <w:r>
        <w:t>One of the things we love most about Bring In The Fish is the detail that has gone into creating the game's theme and graphics. The game's symbols include all sorts of fishing-related items, such as fishing reels, tackle boxes, and bait. And the backdrop to the game is a beautiful lake, complete with mountains in the distance and a clear blue sky overhead.</w:t>
      </w:r>
    </w:p>
    <w:p>
      <w:r/>
      <w:r>
        <w:t>Of course, the real excitement of Bring In The Fish comes from the features and bonuses that are available. For example, there's a Free Spins feature that's triggered by landing three or more of the game's Scatter symbols. During this feature, you'll get plenty of chances to catch some really big fish – hopefully! There's also a Fisherman's Challenge bonus game, where you'll get to try your hand at real-life fishing skills by casting your line and trying to reel in the biggest fish you can!</w:t>
      </w:r>
    </w:p>
    <w:p>
      <w:r/>
      <w:r>
        <w:t>If you're looking for a fun-filled slot game with plenty of chances to win big, then look no further than Bring In The Fish. It's a great choice for fishing enthusiasts and slot fans alike, and we highly recommend you give it a try!</w:t>
      </w:r>
    </w:p>
    <w:p>
      <w:pPr>
        <w:pStyle w:val="Heading2"/>
      </w:pPr>
      <w:r>
        <w:t>Gameplay and Features</w:t>
      </w:r>
    </w:p>
    <w:p>
      <w:r/>
      <w:r>
        <w:t>The first thing that will catch your attention in Bring In The Fish is the hilarious graphics that will make you want to dive into the virtual ocean. This slot game has managed to capture the essence of fishing, with various high-value fish symbols and the thrill of catching them.</w:t>
      </w:r>
    </w:p>
    <w:p>
      <w:r/>
      <w:r>
        <w:t>In traditional slot style, the game features classic scatters that unlock the free spins game, which could lead to big payouts with multipliers. With each spin, the anticipation builds, and you'll find yourself lured in more and more.</w:t>
      </w:r>
    </w:p>
    <w:p>
      <w:r/>
      <w:r>
        <w:t>The game's collection of golden fish will have you on the edge of your seat. You'll spot them swimming around, and with each one that you catch, you'll earn a reward. The payout ranges from 1x to 500x, and the more symbols you catch, the more significant the payout. If the ocean were really this rewarding, we’d all be fisherman.</w:t>
      </w:r>
    </w:p>
    <w:p>
      <w:r/>
      <w:r>
        <w:t>If you're looking for a slot game that you'll want to dive into again and again, Bring In The Fish might be your new favorite. Its immersive gameplay, well-designed graphics, and generous payouts will have you hooked in no time.</w:t>
      </w:r>
    </w:p>
    <w:p>
      <w:pPr>
        <w:pStyle w:val="Heading2"/>
      </w:pPr>
      <w:r>
        <w:t>GRAPHICS AND SYMBOLS</w:t>
      </w:r>
    </w:p>
    <w:p>
      <w:r/>
      <w:r>
        <w:t xml:space="preserve">Bring in the Fish is visually pleasing thanks to its hilarious, yet fitting graphics. The game’s sport fishing theme is depicted perfectly with different types of fish symbols. You'll even find some fish with sunglasses on. The rarest fish symbols offer huge wins of up to 2 times the bet while the shrimp, crab, and octopus symbols can go up to 12.5 times. The classic Scatters are also present and will unlock the free spins game that comes with thrilling multipliers. </w:t>
      </w:r>
      <w:r/>
    </w:p>
    <w:p>
      <w:r/>
      <w:r>
        <w:t>I particularly enjoyed the game's animations; the fish come to life in a fun and silly way every time there's a win on the reels. The soundtrack is also a great match for the theme. You'll feel like you're out on a boat on a sunny day; minus the sea-sickness and the smell of fish!</w:t>
      </w:r>
      <w:r/>
    </w:p>
    <w:p>
      <w:r/>
      <w:r>
        <w:t>All in all, Bring in the Fish hits the nail on the head when it comes to design and graphics. It's refreshing to see a slot game that doesn't take itself too seriously. You'll have a whale of a time playing it!</w:t>
      </w:r>
    </w:p>
    <w:p>
      <w:pPr>
        <w:pStyle w:val="Heading2"/>
      </w:pPr>
      <w:r>
        <w:t>Maximize Your Winnings with Bring In The Fish</w:t>
      </w:r>
    </w:p>
    <w:p>
      <w:r/>
      <w:r>
        <w:t>Bring in the Fish slot is an exciting casino game that proves to be a lucrative experience for players looking to net big rewards. The game's high-value multipliers offer players numerous opportunities to win big. Are you ready to dive into the deep blue for some hidden treasures?</w:t>
      </w:r>
    </w:p>
    <w:p>
      <w:r/>
      <w:r>
        <w:t>With a cute collection of golden fish to collect, Bring in the Fish offers players the chance to earn substantial rewards, from 1x to 500x if you get between 3 to 15 symbols. And that's not the most exciting part. The game has a potential maximum win of 30,000 times your bet, allowing players to win sizable rewards!</w:t>
      </w:r>
    </w:p>
    <w:p>
      <w:r/>
      <w:r>
        <w:t>With each round, players have an opportunity to maximize their winnings with endless possibilities to bring in the fish. Even the fun-loving fish seem to have something up their fins, luring you in with mesmerizing animation and graphics that keep you hooked.</w:t>
      </w:r>
    </w:p>
    <w:p>
      <w:r/>
      <w:r>
        <w:t>So, why not cash in on some fantastic rewards? Bring in the Fish is a game that offers great potential for players looking to score big prizes and have fun while doing so.</w:t>
      </w:r>
    </w:p>
    <w:p>
      <w:pPr>
        <w:pStyle w:val="Heading2"/>
      </w:pPr>
      <w:r>
        <w:t>Experience the Joy of Free Spins</w:t>
      </w:r>
    </w:p>
    <w:p>
      <w:r/>
      <w:r>
        <w:t>If there is one thing that players love about online slot games, it's the free spin bonus. And Bring In The Fish definitely knows how to deliver. Get ready to activate free spins by collecting between 3 to 5 classic Scatters. But here's the catch - the higher the number of Scatters, the more free spins you get. Not too shabby, eh?</w:t>
      </w:r>
      <w:r/>
    </w:p>
    <w:p>
      <w:r/>
      <w:r>
        <w:t>Now here's where the fun really starts. During the free spin bonus, players can win up to 10,000x their bet amount, thanks to the constantly updating multiplier values that come with every group of 3 symbols. You heard us right. 10,000x! So if you’re feeling lucky like a fish in a barrel, this is the feature to keep your eyes peeled for.</w:t>
      </w:r>
      <w:r/>
    </w:p>
    <w:p>
      <w:r/>
      <w:r>
        <w:t>But we know what you must be thinking. What if my free spins run out? Worry not, dear player, as Bring In The Fish has got that covered too. With the possibility of re-triggering 2, 4, or 6 additional free spins, the fun can go on and on and on. Just like Nemo, you never know where the tide might take you.</w:t>
      </w:r>
      <w:r/>
    </w:p>
    <w:p>
      <w:r/>
      <w:r>
        <w:t>In short, if you're looking for free spin bonuses that leave your pockets full and your mood buzzing, Bring In The Fish is the slot game for you. Who knew angling could be so much fun?</w:t>
      </w:r>
    </w:p>
    <w:p>
      <w:pPr>
        <w:pStyle w:val="Heading2"/>
      </w:pPr>
      <w:r>
        <w:t>FAQ</w:t>
      </w:r>
    </w:p>
    <w:p>
      <w:pPr>
        <w:pStyle w:val="Heading3"/>
      </w:pPr>
      <w:r>
        <w:t>What is the maximum win in Bring in the Fish slot?</w:t>
      </w:r>
    </w:p>
    <w:p>
      <w:r/>
      <w:r>
        <w:t>The maximum win in Bring in the Fish slot is 30,000 times your bet.</w:t>
      </w:r>
    </w:p>
    <w:p>
      <w:pPr>
        <w:pStyle w:val="Heading3"/>
      </w:pPr>
      <w:r>
        <w:t>What is the RTP of Bring in the Fish slot?</w:t>
      </w:r>
    </w:p>
    <w:p>
      <w:r/>
      <w:r>
        <w:t>The RTP of Bring in the Fish slot is 96.1%.</w:t>
      </w:r>
    </w:p>
    <w:p>
      <w:pPr>
        <w:pStyle w:val="Heading3"/>
      </w:pPr>
      <w:r>
        <w:t>Can I play Bring in the Fish slot for free?</w:t>
      </w:r>
    </w:p>
    <w:p>
      <w:r/>
      <w:r>
        <w:t>Yes, you can play Bring in the Fish slot for free on their portal.</w:t>
      </w:r>
    </w:p>
    <w:p>
      <w:pPr>
        <w:pStyle w:val="Heading3"/>
      </w:pPr>
      <w:r>
        <w:t>What is the structure of Bring in the Fish slot?</w:t>
      </w:r>
    </w:p>
    <w:p>
      <w:r/>
      <w:r>
        <w:t>Bring in the Fish slot has a 5x3 structure and 20 active paylines.</w:t>
      </w:r>
    </w:p>
    <w:p>
      <w:pPr>
        <w:pStyle w:val="Heading3"/>
      </w:pPr>
      <w:r>
        <w:t>Does Bring in the Fish slot have a bonus game?</w:t>
      </w:r>
    </w:p>
    <w:p>
      <w:r/>
      <w:r>
        <w:t>Yes, Bring in the Fish slot has a bonus game with free spins and increasing multipliers.</w:t>
      </w:r>
    </w:p>
    <w:p>
      <w:pPr>
        <w:pStyle w:val="Heading3"/>
      </w:pPr>
      <w:r>
        <w:t>Who developed Bring in the Fish slot?</w:t>
      </w:r>
    </w:p>
    <w:p>
      <w:r/>
      <w:r>
        <w:t>Bring in the Fish slot is developed by Wizard Games, an innovative production house that offers games and slots for online casinos.</w:t>
      </w:r>
    </w:p>
    <w:p>
      <w:pPr>
        <w:pStyle w:val="Heading3"/>
      </w:pPr>
      <w:r>
        <w:t>What are the potential payouts for the symbols in Bring in the Fish slot?</w:t>
      </w:r>
    </w:p>
    <w:p>
      <w:r/>
      <w:r>
        <w:t>The symbols in Bring in the Fish slot range from 1x to up to 500x payouts for 3 to 15 symbols.</w:t>
      </w:r>
    </w:p>
    <w:p>
      <w:pPr>
        <w:pStyle w:val="Heading3"/>
      </w:pPr>
      <w:r>
        <w:t>Can the free spin bonus be re-triggered in Bring in the Fish slot?</w:t>
      </w:r>
    </w:p>
    <w:p>
      <w:r/>
      <w:r>
        <w:t>Yes, the free spin bonus can be re-triggered for 2, 4, or 6 additional free spins in Bring in the Fish slot.</w:t>
      </w:r>
    </w:p>
    <w:p>
      <w:pPr>
        <w:pStyle w:val="Heading2"/>
      </w:pPr>
      <w:r>
        <w:t>What we like</w:t>
      </w:r>
    </w:p>
    <w:p>
      <w:pPr>
        <w:pStyle w:val="ListBullet"/>
        <w:spacing w:line="240" w:lineRule="auto"/>
        <w:ind w:left="720"/>
      </w:pPr>
      <w:r/>
      <w:r>
        <w:t>Humorous graphics with a well-matched theme</w:t>
      </w:r>
    </w:p>
    <w:p>
      <w:pPr>
        <w:pStyle w:val="ListBullet"/>
        <w:spacing w:line="240" w:lineRule="auto"/>
        <w:ind w:left="720"/>
      </w:pPr>
      <w:r/>
      <w:r>
        <w:t>High-value multipliers increase winning potential</w:t>
      </w:r>
    </w:p>
    <w:p>
      <w:pPr>
        <w:pStyle w:val="ListBullet"/>
        <w:spacing w:line="240" w:lineRule="auto"/>
        <w:ind w:left="720"/>
      </w:pPr>
      <w:r/>
      <w:r>
        <w:t>Free spins bonus feature with re-triggering</w:t>
      </w:r>
    </w:p>
    <w:p>
      <w:pPr>
        <w:pStyle w:val="ListBullet"/>
        <w:spacing w:line="240" w:lineRule="auto"/>
        <w:ind w:left="720"/>
      </w:pPr>
      <w:r/>
      <w:r>
        <w:t>Cute collection of golden fish symbols offer big payouts</w:t>
      </w:r>
    </w:p>
    <w:p>
      <w:pPr>
        <w:pStyle w:val="Heading2"/>
      </w:pPr>
      <w:r>
        <w:t>What we don't like</w:t>
      </w:r>
    </w:p>
    <w:p>
      <w:pPr>
        <w:pStyle w:val="ListBullet"/>
        <w:spacing w:line="240" w:lineRule="auto"/>
        <w:ind w:left="720"/>
      </w:pPr>
      <w:r/>
      <w:r>
        <w:t>Limited number of paylines</w:t>
      </w:r>
    </w:p>
    <w:p>
      <w:r/>
      <w:r>
        <w:rPr>
          <w:i/>
        </w:rPr>
        <w:t>Create a feature image for Bring In The Fish slot that captures the fun and excitement of sport fishing. The image should be in cartoon style and feature a happy Maya warrior wearing glasses, holding a fishing rod with a fish jumping out of the water. The Maya warrior should be depicted with a big smile on their face, conveying their enthusiasm for the fishing adventure. The background should show a beautiful serene lake, with trees and mountains in the distance. The image should be vibrant and colorful, appealing to the target audience of online slot players who enjoy fishing and outdoor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