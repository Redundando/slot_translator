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Diamond Chance for Free - Enjoy Nostalgic Slot Fun</w:t>
      </w:r>
    </w:p>
    <w:p>
      <w:r/>
      <w:r>
        <w:rPr>
          <w:b/>
        </w:rPr>
        <w:t>Meta description</w:t>
      </w:r>
      <w:r>
        <w:t>: Read our review of Diamond Chance, play for free, and enjoy a nostalgic casino experience with classic symbols, expanding wilds, and good chances of winning.</w:t>
      </w:r>
    </w:p>
    <w:p>
      <w:pPr>
        <w:pStyle w:val="Heading2"/>
      </w:pPr>
      <w:r>
        <w:t>RTP: What are your Chances with Diamond Chance?</w:t>
      </w:r>
    </w:p>
    <w:p>
      <w:r/>
      <w:r>
        <w:t xml:space="preserve">Diamond Chance is a casino slot game that offers players an RTP of 96%. This means that for every $100 that you spend playing the game, you can expect to get back $96 as winnings. Compared to other casino slot games, this is a pretty high RTP, which makes it a great choice for those looking for a good chance of winning! </w:t>
      </w:r>
      <w:r>
        <w:t xml:space="preserve"> </w:t>
      </w:r>
    </w:p>
    <w:p>
      <w:r/>
      <w:r>
        <w:t>Now, don't get too excited! Just because the odds are in your favor doesn't mean you'll be able to retire in the Bahamas any time soon. Unless you're lucky enough to hit one of the big jackpots, your winnings won't make too much of a dent in your bank account.</w:t>
      </w:r>
      <w:r>
        <w:t xml:space="preserve"> </w:t>
      </w:r>
    </w:p>
    <w:p>
      <w:r/>
      <w:r>
        <w:t>But let's be honest here, winning isn't the only reason we play casino games, is it? The excitement of the spin, the thrill of the chase, the hope that maybe, just maybe, this will be the one... Well, Diamond Chance definitely delivers on all of that. With its bright, colorful graphics and simple game play, this slot game is perfect for both newbies and experienced players alike.</w:t>
      </w:r>
      <w:r>
        <w:t xml:space="preserve"> </w:t>
      </w:r>
    </w:p>
    <w:p>
      <w:r/>
      <w:r>
        <w:t>So what are you waiting for? Give Diamond Chance a spin and see if lady luck is on your side today!</w:t>
      </w:r>
    </w:p>
    <w:p>
      <w:pPr>
        <w:pStyle w:val="Heading2"/>
      </w:pPr>
      <w:r>
        <w:t>Symbols</w:t>
      </w:r>
    </w:p>
    <w:p>
      <w:r/>
      <w:r>
        <w:t>Looking at the symbols used in Diamond Chance, it's clear that the developers wanted to keep things classic. You won't find any bizarre aliens, superheroes or cartoon characters here. Instead, you'll be taken back to the good old days of traditional slot machines. The basic symbols are decorated with colorful golden crowns and include letters from A to J.</w:t>
      </w:r>
    </w:p>
    <w:p>
      <w:r/>
      <w:r>
        <w:t xml:space="preserve"> Of course, no classic slot machine would be complete without special symbols. In Diamond Chance, you'll find the ever-popular lucky number 7. There's also the classic Bar symbol, as well as the timeless golden bell. And let's not forget the iconic dollar sign - the ultimate symbol of slot machine wealth.</w:t>
      </w:r>
    </w:p>
    <w:p>
      <w:r/>
      <w:r>
        <w:t xml:space="preserve"> It's refreshing to see a modern online slot game drawing inspiration from the classic symbols that we all know and love. Who needs fancy animations and complicated gameplay when you have good old-fashioned luck on your side?</w:t>
      </w:r>
    </w:p>
    <w:p>
      <w:pPr>
        <w:pStyle w:val="Heading2"/>
      </w:pPr>
      <w:r>
        <w:t>Sparkling Wild Symbol in Diamond Chance Slot Game</w:t>
      </w:r>
    </w:p>
    <w:p>
      <w:r/>
      <w:r>
        <w:t xml:space="preserve">Let's talk about the Wild Symbol for a minute! In the Diamond Chance slot game, the Wild Symbol is the diamond itself, and boy is it a precious gem! This sparkling symbol can help you complete winning combinations by taking control and replacing nearby icons. And what's even better? The Wild Symbol expands when it lands on the reels, covering the entire reel to give you even more chances of winning big. </w:t>
      </w:r>
      <w:r/>
    </w:p>
    <w:p>
      <w:r/>
      <w:r>
        <w:t>But hold on, it gets even better! If you're really lucky, the Wild Symbol can transform not just one, not just two, but THREE reels into Wild symbols - now that's what we call an abundance of riches!</w:t>
      </w:r>
      <w:r/>
    </w:p>
    <w:p>
      <w:r/>
      <w:r>
        <w:t>With the Diamond Chance slot game, you won't just feel like a high roller, you'll look like one too. Just in case anyone's wondering what all that bling is about on your screen! But let's not forget that it's not just about the sparkling graphics and dazzling animations - the Wild Symbol in Diamond Chance is the key to unlocking the game's biggest payouts and top jackpots.</w:t>
      </w:r>
      <w:r/>
    </w:p>
    <w:p>
      <w:r/>
      <w:r>
        <w:t>All in all, Diamond Chance's Wild Symbol is a real gem in the world of online slots, bringing a touch of luxury and excitement to every spin. Who knew that diamonds could make you so rich and happy? Just don't forget to thank us when you hit the jackpot - we're always here to help!</w:t>
      </w:r>
    </w:p>
    <w:p>
      <w:pPr>
        <w:pStyle w:val="Heading2"/>
      </w:pPr>
      <w:r>
        <w:t>Graphics and Sound</w:t>
      </w:r>
    </w:p>
    <w:p>
      <w:r/>
      <w:r>
        <w:t>If you're a fan of classic fruit machines and looking for a nostalgic trip down memory lane, Diamond Chance by Endorphina is the perfect game to play. The graphics are delicately designed to transport you back to the mid-90s when casinos were all the rage and fruit machines were the stars of the show. You might even feel like you're on the Las Vegas strip or the Atlantic City boardwalk with this game.</w:t>
      </w:r>
    </w:p>
    <w:p>
      <w:r/>
      <w:r>
        <w:t>Endorphina has done an incredible job with the music and sound effects in Diamond Chance. The realistic and immersive sounds add to the overall atmosphere, making every spin of the reels enjoyable and familiar. You might even find yourself tapping your foot or bobbing your head to the beat while playing. It's always nice when a slot game doesn't just look great, but also sounds amazing.</w:t>
      </w:r>
    </w:p>
    <w:p>
      <w:r/>
      <w:r>
        <w:t>Overall, the graphics and sound design in Diamond Chance are top-notch. Endorphina has taken care to create a game that looks and feels like the classic slots, while still using modern technology to deliver an incredible experience. It's the perfect game for anyone who wants to relive the heyday of casinos and slot machines, all while potentially winning big. So go ahead, press that spin button, and get ready for a trip down memory lane!</w:t>
      </w:r>
    </w:p>
    <w:p>
      <w:pPr>
        <w:pStyle w:val="Heading2"/>
      </w:pPr>
      <w:r>
        <w:t>Nostalgia: Diamond Chance Takes You Back in Time</w:t>
      </w:r>
    </w:p>
    <w:p>
      <w:r/>
      <w:r>
        <w:t>Are you tired of fancy graphics and convoluted features? Do you miss the good old days of slot machines without all the bells and whistles? Then Diamond Chance might just be the game for you. This retro-style slot strips away all the excess, allowing you to travel back in time and experience the thrill of playing in a traditional land-based casino.</w:t>
      </w:r>
      <w:r/>
    </w:p>
    <w:p>
      <w:r/>
      <w:r>
        <w:t>Don't let the simplicity fool you – Diamond Chance still offers plenty of excitement. With decent payouts and good chances of winning, it's no wonder players keep coming back for more. Plus, the lack of complicated features means that even first-time slot players can jump right in.</w:t>
      </w:r>
      <w:r/>
    </w:p>
    <w:p>
      <w:r/>
      <w:r>
        <w:t>But let's be real – the best part of Diamond Chance is the nostalgia factor. It'll make you feel like you're back in the 90s, wearing your oversized denim jacket and listening to the Backstreet Boys on your Walkman. Okay, maybe that's just me. But you get the point.</w:t>
      </w:r>
      <w:r/>
    </w:p>
    <w:p>
      <w:r/>
      <w:r>
        <w:t>Overall, Diamond Chance may not be the most innovative slot game out there, but it's a solid choice for those seeking a bit of nostalgia and classic gameplay. So grab a beer (or a Capri Sun, if that's more your style) and give it a spin.</w:t>
      </w:r>
    </w:p>
    <w:p>
      <w:pPr>
        <w:pStyle w:val="Heading2"/>
      </w:pPr>
      <w:r>
        <w:t>FAQ</w:t>
      </w:r>
    </w:p>
    <w:p>
      <w:pPr>
        <w:pStyle w:val="Heading3"/>
      </w:pPr>
      <w:r>
        <w:t>What is Diamond Chance?</w:t>
      </w:r>
    </w:p>
    <w:p>
      <w:r/>
      <w:r>
        <w:t>Diamond Chance is a retro-style slot game with simple graphics and classic symbols, designed by Endorphina.</w:t>
      </w:r>
    </w:p>
    <w:p>
      <w:pPr>
        <w:pStyle w:val="Heading3"/>
      </w:pPr>
      <w:r>
        <w:t>What are the basic symbols in Diamond Chance?</w:t>
      </w:r>
    </w:p>
    <w:p>
      <w:r/>
      <w:r>
        <w:t>The basic symbols in Diamond Chance include letters decorated with golden crowns.</w:t>
      </w:r>
    </w:p>
    <w:p>
      <w:pPr>
        <w:pStyle w:val="Heading3"/>
      </w:pPr>
      <w:r>
        <w:t>What are the special symbols in Diamond Chance?</w:t>
      </w:r>
    </w:p>
    <w:p>
      <w:r/>
      <w:r>
        <w:t>The special symbols in Diamond Chance include the lucky 7, Bar, golden bell, and dollar sign.</w:t>
      </w:r>
    </w:p>
    <w:p>
      <w:pPr>
        <w:pStyle w:val="Heading3"/>
      </w:pPr>
      <w:r>
        <w:t>What is the RTP of Diamond Chance?</w:t>
      </w:r>
    </w:p>
    <w:p>
      <w:r/>
      <w:r>
        <w:t>The RTP, or return to player, of Diamond Chance is 96%, which offers good chances of winning for the player.</w:t>
      </w:r>
    </w:p>
    <w:p>
      <w:pPr>
        <w:pStyle w:val="Heading3"/>
      </w:pPr>
      <w:r>
        <w:t>Can you win up to 1,000 times your bet in Diamond Chance?</w:t>
      </w:r>
    </w:p>
    <w:p>
      <w:r/>
      <w:r>
        <w:t>Yes, you can win up to 1,000 times your bet in Diamond Chance.</w:t>
      </w:r>
    </w:p>
    <w:p>
      <w:pPr>
        <w:pStyle w:val="Heading3"/>
      </w:pPr>
      <w:r>
        <w:t>What is the expanding Wild symbol in Diamond Chance?</w:t>
      </w:r>
    </w:p>
    <w:p>
      <w:r/>
      <w:r>
        <w:t>The expanding Wild symbol in Diamond Chance can replace nearby icons and take control. It can even transform three reels into Wild symbols.</w:t>
      </w:r>
    </w:p>
    <w:p>
      <w:pPr>
        <w:pStyle w:val="Heading3"/>
      </w:pPr>
      <w:r>
        <w:t>Is Diamond Chance an innovative slot game?</w:t>
      </w:r>
    </w:p>
    <w:p>
      <w:r/>
      <w:r>
        <w:t>No, Diamond Chance is not the most innovative slot game out there, but it does offer good chances of winning and a retro-style casino experience.</w:t>
      </w:r>
    </w:p>
    <w:p>
      <w:pPr>
        <w:pStyle w:val="Heading3"/>
      </w:pPr>
      <w:r>
        <w:t>Should you try Diamond Chance for yourself?</w:t>
      </w:r>
    </w:p>
    <w:p>
      <w:r/>
      <w:r>
        <w:t>If you're looking for a simple, classic slot game with good chances of winning, then you should definitely try Diamond Chance for yourself.</w:t>
      </w:r>
    </w:p>
    <w:p>
      <w:pPr>
        <w:pStyle w:val="Heading2"/>
      </w:pPr>
      <w:r>
        <w:t>What we like</w:t>
      </w:r>
    </w:p>
    <w:p>
      <w:pPr>
        <w:pStyle w:val="ListBullet"/>
        <w:spacing w:line="240" w:lineRule="auto"/>
        <w:ind w:left="720"/>
      </w:pPr>
      <w:r/>
      <w:r>
        <w:t>96% RTP for good chances of winning</w:t>
      </w:r>
    </w:p>
    <w:p>
      <w:pPr>
        <w:pStyle w:val="ListBullet"/>
        <w:spacing w:line="240" w:lineRule="auto"/>
        <w:ind w:left="720"/>
      </w:pPr>
      <w:r/>
      <w:r>
        <w:t>Classic symbols and expanding wilds</w:t>
      </w:r>
    </w:p>
    <w:p>
      <w:pPr>
        <w:pStyle w:val="ListBullet"/>
        <w:spacing w:line="240" w:lineRule="auto"/>
        <w:ind w:left="720"/>
      </w:pPr>
      <w:r/>
      <w:r>
        <w:t>Delicate graphics and sound for nostalgia</w:t>
      </w:r>
    </w:p>
    <w:p>
      <w:pPr>
        <w:pStyle w:val="ListBullet"/>
        <w:spacing w:line="240" w:lineRule="auto"/>
        <w:ind w:left="720"/>
      </w:pPr>
      <w:r/>
      <w:r>
        <w:t>Offers good chances of winning and decent payouts</w:t>
      </w:r>
    </w:p>
    <w:p>
      <w:pPr>
        <w:pStyle w:val="Heading2"/>
      </w:pPr>
      <w:r>
        <w:t>What we don't like</w:t>
      </w:r>
    </w:p>
    <w:p>
      <w:pPr>
        <w:pStyle w:val="ListBullet"/>
        <w:spacing w:line="240" w:lineRule="auto"/>
        <w:ind w:left="720"/>
      </w:pPr>
      <w:r/>
      <w:r>
        <w:t>Not the most innovative slot game</w:t>
      </w:r>
    </w:p>
    <w:p>
      <w:pPr>
        <w:pStyle w:val="ListBullet"/>
        <w:spacing w:line="240" w:lineRule="auto"/>
        <w:ind w:left="720"/>
      </w:pPr>
      <w:r/>
      <w:r>
        <w:t>No bonus features or free spins</w:t>
      </w:r>
    </w:p>
    <w:p>
      <w:r/>
      <w:r>
        <w:rPr>
          <w:i/>
        </w:rPr>
        <w:t>Please create a feature image for the game "Diamond Chance". The image should be in cartoon style and feature a happy Maya warrior with glasses.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