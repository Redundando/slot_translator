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Plaza DoubleMax for Free - Exciting Cascading Wins!</w:t>
      </w:r>
    </w:p>
    <w:p>
      <w:pPr>
        <w:pStyle w:val="Heading2"/>
      </w:pPr>
      <w:r>
        <w:t>Gameplay and Interface</w:t>
      </w:r>
    </w:p>
    <w:p>
      <w:r/>
      <w:r>
        <w:t>Are you ready to jingle some bells and win some coins this holiday season? Then you need to check out Christmas Plaza DoubleMax! This 5x3 slot game has 25 fixed paylines, which means you have 25 chances to win big with every spin. And with an RTP of 96% and high volatility, you can expect some seriously thrilling gameplay.</w:t>
      </w:r>
    </w:p>
    <w:p>
      <w:r/>
      <w:r>
        <w:t>But first, let's talk about the interface. The game can be played with real money or demo versions, so you can take it for a test drive before betting your eggnog money. Plus, the plus and minus buttons make it easy to adjust the coin value to fit your budget. Feeling extra festive? Hit the Max Bet option and go big or go home.</w:t>
      </w:r>
    </w:p>
    <w:p>
      <w:r/>
      <w:r>
        <w:t>Speaking of going big, the highest available bet amount is €50. With the potential for big payouts, you could be decking your halls with some serious cash. So, what are you waiting for?</w:t>
      </w:r>
    </w:p>
    <w:p>
      <w:pPr>
        <w:pStyle w:val="Heading2"/>
      </w:pPr>
      <w:r>
        <w:t>Cascading Wins and Wild Cards</w:t>
      </w:r>
    </w:p>
    <w:p>
      <w:r/>
      <w:r>
        <w:t>Do you want to experience the magic of Christmas all year long? Look no further than Christmas Plaza DoubleMax, where you can enjoy all the holiday fun without ever taking down your tree! But it's not just the festive backdrop - this game brings some serious features to the table.</w:t>
      </w:r>
      <w:r/>
    </w:p>
    <w:p>
      <w:r/>
      <w:r>
        <w:t>First off, let's talk about those cascading wins. It's like your own personal snow globe - each time you win, the symbols disappear like snowflakes and more take their place. And with each cascade, a wild card gets added to the mix. It's like a neverending blizzard of excitement!</w:t>
      </w:r>
      <w:r/>
    </w:p>
    <w:p>
      <w:r/>
      <w:r>
        <w:t>But that's not even the best part. The DoubleMax Christmas Plaza bonus just keeps on giving, with its cascading wins feature that doubles your multiplier with every win. It's like finding a bunch of presents under the tree that you didn't even know were there!</w:t>
      </w:r>
      <w:r/>
    </w:p>
    <w:p>
      <w:r/>
      <w:r>
        <w:t>So come on down to Christmas Plaza DoubleMax and let the holiday cheer warm you up all year long. And if you're lucky, you might even get a visit from Santa Claus - or at least a nice big payout!</w:t>
      </w:r>
    </w:p>
    <w:p>
      <w:pPr>
        <w:pStyle w:val="Heading2"/>
      </w:pPr>
      <w:r>
        <w:t>Get Ready for Some Free Spin Fun with Multipliers!</w:t>
      </w:r>
    </w:p>
    <w:p>
      <w:r/>
      <w:r>
        <w:t>Looking to get a little more bang for your buck? Look no further than Christmas Plaza DoubleMax! This slot game is loaded with features, but none are quite as exciting as the Free Spin Bonus. All you need to do is land the scatter symbol, and you'll be in for a real treat.</w:t>
      </w:r>
      <w:r/>
    </w:p>
    <w:p>
      <w:r/>
      <w:r>
        <w:t>For starters, 3 scatters will get you 7 bonus spins. Not too shabby, right? But it gets even better. If you're lucky enough to land 4 scatters, you'll be rewarded with 10 bonus spins. And the real cherry on top? Five scatters will give you 13 bonus spins.</w:t>
      </w:r>
      <w:r/>
    </w:p>
    <w:p>
      <w:r/>
      <w:r>
        <w:t>But wait, there's more! During these free spin rounds, multipliers come into play. The more cascades you get, the higher the multipliers climb. And with each increase, your chances of winning grow exponentially.</w:t>
      </w:r>
      <w:r/>
    </w:p>
    <w:p>
      <w:r/>
      <w:r>
        <w:t>So what are you waiting for? Give Christmas Plaza DoubleMax a spin, and see if you can trigger that Free Spin Bonus. You never know - you could be the lucky winner of the game's top payout. And let's be real, who couldn't use a little extra cash around the holiday season?</w:t>
      </w:r>
    </w:p>
    <w:p>
      <w:pPr>
        <w:pStyle w:val="Heading2"/>
      </w:pPr>
      <w:r>
        <w:t>Get More Rewards with Golden Bet and Bonus Buy</w:t>
      </w:r>
    </w:p>
    <w:p>
      <w:r/>
      <w:r>
        <w:t>If you're a high roller looking to add some extra excitement to your gameplay, Christmas Plaza DoubleMax has just the feature for you with their Ante Bet. For an additional 0.25 per spin, you can increase your chances of triggering the coveted DoubleMax free spins rounds. It's like a Christmas bonus all year round!</w:t>
      </w:r>
    </w:p>
    <w:p>
      <w:r/>
      <w:r>
        <w:t>But why wait for the free spins to come naturally when you can buy your way in? That's right, just use the Bonus Buy option to instantly access the free spin rounds for 100 times your bet amount. It's like sneaking down to the tree on Christmas Eve and opening all of your presents early!</w:t>
      </w:r>
    </w:p>
    <w:p>
      <w:pPr>
        <w:pStyle w:val="Heading2"/>
      </w:pPr>
      <w:r>
        <w:t>Get Ready for Some Maximum Win and Overall Appeal with Christmas Plaza DoubleMax</w:t>
      </w:r>
    </w:p>
    <w:p>
      <w:r/>
      <w:r>
        <w:t>If you're in the festive spirit and looking for an exciting new way to win big this season, look no further than Christmas Plaza DoubleMax - the gift that keeps on giving! With an impressive maximum win of 19,978 times your bet, you'll be feeling like Santa himself when you hit that jackpot.</w:t>
      </w:r>
    </w:p>
    <w:p>
      <w:r/>
      <w:r>
        <w:t>But that's not all - Christmas Plaza DoubleMax also offers ten symbols with varying levels of payouts, so you can choose how much you want to risk and potentially earn big. Low-paying symbols range from 0.1x to 1.2x the total bet, while high-paying symbols offer payouts from 2x all the way up to 5x your current wager.</w:t>
      </w:r>
    </w:p>
    <w:p>
      <w:r/>
      <w:r>
        <w:t>And let's not forget our lovely Wild Lady who can substitute for all other icons except the scatter, giving you even more chances to win big. From the sleek graphics and engaging gameplay to the festive holiday setting, Christmas Plaza DoubleMax is perfect for experienced gamblers and newcomers alike.</w:t>
      </w:r>
    </w:p>
    <w:p>
      <w:r/>
      <w:r>
        <w:t>So pour yourself some hot cocoa, get cozy by the fire, and give Christmas Plaza DoubleMax a spin - who knows, you might just find yourself with an early present under the tree!</w:t>
      </w:r>
    </w:p>
    <w:p>
      <w:pPr>
        <w:pStyle w:val="Heading2"/>
      </w:pPr>
      <w:r>
        <w:t>FAQ</w:t>
      </w:r>
    </w:p>
    <w:p>
      <w:pPr>
        <w:pStyle w:val="Heading3"/>
      </w:pPr>
      <w:r>
        <w:t>What is the RTP of Christmas Plaza DoubleMax?</w:t>
      </w:r>
    </w:p>
    <w:p>
      <w:r/>
      <w:r>
        <w:t>The RTP of Christmas Plaza DoubleMax is 96%.</w:t>
      </w:r>
    </w:p>
    <w:p>
      <w:pPr>
        <w:pStyle w:val="Heading3"/>
      </w:pPr>
      <w:r>
        <w:t>Can I play Christmas Plaza DoubleMax for free?</w:t>
      </w:r>
    </w:p>
    <w:p>
      <w:r/>
      <w:r>
        <w:t>Yes, you can play Christmas Plaza DoubleMax with the demo version available in our online slot portfolio.</w:t>
      </w:r>
    </w:p>
    <w:p>
      <w:pPr>
        <w:pStyle w:val="Heading3"/>
      </w:pPr>
      <w:r>
        <w:t>What is the maximum win in Christmas Plaza DoubleMax?</w:t>
      </w:r>
    </w:p>
    <w:p>
      <w:r/>
      <w:r>
        <w:t>The maximum win in Christmas Plaza DoubleMax is 19,978 times your bet.</w:t>
      </w:r>
    </w:p>
    <w:p>
      <w:pPr>
        <w:pStyle w:val="Heading3"/>
      </w:pPr>
      <w:r>
        <w:t>What is the minimum and maximum bet amount in Christmas Plaza DoubleMax?</w:t>
      </w:r>
    </w:p>
    <w:p>
      <w:r/>
      <w:r>
        <w:t>The minimum bet amount is €0.20, and the maximum bet amount is €50.</w:t>
      </w:r>
    </w:p>
    <w:p>
      <w:pPr>
        <w:pStyle w:val="Heading3"/>
      </w:pPr>
      <w:r>
        <w:t>Are there any special features in Christmas Plaza DoubleMax?</w:t>
      </w:r>
    </w:p>
    <w:p>
      <w:r/>
      <w:r>
        <w:t>Yes, Christmas Plaza DoubleMax has special features like Dropdown, Multipliers, Free Spins, Golden/Ante Bet, and Bonus Buy.</w:t>
      </w:r>
    </w:p>
    <w:p>
      <w:pPr>
        <w:pStyle w:val="Heading3"/>
      </w:pPr>
      <w:r>
        <w:t>How do I activate the free spin bonus in Christmas Plaza DoubleMax?</w:t>
      </w:r>
    </w:p>
    <w:p>
      <w:r/>
      <w:r>
        <w:t>Land 3, 4, or 5 Gift Box scatters to activate 7, 10, or 13 free spin rounds respectively.</w:t>
      </w:r>
    </w:p>
    <w:p>
      <w:pPr>
        <w:pStyle w:val="Heading3"/>
      </w:pPr>
      <w:r>
        <w:t>What symbols offer higher payouts in Christmas Plaza DoubleMax?</w:t>
      </w:r>
    </w:p>
    <w:p>
      <w:r/>
      <w:r>
        <w:t>The champagne bottle, candy cane, snow globe, and bell symbols offer higher payouts of up to 5x the current wager.</w:t>
      </w:r>
    </w:p>
    <w:p>
      <w:pPr>
        <w:pStyle w:val="Heading3"/>
      </w:pPr>
      <w:r>
        <w:t>Can I play Christmas Plaza DoubleMax with bonus money?</w:t>
      </w:r>
    </w:p>
    <w:p>
      <w:r/>
      <w:r>
        <w:t>Yes, if you have received bonus funds from one of our listed casinos, you can use them to play Christmas Plaza DoubleMax.</w:t>
      </w:r>
    </w:p>
    <w:p>
      <w:pPr>
        <w:pStyle w:val="Heading2"/>
      </w:pPr>
      <w:r>
        <w:t>What we like</w:t>
      </w:r>
    </w:p>
    <w:p>
      <w:pPr>
        <w:pStyle w:val="ListBullet"/>
        <w:spacing w:line="240" w:lineRule="auto"/>
        <w:ind w:left="720"/>
      </w:pPr>
      <w:r/>
      <w:r>
        <w:t>Exciting cascading wins feature with increasing multipliers</w:t>
      </w:r>
    </w:p>
    <w:p>
      <w:pPr>
        <w:pStyle w:val="ListBullet"/>
        <w:spacing w:line="240" w:lineRule="auto"/>
        <w:ind w:left="720"/>
      </w:pPr>
      <w:r/>
      <w:r>
        <w:t>Free spin bonus with increasing multipliers for higher wins</w:t>
      </w:r>
    </w:p>
    <w:p>
      <w:pPr>
        <w:pStyle w:val="ListBullet"/>
        <w:spacing w:line="240" w:lineRule="auto"/>
        <w:ind w:left="720"/>
      </w:pPr>
      <w:r/>
      <w:r>
        <w:t>Golden Bet and Bonus Buy for more chances of triggering free spins</w:t>
      </w:r>
    </w:p>
    <w:p>
      <w:pPr>
        <w:pStyle w:val="ListBullet"/>
        <w:spacing w:line="240" w:lineRule="auto"/>
        <w:ind w:left="720"/>
      </w:pPr>
      <w:r/>
      <w:r>
        <w:t>Impressive maximum win of 19,978 times the bet</w:t>
      </w:r>
    </w:p>
    <w:p>
      <w:pPr>
        <w:pStyle w:val="Heading2"/>
      </w:pPr>
      <w:r>
        <w:t>What we don't like</w:t>
      </w:r>
    </w:p>
    <w:p>
      <w:pPr>
        <w:pStyle w:val="ListBullet"/>
        <w:spacing w:line="240" w:lineRule="auto"/>
        <w:ind w:left="720"/>
      </w:pPr>
      <w:r/>
      <w:r>
        <w:t>High volatility may not be appealing to all players</w:t>
      </w:r>
    </w:p>
    <w:p>
      <w:pPr>
        <w:pStyle w:val="ListBullet"/>
        <w:spacing w:line="240" w:lineRule="auto"/>
        <w:ind w:left="720"/>
      </w:pPr>
      <w:r/>
      <w:r>
        <w:t>Limited number of paylines</w:t>
      </w:r>
    </w:p>
    <w:p>
      <w:r/>
      <w:r>
        <w:rPr>
          <w:b/>
        </w:rPr>
        <w:t>Play Christmas Plaza DoubleMax for Free - Exciting Cascading Wins!</w:t>
      </w:r>
    </w:p>
    <w:p>
      <w:r/>
      <w:r>
        <w:rPr>
          <w:i/>
        </w:rPr>
        <w:t>Get ready for the holidays and play Christmas Plaza DoubleMax for free with cascading wins, free spin bonus, and golden bet feature for higher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