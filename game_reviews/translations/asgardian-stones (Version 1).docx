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Asgardian Stones Slot Game for Free - A NetEnt Journey to Norse Mythology</w:t>
      </w:r>
    </w:p>
    <w:p>
      <w:r/>
      <w:r>
        <w:rPr>
          <w:b/>
        </w:rPr>
        <w:t>Meta description</w:t>
      </w:r>
      <w:r>
        <w:t>: Read our review of Asgardian Stones Slot Game. Play for free and journey into Norse mythology with cascading symbols, bonus wheel and high-paying wins.</w:t>
      </w:r>
    </w:p>
    <w:p>
      <w:pPr>
        <w:pStyle w:val="Heading2"/>
      </w:pPr>
      <w:r>
        <w:t>Asgardian Stones Slot Game: Journey Into Norse Mythology</w:t>
      </w:r>
    </w:p>
    <w:p>
      <w:r/>
      <w:r>
        <w:t>If you're looking for a thrilling journey into the world of Norse gods, Asgardian Stones is the perfect slot game for you. Developed by the renowned software provider NetEnt, this game features eye-catching graphics and impressive sound effects that will transport you to a mythical world full of adventure and excitement.</w:t>
      </w:r>
    </w:p>
    <w:p>
      <w:r/>
      <w:r>
        <w:t>With 5 reels and 20 paylines, there are plenty of opportunities to hit winning combinations. And with the flexible betting options that range from as low as 20 cents and up to 200 euros, Asgardian Stones caters to players of all budgets.</w:t>
      </w:r>
    </w:p>
    <w:p>
      <w:r/>
      <w:r>
        <w:t>But what really sets this game apart is its unique feature: the Colossal Crush. When a player lands a winning combination, the stones involved in it will be crushed, making room for new ones to take their place. This can lead to even more winning combinations and increased excitement!</w:t>
      </w:r>
    </w:p>
    <w:p>
      <w:r/>
      <w:r>
        <w:t>So what are you waiting for? Join the battle of the gods and try your luck at Asgardian Stones!</w:t>
      </w:r>
    </w:p>
    <w:p>
      <w:pPr>
        <w:pStyle w:val="Heading2"/>
      </w:pPr>
      <w:r>
        <w:t>Gameplay and Features</w:t>
      </w:r>
    </w:p>
    <w:p>
      <w:r/>
      <w:r>
        <w:t>Asgardian Stones is like playing hopscotch on a trampoline. It features the dynamic action of an Avalanche gameplay system, giving players multiple opportunities to win in a single spin. If a player doesn’t win, the symbols remain ‘locked’ on the reels for the chance to win on the next spin, making the game feel like it has more bounce than a kangaroo with a spring in its step.</w:t>
      </w:r>
      <w:r/>
    </w:p>
    <w:p>
      <w:r/>
      <w:r>
        <w:t>Aside from the Avalanche gameplay system, Asgardian Stones features Colossal Symbols which can cover up to 9 positions on the reels. It’s like having Goliath on your side, but this time, he’s not out to crush you underfoot. Instead, he’s on standby, ready to help you win those big bucks!</w:t>
      </w:r>
      <w:r/>
    </w:p>
    <w:p>
      <w:r/>
      <w:r>
        <w:t>Looking for more surprises? Well, Asgardian Stones has a Bonus Wheel that’s ready to spin and award players with cash prizes and free spins. With so much treasure up for grabs, the Bonus Wheel is like having a genie in a bottle – and it seems like no matter how many times you rub it, there’s always more magic to be had.</w:t>
      </w:r>
    </w:p>
    <w:p>
      <w:pPr>
        <w:pStyle w:val="Heading2"/>
      </w:pPr>
      <w:r>
        <w:t>The Bonus Wheel: A Wheel of Fortune Adventure</w:t>
      </w:r>
    </w:p>
    <w:p>
      <w:r/>
      <w:r>
        <w:t>Get ready for a spin-tastic adventure with Asgardian Stones' Bonus Wheel feature! It's like Wheel of Fortune, except instead of Pat Sajak and Vanna White, we have Norse gods such as Odin and Thor waiting to reward you with epic prizes.</w:t>
      </w:r>
    </w:p>
    <w:p>
      <w:r/>
      <w:r>
        <w:t>But wait, there's more! With the Bonus Wheel, you can win up to 15 free spins and cash prizes. And what's better than free spins? Cascading symbols during free spins! If the symbols don't result in a win, they stay locked on the reels for a better chance at hitting a big payout next time around.</w:t>
      </w:r>
    </w:p>
    <w:p>
      <w:r/>
      <w:r>
        <w:t>All you have to do is land the Bonus Wheel symbol on the last three reels of a spin to enter the feature. Easy peasy, right?</w:t>
      </w:r>
    </w:p>
    <w:p>
      <w:r/>
      <w:r>
        <w:t>So, are you ready to take a spin on the Bonus Wheel and see what the gods have in store for you? Don't let Loki outsmart you; give Asgardian Stones a try today!</w:t>
      </w:r>
    </w:p>
    <w:p>
      <w:pPr>
        <w:pStyle w:val="Heading2"/>
      </w:pPr>
      <w:r>
        <w:t>Symbols and Paytable</w:t>
      </w:r>
    </w:p>
    <w:p>
      <w:r/>
      <w:r>
        <w:t>Get ready to embrace the powers of Norse gods and goddesses with Asgardian Stones! The symbols in this game are so beautifully crafted that they almost feel like they were carved out of stone by the dwarves themselves. Speaking of symbols, Asgardian Stones has plenty of them to offer. You'll come across stone faces that represent the higher-paying symbols. And let's not forget the numbers and letters of playing cards that make up the lower-paying symbols. Do they still fit the Norse theme? Not really, but they give you a break from making sense of runes and things you can't pronounce - that's good, right?</w:t>
      </w:r>
      <w:r/>
    </w:p>
    <w:p>
      <w:r/>
      <w:r>
        <w:t>Keep your eye out for the Wild symbol, which is simply represented by a 'W.' But don't be fooled by this plain-looking symbol. It has the power to substitute for all other symbols, except for the Scatter symbol. Speaking of which, in Asgardian Stones, the Scatter symbol is replaced by the Bonus Wheel symbol. Land three of them anywhere on reels 1, 3, and 5, and you'll trigger the ever-so-exciting Bonus Wheel Feature. It feels like such a good time that you might even start doing little dances around the kitchen table.</w:t>
      </w:r>
    </w:p>
    <w:p>
      <w:pPr>
        <w:pStyle w:val="Heading2"/>
      </w:pPr>
      <w:r>
        <w:t>Winning Potential</w:t>
      </w:r>
    </w:p>
    <w:p>
      <w:r/>
      <w:r>
        <w:t>Forget about winning a measly few coins on most slot games, Asgardian Stones is the one game that offers a jaw-dropping winning potential of up to 2,000 times the initial bet. That's enough to make anyone's heart skip a beat! Just imagine cruising through an exciting game, hitting the right symbol combination and getting back way more than you ever put in. It's like going on a first date with little expectations and getting whisked away on a private jet!</w:t>
      </w:r>
    </w:p>
    <w:p>
      <w:r/>
      <w:r>
        <w:t>But don't get too ahead of yourself; the big bucks are going to be hard earned. With its varying betting options, players have unmatched flexibility in choosing how much they're willing to risk. But with great risk comes great rewards, and in this case, it means you get a chance to win big!</w:t>
      </w:r>
    </w:p>
    <w:p>
      <w:r/>
      <w:r>
        <w:t>The slot offers multiple chances to win within a single spin, making it one of the most immersive and engrossing games out there. It can get pretty intense when all the symbols are lining up and the player is just a spin away from hitting the jackpot. It's like those moments in movies before the protagonist saves the world, except in this case, you get paid for it!</w:t>
      </w:r>
    </w:p>
    <w:p>
      <w:pPr>
        <w:pStyle w:val="Heading2"/>
      </w:pPr>
      <w:r>
        <w:t>FAQ</w:t>
      </w:r>
    </w:p>
    <w:p>
      <w:pPr>
        <w:pStyle w:val="Heading3"/>
      </w:pPr>
      <w:r>
        <w:t>What is Asgardian Stones?</w:t>
      </w:r>
    </w:p>
    <w:p>
      <w:r/>
      <w:r>
        <w:t>Asgardian Stones is a 5-reel, 20-payline slot game based on Norse mythology, with stunning graphics and sound effects.</w:t>
      </w:r>
    </w:p>
    <w:p>
      <w:pPr>
        <w:pStyle w:val="Heading3"/>
      </w:pPr>
      <w:r>
        <w:t>Can I play Asgardian Stones on mobile?</w:t>
      </w:r>
    </w:p>
    <w:p>
      <w:r/>
      <w:r>
        <w:t>Yes, Asgardian Stones can be played on your mobile device.</w:t>
      </w:r>
    </w:p>
    <w:p>
      <w:pPr>
        <w:pStyle w:val="Heading3"/>
      </w:pPr>
      <w:r>
        <w:t>What is the minimum and maximum bet for Asgardian Stones?</w:t>
      </w:r>
    </w:p>
    <w:p>
      <w:r/>
      <w:r>
        <w:t>The minimum bet is 20 cents per spin, while the maximum bet is 200 euros per spin.</w:t>
      </w:r>
    </w:p>
    <w:p>
      <w:pPr>
        <w:pStyle w:val="Heading3"/>
      </w:pPr>
      <w:r>
        <w:t>What is the Avalanche feature in Asgardian Stones?</w:t>
      </w:r>
    </w:p>
    <w:p>
      <w:r/>
      <w:r>
        <w:t>The Avalanche feature allows you to win multiple times in a single spin, adding to the excitement.</w:t>
      </w:r>
    </w:p>
    <w:p>
      <w:pPr>
        <w:pStyle w:val="Heading3"/>
      </w:pPr>
      <w:r>
        <w:t>What is the Bonus Wheel feature in Asgardian Stones?</w:t>
      </w:r>
    </w:p>
    <w:p>
      <w:r/>
      <w:r>
        <w:t>The Bonus Wheel is a Wheel of Fortune-style feature where you can win cash prizes and up to 15 free spins!</w:t>
      </w:r>
    </w:p>
    <w:p>
      <w:pPr>
        <w:pStyle w:val="Heading3"/>
      </w:pPr>
      <w:r>
        <w:t>What are cascading symbols in Asgardian Stones?</w:t>
      </w:r>
    </w:p>
    <w:p>
      <w:r/>
      <w:r>
        <w:t>During the free spins, you can benefit from the cascading symbols that remain 'locked' on the reels for the next spin if they don't result in a win.</w:t>
      </w:r>
    </w:p>
    <w:p>
      <w:pPr>
        <w:pStyle w:val="Heading3"/>
      </w:pPr>
      <w:r>
        <w:t>What are the symbols in Asgardian Stones?</w:t>
      </w:r>
    </w:p>
    <w:p>
      <w:r/>
      <w:r>
        <w:t>The symbols in Asgardian Stones are stone faces, representing the thematic symbols and the numbers and letters of playing cards from 9 to Ace.</w:t>
      </w:r>
    </w:p>
    <w:p>
      <w:pPr>
        <w:pStyle w:val="Heading3"/>
      </w:pPr>
      <w:r>
        <w:t>What are the special features in Asgardian Stones?</w:t>
      </w:r>
    </w:p>
    <w:p>
      <w:r/>
      <w:r>
        <w:t>The special features in Asgardian Stones include the Cascading Symbols, Colossal Symbols, and the Bonus Wheel.</w:t>
      </w:r>
    </w:p>
    <w:p>
      <w:pPr>
        <w:pStyle w:val="Heading2"/>
      </w:pPr>
      <w:r>
        <w:t>What we like</w:t>
      </w:r>
    </w:p>
    <w:p>
      <w:pPr>
        <w:pStyle w:val="ListBullet"/>
        <w:spacing w:line="240" w:lineRule="auto"/>
        <w:ind w:left="720"/>
      </w:pPr>
      <w:r/>
      <w:r>
        <w:t>Avalanche gameplay system offers multiple chances to win</w:t>
      </w:r>
    </w:p>
    <w:p>
      <w:pPr>
        <w:pStyle w:val="ListBullet"/>
        <w:spacing w:line="240" w:lineRule="auto"/>
        <w:ind w:left="720"/>
      </w:pPr>
      <w:r/>
      <w:r>
        <w:t>Colossal Symbols can cover up to 9 positions on the reels</w:t>
      </w:r>
    </w:p>
    <w:p>
      <w:pPr>
        <w:pStyle w:val="ListBullet"/>
        <w:spacing w:line="240" w:lineRule="auto"/>
        <w:ind w:left="720"/>
      </w:pPr>
      <w:r/>
      <w:r>
        <w:t>Bonus Wheel awards cash prizes and free spins</w:t>
      </w:r>
    </w:p>
    <w:p>
      <w:pPr>
        <w:pStyle w:val="ListBullet"/>
        <w:spacing w:line="240" w:lineRule="auto"/>
        <w:ind w:left="720"/>
      </w:pPr>
      <w:r/>
      <w:r>
        <w:t>High-paying slot game with wins of up to 2,000 times your bet</w:t>
      </w:r>
    </w:p>
    <w:p>
      <w:pPr>
        <w:pStyle w:val="Heading2"/>
      </w:pPr>
      <w:r>
        <w:t>What we don't like</w:t>
      </w:r>
    </w:p>
    <w:p>
      <w:pPr>
        <w:pStyle w:val="ListBullet"/>
        <w:spacing w:line="240" w:lineRule="auto"/>
        <w:ind w:left="720"/>
      </w:pPr>
      <w:r/>
      <w:r>
        <w:t>Limited paylines compared to some other slot games</w:t>
      </w:r>
    </w:p>
    <w:p>
      <w:pPr>
        <w:pStyle w:val="ListBullet"/>
        <w:spacing w:line="240" w:lineRule="auto"/>
        <w:ind w:left="720"/>
      </w:pPr>
      <w:r/>
      <w:r>
        <w:t>Bonus Wheel feature only triggered by landing symbol on last three reels</w:t>
      </w:r>
    </w:p>
    <w:p>
      <w:r/>
      <w:r>
        <w:rPr>
          <w:i/>
        </w:rPr>
        <w:t>Create an eye-catching feature image for Asgardian Stones that features a happy Maya warrior with glasses. The image should be in cartoon style and should convey the excitement and thrill of the game. You could include elements from Norse mythology, such as the Asgardian Stones or symbols of power and strength to add to the theme. Make the image bright and colorful with bold outlines to make it pop. The Maya warrior should be depicted as having fun and enjoying the game to encourage players to give it a try. The image should be of high quality and clearly convey the message that this is a fun and exciting game to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