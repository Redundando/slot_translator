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Combinator Free - Innovative Cascading Mechanism</w:t>
      </w:r>
    </w:p>
    <w:p>
      <w:pPr>
        <w:pStyle w:val="Heading2"/>
      </w:pPr>
      <w:r>
        <w:t>Gameplay Mechanics</w:t>
      </w:r>
    </w:p>
    <w:p>
      <w:r/>
      <w:r>
        <w:t>Fruit Combinator by ReelPlay is a slot game that will get you hooked from the very start. With a game grid that comprises of 6 reels and 5 rows, players get an opportunity to experience something unique. Though you start with 3 rows, you can unlock the remaining positions later in the game, which only serves to heighten the excitement.</w:t>
      </w:r>
    </w:p>
    <w:p>
      <w:r/>
      <w:r>
        <w:t xml:space="preserve">The game has a whopping 707 ways to win and the maximum win is an impressive 6,224 times the bet. So, if you play it right, the possibilities of a big win are endless. And with a minimum bet of only €0.20, it is accessible to everyone. </w:t>
      </w:r>
    </w:p>
    <w:p>
      <w:r/>
      <w:r>
        <w:t>The game mechanics and software are well-crafted and smooth, so the players get a seamless experience without any lag. With an RTP of 96.1%, players are bound to walk away as winners, even if they don't hit the jackpot. And don't worry, with low volatility, the game has a perfect balance of risk and reward.</w:t>
      </w:r>
    </w:p>
    <w:p>
      <w:r/>
      <w:r>
        <w:t>All in all, Fruit Combinator is a perfect game for anyone looking for a new and exciting experience in the world of online slot games. With its colorful graphics, engaging gameplay mechanics, and impressive payout potential, you won't regret giving this game a spin. So, what are you waiting for? Get to it!</w:t>
      </w:r>
    </w:p>
    <w:p>
      <w:pPr>
        <w:pStyle w:val="Heading2"/>
      </w:pPr>
      <w:r>
        <w:t>Innovative Features</w:t>
      </w:r>
    </w:p>
    <w:p>
      <w:r/>
      <w:r>
        <w:t>If you're looking for a slot game that's unique and offers innovative features, then Fruit Combinator is definitely worth a spin. This game has a progressive cascade mechanism that is unlike anything we've ever seen before. When you hit a winning combination, the symbols involved in the combo explode, and new ones take their place. It's like a fruit explosion, but less messy.</w:t>
      </w:r>
    </w:p>
    <w:p>
      <w:r/>
      <w:r>
        <w:t>But wait, there's more! The symbols that replace the exploded ones then morph into the symbol with the highest value at the bottom of the grid. It's like they're trying to one-up each other. Then, if there are any symbols that are no longer winning, identical symbols are added to form more paying combos. It's like getting a bonus on top of your already-awesome winnings.</w:t>
      </w:r>
    </w:p>
    <w:p>
      <w:r/>
      <w:r>
        <w:t>In case that's not enough for you, the game also has a Wild and Scatter symbol, which can be used to form paying combos and free spins. It's like having a secret weapon that only you know about. You can use it to your advantage and rack up even more wins.</w:t>
      </w:r>
    </w:p>
    <w:p>
      <w:r/>
      <w:r>
        <w:t>All in all, Fruit Combinator is a game that brings new meaning to the phrase 'fruit machine'. It's innovative, it's fun, and it's definitely worth a spin.</w:t>
      </w:r>
    </w:p>
    <w:p>
      <w:pPr>
        <w:pStyle w:val="Heading2"/>
      </w:pPr>
      <w:r>
        <w:t>AVAILABLE PLATFORMS</w:t>
      </w:r>
    </w:p>
    <w:p>
      <w:r/>
      <w:r>
        <w:t>Listen up, fruit-lovers! The Fruit Combinator slot game is expanding its reach faster than a bunch of bananas in the sun. Pretty soon, you'll be able to find it on all legal Italian casinos with the AAMS label. That means more chances to experience the thrill of spinning those fruity reels!</w:t>
      </w:r>
    </w:p>
    <w:p>
      <w:r/>
      <w:r>
        <w:t>But wait, there's more! The developer's website also offers a free demo version of the game. Who doesn't love a good freebie? Try before you buy, my friends. It's like taking a juicy bite of a watermelon before committing to the whole thing.</w:t>
      </w:r>
    </w:p>
    <w:p>
      <w:r/>
      <w:r>
        <w:t>So, whether you're a seasoned slot game aficionado or a newbie to the world of fruit machine gambling, Fruit Combinator has got you covered. Give it a spin and see if this game is the apple of your eye!</w:t>
      </w:r>
    </w:p>
    <w:p>
      <w:pPr>
        <w:pStyle w:val="Heading2"/>
      </w:pPr>
      <w:r>
        <w:t>Graphics</w:t>
      </w:r>
    </w:p>
    <w:p>
      <w:r/>
      <w:r>
        <w:t>Looking at the graphics of Fruit Combinator, it's a bit of a mixed bag. On one hand, the symbols are well-designed with bright colors and a quirky fruit theme that makes you want to take a bite out of your screen. On the other hand, the graphics lack the kind of crisp, high-definition visuals that really make a slot game pop.</w:t>
      </w:r>
      <w:r/>
    </w:p>
    <w:p>
      <w:r/>
      <w:r>
        <w:t>If you're the kind of person who plays slot games just for the pretty pictures, then Fruit Combinator might not be the game for you. However, if you're more interested in gameplay and bonus features, then the graphics are perfectly serviceable.</w:t>
      </w:r>
      <w:r/>
    </w:p>
    <w:p>
      <w:r/>
      <w:r>
        <w:t>One thing you might notice is the game's sky-themed background, which is a nice touch although it doesn't add much in terms of gameplay. The menu and start buttons are easy to find and use, but they're a bit bland and could have used some sprucing up.</w:t>
      </w:r>
      <w:r/>
    </w:p>
    <w:p>
      <w:r/>
      <w:r>
        <w:t>Finally, let's talk about the four jackpots on the left of the screen. They're a nice feature, but unfortunately, the graphics used to display them are a bit lackluster. I mean, they're just basic bars with different colors. Couldn't they have come up with something a bit more creative?</w:t>
      </w:r>
      <w:r/>
    </w:p>
    <w:p>
      <w:r/>
      <w:r>
        <w:t>All in all, the graphics in Fruit Combinator are fine but nothing exceptional. If you're looking for a beautifully-rendered game experience, you might want to look elsewhere. But if you're happy with decent graphics and great gameplay, then give it a spin!</w:t>
      </w:r>
    </w:p>
    <w:p>
      <w:pPr>
        <w:pStyle w:val="Heading2"/>
      </w:pPr>
      <w:r>
        <w:t>Unleash Your Inner Fruity Luck!</w:t>
      </w:r>
    </w:p>
    <w:p>
      <w:r/>
      <w:r>
        <w:t>If you're a slot game fanatic looking for your next fruity, fortune-filled adventure, look no further than Fruit Combinator. The game follows a simple yet exciting concept: create combos of at least three symbols starting from the left reel and proceed to the right. The paytable values range from low-value card symbols, including 10 to Ace to high-paying ones such as strawberry, watermelon, orange, plum, and grape.</w:t>
      </w:r>
    </w:p>
    <w:p>
      <w:r/>
      <w:r>
        <w:t>But hey, wait, there's more! Don't forget to bank on the game's Wild and Scatter symbols, as they can create winning combos and trigger exciting bonuses! With 707 ways to win and a max payout of 6,224 times the bet, trust us, you're in for an exciting ride that's worth the bet. Plus, the progressive cascade mechanism increases your chances of winning with every paying combination! Talk about getting your fruit on!</w:t>
      </w:r>
    </w:p>
    <w:p>
      <w:pPr>
        <w:pStyle w:val="Heading2"/>
      </w:pPr>
      <w:r>
        <w:t>FAQ</w:t>
      </w:r>
    </w:p>
    <w:p>
      <w:pPr>
        <w:pStyle w:val="Heading3"/>
      </w:pPr>
      <w:r>
        <w:t>How many ways to win are there?</w:t>
      </w:r>
    </w:p>
    <w:p>
      <w:r/>
      <w:r>
        <w:t>There are 707 ways to win in Fruit Combinator.</w:t>
      </w:r>
    </w:p>
    <w:p>
      <w:pPr>
        <w:pStyle w:val="Heading3"/>
      </w:pPr>
      <w:r>
        <w:t>What is the maximum win?</w:t>
      </w:r>
    </w:p>
    <w:p>
      <w:r/>
      <w:r>
        <w:t>The maximum win is 6,224 times the bet.</w:t>
      </w:r>
    </w:p>
    <w:p>
      <w:pPr>
        <w:pStyle w:val="Heading3"/>
      </w:pPr>
      <w:r>
        <w:t>What is the minimum bet amount?</w:t>
      </w:r>
    </w:p>
    <w:p>
      <w:r/>
      <w:r>
        <w:t>The minimum bet amount is €0.20.</w:t>
      </w:r>
    </w:p>
    <w:p>
      <w:pPr>
        <w:pStyle w:val="Heading3"/>
      </w:pPr>
      <w:r>
        <w:t>What is the RTP of Fruit Combinator?</w:t>
      </w:r>
    </w:p>
    <w:p>
      <w:r/>
      <w:r>
        <w:t>The theoretical return to the player (RTP) is 96.1%.</w:t>
      </w:r>
    </w:p>
    <w:p>
      <w:pPr>
        <w:pStyle w:val="Heading3"/>
      </w:pPr>
      <w:r>
        <w:t>What is the Wild symbol?</w:t>
      </w:r>
    </w:p>
    <w:p>
      <w:r/>
      <w:r>
        <w:t>The Wild symbol replaces all symbols except the Scatter.</w:t>
      </w:r>
    </w:p>
    <w:p>
      <w:pPr>
        <w:pStyle w:val="Heading3"/>
      </w:pPr>
      <w:r>
        <w:t>What is the Scatter symbol?</w:t>
      </w:r>
    </w:p>
    <w:p>
      <w:r/>
      <w:r>
        <w:t>The Scatter symbol is represented by a star and always comes with a cash prize. It also rewards with 3 respins.</w:t>
      </w:r>
    </w:p>
    <w:p>
      <w:pPr>
        <w:pStyle w:val="Heading3"/>
      </w:pPr>
      <w:r>
        <w:t>What is the game system of Fruit Combinator?</w:t>
      </w:r>
    </w:p>
    <w:p>
      <w:r/>
      <w:r>
        <w:t>The game system involves four phases: Explosion, Morph, Booster, and Drop.</w:t>
      </w:r>
    </w:p>
    <w:p>
      <w:pPr>
        <w:pStyle w:val="Heading3"/>
      </w:pPr>
      <w:r>
        <w:t>What is the volatility of Fruit Combinator?</w:t>
      </w:r>
    </w:p>
    <w:p>
      <w:r/>
      <w:r>
        <w:t>The volatility of Fruit Combinator is low.</w:t>
      </w:r>
    </w:p>
    <w:p>
      <w:pPr>
        <w:pStyle w:val="Heading2"/>
      </w:pPr>
      <w:r>
        <w:t>What we like</w:t>
      </w:r>
    </w:p>
    <w:p>
      <w:pPr>
        <w:pStyle w:val="ListBullet"/>
        <w:spacing w:line="240" w:lineRule="auto"/>
        <w:ind w:left="720"/>
      </w:pPr>
      <w:r/>
      <w:r>
        <w:t>Innovative progressive cascade mechanism</w:t>
      </w:r>
    </w:p>
    <w:p>
      <w:pPr>
        <w:pStyle w:val="ListBullet"/>
        <w:spacing w:line="240" w:lineRule="auto"/>
        <w:ind w:left="720"/>
      </w:pPr>
      <w:r/>
      <w:r>
        <w:t>Wide range of available bets</w:t>
      </w:r>
    </w:p>
    <w:p>
      <w:pPr>
        <w:pStyle w:val="ListBullet"/>
        <w:spacing w:line="240" w:lineRule="auto"/>
        <w:ind w:left="720"/>
      </w:pPr>
      <w:r/>
      <w:r>
        <w:t>Low volatility</w:t>
      </w:r>
    </w:p>
    <w:p>
      <w:pPr>
        <w:pStyle w:val="ListBullet"/>
        <w:spacing w:line="240" w:lineRule="auto"/>
        <w:ind w:left="720"/>
      </w:pPr>
      <w:r/>
      <w:r>
        <w:t>Free-to-play option</w:t>
      </w:r>
    </w:p>
    <w:p>
      <w:pPr>
        <w:pStyle w:val="Heading2"/>
      </w:pPr>
      <w:r>
        <w:t>What we don't like</w:t>
      </w:r>
    </w:p>
    <w:p>
      <w:pPr>
        <w:pStyle w:val="ListBullet"/>
        <w:spacing w:line="240" w:lineRule="auto"/>
        <w:ind w:left="720"/>
      </w:pPr>
      <w:r/>
      <w:r>
        <w:t>Graphics lack HD definition</w:t>
      </w:r>
    </w:p>
    <w:p>
      <w:pPr>
        <w:pStyle w:val="ListBullet"/>
        <w:spacing w:line="240" w:lineRule="auto"/>
        <w:ind w:left="720"/>
      </w:pPr>
      <w:r/>
      <w:r>
        <w:t>Limited number of buttons</w:t>
      </w:r>
    </w:p>
    <w:p>
      <w:r/>
      <w:r>
        <w:rPr>
          <w:b/>
        </w:rPr>
        <w:t>Play Fruit Combinator Free - Innovative Cascading Mechanism</w:t>
      </w:r>
    </w:p>
    <w:p>
      <w:r/>
      <w:r>
        <w:rPr>
          <w:i/>
        </w:rPr>
        <w:t>Read our review of Fruit Combinator - an online slot game with an innovative cascade mechanism. Play for free before betting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