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777 Heist Free - Exciting 3D Slot Game</w:t>
      </w:r>
    </w:p>
    <w:p>
      <w:pPr>
        <w:pStyle w:val="Heading2"/>
      </w:pPr>
      <w:r>
        <w:t>Gameplay Features</w:t>
      </w:r>
    </w:p>
    <w:p>
      <w:r/>
      <w:r>
        <w:t>Get ready to enjoy the thrill of the chase with 777 Heist slot game! This five-reel and five-row cascading online slot takes players on a daring adventure to steal the priceless Mona Lisa painting worth millions of euros. As players embark on their mission, they will encounter three exciting reel modifiers that will help to improve their chances of winning big.</w:t>
      </w:r>
    </w:p>
    <w:p>
      <w:r/>
      <w:r>
        <w:t>But that's not all! The game also features a free spins bonus round where players can take advantage of additional chances to snag their prize. As players progress through the game, they can upgrade their main character's abilities to further enhance their chances of claiming the Mona Lisa painting.</w:t>
      </w:r>
    </w:p>
    <w:p>
      <w:r/>
      <w:r>
        <w:t>If you're up for the challenge and want to try your luck at one of the most exciting slot games available online, then 777 Heist is the perfect choice for you. Get ready to spin the reels and join in on the action!</w:t>
      </w:r>
    </w:p>
    <w:p>
      <w:pPr>
        <w:pStyle w:val="Heading2"/>
      </w:pPr>
      <w:r>
        <w:t>Visuals and Graphics</w:t>
      </w:r>
    </w:p>
    <w:p>
      <w:r/>
      <w:r>
        <w:t>Red Rake Gaming has gone all out with the visuals for 777 Heist! The theme of the game takes place in the Louvre Museum and the background features a grand hall with famous art pieces. But don't get too distracted by the Mona Lisa, there's real treasure to be had!</w:t>
      </w:r>
      <w:r/>
    </w:p>
    <w:p>
      <w:r/>
      <w:r>
        <w:t>The interface is sleek and modern, with dynamic and thrilling 3D graphics. It's easy to keep track of your winnings with all the relevant information displayed such as balance, win amounts, total bet, and the all-important spin button. The graphics really draw you into the game, and it feels like you're right there in the museum doing the heist.</w:t>
      </w:r>
      <w:r/>
    </w:p>
    <w:p>
      <w:r/>
      <w:r>
        <w:t>That being said, let's hope the guards don't catch us in the act! We don't want to end up in a French prison, do we?</w:t>
      </w:r>
    </w:p>
    <w:p>
      <w:pPr>
        <w:pStyle w:val="Heading2"/>
      </w:pPr>
      <w:r>
        <w:t>Payouts and Jackpots</w:t>
      </w:r>
    </w:p>
    <w:p>
      <w:r/>
      <w:r>
        <w:t>If you're looking for a slot game with big payouts and jackpots, 777 Heist has you covered. This exciting game offers a massive maximum payout of 5000x from a single spin. Talk about hitting the jackpot!</w:t>
      </w:r>
    </w:p>
    <w:p>
      <w:r/>
      <w:r>
        <w:t>In addition to the huge payouts, the game also features high-paying symbols that are sure to catch your eye. You'll find famous art pieces like the Mona Lisa, which is worth a whopping €850 million, and Vincent Van Gogh's Sunflowers painting that is worth €39.85 million. Who knew slot games could be so cultured?</w:t>
      </w:r>
    </w:p>
    <w:p>
      <w:r/>
      <w:r>
        <w:t>And if that wasn't enough, the game also has a wild symbol that can help you land even more high-paying combinations. This symbol substitutes low and high-paying symbols, so keep your eyes peeled for that wild icon.</w:t>
      </w:r>
    </w:p>
    <w:p>
      <w:r/>
      <w:r>
        <w:t>So, if you're feeling lucky and want to chase those big payouts and jackpots, 777 Heist is the game for you. Who knows, you might just hit it big and be able to afford your own art collection!</w:t>
      </w:r>
    </w:p>
    <w:p>
      <w:pPr>
        <w:pStyle w:val="Heading2"/>
      </w:pPr>
      <w:r>
        <w:t>Bonus Rounds</w:t>
      </w:r>
    </w:p>
    <w:p>
      <w:r/>
      <w:r>
        <w:t>Are you ready to heist those jackpot winnings? Well, get ready to enjoy the ultimate slot game experience with 777 Heist - a thrilling game that's packed with exciting bonus rounds, including free spins and three reel modifiers!</w:t>
      </w:r>
    </w:p>
    <w:p>
      <w:r/>
      <w:r>
        <w:t>The hacking modifier is hands down our favorite and funniest one - it's like we're in a Hollywood movie, trying to hack our way into the vault! It removes some symbols and replaces them with symbols that are in place for a winning result. So, in a way, we're not just robbing the casino, but we're also hacking the game's system - take that, security!</w:t>
      </w:r>
    </w:p>
    <w:p>
      <w:r/>
      <w:r>
        <w:t>If hacking isn't your preferred method, the harness ability can help you too. It replaces some of the symbols and adds two wild symbols on the reels. It's kind of like having your own getaway car waiting outside the casino - just hit spin and let the wild symbols drive you towards those lucrative jackpots!</w:t>
      </w:r>
    </w:p>
    <w:p>
      <w:r/>
      <w:r>
        <w:t>Finally, we have the smoke bomb feature, which removes symbols from the reels and replaces them with new ones. It's perfect for those moments when you're trying to escape after a successful heist! So, if you're looking for some additional excitement, 777 Heist is definitely the game for you. With its thrilling bonus rounds, you'll feel like a real criminal mastermind, while still enjoying some top-notch slot gaming action!</w:t>
      </w:r>
    </w:p>
    <w:p>
      <w:pPr>
        <w:pStyle w:val="Heading2"/>
      </w:pPr>
      <w:r>
        <w:t>Themes</w:t>
      </w:r>
    </w:p>
    <w:p>
      <w:r/>
      <w:r>
        <w:t xml:space="preserve">If you're the kind of person who thinks the Mona Lisa is just 'okay', then maybe 777 Heist is right down your alley. This slot game takes players to the Louvre Museum, where they'll be tasked with pulling off a daring heist to steal the famous painting. Don't worry, though - there's no need to bring your own lockpicks or grappling hooks. Just spin the reels and see if you can nab the loot. </w:t>
      </w:r>
    </w:p>
    <w:p>
      <w:r/>
      <w:r>
        <w:t xml:space="preserve">One of the things that sets 777 Heist apart from other slot games is its high-tech interface. It's like someone took a bunch of futuristic gadgets and smashed them together in a way that somehow still looks sleek and stylish. Maybe they got their designer inspiration from a James Bond movie marathon. Regardless, it all adds to the immersion of the game. You'll feel like a true high-stakes thief as you navigate your way through the museum. </w:t>
      </w:r>
    </w:p>
    <w:p>
      <w:r/>
      <w:r>
        <w:t xml:space="preserve">The symbols in 777 Heist are all famous art pieces, adding to the game's art-themed atmosphere. It's like playing a slot game and visiting a museum at the same time. Just be sure to resist the urge to whip out a sketchbook and start taking notes - that would be suspicious. </w:t>
      </w:r>
    </w:p>
    <w:p>
      <w:pPr>
        <w:pStyle w:val="Heading2"/>
      </w:pPr>
      <w:r>
        <w:t>FAQ</w:t>
      </w:r>
    </w:p>
    <w:p>
      <w:pPr>
        <w:pStyle w:val="Heading3"/>
      </w:pPr>
      <w:r>
        <w:t>What is the maximum payout for 777 Heist slot game?</w:t>
      </w:r>
    </w:p>
    <w:p>
      <w:r/>
      <w:r>
        <w:t>The maximum payout for 777 Heist slot game is 5000x from a single spin.</w:t>
      </w:r>
    </w:p>
    <w:p>
      <w:pPr>
        <w:pStyle w:val="Heading3"/>
      </w:pPr>
      <w:r>
        <w:t>How many reel modifiers does 777 Heist slot game have?</w:t>
      </w:r>
    </w:p>
    <w:p>
      <w:r/>
      <w:r>
        <w:t>777 Heist slot game has three reel modifiers.</w:t>
      </w:r>
    </w:p>
    <w:p>
      <w:pPr>
        <w:pStyle w:val="Heading3"/>
      </w:pPr>
      <w:r>
        <w:t>What are the reel modifiers in 777 Heist slot game?</w:t>
      </w:r>
    </w:p>
    <w:p>
      <w:r/>
      <w:r>
        <w:t>The reel modifiers in 777 Heist slot game are hacking, harness, and smoke bomb.</w:t>
      </w:r>
    </w:p>
    <w:p>
      <w:pPr>
        <w:pStyle w:val="Heading3"/>
      </w:pPr>
      <w:r>
        <w:t>What is the aim of 777 Heist slot game?</w:t>
      </w:r>
    </w:p>
    <w:p>
      <w:r/>
      <w:r>
        <w:t>The aim of 777 Heist slot game is to get enough winning results in a sequence that eliminates the reel-set of symbols and leads to the famous Mona Lisa, which is worth a lot of money.</w:t>
      </w:r>
    </w:p>
    <w:p>
      <w:pPr>
        <w:pStyle w:val="Heading3"/>
      </w:pPr>
      <w:r>
        <w:t>Does 777 Heist slot game have a free spins feature?</w:t>
      </w:r>
    </w:p>
    <w:p>
      <w:r/>
      <w:r>
        <w:t>Yes, 777 Heist slot game has a free spins feature.</w:t>
      </w:r>
    </w:p>
    <w:p>
      <w:pPr>
        <w:pStyle w:val="Heading3"/>
      </w:pPr>
      <w:r>
        <w:t>What symbols appear on the paytable in 777 Heist slot game?</w:t>
      </w:r>
    </w:p>
    <w:p>
      <w:r/>
      <w:r>
        <w:t>In 777 Heist slot game, the paytable features high-paying art pieces and low-paying royal cards.</w:t>
      </w:r>
    </w:p>
    <w:p>
      <w:pPr>
        <w:pStyle w:val="Heading3"/>
      </w:pPr>
      <w:r>
        <w:t>How can I change my bet in 777 Heist slot game?</w:t>
      </w:r>
    </w:p>
    <w:p>
      <w:r/>
      <w:r>
        <w:t>You can change your bet by pressing the minus and plus buttons in the Total Bet window.</w:t>
      </w:r>
    </w:p>
    <w:p>
      <w:pPr>
        <w:pStyle w:val="Heading3"/>
      </w:pPr>
      <w:r>
        <w:t>Can I play hands-free in 777 Heist slot game?</w:t>
      </w:r>
    </w:p>
    <w:p>
      <w:r/>
      <w:r>
        <w:t>Yes, you can select one of the preset autoplay spins from the Autoplay button if you want to play hands-free.</w:t>
      </w:r>
    </w:p>
    <w:p>
      <w:pPr>
        <w:pStyle w:val="Heading2"/>
      </w:pPr>
      <w:r>
        <w:t>What we like</w:t>
      </w:r>
    </w:p>
    <w:p>
      <w:pPr>
        <w:pStyle w:val="ListBullet"/>
        <w:spacing w:line="240" w:lineRule="auto"/>
        <w:ind w:left="720"/>
      </w:pPr>
      <w:r/>
      <w:r>
        <w:t>High-tech interface with thrilling 3D graphics</w:t>
      </w:r>
    </w:p>
    <w:p>
      <w:pPr>
        <w:pStyle w:val="ListBullet"/>
        <w:spacing w:line="240" w:lineRule="auto"/>
        <w:ind w:left="720"/>
      </w:pPr>
      <w:r/>
      <w:r>
        <w:t>Offers three reel modifiers and a free spins feature</w:t>
      </w:r>
    </w:p>
    <w:p>
      <w:pPr>
        <w:pStyle w:val="ListBullet"/>
        <w:spacing w:line="240" w:lineRule="auto"/>
        <w:ind w:left="720"/>
      </w:pPr>
      <w:r/>
      <w:r>
        <w:t>High-paying symbols include famous art pieces worth millions</w:t>
      </w:r>
    </w:p>
    <w:p>
      <w:pPr>
        <w:pStyle w:val="ListBullet"/>
        <w:spacing w:line="240" w:lineRule="auto"/>
        <w:ind w:left="720"/>
      </w:pPr>
      <w:r/>
      <w:r>
        <w:t>Maximum payout of 5000x from a single spin</w:t>
      </w:r>
    </w:p>
    <w:p>
      <w:pPr>
        <w:pStyle w:val="Heading2"/>
      </w:pPr>
      <w:r>
        <w:t>What we don't like</w:t>
      </w:r>
    </w:p>
    <w:p>
      <w:pPr>
        <w:pStyle w:val="ListBullet"/>
        <w:spacing w:line="240" w:lineRule="auto"/>
        <w:ind w:left="720"/>
      </w:pPr>
      <w:r/>
      <w:r>
        <w:t>Gameplay may not suit players who prefer simple slots</w:t>
      </w:r>
    </w:p>
    <w:p>
      <w:pPr>
        <w:pStyle w:val="ListBullet"/>
        <w:spacing w:line="240" w:lineRule="auto"/>
        <w:ind w:left="720"/>
      </w:pPr>
      <w:r/>
      <w:r>
        <w:t>No progressive jackpot feature</w:t>
      </w:r>
    </w:p>
    <w:p>
      <w:r/>
      <w:r>
        <w:rPr>
          <w:b/>
        </w:rPr>
        <w:t>Play 777 Heist Free - Exciting 3D Slot Game</w:t>
      </w:r>
    </w:p>
    <w:p>
      <w:r/>
      <w:r>
        <w:rPr>
          <w:i/>
        </w:rPr>
        <w:t>Read our review of the 777 Heist slot game. Play now for free and experience the thrill of high-stakes heist action.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