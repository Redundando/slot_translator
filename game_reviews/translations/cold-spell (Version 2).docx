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Cold Spell Free: Review and Top Bonuses</w:t>
      </w:r>
    </w:p>
    <w:p>
      <w:r/>
      <w:r>
        <w:rPr>
          <w:b/>
        </w:rPr>
        <w:t>Meta description</w:t>
      </w:r>
      <w:r>
        <w:t>: Experience the icy realm of Cold Spell with our review. Play for free and land the Fire Wizard Scatter symbol to earn big rewards.</w:t>
      </w:r>
    </w:p>
    <w:p>
      <w:pPr>
        <w:pStyle w:val="Heading2"/>
      </w:pPr>
      <w:r>
        <w:t>GAMEPLAY MECHANICS</w:t>
      </w:r>
    </w:p>
    <w:p>
      <w:r/>
      <w:r>
        <w:t>Cold Spell is a 5-reel, 3-row video slot game, but that's just the tip of the iceberg. Get ready to experience the chill as you spin the reels and try to conjure up some hot wins. Players can activate 10 paylines, although we recommend activating them all to maximize your chances of breaking the spell. It can be pretty tough to penetrate the icy realm and succeed in your quest, but with bets as low as 0.10 credits per spin, it's worth a shot. Who knows, you might just end up turning the cold into gold!</w:t>
      </w:r>
      <w:r/>
    </w:p>
    <w:p>
      <w:r/>
      <w:r>
        <w:t>The game's high variance means you'll encounter plenty of ups and downs along the way, just like in real life. However, unlike real life, in Cold Spell you might just be able to break the spell and fill your pockets with riches. The ice-cold theme is beautifully executed, with intricate artwork and fantastical symbols that bring the frozen landscape to life. Just don't forget to bundle up before you start playing, as it gets pretty chilly out there.</w:t>
      </w:r>
    </w:p>
    <w:p>
      <w:pPr>
        <w:pStyle w:val="Heading2"/>
      </w:pPr>
      <w:r>
        <w:t>Symbols and Paylines</w:t>
      </w:r>
    </w:p>
    <w:p>
      <w:r/>
      <w:r>
        <w:t>So, you're ready to enter the icy world of Cold Spell? Let's talk about what symbols you can expect to see on the reels. The Fire Wizard is the game's highest-paying symbol and trust us, he can definitely heat up your bankroll if you're lucky enough to land him. If not, you'll still have plenty of opportunities to win with lower-paying symbols including playing card symbols, tiaras, maps, and treasure chests.</w:t>
      </w:r>
      <w:r/>
    </w:p>
    <w:p>
      <w:r/>
      <w:r>
        <w:t>Wins in Cold Spell are calculated across 10 paylines. To hit the maximum payout of 9,000x your bet line, you'll need to keep your cool and hope that Lady Luck is on your side. It's just like trying to win any argument with your mother-in-law - except this time, there's a chance for a big payout!</w:t>
      </w:r>
    </w:p>
    <w:p>
      <w:pPr>
        <w:pStyle w:val="Heading2"/>
      </w:pPr>
      <w:r>
        <w:t>Bonuses and Features</w:t>
      </w:r>
    </w:p>
    <w:p>
      <w:r/>
      <w:r>
        <w:t>Let's talk about what we're all here for – bonuses and features. Like any great slot game, Cold Spell comes with a few tricks up its sleeve. And by tricks, I mean bonuses. And by sleeve, I mean the game's mechanics.</w:t>
      </w:r>
      <w:r/>
    </w:p>
    <w:p>
      <w:r/>
      <w:r>
        <w:t>The Fire Wizard is the star of this show, serving as both the highest-paying symbol and the Wild. He's a busy man, but he's happy to help you win some cold hard cash (because the game is called Cold Spell, get it?).</w:t>
      </w:r>
      <w:r/>
    </w:p>
    <w:p>
      <w:r/>
      <w:r>
        <w:t xml:space="preserve">And don't forget about the Fire Wizard Scatter symbol, represented by a magic wand. If you land three or more of these symbols on the reels, you'll trigger 15 free games. And during those free games, all wins are tripled. It's like a magical winter wonderland come to life, minus the frostbite and overpriced hot cocoa. </w:t>
      </w:r>
      <w:r/>
    </w:p>
    <w:p>
      <w:r/>
      <w:r>
        <w:t>But wait, there's more! Respins are possible during the free games, making the action even more heart-pumping. It's like a rollercoaster for your wallet (but without the nausea).</w:t>
      </w:r>
    </w:p>
    <w:p>
      <w:pPr>
        <w:pStyle w:val="Heading2"/>
      </w:pPr>
      <w:r>
        <w:t>Payout Percentage and Variance</w:t>
      </w:r>
    </w:p>
    <w:p>
      <w:r/>
      <w:r>
        <w:t>So, we hear you want to know about the payout percentage and variance of the Cold Spell slot game? Well, let's get down to business then. Brace yourself, because the payout percentage of this game is 95.05%. We know, we know, it's not the highest percentage out there, but who needs money anyway?</w:t>
      </w:r>
      <w:r/>
    </w:p>
    <w:p>
      <w:r/>
      <w:r>
        <w:t>Don't worry, the game makes up for it with its high variance. This means that players might experience a few losses along the way, but when they win, they win big! In fact, players have the potential to win up to 9,000 times their bet line. So, if you're feeling lucky, go ahead and give this game a spin.</w:t>
      </w:r>
      <w:r/>
    </w:p>
    <w:p>
      <w:r/>
      <w:r>
        <w:t>Just remember, this game is like the weather during a cold spell - unpredictable and sometimes harsh. But hey, that just makes it more exciting, right? So, bundle up and get ready for the ride of your life with Cold Spell.</w:t>
      </w:r>
    </w:p>
    <w:p>
      <w:pPr>
        <w:pStyle w:val="Heading2"/>
      </w:pPr>
      <w:r>
        <w:t>BETTING OPTIONS</w:t>
      </w:r>
    </w:p>
    <w:p>
      <w:r/>
      <w:r>
        <w:t xml:space="preserve">There are few things in life as satisfying as finding a slot game with betting options that fit your preferred gambling style. Cold Spell is one such game that offers flexibility in spades. You can start as low as betting just 0.01 credits per coin, and players can bet up to 10 coins per payline. It means that you can enjoy the thrill of the game's high volatility factor while barely making a dent in your bankroll with spins as cheap as 0.10 credits per spin. </w:t>
      </w:r>
    </w:p>
    <w:p>
      <w:r/>
      <w:r>
        <w:t>However, if you're a high roller looking to go all-in and chase the big wins, you won't be disappointed either. The Cold Spell slot game offers maximum bets of up to 100 credits per spin. So, there's something for everyone. Whether you prefer playing it safe or taking risks, you're in luck.</w:t>
      </w:r>
    </w:p>
    <w:p>
      <w:r/>
      <w:r>
        <w:t>So, what are you waiting for? Choose your preferred betting option, cast a spell, and watch the reels spin!</w:t>
      </w:r>
    </w:p>
    <w:p>
      <w:pPr>
        <w:pStyle w:val="Heading2"/>
      </w:pPr>
      <w:r>
        <w:t>Unleash the Magic of Scatter and Wild Symbols in Cold Spell</w:t>
      </w:r>
    </w:p>
    <w:p>
      <w:r/>
      <w:r>
        <w:t>Get ready to dive into the enchanting world of Cold Spell, where magic is at its peak and rewards are ample. One of the highlights of this game is the Fire Wizard symbol, which serves as both the Scatter and Wild symbol.</w:t>
      </w:r>
      <w:r/>
    </w:p>
    <w:p>
      <w:r/>
      <w:r>
        <w:rPr>
          <w:b/>
        </w:rPr>
        <w:t>Keep a lookout for Fire Wizard:</w:t>
      </w:r>
      <w:r>
        <w:t xml:space="preserve"> Every time this symbol lands on the reels, you can expect some excitement. Not only does it substitute for all symbols except other Scatters, but it also triggers some cool features. Landing three or more Scatters on the reels puts you in line for some free games, so watch out!</w:t>
      </w:r>
      <w:r/>
    </w:p>
    <w:p>
      <w:r/>
      <w:r>
        <w:rPr>
          <w:b/>
        </w:rPr>
        <w:t>Let the Magic Begin:</w:t>
      </w:r>
      <w:r>
        <w:t xml:space="preserve"> During the free games rounds, the wins can triple, making for an incredible potential payout. All you need is a little bit of luck and a sprinkle of magic, and you could be on your way to some impressive rewards.</w:t>
      </w:r>
      <w:r/>
    </w:p>
    <w:p>
      <w:r/>
      <w:r>
        <w:rPr>
          <w:b/>
        </w:rPr>
        <w:t>Get Ready to Be Dazzled:</w:t>
      </w:r>
      <w:r>
        <w:t xml:space="preserve"> The stunning graphics and sound effects of Cold Spell will transport you to a magical world filled with icy crystals, blazing fire, and spellbinding symbols. So sit back, relax, and let the magic unveil - it's time to spin the reels and discover what rewards this game has in store for you.</w:t>
      </w:r>
      <w:r/>
    </w:p>
    <w:p>
      <w:r/>
      <w:r>
        <w:rPr>
          <w:b/>
        </w:rPr>
        <w:t>The Verdict:</w:t>
      </w:r>
      <w:r>
        <w:t xml:space="preserve"> With its exciting Scatter and Wild symbols and potential for tripled winnings during free games, Cold Spell is a game that will keep you hooked for hours. So, what are you waiting for? Give it a whirl and let the magic of this game charm you!</w:t>
      </w:r>
    </w:p>
    <w:p>
      <w:pPr>
        <w:pStyle w:val="Heading2"/>
      </w:pPr>
      <w:r>
        <w:t>Availability and Software</w:t>
      </w:r>
    </w:p>
    <w:p>
      <w:r/>
      <w:r>
        <w:t xml:space="preserve">Are you feeling the chill yet? If not, get ready to experience the freezing fantasy world of Cold Spell, the latest slot game from Novomatic. This game is packed with bonus features and boasts high volatility, making it an exciting addition to the collection of slot games available at online casinos around the world. </w:t>
      </w:r>
    </w:p>
    <w:p>
      <w:r/>
      <w:r>
        <w:t>You can find Cold Spell at any online casino that offers Novomatic software. Novomatic is a well-known name in the online gambling industry and they are known for creating engaging and immersive games that keep players coming back for more. So, if you're looking for a game to keep you entertained for hours on end, look no further than Cold Spell.</w:t>
      </w:r>
    </w:p>
    <w:p>
      <w:r/>
      <w:r>
        <w:t>With its fantasy and chilly graphics, this game is guaranteed to transport you to a winter wonderland filled with mysterious creatures and hidden treasures. And with bonus features like free spins, wilds, and scatters, you'll have plenty of chances to win big. So, get ready to bundle up and spin the reels of Cold Spell, the coolest slot game around!</w:t>
      </w:r>
    </w:p>
    <w:p>
      <w:pPr>
        <w:pStyle w:val="Heading2"/>
      </w:pPr>
      <w:r>
        <w:t>FAQ</w:t>
      </w:r>
    </w:p>
    <w:p>
      <w:pPr>
        <w:pStyle w:val="Heading3"/>
      </w:pPr>
      <w:r>
        <w:t>What is Cold Spell slot machine?</w:t>
      </w:r>
    </w:p>
    <w:p>
      <w:r/>
      <w:r>
        <w:t>Cold Spell is a video slot game with 5 reels and 10 paylines set in a medieval realm where you try to break an ice spell cast by an ice angel.</w:t>
      </w:r>
    </w:p>
    <w:p>
      <w:pPr>
        <w:pStyle w:val="Heading3"/>
      </w:pPr>
      <w:r>
        <w:t>What are the symbols in Cold Spell slot machine?</w:t>
      </w:r>
    </w:p>
    <w:p>
      <w:r/>
      <w:r>
        <w:t>The symbols in Cold Spell include playing cards, maps, tiaras, treasure chests, the king, ice angel, and Fire Wizard.</w:t>
      </w:r>
    </w:p>
    <w:p>
      <w:pPr>
        <w:pStyle w:val="Heading3"/>
      </w:pPr>
      <w:r>
        <w:t>What is the RTP of Cold Spell slot machine?</w:t>
      </w:r>
    </w:p>
    <w:p>
      <w:r/>
      <w:r>
        <w:t>The RTP of Cold Spell is 95.05%, which is rather low.</w:t>
      </w:r>
    </w:p>
    <w:p>
      <w:pPr>
        <w:pStyle w:val="Heading3"/>
      </w:pPr>
      <w:r>
        <w:t>What bonus features are available in Cold Spell?</w:t>
      </w:r>
    </w:p>
    <w:p>
      <w:r/>
      <w:r>
        <w:t>Cold Spell has a wild symbol represented by the Fire Wizard, who can substitute for all symbols except scatters and doubles the wins. The magic wand represents the scatter symbol, and it triggers free games with all wins multiplied by 3x.</w:t>
      </w:r>
    </w:p>
    <w:p>
      <w:pPr>
        <w:pStyle w:val="Heading3"/>
      </w:pPr>
      <w:r>
        <w:t>What is the maximum payout in Cold Spell?</w:t>
      </w:r>
    </w:p>
    <w:p>
      <w:r/>
      <w:r>
        <w:t>The maximum payout in Cold Spell is up to 9,000x your bet line.</w:t>
      </w:r>
    </w:p>
    <w:p>
      <w:pPr>
        <w:pStyle w:val="Heading3"/>
      </w:pPr>
      <w:r>
        <w:t>What is the minimum bet in Cold Spell?</w:t>
      </w:r>
    </w:p>
    <w:p>
      <w:r/>
      <w:r>
        <w:t>The minimum bet in Cold Spell is just 0.10 credits per spin.</w:t>
      </w:r>
    </w:p>
    <w:p>
      <w:pPr>
        <w:pStyle w:val="Heading3"/>
      </w:pPr>
      <w:r>
        <w:t>Is Cold Spell a high-volatility slot machine?</w:t>
      </w:r>
    </w:p>
    <w:p>
      <w:r/>
      <w:r>
        <w:t>Yes, Cold Spell is a high-volatility slot machine.</w:t>
      </w:r>
    </w:p>
    <w:p>
      <w:pPr>
        <w:pStyle w:val="Heading3"/>
      </w:pPr>
      <w:r>
        <w:t>What are some similar slot machines to Cold Spell?</w:t>
      </w:r>
    </w:p>
    <w:p>
      <w:r/>
      <w:r>
        <w:t>Some similar slot machines to Cold Spell are Magic Portal from NetEnt and Fantasy Realm from Amaya.</w:t>
      </w:r>
    </w:p>
    <w:p>
      <w:pPr>
        <w:pStyle w:val="Heading2"/>
      </w:pPr>
      <w:r>
        <w:t>What we like</w:t>
      </w:r>
    </w:p>
    <w:p>
      <w:pPr>
        <w:pStyle w:val="ListBullet"/>
        <w:spacing w:line="240" w:lineRule="auto"/>
        <w:ind w:left="720"/>
      </w:pPr>
      <w:r/>
      <w:r>
        <w:t>Exciting free game bonus feature</w:t>
      </w:r>
    </w:p>
    <w:p>
      <w:pPr>
        <w:pStyle w:val="ListBullet"/>
        <w:spacing w:line="240" w:lineRule="auto"/>
        <w:ind w:left="720"/>
      </w:pPr>
      <w:r/>
      <w:r>
        <w:t>High-paying Fire Wizard symbols</w:t>
      </w:r>
    </w:p>
    <w:p>
      <w:pPr>
        <w:pStyle w:val="ListBullet"/>
        <w:spacing w:line="240" w:lineRule="auto"/>
        <w:ind w:left="720"/>
      </w:pPr>
      <w:r/>
      <w:r>
        <w:t>Low min bet of 0.10 credits</w:t>
      </w:r>
    </w:p>
    <w:p>
      <w:pPr>
        <w:pStyle w:val="ListBullet"/>
        <w:spacing w:line="240" w:lineRule="auto"/>
        <w:ind w:left="720"/>
      </w:pPr>
      <w:r/>
      <w:r>
        <w:t>Flexible betting options</w:t>
      </w:r>
    </w:p>
    <w:p>
      <w:pPr>
        <w:pStyle w:val="Heading2"/>
      </w:pPr>
      <w:r>
        <w:t>What we don't like</w:t>
      </w:r>
    </w:p>
    <w:p>
      <w:pPr>
        <w:pStyle w:val="ListBullet"/>
        <w:spacing w:line="240" w:lineRule="auto"/>
        <w:ind w:left="720"/>
      </w:pPr>
      <w:r/>
      <w:r>
        <w:t>Low RTP of 95.05%</w:t>
      </w:r>
    </w:p>
    <w:p>
      <w:pPr>
        <w:pStyle w:val="ListBullet"/>
        <w:spacing w:line="240" w:lineRule="auto"/>
        <w:ind w:left="720"/>
      </w:pPr>
      <w:r/>
      <w:r>
        <w:t>Frequent losses due to high variance</w:t>
      </w:r>
    </w:p>
    <w:p>
      <w:r/>
      <w:r>
        <w:rPr>
          <w:i/>
        </w:rPr>
        <w:t>Please create a cartoon-style feature image for the online slot game "Cold Spell". The image should feature a happy Maya warrior with glasses. The Maya warrior should be depicted holding a wand and standing in front of ice-covered mountains with a snowy background to reflect the game's medieval fantasy theme. The image can include other elements from the game such as playing cards, tiaras, maps, and treasure chests. The image should be bright and colorful to capture the attention of players and entice them to try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