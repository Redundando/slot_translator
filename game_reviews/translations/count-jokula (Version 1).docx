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Count Jokula Free: Spooky Slot Review</w:t>
      </w:r>
    </w:p>
    <w:p>
      <w:r/>
      <w:r>
        <w:rPr>
          <w:b/>
        </w:rPr>
        <w:t>Meta description</w:t>
      </w:r>
      <w:r>
        <w:t>: Read our Count Jokula slot review. Play for free and enjoy the spooky theme, bonus features, and good payouts with a medium variance.</w:t>
      </w:r>
    </w:p>
    <w:p>
      <w:pPr>
        <w:pStyle w:val="Heading2"/>
      </w:pPr>
      <w:r>
        <w:t>Gameplay</w:t>
      </w:r>
    </w:p>
    <w:p>
      <w:r/>
      <w:r>
        <w:t xml:space="preserve">Count Jokula, the blood-sucking slot game offers players the chance to win big over three reels and five fixed paylines. With stakes ranging from €0.05 to €100 per spin, this game is perfect for players that are looking for a bite-sized betting experience. </w:t>
      </w:r>
    </w:p>
    <w:p>
      <w:r/>
      <w:r>
        <w:t>The real star of the slot is the Joker Wild symbol which substitutes all high and low-paying symbols. It's so good that other symbols are just dying to get in contact with it. The Shapeshifter feature during the base game allows the bat symbol, usually a Halloween decoration, to randomly transform into a Joker Wild symbol, giving players even more chances to win. It's clear that even bats love the Joker Wild.</w:t>
      </w:r>
    </w:p>
    <w:p>
      <w:r/>
      <w:r>
        <w:t xml:space="preserve">Count Jokula is the perfect game for those who love to sink their teeth into big wins. With all the features and potential for big payouts, players will feel like a king or queen of the undead. Don't be scared to spin those reels and see if Count Jokula is feeling generous enough to give you some golden garlic. </w:t>
      </w:r>
    </w:p>
    <w:p>
      <w:pPr>
        <w:pStyle w:val="Heading2"/>
      </w:pPr>
      <w:r>
        <w:t>Graphics</w:t>
      </w:r>
    </w:p>
    <w:p>
      <w:r/>
      <w:r>
        <w:t>Count Jokula isn't just a bloodsucker, he's also a trend-setter in the world of spooky slot game graphics. The game's designers put their heart and soul into creating a fun play experience that fully immerses you into the world of vampires and other paranormal creatures. One look at the symbols on the reels, and you'll know that Count Jokula means business. From bloody stakes and garlic cloves to silver bullets and crosses, these symbols are sure to give you goosebumps.</w:t>
      </w:r>
    </w:p>
    <w:p>
      <w:r/>
      <w:r>
        <w:t>The background graphics add a level of spookiness to the game. The castle that serves as the backdrop for the reels is just the right amount of creepy, and the designers have clearly put a lot of effort into creating an atmosphere that feels like you're wandering through the halls of a spooky mansion. So, whether you're a fan of all things Halloween or just love a good scare, Count Jokula's graphics are sure to suck you in.</w:t>
      </w:r>
    </w:p>
    <w:p>
      <w:pPr>
        <w:pStyle w:val="Heading2"/>
      </w:pPr>
      <w:r>
        <w:t>Bonus Features</w:t>
      </w:r>
    </w:p>
    <w:p>
      <w:r/>
      <w:r>
        <w:t>Count Jokula's bonus features are so good, it's spooky! One feature to look out for is the Respins of Evil round. Don't be scared when this round is activated, because it means you've formed a winning combination with the Joker Wild symbol on the center reel. During this round, a multiplier meter creeps up to a maximum of x20. It's enough to give you goosebumps! But the real treat is that the Joker Wild symbol becomes sticky for the 25 available respins. It's so sticky, it's like it's been covered in spiderwebs! The Joker Wild symbol is also crucial in helping to create winning combinations that trigger the Respins of Evil. So go ahead and let this vampire Joker haunt your dreams, because it might lead to some big wins!</w:t>
      </w:r>
    </w:p>
    <w:p>
      <w:pPr>
        <w:pStyle w:val="Heading2"/>
      </w:pPr>
      <w:r>
        <w:t>Theme and Storyline</w:t>
      </w:r>
    </w:p>
    <w:p>
      <w:r/>
      <w:r>
        <w:t xml:space="preserve">Count Jokula, a part of the Fruit Joker slot series, is perfect for players looking for a spooky experience. The main theme is based on the legendary Count Dracula, and the design elements – the symbols, graphics, and music – all reflect this supernatural theme. </w:t>
      </w:r>
    </w:p>
    <w:p>
      <w:r/>
      <w:r>
        <w:t>You'll enjoy playing the game, even if you're not a fan of spooky stories, because the haunted Halloween atmosphere is well-done. With Count Jokula, you can expect to get goosebumps and have an exciting time.</w:t>
      </w:r>
    </w:p>
    <w:p>
      <w:r/>
      <w:r>
        <w:t>You should be warned, however, that if you play this game late at night, you might have a hard time sleeping! Count Jokula combines elements of classic spooky stories with modern features to create a game that will keep you entertained for hours.</w:t>
      </w:r>
    </w:p>
    <w:p>
      <w:pPr>
        <w:pStyle w:val="Heading2"/>
      </w:pPr>
      <w:r>
        <w:t>Payouts</w:t>
      </w:r>
    </w:p>
    <w:p>
      <w:r/>
      <w:r>
        <w:t>Are you tired of feeling like a vampire on payday? fear not, for Count Jokula is here to turn your luck around! With a theoretical RTP of 96.22% and a maximum win potential of 8,350x, this game is sure to give you more than just a bite of a much-needed cash boost.</w:t>
      </w:r>
    </w:p>
    <w:p>
      <w:r/>
      <w:r>
        <w:t>Taking a look at the symbols themselves, it's no surprise that the bat is the most rewarding - after all, flying is always a shortcut to wealth. However, coming in closely behind are the sword and chalice, proving that you don't need sharp teeth to win big.</w:t>
      </w:r>
    </w:p>
    <w:p>
      <w:r/>
      <w:r>
        <w:t>Of course, every hero needs their trusty sidekick, and in Count Jokula, it’s the plums, grapes, lemons, and cherries that steal the spotlight as low-paying symbols. But don't underestimate their power - sometimes, even the smallest fruit can pack a juicy punch.</w:t>
      </w:r>
    </w:p>
    <w:p>
      <w:r/>
      <w:r>
        <w:t>With betting options ranging from €0.05 to €100 per round, Count Jokula offers a wide range of options to fit anyone's budget. Whether you’re a high roller or just looking for a fun pastime, we assure you that this game won't suck.</w:t>
      </w:r>
    </w:p>
    <w:p>
      <w:r/>
      <w:r>
        <w:t>Lastly, for those who are wondering what to expect from the variance, let's just say that (unlike Count Jokula himself) it falls within the medium range. So you can expect a solid balance between frequent wins and the occasional larger payout.</w:t>
      </w:r>
    </w:p>
    <w:p>
      <w:pPr>
        <w:pStyle w:val="Heading2"/>
      </w:pPr>
      <w:r>
        <w:t>FAQ</w:t>
      </w:r>
    </w:p>
    <w:p>
      <w:pPr>
        <w:pStyle w:val="Heading3"/>
      </w:pPr>
      <w:r>
        <w:t>What is the maximum potential win on Count Jokula?</w:t>
      </w:r>
    </w:p>
    <w:p>
      <w:r/>
      <w:r>
        <w:t>Count Jokula has a maximum win potential of 8,350x the bet.</w:t>
      </w:r>
    </w:p>
    <w:p>
      <w:pPr>
        <w:pStyle w:val="Heading3"/>
      </w:pPr>
      <w:r>
        <w:t>What is the minimum bet amount for Count Jokula?</w:t>
      </w:r>
    </w:p>
    <w:p>
      <w:r/>
      <w:r>
        <w:t>The minimum bet amount for Count Jokula is €0.05 per spin.</w:t>
      </w:r>
    </w:p>
    <w:p>
      <w:pPr>
        <w:pStyle w:val="Heading3"/>
      </w:pPr>
      <w:r>
        <w:t>What are the symbols in Count Jokula slot?</w:t>
      </w:r>
    </w:p>
    <w:p>
      <w:r/>
      <w:r>
        <w:t>The symbols include bats, swords, chalices, plums, grapes, lemons, cherries, and Joker Wilds.</w:t>
      </w:r>
    </w:p>
    <w:p>
      <w:pPr>
        <w:pStyle w:val="Heading3"/>
      </w:pPr>
      <w:r>
        <w:t>Is Count Jokula a medium or high variance slot?</w:t>
      </w:r>
    </w:p>
    <w:p>
      <w:r/>
      <w:r>
        <w:t>Count Jokula is a medium variance slot.</w:t>
      </w:r>
    </w:p>
    <w:p>
      <w:pPr>
        <w:pStyle w:val="Heading3"/>
      </w:pPr>
      <w:r>
        <w:t>Can I play Count Jokula on mobile devices?</w:t>
      </w:r>
    </w:p>
    <w:p>
      <w:r/>
      <w:r>
        <w:t>Yes, you can play Count Jokula on desktop, mobile, and tablet devices.</w:t>
      </w:r>
    </w:p>
    <w:p>
      <w:pPr>
        <w:pStyle w:val="Heading3"/>
      </w:pPr>
      <w:r>
        <w:t>What is the Respins of Evil round in Count Jokula?</w:t>
      </w:r>
    </w:p>
    <w:p>
      <w:r/>
      <w:r>
        <w:t>It is a bonus round that is activated by landing a winning combination with the Joker Wild symbol on the center reel during the base game. Players can earn up to 25 Respins and a multiplier of up to 20x.</w:t>
      </w:r>
    </w:p>
    <w:p>
      <w:pPr>
        <w:pStyle w:val="Heading3"/>
      </w:pPr>
      <w:r>
        <w:t>What is the Shapeshifter feature in Count Jokula?</w:t>
      </w:r>
    </w:p>
    <w:p>
      <w:r/>
      <w:r>
        <w:t>It is a feature that randomly transforms the bat symbol into a Joker Wild during the base game.</w:t>
      </w:r>
    </w:p>
    <w:p>
      <w:pPr>
        <w:pStyle w:val="Heading3"/>
      </w:pPr>
      <w:r>
        <w:t>Is Count Jokula available at AAMS-ADM licensed casinos?</w:t>
      </w:r>
    </w:p>
    <w:p>
      <w:r/>
      <w:r>
        <w:t>Yes, Count Jokula is available for real money play at AAMS-ADM licensed casinos.</w:t>
      </w:r>
    </w:p>
    <w:p>
      <w:pPr>
        <w:pStyle w:val="Heading2"/>
      </w:pPr>
      <w:r>
        <w:t>What we like</w:t>
      </w:r>
    </w:p>
    <w:p>
      <w:pPr>
        <w:pStyle w:val="ListBullet"/>
        <w:spacing w:line="240" w:lineRule="auto"/>
        <w:ind w:left="720"/>
      </w:pPr>
      <w:r/>
      <w:r>
        <w:t>Spooky and entertaining graphics</w:t>
      </w:r>
    </w:p>
    <w:p>
      <w:pPr>
        <w:pStyle w:val="ListBullet"/>
        <w:spacing w:line="240" w:lineRule="auto"/>
        <w:ind w:left="720"/>
      </w:pPr>
      <w:r/>
      <w:r>
        <w:t>Bonus feature with respins and multipliers</w:t>
      </w:r>
    </w:p>
    <w:p>
      <w:pPr>
        <w:pStyle w:val="ListBullet"/>
        <w:spacing w:line="240" w:lineRule="auto"/>
        <w:ind w:left="720"/>
      </w:pPr>
      <w:r/>
      <w:r>
        <w:t>Joker Wild symbol can form winning combinations</w:t>
      </w:r>
    </w:p>
    <w:p>
      <w:pPr>
        <w:pStyle w:val="ListBullet"/>
        <w:spacing w:line="240" w:lineRule="auto"/>
        <w:ind w:left="720"/>
      </w:pPr>
      <w:r/>
      <w:r>
        <w:t>Medium variance and good payouts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No progressive jackpot</w:t>
      </w:r>
    </w:p>
    <w:p>
      <w:r/>
      <w:r>
        <w:rPr>
          <w:i/>
        </w:rPr>
        <w:t>Design Prompt: Create a feature image that captures the spooky but playful nature of Count Jokula, the online slot game. The image should be in cartoon style and feature a happy Maya warrior with glasses. The warrior should have a fun and playful expression on their face with fangs sticking out to represent the vampire theme of the game. Additionally, the warrior should be standing outside of Count Jokula's castle, with the castle in the background and bats flying around to add to the spooky atmosphere. The overall color scheme should include darker shades of purple and black, with pops of bright green to make the image stand out. The text "Count Jokula" and "Play the Spooky Slot Now" should also be included in a bold and playful font.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