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Miles Bellhouse and the Gears of Time for Free</w:t>
      </w:r>
    </w:p>
    <w:p>
      <w:pPr>
        <w:pStyle w:val="Heading2"/>
      </w:pPr>
      <w:r>
        <w:t>Get Ready to Step into the Steampunk World of Miles Bellhouse and the Gears of Time!</w:t>
      </w:r>
    </w:p>
    <w:p>
      <w:r/>
      <w:r>
        <w:t>If you're looking for an online slot game that takes you to a whole new world, Miles Bellhouse and the Gears of Time is the perfect pick for you. With its impressive steampunk-style interface and reels on the right, and the iconic time machine, Miles Bellhouse and his robot assistant on the left, this game is sure to blow your mind!</w:t>
      </w:r>
    </w:p>
    <w:p>
      <w:r/>
      <w:r>
        <w:t>But that's not all. To hit a payout, players need to form clusters of at least three symbols, horizontally or vertically. And we all know, the larger the cluster, the bigger the payout! Miles Bellhouse and the Gears of Time offers a unique cluster-based payout mechanism that's just so cool!</w:t>
      </w:r>
    </w:p>
    <w:p>
      <w:r/>
      <w:r>
        <w:t>In addition to regular spins, the game also offers free spins and three bonus rounds, each set in the past, present, and future, for all the time travelers out there. And, let's not forget about the game controls that not only work like gears but look like them too, taking the gameplay experience to a whole different level!</w:t>
      </w:r>
    </w:p>
    <w:p>
      <w:pPr>
        <w:pStyle w:val="Heading2"/>
      </w:pPr>
      <w:r>
        <w:t>Design and Graphics</w:t>
      </w:r>
    </w:p>
    <w:p>
      <w:r/>
      <w:r>
        <w:t>Buckle up, folks, because Miles Bellhouse and the Gears of Time slot game is about to take you on a wild steampunk journey! BetSoft really outdid themselves with the graphics, which are undeniably top-notch. The laboratory setting is mesmerizing, and the animated machines and robots are a hoot. You'll feel like you've been zapped into a time machine yourself!</w:t>
      </w:r>
      <w:r/>
    </w:p>
    <w:p>
      <w:r/>
      <w:r>
        <w:t>The interface is seriously impressive - I mean, have you seen that emerald green vortex?! It looks like something out of a sci-fi flick, and casts a spell on you from the get-go. The steampunk stylings of the reels are spot-on, and even the game controls are imaginative, resembling gears that propel the gameplay mechanics forward. You'll want to just sit back and watch the gears turn, but don't forget to place your bets!</w:t>
      </w:r>
    </w:p>
    <w:p>
      <w:pPr>
        <w:pStyle w:val="Heading2"/>
      </w:pPr>
      <w:r>
        <w:t>Unleash your inner scientist with the Special Symbols and Functions!</w:t>
      </w:r>
    </w:p>
    <w:p>
      <w:r/>
      <w:r>
        <w:t>The slot game 'Miles Bellhouse and the Gears of Time' is not only for gamers, but for all science geeks out there! The game features thematic symbols of a scientist, his helper robot, a clock, glasses, and colorful gear wheels. Even Sheldon Cooper would approve!</w:t>
      </w:r>
    </w:p>
    <w:p>
      <w:r/>
      <w:r>
        <w:t>The Wild symbol is represented by a swirling vortex that can replace any other symbol to form a winning combination. It’s like having your own personal wormhole to skyrocket your chances of winning big!</w:t>
      </w:r>
    </w:p>
    <w:p>
      <w:r/>
      <w:r>
        <w:t>The game's Scatters are represented by the past, present, and future symbols (talk about time-traveling). These Scatters offer not only access to free spins but also generous multipliers. Get three or more, and the future suddenly starts to look a whole lot brighter!</w:t>
      </w:r>
    </w:p>
    <w:p>
      <w:r/>
      <w:r>
        <w:t>Get ready to geek out with 'Miles Bellhouse and the Gears of Time' as you experiment with these special symbols and functions!</w:t>
      </w:r>
    </w:p>
    <w:p>
      <w:pPr>
        <w:pStyle w:val="Heading2"/>
      </w:pPr>
      <w:r>
        <w:t>Paylines and Betting Options</w:t>
      </w:r>
    </w:p>
    <w:p>
      <w:r/>
      <w:r>
        <w:t>Buckle up, gamers! Miles Bellhouse and the Gears of Time has 30 pay lines waiting for you to hit your lucky streak. Feeling conservative? The minimum bet is a mere dime. Got the confidence of a high roller? Lay down up to €5 a spin! Don't let the small betting range fool you though, this game packs a punch with special functions and multipliers that can score you up to 2,000 times your initial bet. That's a lot of cheddar, folks. So place your bets and let the gears turn!</w:t>
      </w:r>
    </w:p>
    <w:p>
      <w:pPr>
        <w:pStyle w:val="Heading2"/>
      </w:pPr>
      <w:r>
        <w:t>Try Before You Bet: Demo Version Available</w:t>
      </w:r>
    </w:p>
    <w:p>
      <w:r/>
      <w:r>
        <w:t>Who says you can't have fun without registration or payment? With the Miles Bellhouse and the Gears of Time demo version, players have access to endless entertainment with no strings attached. Whether you want to practice your skills or simply enjoy the game without any risk, the demo version is the perfect solution.</w:t>
      </w:r>
    </w:p>
    <w:p>
      <w:r/>
      <w:r>
        <w:t>So go ahead, spin those gears and see if luck is on your side. Who knows, you might even discover a hidden talent for time travel!</w:t>
      </w:r>
    </w:p>
    <w:p>
      <w:pPr>
        <w:pStyle w:val="Heading2"/>
      </w:pPr>
      <w:r>
        <w:t>FAQ</w:t>
      </w:r>
    </w:p>
    <w:p>
      <w:pPr>
        <w:pStyle w:val="Heading3"/>
      </w:pPr>
      <w:r>
        <w:t>What is Miles Bellhouse and the Gears of Time slot game?</w:t>
      </w:r>
    </w:p>
    <w:p>
      <w:r/>
      <w:r>
        <w:t>Miles Bellhouse and the Gears of Time is a steampunk themed slot game created by BetSoft. It features cluster-based payouts, free spin rounds, and three bonus rounds set in the past, present and future.</w:t>
      </w:r>
    </w:p>
    <w:p>
      <w:pPr>
        <w:pStyle w:val="Heading3"/>
      </w:pPr>
      <w:r>
        <w:t>What are the betting options for Miles Bellhouse and the Gears of Time?</w:t>
      </w:r>
    </w:p>
    <w:p>
      <w:r/>
      <w:r>
        <w:t>The betting options for Miles Bellhouse and the Gears of Time range from 10 cents to €5 per spin. Although the betting range is relatively limited, you can still hit up to 2,000 times your bet by leveraging the game's special functions and multipliers.</w:t>
      </w:r>
    </w:p>
    <w:p>
      <w:pPr>
        <w:pStyle w:val="Heading3"/>
      </w:pPr>
      <w:r>
        <w:t>What are the symbols in Miles Bellhouse and the Gears of Time?</w:t>
      </w:r>
    </w:p>
    <w:p>
      <w:r/>
      <w:r>
        <w:t>The symbols in Miles Bellhouse and the Gears of Time are thematic and only include the scientist, his helper robot, a clock, glasses, and differently colored gear wheels. The Wild symbol is a vortex that replaces all other symbols, while the Scatters, represented by the past, present, and future symbols, open up corresponding special features and give you access to free spins and generous multipliers when three or more of them appear on the reels.</w:t>
      </w:r>
    </w:p>
    <w:p>
      <w:pPr>
        <w:pStyle w:val="Heading3"/>
      </w:pPr>
      <w:r>
        <w:t>What is the minimum bet for Miles Bellhouse and the Gears of Time?</w:t>
      </w:r>
    </w:p>
    <w:p>
      <w:r/>
      <w:r>
        <w:t>The minimum bet for Miles Bellhouse and the Gears of Time is 10 cents per spin.</w:t>
      </w:r>
    </w:p>
    <w:p>
      <w:pPr>
        <w:pStyle w:val="Heading3"/>
      </w:pPr>
      <w:r>
        <w:t>Is there a demo version of Miles Bellhouse and the Gears of Time?</w:t>
      </w:r>
    </w:p>
    <w:p>
      <w:r/>
      <w:r>
        <w:t>Yes, you can access the Miles Bellhouse and the Gears of Time demo version without registration for free if you prefer playing for fun.</w:t>
      </w:r>
    </w:p>
    <w:p>
      <w:pPr>
        <w:pStyle w:val="Heading3"/>
      </w:pPr>
      <w:r>
        <w:t>How do you win in Miles Bellhouse and the Gears of Time?</w:t>
      </w:r>
    </w:p>
    <w:p>
      <w:r/>
      <w:r>
        <w:t>To win in Miles Bellhouse and the Gears of Time, you should form groups of at least three symbols horizontally or vertically. The payout mechanism is cluster-based, the larger the cluster, the bigger the payout.</w:t>
      </w:r>
    </w:p>
    <w:p>
      <w:pPr>
        <w:pStyle w:val="Heading3"/>
      </w:pPr>
      <w:r>
        <w:t>What are the special features in Miles Bellhouse and the Gears of Time?</w:t>
      </w:r>
    </w:p>
    <w:p>
      <w:r/>
      <w:r>
        <w:t>The special features in Miles Bellhouse and the Gears of Time include regular spins, free spins, and three bonus rounds, each set in the past, present, and future. These are unlocked by landing three or more of the corresponding Scatter symbols on the reels.</w:t>
      </w:r>
    </w:p>
    <w:p>
      <w:pPr>
        <w:pStyle w:val="Heading3"/>
      </w:pPr>
      <w:r>
        <w:t>What is the maximum bet for Miles Bellhouse and the Gears of Time?</w:t>
      </w:r>
    </w:p>
    <w:p>
      <w:r/>
      <w:r>
        <w:t>The maximum bet for Miles Bellhouse and the Gears of Time is €5 per spin.</w:t>
      </w:r>
    </w:p>
    <w:p>
      <w:pPr>
        <w:pStyle w:val="Heading2"/>
      </w:pPr>
      <w:r>
        <w:t>What we like</w:t>
      </w:r>
    </w:p>
    <w:p>
      <w:pPr>
        <w:pStyle w:val="ListBullet"/>
        <w:spacing w:line="240" w:lineRule="auto"/>
        <w:ind w:left="720"/>
      </w:pPr>
      <w:r/>
      <w:r>
        <w:t>Impressive steampunk-style interface</w:t>
      </w:r>
    </w:p>
    <w:p>
      <w:pPr>
        <w:pStyle w:val="ListBullet"/>
        <w:spacing w:line="240" w:lineRule="auto"/>
        <w:ind w:left="720"/>
      </w:pPr>
      <w:r/>
      <w:r>
        <w:t>Cluster-based payout mechanism</w:t>
      </w:r>
    </w:p>
    <w:p>
      <w:pPr>
        <w:pStyle w:val="ListBullet"/>
        <w:spacing w:line="240" w:lineRule="auto"/>
        <w:ind w:left="720"/>
      </w:pPr>
      <w:r/>
      <w:r>
        <w:t>Access to free spins and three bonus rounds</w:t>
      </w:r>
    </w:p>
    <w:p>
      <w:pPr>
        <w:pStyle w:val="ListBullet"/>
        <w:spacing w:line="240" w:lineRule="auto"/>
        <w:ind w:left="720"/>
      </w:pPr>
      <w:r/>
      <w:r>
        <w:t>Top-notch graphics</w:t>
      </w:r>
    </w:p>
    <w:p>
      <w:pPr>
        <w:pStyle w:val="Heading2"/>
      </w:pPr>
      <w:r>
        <w:t>What we don't like</w:t>
      </w:r>
    </w:p>
    <w:p>
      <w:pPr>
        <w:pStyle w:val="ListBullet"/>
        <w:spacing w:line="240" w:lineRule="auto"/>
        <w:ind w:left="720"/>
      </w:pPr>
      <w:r/>
      <w:r>
        <w:t>Limited betting range</w:t>
      </w:r>
    </w:p>
    <w:p>
      <w:pPr>
        <w:pStyle w:val="ListBullet"/>
        <w:spacing w:line="240" w:lineRule="auto"/>
        <w:ind w:left="720"/>
      </w:pPr>
      <w:r/>
      <w:r>
        <w:t>Limited symbols</w:t>
      </w:r>
    </w:p>
    <w:p>
      <w:r/>
      <w:r>
        <w:rPr>
          <w:b/>
        </w:rPr>
        <w:t>Play Miles Bellhouse and the Gears of Time for Free</w:t>
      </w:r>
    </w:p>
    <w:p>
      <w:r/>
      <w:r>
        <w:rPr>
          <w:i/>
        </w:rPr>
        <w:t>Read our review of Miles Bellhouse and the Gears of Time, a steampunk-style slot game with cluster-based payouts, free spins, and three bonus rounds. Play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