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 Stax for Free: Exciting Halloween-themed Slot Game</w:t>
      </w:r>
    </w:p>
    <w:p>
      <w:pPr>
        <w:pStyle w:val="Heading2"/>
      </w:pPr>
      <w:r>
        <w:t>Unleash Your Bat Power with Bat Stax Gameplay Mechanics and Features!</w:t>
      </w:r>
    </w:p>
    <w:p>
      <w:r/>
      <w:r>
        <w:t xml:space="preserve">Get ready to experience the thrilling Bat Stax slot game, which boasts a 5-reel, 3-row setup coupled with 20 fixed paylines. The game offers an excellent range of betting options, starting from 1 token per line to a whopping 200 tokens per line, with each token valued at an affordable €0.01. So even if you're on a budget, you can still play like a bat out of hell! </w:t>
      </w:r>
      <w:r/>
    </w:p>
    <w:p>
      <w:r/>
      <w:r>
        <w:t xml:space="preserve">The game has a medium volatility rating that will keep you on the edge of your seat! The winnings are well-distributed throughout the game to give all players a chance to scoop up some wins. With a theoretical return to player (RTP) ratio of 95.2%, you can expect decent payouts even if you don't hit the jackpot. </w:t>
      </w:r>
      <w:r/>
    </w:p>
    <w:p>
      <w:r/>
      <w:r>
        <w:t>If you're tired of clicking that Spin button, don't worry - Bat Stax has got you covered with its Autoplay feature! You can sit back and relax while the reels spin on their own and watch your bat-like reflexes do the work. However, keep in mind that there is no predetermined number of spins - so make sure to stay alert and switch back to manual mode when you think it's time to take control again!</w:t>
      </w:r>
      <w:r/>
    </w:p>
    <w:p>
      <w:r/>
      <w:r>
        <w:t>So, what are you waiting for? Unleash your inner bat, and play Bat Stax!</w:t>
      </w:r>
    </w:p>
    <w:p>
      <w:pPr>
        <w:pStyle w:val="Heading2"/>
      </w:pPr>
      <w:r>
        <w:t>Volatility and Payout Potential</w:t>
      </w:r>
    </w:p>
    <w:p>
      <w:r/>
      <w:r>
        <w:t>Bat Stax may be a spooky game, but it falls right in the sweet spot for volatility. That means less risk, but still great payout potential. Plus, if you're anything like us, you're looking for a frequent chance at glory, and Bat Stax delivers just that. With a 95.2% RTP, you've got a fair shot at some righteous winnings.</w:t>
      </w:r>
    </w:p>
    <w:p>
      <w:r/>
      <w:r>
        <w:t>When it comes to max payout, Bat Stax doesn't disappoint either - you could land a whopping 5000x your original bet! That's a serious bat-load of cash (sorry, we couldn't resist!). Whether you're playing for fun or aiming to rack up serious coins, you'll have a great experience with Bat Stax.</w:t>
      </w:r>
    </w:p>
    <w:p>
      <w:pPr>
        <w:pStyle w:val="Heading2"/>
      </w:pPr>
      <w:r>
        <w:t>Symbols and Their Values</w:t>
      </w:r>
    </w:p>
    <w:p>
      <w:r/>
      <w:r>
        <w:t>Get ready to sink your teeth into some Halloween-themed fun with Bat Stax! The game features a variety of spooky symbols, including bats, black cats, spiders, and owls, among others. But don't let their scary looks fool you, these symbols offer some potentially great payouts!</w:t>
      </w:r>
    </w:p>
    <w:p>
      <w:r/>
      <w:r>
        <w:t>While the playing cards offer the lowest value (surprise, surprise!), the spiders and cats are worth a bit more. If you're lucky enough to land two owls, you could be in for a surprise payday! But the biggest wins come from the bat symbols, so keep your eyes peeled.</w:t>
      </w:r>
    </w:p>
    <w:p>
      <w:r/>
      <w:r>
        <w:t>And of course, we can't forget about the witch's hat - the Wild card that can substitute for all other symbols except for the Scatter. It's kind of like having a secret weapon up your sleeve! Speaking of the Scatter, it's represented by a Halloween pumpkin with the Bonus inscription and can trigger free spins bonuses - the number of spins depends on how many Scatter symbols appear on the reels.</w:t>
      </w:r>
    </w:p>
    <w:p>
      <w:r/>
      <w:r>
        <w:t>Overall, Bat Stax offers solid payouts and a fun, spooky theme that's perfect for the Halloween season. So come on, don't be scared - give it a spin and see what kind of prizes await you!</w:t>
      </w:r>
    </w:p>
    <w:p>
      <w:pPr>
        <w:pStyle w:val="Heading2"/>
      </w:pPr>
      <w:r>
        <w:t>Graphics and Sound Design</w:t>
      </w:r>
    </w:p>
    <w:p>
      <w:r/>
      <w:r>
        <w:t xml:space="preserve">Bat Stax is not only fun, but it's also eye-candy. The graphics have amazing attention to detail that will send chills down your spine. The colors used in the game are mostly black, dark blue, and purple, which makes it perfect for setting the ominous mood that such a game deserves. The backdrop is a spooky cemetery at night, which is enough to create a creepy atmosphere even without the game itself. </w:t>
      </w:r>
      <w:r/>
    </w:p>
    <w:p>
      <w:r/>
      <w:r>
        <w:t>The designers went all out on the symbols, making them intricate and beautiful. The animations that accompany the winnings and bonuses are scary, but in a good way. The eerie music that plays in the background while you're spinning the reels adds an extra level of suspense to the game. So turn off the lights, grab some popcorn, and get ready for a horror movie-like experience with Bat Stax.</w:t>
      </w:r>
      <w:r/>
    </w:p>
    <w:p>
      <w:r/>
      <w:r>
        <w:t>One thing is for sure; the graphics and sound design are so good in this game that you'll forget you're not watching a scary movie. If you're not careful, you might even jump out of your seat when you hit a winning payline. The level of immersion that Bat Stax provides is unparalleled, which is why it's one of our favorite slot games to play.</w:t>
      </w:r>
    </w:p>
    <w:p>
      <w:pPr>
        <w:pStyle w:val="Heading2"/>
      </w:pPr>
      <w:r>
        <w:t>Accessibility for Different Players</w:t>
      </w:r>
    </w:p>
    <w:p>
      <w:r/>
      <w:r>
        <w:t>Are you a high roller or a low budget player? Well, fear not, because Bat Stax has got you covered! This Halloween-themed casino slot game is accessible to all players, no matter their budget. Whether you have a small bag of tokens or a massive stash, you can find a comfortable betting amount from 1 to 200 tokens per line.</w:t>
      </w:r>
    </w:p>
    <w:p>
      <w:r/>
      <w:r>
        <w:t>They say that Halloween is the time of year when the veil between the worlds of the living and the dead is at its thinnest. Well, in the case of Bat Stax, the veil between the worlds of high rollers and budget players is at its thinnest too!</w:t>
      </w:r>
    </w:p>
    <w:p>
      <w:r/>
      <w:r>
        <w:t>But let's not forget about the game's medium volatility, which makes it irresistible to adventurous players who seek to take risks with their bets. You'll have plenty of opportunities to win big, and even if luck isn't on your side, you won't break the bank. The accessibility to all players coupled with this medium volatility is definitely a winning combination for Bat Stax.</w:t>
      </w:r>
    </w:p>
    <w:p>
      <w:pPr>
        <w:pStyle w:val="Heading2"/>
      </w:pPr>
      <w:r>
        <w:t>FAQ</w:t>
      </w:r>
    </w:p>
    <w:p>
      <w:pPr>
        <w:pStyle w:val="Heading3"/>
      </w:pPr>
      <w:r>
        <w:t>What is Bat Stax?</w:t>
      </w:r>
    </w:p>
    <w:p>
      <w:r/>
      <w:r>
        <w:t>Bat Stax is a slot game that is a tribute to Halloween and revolves around bats. It has 5 reels, 3 rows, and 20 fixed pay lines.</w:t>
      </w:r>
    </w:p>
    <w:p>
      <w:pPr>
        <w:pStyle w:val="Heading3"/>
      </w:pPr>
      <w:r>
        <w:t>What is the betting range?</w:t>
      </w:r>
    </w:p>
    <w:p>
      <w:r/>
      <w:r>
        <w:t>You can bet from a minimum of 1 token per line up to a maximum of 200. Each token has a value of €0.01, making the game accessible to everyone.</w:t>
      </w:r>
    </w:p>
    <w:p>
      <w:pPr>
        <w:pStyle w:val="Heading3"/>
      </w:pPr>
      <w:r>
        <w:t>What is the RTP of Bat Stax?</w:t>
      </w:r>
    </w:p>
    <w:p>
      <w:r/>
      <w:r>
        <w:t>The theoretical return to the player (RTP) of Bat Stax is 95.2%.</w:t>
      </w:r>
    </w:p>
    <w:p>
      <w:pPr>
        <w:pStyle w:val="Heading3"/>
      </w:pPr>
      <w:r>
        <w:t>What are the symbols in Bat Stax?</w:t>
      </w:r>
    </w:p>
    <w:p>
      <w:r/>
      <w:r>
        <w:t>The symbols in Bat Stax include playing cards, spiders, cats, owls, and bats. The witch's hat is the Wild symbol, and the Halloween pumpkin with the Bonus inscription is the Scatter symbol.</w:t>
      </w:r>
    </w:p>
    <w:p>
      <w:pPr>
        <w:pStyle w:val="Heading3"/>
      </w:pPr>
      <w:r>
        <w:t>What is the function of the Wild symbol?</w:t>
      </w:r>
    </w:p>
    <w:p>
      <w:r/>
      <w:r>
        <w:t>The witch's hat is the Wild symbol in Bat Stax, and it can replace all symbols except the Scatter to create winning combinations.</w:t>
      </w:r>
    </w:p>
    <w:p>
      <w:pPr>
        <w:pStyle w:val="Heading3"/>
      </w:pPr>
      <w:r>
        <w:t>What is the function of the Scatter symbol?</w:t>
      </w:r>
    </w:p>
    <w:p>
      <w:r/>
      <w:r>
        <w:t>The Halloween pumpkin with the Bonus inscription is the Scatter symbol in Bat Stax. Depending on the number of Scatters, you can win up to 25 free spins.</w:t>
      </w:r>
    </w:p>
    <w:p>
      <w:pPr>
        <w:pStyle w:val="Heading3"/>
      </w:pPr>
      <w:r>
        <w:t>What is the associated symbol feature?</w:t>
      </w:r>
    </w:p>
    <w:p>
      <w:r/>
      <w:r>
        <w:t>In Bat Stax, a bat with the moon in the background can appear associated with the symbols. Based on the number of associated symbols, the reel can fill up with bats, resulting in a big win.</w:t>
      </w:r>
    </w:p>
    <w:p>
      <w:pPr>
        <w:pStyle w:val="Heading3"/>
      </w:pPr>
      <w:r>
        <w:t>What is the volatility of Bat Stax?</w:t>
      </w:r>
    </w:p>
    <w:p>
      <w:r/>
      <w:r>
        <w:t>The volatility of Bat Stax is medium, with good-level winnings quite frequent.</w:t>
      </w:r>
    </w:p>
    <w:p>
      <w:pPr>
        <w:pStyle w:val="Heading2"/>
      </w:pPr>
      <w:r>
        <w:t>What we like</w:t>
      </w:r>
    </w:p>
    <w:p>
      <w:pPr>
        <w:pStyle w:val="ListBullet"/>
        <w:spacing w:line="240" w:lineRule="auto"/>
        <w:ind w:left="720"/>
      </w:pPr>
      <w:r/>
      <w:r>
        <w:t>Medium volatility with good payouts</w:t>
      </w:r>
    </w:p>
    <w:p>
      <w:pPr>
        <w:pStyle w:val="ListBullet"/>
        <w:spacing w:line="240" w:lineRule="auto"/>
        <w:ind w:left="720"/>
      </w:pPr>
      <w:r/>
      <w:r>
        <w:t>Excellent graphics and sound design</w:t>
      </w:r>
    </w:p>
    <w:p>
      <w:pPr>
        <w:pStyle w:val="ListBullet"/>
        <w:spacing w:line="240" w:lineRule="auto"/>
        <w:ind w:left="720"/>
      </w:pPr>
      <w:r/>
      <w:r>
        <w:t>Wide betting range to suit players of all budgets</w:t>
      </w:r>
    </w:p>
    <w:p>
      <w:pPr>
        <w:pStyle w:val="ListBullet"/>
        <w:spacing w:line="240" w:lineRule="auto"/>
        <w:ind w:left="720"/>
      </w:pPr>
      <w:r/>
      <w:r>
        <w:t>Free spin bonuses triggered by Scatter symbols</w:t>
      </w:r>
    </w:p>
    <w:p>
      <w:pPr>
        <w:pStyle w:val="Heading2"/>
      </w:pPr>
      <w:r>
        <w:t>What we don't like</w:t>
      </w:r>
    </w:p>
    <w:p>
      <w:pPr>
        <w:pStyle w:val="ListBullet"/>
        <w:spacing w:line="240" w:lineRule="auto"/>
        <w:ind w:left="720"/>
      </w:pPr>
      <w:r/>
      <w:r>
        <w:t>No pre-defined number of spins for Autoplay feature</w:t>
      </w:r>
    </w:p>
    <w:p>
      <w:pPr>
        <w:pStyle w:val="ListBullet"/>
        <w:spacing w:line="240" w:lineRule="auto"/>
        <w:ind w:left="720"/>
      </w:pPr>
      <w:r/>
      <w:r>
        <w:t>Limited number of paylines</w:t>
      </w:r>
    </w:p>
    <w:p>
      <w:r/>
      <w:r>
        <w:rPr>
          <w:b/>
        </w:rPr>
        <w:t>Play Bat Stax for Free: Exciting Halloween-themed Slot Game</w:t>
      </w:r>
    </w:p>
    <w:p>
      <w:r/>
      <w:r>
        <w:rPr>
          <w:i/>
        </w:rPr>
        <w:t>Experience the spooky feel of Halloween in Bat Stax, a 5-reel slot game with medium volatility.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