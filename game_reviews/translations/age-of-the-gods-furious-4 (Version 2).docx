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Furious 4 for Free - Game Review</w:t>
      </w:r>
    </w:p>
    <w:p>
      <w:pPr>
        <w:pStyle w:val="Heading2"/>
      </w:pPr>
      <w:r>
        <w:t>Gameplay and Features</w:t>
      </w:r>
    </w:p>
    <w:p>
      <w:r/>
      <w:r>
        <w:t>Are you ready to join some of the most powerful gods of ancient Greece on an epic online slot journey? Look no further than Age of the Gods: Furious 4, a 25-payline game that features some of the most iconic figures from mythology - Prometheus, Apollo, Pandora, and Atlas.</w:t>
      </w:r>
    </w:p>
    <w:p>
      <w:r/>
      <w:r>
        <w:t>With a medium volatility and an RTP of 94.88%, this online slot game provides a balanced experience that will keep you entertained for hours on end. The game features expanding symbols, multipliers, and fixed icons that can help you collect winning combinations and rich prizes.</w:t>
      </w:r>
    </w:p>
    <w:p>
      <w:r/>
      <w:r>
        <w:t>But what's even more exciting is the Wild Furious 4 symbol, which grants you the biggest payout of all. If you're lucky enough to land five of them on a payline, get ready to receive a prize that's equal to 10,000 times your bet! Talk about divine intervention.</w:t>
      </w:r>
    </w:p>
    <w:p>
      <w:r/>
      <w:r>
        <w:t>And let's not forget about the Scatter symbol, which activates the game's free spin function. What's even better is that each of the four deities offers specific benefits that can help you secure even more rewards.</w:t>
      </w:r>
    </w:p>
    <w:p>
      <w:r/>
      <w:r>
        <w:t>All in all, Age of the Gods: Furious 4 is a thrilling online slot game that combines amazing graphics, exciting features, and the power of ancient gods to create an unforgettable gaming experience. So why not give it a try and see if the gods smile upon you?</w:t>
      </w:r>
    </w:p>
    <w:p>
      <w:pPr>
        <w:pStyle w:val="Heading2"/>
      </w:pPr>
      <w:r>
        <w:t>Progressive Jackpots</w:t>
      </w:r>
    </w:p>
    <w:p>
      <w:r/>
      <w:r>
        <w:t>If you are looking for a slot game that offers the chance to win progressive jackpots, then Age of the Gods: Furious 4 is the perfect game for you. With the opportunity to win up to 4 progressive jackpots, this game keeps the excitement levels high.</w:t>
      </w:r>
    </w:p>
    <w:p>
      <w:r/>
      <w:r>
        <w:t>The jackpots available in the game include the Power, Extra Power, Super Power, and Ultimate Power jackpots. Each jackpot level is more exciting than the first and if you are lucky enough to hit the Ultimate Power Jackpot then you are guaranteed to feel like a superhero.</w:t>
      </w:r>
    </w:p>
    <w:p>
      <w:r/>
      <w:r>
        <w:t>If you want to increase your chances of winning big, then it is recommended to place higher bets. The higher the bet, the greater the chance of winning the jackpot of your dreams. Who knows, maybe today is your lucky day and you will end up with your pockets full of cash, just like the Furious 4!</w:t>
      </w:r>
    </w:p>
    <w:p>
      <w:r/>
      <w:r>
        <w:t>Don't let this opportunity pass you by, start playing Age of the Gods: Furious 4 today and become the ultimate winner!</w:t>
      </w:r>
    </w:p>
    <w:p>
      <w:pPr>
        <w:pStyle w:val="Heading2"/>
      </w:pPr>
      <w:r>
        <w:t>Get Ready for Free Spins</w:t>
      </w:r>
    </w:p>
    <w:p>
      <w:r/>
      <w:r>
        <w:t>Who doesn't love free spins? In 'Age of The Gods Furious 4', this bonus feature is triggered when the Scatter symbol appears three or more times on the reels. And let's be honest, who doesn't get a little excited when you see three Scatters in a row?</w:t>
      </w:r>
      <w:r/>
    </w:p>
    <w:p>
      <w:r/>
      <w:r>
        <w:t>The best part? You get 12 free spins! That's right, free! You can spin the reels without spending a single dime, and potentially win big. But wait, there's more! During the free spin round, you could also activate bonus features attributed by the four mighty deities. And these bonuses are not to be missed.</w:t>
      </w:r>
      <w:r/>
    </w:p>
    <w:p>
      <w:r/>
      <w:r>
        <w:t>Apollo, the god of music, is ready to rock your world! When his symbol appears on the reels, it will expand to cover the entire reel and replace all other symbols except for special ones. That sounds like a pretty sweet deal to us!</w:t>
      </w:r>
      <w:r/>
    </w:p>
    <w:p>
      <w:r/>
      <w:r>
        <w:t>Now, let's talk about Prometheus, the creator of mankind. When he appears on the reels, he can fix himself in place, allowing you to enhance your winnings. It's always good to have a friend like Prometheus when you're playing slot games.</w:t>
      </w:r>
      <w:r/>
    </w:p>
    <w:p>
      <w:r/>
      <w:r>
        <w:t>Next up is Pandora, the first woman on earth. When her symbol appears on the game grid, it allows the activation of a multiplier every time it appears. Who doesn't love a good multiplier? We sure do!</w:t>
      </w:r>
      <w:r/>
    </w:p>
    <w:p>
      <w:r/>
      <w:r>
        <w:t>And finally, we have Atlas, who holds up the sky on his shoulders. When he appears on the third reel, he attributes three more Age of Endurance spins. So, if you're feeling lucky, try to get Atlas to show up during your free spins round. You won't regret it.</w:t>
      </w:r>
      <w:r/>
    </w:p>
    <w:p>
      <w:r/>
      <w:r>
        <w:t>All things considered, if you're a fan of free spins and exciting bonus features, 'Age of The Gods Furious 4' might just be the slot game for you. So, put on your lucky socks and give it a spin.</w:t>
      </w:r>
    </w:p>
    <w:p>
      <w:pPr>
        <w:pStyle w:val="Heading2"/>
      </w:pPr>
      <w:r>
        <w:t>Characters and Theme</w:t>
      </w:r>
    </w:p>
    <w:p>
      <w:r/>
      <w:r>
        <w:t xml:space="preserve">The gods of ancient Greece are back with Age of the Gods: Furious 4! This slot game will take you on an adventure through the pages of mythology with 4 different deities from Greek lore that grace the reels with their presence - Prometheus, Apollo, Pandora, and Atlas. </w:t>
      </w:r>
    </w:p>
    <w:p>
      <w:r/>
      <w:r>
        <w:t>The game boasts impressive graphics, but don't go reaching for a barf bag just yet, it's not that impressive! However, the dense network of illuminated clouds is a treat for the eyes, making you feel like you're about to ascend to the gates of Olympus.</w:t>
      </w:r>
    </w:p>
    <w:p>
      <w:r/>
      <w:r>
        <w:t>When it comes to style, Age of the Gods: Furious 4 has a slightly retro slot feel with a modern twist. It's like if Zeus was trying to keep up with the times and got a new hairdo or something. I mean, it may be old school, but it's still got some tricks up its sleeve that keep it interesting.</w:t>
      </w:r>
    </w:p>
    <w:p>
      <w:pPr>
        <w:pStyle w:val="Heading2"/>
      </w:pPr>
      <w:r>
        <w:t>Winning Potential</w:t>
      </w:r>
    </w:p>
    <w:p>
      <w:r/>
      <w:r>
        <w:t>Are you ready to unleash the fury and strike it lucky? With Age of the Gods: Furious 4, you’re in for an action-packed slot that offers solid winning potential, albeit with a caveat.</w:t>
      </w:r>
    </w:p>
    <w:p>
      <w:r/>
      <w:r>
        <w:t>The base game can be a little less rewarding, but there's plenty of room for excitement during the bonus phase. Keep an eye out for the Wild Furious 4 symbol – it's the lucky one, and it could award you a prize of up to 10,000 times your original bet if you can get five of them on a payline.</w:t>
      </w:r>
    </w:p>
    <w:p>
      <w:r/>
      <w:r>
        <w:t>Then there are the jackpot levels, four of them, each with the potential to pay out incredible rewards. Whether you’re playing for fun or profit, Age of the Gods: Furious 4 gives you plenty of chances to walk away happy.</w:t>
      </w:r>
    </w:p>
    <w:p>
      <w:r/>
      <w:r>
        <w:t>While it may not be the most visually stunning game out there, the intuitive and enjoyable gameplay more than makes up for it. If you’re an experienced gambler looking for a slot game that combines mythology and big wins, this one is definitely worth a try!</w:t>
      </w:r>
    </w:p>
    <w:p>
      <w:pPr>
        <w:pStyle w:val="Heading2"/>
      </w:pPr>
      <w:r>
        <w:t>FAQ</w:t>
      </w:r>
    </w:p>
    <w:p>
      <w:pPr>
        <w:pStyle w:val="Heading3"/>
      </w:pPr>
      <w:r>
        <w:t>How many reels does Age of the Gods: Furious 4 have?</w:t>
      </w:r>
    </w:p>
    <w:p>
      <w:r/>
      <w:r>
        <w:t>Age of the Gods: Furious 4 has 5 reels.</w:t>
      </w:r>
    </w:p>
    <w:p>
      <w:pPr>
        <w:pStyle w:val="Heading3"/>
      </w:pPr>
      <w:r>
        <w:t>How many paylines does Age of the Gods: Furious 4 have?</w:t>
      </w:r>
    </w:p>
    <w:p>
      <w:r/>
      <w:r>
        <w:t>Age of the Gods: Furious 4 has 25 paylines.</w:t>
      </w:r>
    </w:p>
    <w:p>
      <w:pPr>
        <w:pStyle w:val="Heading3"/>
      </w:pPr>
      <w:r>
        <w:t>What is the RTP of Age of the Gods: Furious 4?</w:t>
      </w:r>
    </w:p>
    <w:p>
      <w:r/>
      <w:r>
        <w:t>The RTP of Age of the Gods: Furious 4 is 94.88%.</w:t>
      </w:r>
    </w:p>
    <w:p>
      <w:pPr>
        <w:pStyle w:val="Heading3"/>
      </w:pPr>
      <w:r>
        <w:t>How many free spins can you get in Age of the Gods: Furious 4?</w:t>
      </w:r>
    </w:p>
    <w:p>
      <w:r/>
      <w:r>
        <w:t>You can get 12 free spins in Age of the Gods: Furious 4.</w:t>
      </w:r>
    </w:p>
    <w:p>
      <w:pPr>
        <w:pStyle w:val="Heading3"/>
      </w:pPr>
      <w:r>
        <w:t>How many jackpots can you win in Age of the Gods: Furious 4?</w:t>
      </w:r>
    </w:p>
    <w:p>
      <w:r/>
      <w:r>
        <w:t>You can win up to 4 progressive jackpots in Age of the Gods: Furious 4.</w:t>
      </w:r>
    </w:p>
    <w:p>
      <w:pPr>
        <w:pStyle w:val="Heading3"/>
      </w:pPr>
      <w:r>
        <w:t>What is the maximum prize you can win with the Wild Furious 4 symbol?</w:t>
      </w:r>
    </w:p>
    <w:p>
      <w:r/>
      <w:r>
        <w:t>The Wild Furious 4 symbol can reward you with a prize equal to 10,000 times your bet if you position 5 on a payline.</w:t>
      </w:r>
    </w:p>
    <w:p>
      <w:pPr>
        <w:pStyle w:val="Heading3"/>
      </w:pPr>
      <w:r>
        <w:t>What symbols activate the special features in the free spin phase?</w:t>
      </w:r>
    </w:p>
    <w:p>
      <w:r/>
      <w:r>
        <w:t>The deities - Apollo, Prometheus, Pandora, and Atlas - activate the special features in the free spin phase.</w:t>
      </w:r>
    </w:p>
    <w:p>
      <w:pPr>
        <w:pStyle w:val="Heading3"/>
      </w:pPr>
      <w:r>
        <w:t>What is the most important jackpot in Age of the Gods: Furious 4?</w:t>
      </w:r>
    </w:p>
    <w:p>
      <w:r/>
      <w:r>
        <w:t>The Ultimate Power jackpot is the most important of all in Age of the Gods: Furious 4.</w:t>
      </w:r>
    </w:p>
    <w:p>
      <w:pPr>
        <w:pStyle w:val="Heading2"/>
      </w:pPr>
      <w:r>
        <w:t>What we like</w:t>
      </w:r>
    </w:p>
    <w:p>
      <w:pPr>
        <w:pStyle w:val="ListBullet"/>
        <w:spacing w:line="240" w:lineRule="auto"/>
        <w:ind w:left="720"/>
      </w:pPr>
      <w:r/>
      <w:r>
        <w:t>Intuitive and fun gameplay</w:t>
      </w:r>
    </w:p>
    <w:p>
      <w:pPr>
        <w:pStyle w:val="ListBullet"/>
        <w:spacing w:line="240" w:lineRule="auto"/>
        <w:ind w:left="720"/>
      </w:pPr>
      <w:r/>
      <w:r>
        <w:t>Progressive jackpots offer big rewards</w:t>
      </w:r>
    </w:p>
    <w:p>
      <w:pPr>
        <w:pStyle w:val="ListBullet"/>
        <w:spacing w:line="240" w:lineRule="auto"/>
        <w:ind w:left="720"/>
      </w:pPr>
      <w:r/>
      <w:r>
        <w:t>Bonus features attributed by the 4 deities</w:t>
      </w:r>
    </w:p>
    <w:p>
      <w:pPr>
        <w:pStyle w:val="ListBullet"/>
        <w:spacing w:line="240" w:lineRule="auto"/>
        <w:ind w:left="720"/>
      </w:pPr>
      <w:r/>
      <w:r>
        <w:t>Theme based on ancient Greek mythology</w:t>
      </w:r>
    </w:p>
    <w:p>
      <w:pPr>
        <w:pStyle w:val="Heading2"/>
      </w:pPr>
      <w:r>
        <w:t>What we don't like</w:t>
      </w:r>
    </w:p>
    <w:p>
      <w:pPr>
        <w:pStyle w:val="ListBullet"/>
        <w:spacing w:line="240" w:lineRule="auto"/>
        <w:ind w:left="720"/>
      </w:pPr>
      <w:r/>
      <w:r>
        <w:t>Less rewarding in the base game</w:t>
      </w:r>
    </w:p>
    <w:p>
      <w:pPr>
        <w:pStyle w:val="ListBullet"/>
        <w:spacing w:line="240" w:lineRule="auto"/>
        <w:ind w:left="720"/>
      </w:pPr>
      <w:r/>
      <w:r>
        <w:t>Graphics may not stand out</w:t>
      </w:r>
    </w:p>
    <w:p>
      <w:r/>
      <w:r>
        <w:rPr>
          <w:b/>
        </w:rPr>
        <w:t>Play Age of the Gods Furious 4 for Free - Game Review</w:t>
      </w:r>
    </w:p>
    <w:p>
      <w:r/>
      <w:r>
        <w:rPr>
          <w:i/>
        </w:rPr>
        <w:t>Explore Age of the Gods Furious 4, the online slot game based on ancient Greek mythology, featuring bonus features and progressive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