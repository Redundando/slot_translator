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Hitman for Free - Exciting Bonus Games &amp; High RTP!</w:t>
      </w:r>
    </w:p>
    <w:p>
      <w:pPr>
        <w:pStyle w:val="Heading2"/>
      </w:pPr>
      <w:r>
        <w:t>Game Features</w:t>
      </w:r>
    </w:p>
    <w:p>
      <w:r/>
      <w:r>
        <w:t xml:space="preserve">Hold onto your hats, folks, because the Hitman slot game is here! With 5 reels and 15 paylines, this game is sure to have you on the edge of your seat, just like a good thriller should. And let me tell you, this game is definitely a thriller. </w:t>
      </w:r>
    </w:p>
    <w:p>
      <w:r/>
      <w:r>
        <w:t xml:space="preserve">Wild and scatter symbols are here to keep things extra exciting, just like when your heart starts pounding when the good guy is just about to get caught by the bad guys. But don't worry, our hero Agent 47 is here to save the day (and your wallet) with his trusty wild symbol. </w:t>
      </w:r>
    </w:p>
    <w:p>
      <w:r/>
      <w:r>
        <w:t>But the real excitement comes with the bonus games. With not one, not two, but THREE different games to choose from, you'll be playing this game for hours on end. Will you choose the Insignia game, the Contract game, or go all out with Free Spins? Whatever you choose, you'll be in for a wild ride.</w:t>
      </w:r>
    </w:p>
    <w:p>
      <w:pPr>
        <w:pStyle w:val="Heading2"/>
      </w:pPr>
      <w:r>
        <w:t>Bonuses for a Hitman</w:t>
      </w:r>
    </w:p>
    <w:p>
      <w:r/>
      <w:r>
        <w:t xml:space="preserve">If you think the only bonus a hitman gets is leftover lasagna from last night's job, think again! The Hitman casino slot game offers three exciting bonus games, giving players a chance to hit the jackpot. </w:t>
      </w:r>
    </w:p>
    <w:p>
      <w:r/>
      <w:r>
        <w:t>The first bonus game, the Insignia, is activated by getting three scatter symbols on the first three reels. In this game, players can pick from one of the Insignia symbols to reveal their cash prize. It's like picking the perfect poison for a target.</w:t>
      </w:r>
    </w:p>
    <w:p>
      <w:r/>
      <w:r>
        <w:t>The Contract bonus game is activated by getting three bonus symbols on the last three reels. Pick a target and a weapon, and you'll get an instant cash prize. It's like playing Clue, but instead of a candlestick, you get a sniper rifle.</w:t>
      </w:r>
    </w:p>
    <w:p>
      <w:r/>
      <w:r>
        <w:t>The Free Spins bonus game is triggered by getting three or more free spin symbols on the reels. If you hit the jackpot, you can receive up to 18 free spins during this phase. That's enough time to plan your next hit and still catch up on your Netflix watchlist.</w:t>
      </w:r>
    </w:p>
    <w:p>
      <w:pPr>
        <w:pStyle w:val="Heading2"/>
      </w:pPr>
      <w:r>
        <w:t>Symbol Design: Is Hitman Showing its Age?</w:t>
      </w:r>
    </w:p>
    <w:p>
      <w:r/>
      <w:r>
        <w:t xml:space="preserve">Hitman's symbols take inspiration from the classic video game character Agent 47. The reels feature his iconic weapons like revolvers and machine guns, as well as a trusty knife. The wildcard is none other than Agent 47 himself, while the scatter symbol is represented by a variety of images. While the gameplay of Hitman may still be fresh, the graphics leave something to be desired. It's like playing a video game from the early 2000s - poorly defined graphics and a stylistic choice that doesn't quite hit the mark. </w:t>
      </w:r>
      <w:r>
        <w:t xml:space="preserve"> </w:t>
      </w:r>
    </w:p>
    <w:p>
      <w:r/>
      <w:r>
        <w:t>At least that's what we thought at first. But then again, maybe it's just the perfect choice for bringing Agent 47 into the world of online casinos. After all, there's no need for a new game when the original still has all the fun we remember. Besides, do graphics really matter when you're trying to assassinate a target and hit the jackpot at the same time?</w:t>
      </w:r>
      <w:r>
        <w:t xml:space="preserve"> </w:t>
      </w:r>
    </w:p>
    <w:p>
      <w:r/>
      <w:r>
        <w:t>Admittedly, we've seen better-looking slot games out there, but maybe that's not the point. Maybe it's the nostalgia that we get from playing Hitman. Or maybe it's the satisfaction of hearing coins drop after hitting that big win despite the outdated graphics. Either way, it's still worth spinning those reels just to see Agent 47 in action one more time.</w:t>
      </w:r>
    </w:p>
    <w:p>
      <w:pPr>
        <w:pStyle w:val="Heading2"/>
      </w:pPr>
      <w:r>
        <w:t>BIG BETS &amp; WINS: Hitman Casino Slot Game</w:t>
      </w:r>
    </w:p>
    <w:p>
      <w:r/>
      <w:r>
        <w:t>Before you step into the shoes of Agent 47, you gotta set your bets! The bets range from €0.01 to €0.5. But let's face it, if you're gonna be like 007, you gotta go all in, baby!</w:t>
      </w:r>
    </w:p>
    <w:p>
      <w:r/>
      <w:r>
        <w:t>Choose from 1 to 15 paylines, and hit one of the 30 different winning combinations available. And here's a killer tip: during the free spins bonus game, winnings are multiplied by x2. Cha-ching!</w:t>
      </w:r>
    </w:p>
    <w:p>
      <w:r/>
      <w:r>
        <w:t>But wait, there's more. The expanding wild feature is here to make all your slot dreams come true! Spread all over the boxes, Agent 47 can make winning combinations on all active paylines. Now that's what we call a jackpot!</w:t>
      </w:r>
    </w:p>
    <w:p>
      <w:pPr>
        <w:pStyle w:val="Heading2"/>
      </w:pPr>
      <w:r>
        <w:t>The Return of the Killer RTP</w:t>
      </w:r>
    </w:p>
    <w:p>
      <w:r/>
      <w:r>
        <w:t xml:space="preserve">If you want to get a bang for your buck, Hitman is the online slot game for you! With a return to player (RTP) value of 95.84%, playing this game will give you a higher chance of walking away with your pockets loaded. Less cash lost means more for that dream vacation, or at the very least, your next lunch break. </w:t>
      </w:r>
    </w:p>
    <w:p>
      <w:pPr>
        <w:pStyle w:val="Heading2"/>
      </w:pPr>
      <w:r>
        <w:t>FAQ</w:t>
      </w:r>
    </w:p>
    <w:p>
      <w:pPr>
        <w:pStyle w:val="Heading3"/>
      </w:pPr>
      <w:r>
        <w:t>What is Hitman?</w:t>
      </w:r>
    </w:p>
    <w:p>
      <w:r/>
      <w:r>
        <w:t>Hitman is an online slot game based on the eponymous video game character developed by Microgaming.</w:t>
      </w:r>
    </w:p>
    <w:p>
      <w:pPr>
        <w:pStyle w:val="Heading3"/>
      </w:pPr>
      <w:r>
        <w:t>What is the structure of the game?</w:t>
      </w:r>
    </w:p>
    <w:p>
      <w:r/>
      <w:r>
        <w:t>Hitman has a structure of 5 reels and 3 rows with 15 paylines.</w:t>
      </w:r>
    </w:p>
    <w:p>
      <w:pPr>
        <w:pStyle w:val="Heading3"/>
      </w:pPr>
      <w:r>
        <w:t>What are the bonus features of Hitman?</w:t>
      </w:r>
    </w:p>
    <w:p>
      <w:r/>
      <w:r>
        <w:t>Hitman has 3 bonus games and 18 free spins with different features, such as multiplied winnings and expanding Wild.</w:t>
      </w:r>
    </w:p>
    <w:p>
      <w:pPr>
        <w:pStyle w:val="Heading3"/>
      </w:pPr>
      <w:r>
        <w:t>What is the RTP of Hitman?</w:t>
      </w:r>
    </w:p>
    <w:p>
      <w:r/>
      <w:r>
        <w:t>The RTP (Return to Player) of Hitman is 95.84%, which is slightly above the average of the online gaming sector.</w:t>
      </w:r>
    </w:p>
    <w:p>
      <w:pPr>
        <w:pStyle w:val="Heading3"/>
      </w:pPr>
      <w:r>
        <w:t>What are the game symbols in Hitman?</w:t>
      </w:r>
    </w:p>
    <w:p>
      <w:r/>
      <w:r>
        <w:t>The game symbols in Hitman include the famous agent 47, his weapons, and special icons, with the Wild symbol being the agent himself.</w:t>
      </w:r>
    </w:p>
    <w:p>
      <w:pPr>
        <w:pStyle w:val="Heading3"/>
      </w:pPr>
      <w:r>
        <w:t>How do I activate the Contract bonus game?</w:t>
      </w:r>
    </w:p>
    <w:p>
      <w:r/>
      <w:r>
        <w:t>You can activate the Contract bonus game by placing 3 bonus symbols on reels 3, 4, and 5, and then choose the target and weapon to hit it to win coins with a random multiplier.</w:t>
      </w:r>
    </w:p>
    <w:p>
      <w:pPr>
        <w:pStyle w:val="Heading3"/>
      </w:pPr>
      <w:r>
        <w:t>How do I unlock the Insigna bonus game?</w:t>
      </w:r>
    </w:p>
    <w:p>
      <w:r/>
      <w:r>
        <w:t>You can unlock the Insigna bonus game by getting 3 Scatter symbols on reels 1, 2, and 3, and then choose one of the symbols to win a corresponding amount.</w:t>
      </w:r>
    </w:p>
    <w:p>
      <w:pPr>
        <w:pStyle w:val="Heading3"/>
      </w:pPr>
      <w:r>
        <w:t>How do I get free spins in Hitman?</w:t>
      </w:r>
    </w:p>
    <w:p>
      <w:r/>
      <w:r>
        <w:t>You can get free spins in Hitman by finding the Free Spin icon on the grid 3 or more times, and during this phase, your winnings will be doubled with additional bonus games.</w:t>
      </w:r>
    </w:p>
    <w:p>
      <w:pPr>
        <w:pStyle w:val="Heading2"/>
      </w:pPr>
      <w:r>
        <w:t>What we like</w:t>
      </w:r>
    </w:p>
    <w:p>
      <w:pPr>
        <w:pStyle w:val="ListBullet"/>
        <w:spacing w:line="240" w:lineRule="auto"/>
        <w:ind w:left="720"/>
      </w:pPr>
      <w:r/>
      <w:r>
        <w:t>Three exciting bonus games with cash prizes</w:t>
      </w:r>
    </w:p>
    <w:p>
      <w:pPr>
        <w:pStyle w:val="ListBullet"/>
        <w:spacing w:line="240" w:lineRule="auto"/>
        <w:ind w:left="720"/>
      </w:pPr>
      <w:r/>
      <w:r>
        <w:t>Expanding wild feature for more winning combinations</w:t>
      </w:r>
    </w:p>
    <w:p>
      <w:pPr>
        <w:pStyle w:val="ListBullet"/>
        <w:spacing w:line="240" w:lineRule="auto"/>
        <w:ind w:left="720"/>
      </w:pPr>
      <w:r/>
      <w:r>
        <w:t>Higher than average RTP value</w:t>
      </w:r>
    </w:p>
    <w:p>
      <w:pPr>
        <w:pStyle w:val="ListBullet"/>
        <w:spacing w:line="240" w:lineRule="auto"/>
        <w:ind w:left="720"/>
      </w:pPr>
      <w:r/>
      <w:r>
        <w:t>Playable with low bets</w:t>
      </w:r>
    </w:p>
    <w:p>
      <w:pPr>
        <w:pStyle w:val="Heading2"/>
      </w:pPr>
      <w:r>
        <w:t>What we don't like</w:t>
      </w:r>
    </w:p>
    <w:p>
      <w:pPr>
        <w:pStyle w:val="ListBullet"/>
        <w:spacing w:line="240" w:lineRule="auto"/>
        <w:ind w:left="720"/>
      </w:pPr>
      <w:r/>
      <w:r>
        <w:t>Graphics are outdated compared to modern games</w:t>
      </w:r>
    </w:p>
    <w:p>
      <w:pPr>
        <w:pStyle w:val="ListBullet"/>
        <w:spacing w:line="240" w:lineRule="auto"/>
        <w:ind w:left="720"/>
      </w:pPr>
      <w:r/>
      <w:r>
        <w:t>Limited betting range</w:t>
      </w:r>
    </w:p>
    <w:p>
      <w:r/>
      <w:r>
        <w:rPr>
          <w:b/>
        </w:rPr>
        <w:t>Play Hitman for Free - Exciting Bonus Games &amp; High RTP!</w:t>
      </w:r>
    </w:p>
    <w:p>
      <w:r/>
      <w:r>
        <w:rPr>
          <w:i/>
        </w:rPr>
        <w:t>Read our review of Hitman video slot - Play for free and enjoy 3 bonus games, high RTP value, and expanding wild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