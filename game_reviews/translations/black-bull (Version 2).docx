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Bull for Free: Review of Classic Slot</w:t>
      </w:r>
    </w:p>
    <w:p>
      <w:r/>
      <w:r>
        <w:rPr>
          <w:b/>
        </w:rPr>
        <w:t>Meta description</w:t>
      </w:r>
      <w:r>
        <w:t>: Explore gameplay, symbols, winning potential, RTP, and bonus features in our review of Black Bull. Play for free and challenge your luck.</w:t>
      </w:r>
    </w:p>
    <w:p>
      <w:pPr>
        <w:pStyle w:val="Heading2"/>
      </w:pPr>
      <w:r>
        <w:t>Gameplay Features</w:t>
      </w:r>
    </w:p>
    <w:p>
      <w:r/>
      <w:r>
        <w:t>Are you ready to become the king of the rodeo? Buckle up cowboy, because Black Bull is taking you on a wild ride! This classic and straightforward slot game is perfect for those who are looking for a no-nonsense experience. With 5 reels and 20 paylines, it’s easy to keep track of your bets.</w:t>
      </w:r>
    </w:p>
    <w:p>
      <w:r/>
      <w:r>
        <w:t>The game features a wild symbol that can replace all other symbols, except for money symbols and scatters. That’s right, this black bull is a real rebel! The wild symbol can help you form winning combinations, so keep an eye out for it.</w:t>
      </w:r>
    </w:p>
    <w:p>
      <w:r/>
      <w:r>
        <w:t>Speaking of money symbols, players can trigger the free spin feature by finding them on the reels. The bonus round can also be purchased if you’re feeling lucky. We’ve all been there, trying to make it rain in the casino with our last few coins.</w:t>
      </w:r>
    </w:p>
    <w:p>
      <w:r/>
      <w:r>
        <w:t>Black Bull has an RTP of 96.51% and high volatility, offering infrequent but high-value rewards. So saddle up and get ready to wrangle some big wins. If you’re lucky, you might even become the next rodeo champion!</w:t>
      </w:r>
    </w:p>
    <w:p>
      <w:pPr>
        <w:pStyle w:val="Heading2"/>
      </w:pPr>
      <w:r>
        <w:t>Symbols</w:t>
      </w:r>
    </w:p>
    <w:p>
      <w:r/>
      <w:r>
        <w:t>Oh boy, let me tell you about the symbols in Black Bull. First of all, there's the black bull himself - he's black, he's a bull, and he's the star of the show. But that's not all - we've also got wolves, eagles, geckos, and a whole bunch of classic playing cards. I mean, who doesn't love a good old 10, J, Q, K, and A?</w:t>
      </w:r>
      <w:r>
        <w:t xml:space="preserve"> </w:t>
      </w:r>
    </w:p>
    <w:p>
      <w:r/>
      <w:r>
        <w:t>But wait, there's more! We've got wild symbols that can replace everything except for the money symbols and scatters. And don't even get me started on those money symbols - they've got a value that ranges from 0.5x to 50x. And if you're lucky enough to get some scatters, you're in for a real treat - they can trigger the free spin feature.</w:t>
      </w:r>
      <w:r>
        <w:t xml:space="preserve"> </w:t>
      </w:r>
    </w:p>
    <w:p>
      <w:r/>
      <w:r>
        <w:t>So there you have it - the symbols in Black Bull are a real sight to behold. Whether you're a fan of black bulls, geckos, or just good old fashioned playing cards, there's something for everyone in this game.</w:t>
      </w:r>
    </w:p>
    <w:p>
      <w:pPr>
        <w:pStyle w:val="Heading2"/>
      </w:pPr>
      <w:r>
        <w:t>Winning Potential</w:t>
      </w:r>
    </w:p>
    <w:p>
      <w:r/>
      <w:r>
        <w:t>Black Bull has more potential for big wins than a bull in a china shop. With payouts of up to 4,500 times the player's bet, it's a game worth taking seriously. That being said, the high volatility means those big rewards may not come around as often as you'd like.</w:t>
      </w:r>
    </w:p>
    <w:p>
      <w:r/>
      <w:r>
        <w:t>In the base game, landing five identical symbols on a payline can result in winnings of 4 to 25 times the original bet. While this may not make you a millionaire overnight, it's still worth scoring. However, the real money is in the game's free spin feature which is triggered by finding money symbols. The number of free spins awarded is directly dependent on the number of money symbols found. Just like finding money unexpectedly in real life, it's a pleasant surprise that could lead to great things.</w:t>
      </w:r>
    </w:p>
    <w:p>
      <w:r/>
      <w:r>
        <w:t>So don't be afraid to take the bull by the horns and give Black Bull a spin. With the right combination of symbols, you could be rolling in the dough. Just keep your fingers crossed that Lady Luck is on your side!</w:t>
      </w:r>
    </w:p>
    <w:p>
      <w:pPr>
        <w:pStyle w:val="Heading2"/>
      </w:pPr>
      <w:r>
        <w:t>RTP and Volatility</w:t>
      </w:r>
    </w:p>
    <w:p>
      <w:r/>
      <w:r>
        <w:t>Are you curious about the Return to Player percentage in Black Bull? You might be surprised to know that it has an RTP of 96.51%! That's quite impressive and is quite in line with the market average. You don't need to have a business degree to know that higher RTP means more cash for you.</w:t>
      </w:r>
    </w:p>
    <w:p>
      <w:r/>
      <w:r>
        <w:t>But how about Volatility? Black Bull has high volatility, meaning players can expect infrequent rewards but high-value ones. It's like waiting for a bus, you never know when it's going to arrive. However, when it does, you're in for a treat!</w:t>
      </w:r>
    </w:p>
    <w:p>
      <w:r/>
      <w:r>
        <w:t>But wait, there's more! Players can purchase the bonus round in-game, which not only increases the RTP but also gives them a chance to challenge their luck for some big hits. Take that, luck!</w:t>
      </w:r>
    </w:p>
    <w:p>
      <w:pPr>
        <w:pStyle w:val="Heading2"/>
      </w:pPr>
      <w:r>
        <w:t>Bonus Features</w:t>
      </w:r>
    </w:p>
    <w:p>
      <w:r/>
      <w:r>
        <w:t>Black Bull may have a party-loving name but the bonus features are no joke! Feast your eyes on the free spin feature, which can be activated by finding money symbols. It's like finding money on the street, except now you'll be winning money while sitting down and yelling 'I'm rich!'. The more money symbols you find, the more free spins you'll get. If you're lucky enough to find 18-20 coins, you'll be rewarded with the maximum of 10 free spins.</w:t>
      </w:r>
    </w:p>
    <w:p>
      <w:r/>
      <w:r>
        <w:t>But wait, there's more! For those who prefer instant gratification, Black Bull allows players to purchase the bonus round for a higher RTP rate and more chances of winning big! Yes, you read that right: You can PAY for a GREATER chance of winning! Apparently, money can buy happiness, or at least that's what the creators of Black Bull would have you believe.</w:t>
      </w:r>
    </w:p>
    <w:p>
      <w:r/>
      <w:r>
        <w:t>Lastly, the bonus round mechanism is different from the base game, so it'll add more thrill and excitement to your gameplay. It's like adding a hot bowl of salsa on top of a regular bowl of salsa - it just makes everything spicier!</w:t>
      </w:r>
    </w:p>
    <w:p>
      <w:pPr>
        <w:pStyle w:val="Heading2"/>
      </w:pPr>
      <w:r>
        <w:t>FAQ</w:t>
      </w:r>
    </w:p>
    <w:p>
      <w:pPr>
        <w:pStyle w:val="Heading3"/>
      </w:pPr>
      <w:r>
        <w:t>Can I play Black Bull for free?</w:t>
      </w:r>
    </w:p>
    <w:p>
      <w:r/>
      <w:r>
        <w:t>Yes, you can find the slot in For Fun version, so you can practice before betting real money.</w:t>
      </w:r>
    </w:p>
    <w:p>
      <w:pPr>
        <w:pStyle w:val="Heading3"/>
      </w:pPr>
      <w:r>
        <w:t>Does Black Bull slot offer special features?</w:t>
      </w:r>
    </w:p>
    <w:p>
      <w:r/>
      <w:r>
        <w:t>Yes, they are the most fascinating part of the game: you can receive up to 10 free spins and unlock a bonus round that can also be purchased in-game.</w:t>
      </w:r>
    </w:p>
    <w:p>
      <w:pPr>
        <w:pStyle w:val="Heading3"/>
      </w:pPr>
      <w:r>
        <w:t>What is the winning potential of Black Bull?</w:t>
      </w:r>
    </w:p>
    <w:p>
      <w:r/>
      <w:r>
        <w:t>Its winning potential is up to a maximum of 4,500 times the bet placed.</w:t>
      </w:r>
    </w:p>
    <w:p>
      <w:pPr>
        <w:pStyle w:val="Heading3"/>
      </w:pPr>
      <w:r>
        <w:t>What is the RTP of Black Bull?</w:t>
      </w:r>
    </w:p>
    <w:p>
      <w:r/>
      <w:r>
        <w:t>The RTP of Black Bull is 96.51%.</w:t>
      </w:r>
    </w:p>
    <w:p>
      <w:pPr>
        <w:pStyle w:val="Heading3"/>
      </w:pPr>
      <w:r>
        <w:t>Is Black Bull a high or low volatility game?</w:t>
      </w:r>
    </w:p>
    <w:p>
      <w:r/>
      <w:r>
        <w:t>Black Bull is a high volatility game.</w:t>
      </w:r>
    </w:p>
    <w:p>
      <w:pPr>
        <w:pStyle w:val="Heading3"/>
      </w:pPr>
      <w:r>
        <w:t>Can I use the wild symbol to increase my chances of winning?</w:t>
      </w:r>
    </w:p>
    <w:p>
      <w:r/>
      <w:r>
        <w:t>Yes, the wild symbol can be used to replace all other symbols to form winning combinations.</w:t>
      </w:r>
    </w:p>
    <w:p>
      <w:pPr>
        <w:pStyle w:val="Heading3"/>
      </w:pPr>
      <w:r>
        <w:t>What is the range of values for the money symbols in Black Bull?</w:t>
      </w:r>
    </w:p>
    <w:p>
      <w:r/>
      <w:r>
        <w:t>The value of the money symbols in Black Bull can range from 0.5x to 50x.</w:t>
      </w:r>
    </w:p>
    <w:p>
      <w:pPr>
        <w:pStyle w:val="Heading3"/>
      </w:pPr>
      <w:r>
        <w:t>What is the maximum number of free spins that can be won in Black Bull?</w:t>
      </w:r>
    </w:p>
    <w:p>
      <w:r/>
      <w:r>
        <w:t>The maximum number of free spins that can be won in Black Bull is 10.</w:t>
      </w:r>
    </w:p>
    <w:p>
      <w:pPr>
        <w:pStyle w:val="Heading2"/>
      </w:pPr>
      <w:r>
        <w:t>What we like</w:t>
      </w:r>
    </w:p>
    <w:p>
      <w:pPr>
        <w:pStyle w:val="ListBullet"/>
        <w:spacing w:line="240" w:lineRule="auto"/>
        <w:ind w:left="720"/>
      </w:pPr>
      <w:r/>
      <w:r>
        <w:t>High-value rewards up to 4,500x player's bet</w:t>
      </w:r>
    </w:p>
    <w:p>
      <w:pPr>
        <w:pStyle w:val="ListBullet"/>
        <w:spacing w:line="240" w:lineRule="auto"/>
        <w:ind w:left="720"/>
      </w:pPr>
      <w:r/>
      <w:r>
        <w:t>Free spin feature triggered by money symbols</w:t>
      </w:r>
    </w:p>
    <w:p>
      <w:pPr>
        <w:pStyle w:val="ListBullet"/>
        <w:spacing w:line="240" w:lineRule="auto"/>
        <w:ind w:left="720"/>
      </w:pPr>
      <w:r/>
      <w:r>
        <w:t>Purchaseable bonus round for higher RTP rate</w:t>
      </w:r>
    </w:p>
    <w:p>
      <w:pPr>
        <w:pStyle w:val="ListBullet"/>
        <w:spacing w:line="240" w:lineRule="auto"/>
        <w:ind w:left="720"/>
      </w:pPr>
      <w:r/>
      <w:r>
        <w:t>Different mechanism in the bonus round for added excitement</w:t>
      </w:r>
    </w:p>
    <w:p>
      <w:pPr>
        <w:pStyle w:val="Heading2"/>
      </w:pPr>
      <w:r>
        <w:t>What we don't like</w:t>
      </w:r>
    </w:p>
    <w:p>
      <w:pPr>
        <w:pStyle w:val="ListBullet"/>
        <w:spacing w:line="240" w:lineRule="auto"/>
        <w:ind w:left="720"/>
      </w:pPr>
      <w:r/>
      <w:r>
        <w:t>Infrequent rewards due to high volatility</w:t>
      </w:r>
    </w:p>
    <w:p>
      <w:pPr>
        <w:pStyle w:val="ListBullet"/>
        <w:spacing w:line="240" w:lineRule="auto"/>
        <w:ind w:left="720"/>
      </w:pPr>
      <w:r/>
      <w:r>
        <w:t>Limited bonus features</w:t>
      </w:r>
    </w:p>
    <w:p>
      <w:r/>
      <w:r>
        <w:rPr>
          <w:i/>
        </w:rPr>
        <w:t>Please create a cartoon-style feature image of a happy Maya warrior with glasses for the online slot game "Black Bull". The image should showcase the warrior in a victorious pose, surrounded by the symbols from the game, including the black bull, wolves, eagles, geckos, and playing card symbols. The colors should be bright and vibrant, and the image should be eye-catching to grab the attention of players. Use creative license to add any fun elements or features that will enhance the image and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