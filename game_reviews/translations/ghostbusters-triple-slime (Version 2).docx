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Triple Slime for Free: Review &amp; Ratings 2021</w:t>
      </w:r>
    </w:p>
    <w:p>
      <w:pPr>
        <w:pStyle w:val="Heading2"/>
      </w:pPr>
      <w:r>
        <w:t>Gameplay Features and Mechanics</w:t>
      </w:r>
    </w:p>
    <w:p>
      <w:r/>
      <w:r>
        <w:t>Get ready to bust some ghosts and rake in some cash with Ghostbusters Triple Slime! With a 96.08% RTP, this slot game is sure to give players a thrilling and spooky experience. The gaming grid expands towards the center and narrows towards the two extremes, giving the game a unique layout that allows for 19 symbols per game and 720 paylines. It may take a little bit of time for players to understand and get used to this minimalist style, but once they do, they'll be hooked!</w:t>
      </w:r>
      <w:r/>
    </w:p>
    <w:p>
      <w:r/>
      <w:r>
        <w:t>But let's talk about the real stars of the show - the symbols! This game includes a WILD symbol with the giant Marshmallow Man, crossed-out ghost symbol, and the lovable Slimer, who will come to life during certain winning combinations. It's always a good sign when the game's mascot is a green ghost with a voracious appetite for food and gambling earnings.</w:t>
      </w:r>
      <w:r/>
    </w:p>
    <w:p>
      <w:r/>
      <w:r>
        <w:t>If you're looking for a bonus feature to juice up your gameplay, Ghostbusters Triple Slime does not disappoint. The Triple Slime Bonus can be triggered by landing three bonus symbols on reels 1, 3, and 5. In this round, players must pick a card from each of the three stages to reveal a prize, which can range from a payout multiplier to a cash bonus. Just be careful, because the wrong pick could send you back to the base game with nothing to show for it. It's like playing the lottery, except with a higher chance of winning!</w:t>
      </w:r>
      <w:r/>
    </w:p>
    <w:p>
      <w:r/>
      <w:r>
        <w:t>In conclusion, Ghostbusters Triple Slime is a fun and unique slot game that fans of the franchise will love. With its minimalist style, entertaining symbols, and exciting bonus features, players will have a ghostly good time. So grab your proton pack and get ready to win big with Ghostbusters Triple Slime.</w:t>
      </w:r>
    </w:p>
    <w:p>
      <w:pPr>
        <w:pStyle w:val="Heading2"/>
      </w:pPr>
      <w:r>
        <w:t>Film Aesthetics and Themes</w:t>
      </w:r>
    </w:p>
    <w:p>
      <w:r/>
      <w:r>
        <w:t>If you're a fan of bustin' ghosts, then you're sure to love Ghostbusters Triple Slime! This slot game is the ultimate tribute to the classic Ghostbusters film, complete with all the iconic imagery you know and love. The game grid itself is set against the backdrop of the Ghostbusters' firehouse headquarters - a fitting location for a game that's all about capturing pesky poltergeists!</w:t>
      </w:r>
    </w:p>
    <w:p>
      <w:r/>
      <w:r>
        <w:t>You'll find all your favorite Ghostbusters characters on the reels, including Venkman, Stantz, Spengler, and Zeddemore. And of course, what Ghostbusters game would be complete without the iconic ECTO-1 ambulance Cadillac and the trusty proton pack? It's amazing how much detail and thought has been put into this game's design - it's clear that the developers are true fans of the franchise!</w:t>
      </w:r>
    </w:p>
    <w:p>
      <w:r/>
      <w:r>
        <w:t>As you play, keep your eyes peeled for Slimer! This mischievous ghost might cause trouble in the movie, but in Ghostbusters Triple Slime, he's your key to unlocking big wins. Watch as he comes to life during certain winning combinations, adding a playful touch to an already entertaining game.</w:t>
      </w:r>
    </w:p>
    <w:p>
      <w:r/>
      <w:r>
        <w:t>Last but certainly not least, no Ghostbusters experience would be complete without the famous theme song. That's right - with each game, you'll be treated to the iconic tune that gets stuck in your head for hours. It's hard not to let out a chuckle and bust a move every time you hear it!</w:t>
      </w:r>
    </w:p>
    <w:p>
      <w:pPr>
        <w:pStyle w:val="Heading2"/>
      </w:pPr>
      <w:r>
        <w:t>Number of Paylines and RTP</w:t>
      </w:r>
    </w:p>
    <w:p>
      <w:r/>
      <w:r>
        <w:t>Ghostbusters Triple Slime has a whopping 720 paylines and a smoking hot RTP of 96.08%! That's more ways to win than you can shake a proton pack at! And let's be honest, with paylines that numerous, it's not exactly slim pickings when it comes to finding those big prizes.</w:t>
      </w:r>
    </w:p>
    <w:p>
      <w:r/>
      <w:r>
        <w:t>But what really sets Ghostbusters Triple Slime apart from the rest of the pack is its unique gaming grid. With an impressive 19 symbols per game, the grid expands towards the center of the screen, creating more ways to hit that ghostly jackpot!</w:t>
      </w:r>
    </w:p>
    <w:p>
      <w:r/>
      <w:r>
        <w:t>As you progress out from the center towards the game's extreme edges, the grid narrows, leaving you with just the ectoplasmic essentials. It's a winning formula that keeps the adrenaline pumping and the cash flowing!</w:t>
      </w:r>
    </w:p>
    <w:p>
      <w:pPr>
        <w:pStyle w:val="Heading2"/>
      </w:pPr>
      <w:r>
        <w:t>Comparing to Similar Film-Themed Slot Games</w:t>
      </w:r>
    </w:p>
    <w:p>
      <w:r/>
      <w:r>
        <w:t xml:space="preserve">Are you a fan of film-themed slot games? Then you are in for a treat with Ghostbusters Triple Slime! While IGT, the game developers, have created another Ghostbusters-themed slot game, what sets Triple Slime apart is its rich selection of bonus features. </w:t>
      </w:r>
      <w:r/>
    </w:p>
    <w:p>
      <w:r/>
      <w:r>
        <w:t>What really caught our attention were the unique features such as the Triple Slime Bonus which allows you to choose your own symbols and multipliers. Plus, who can resist the opportunity to catch some ghosts in a slot game with the Ghostbusters themselves?</w:t>
        <w:br/>
      </w:r>
      <w:r>
        <w:t xml:space="preserve">Compared to other popular film-themed slot games such as King Kong and Jurassic Park created by Microgaming, NetEnt, and Playtech, Ghostbusters Triple Slime gives you a lot more chances to win big with 720 paylines and the added bonus features. </w:t>
      </w:r>
      <w:r/>
    </w:p>
    <w:p>
      <w:r/>
      <w:r>
        <w:t>It's no secret that film-themed slot games have been all the rage for years now, but IGT's Ghostbusters Triple Slime has managed to stand out in the crowded market with its entertaining gameplay and full-on humor. The theme and graphics of the game are true to the original movie and will appeal to fans of the franchise.</w:t>
      </w:r>
      <w:r/>
    </w:p>
    <w:p>
      <w:r/>
      <w:r>
        <w:t>Overall, Ghostbusters Triple Slime is a fun and exciting choice for players looking for a slot game with personality. So, make sure you give it a spin and maybe you can bust some ghosts while scoring some big wins!</w:t>
      </w:r>
    </w:p>
    <w:p>
      <w:pPr>
        <w:pStyle w:val="Heading2"/>
      </w:pPr>
      <w:r>
        <w:t>Who you gonna call? Ghostbusters Triple Slime!</w:t>
      </w:r>
    </w:p>
    <w:p>
      <w:r/>
      <w:r>
        <w:t>If you're a fan of the Ghostbusters film franchise, you'll be glad to know that the Ghostbusters have returned in the form of a casino slot game! If you're looking for a slot game that embodies the nostalgia of the original movie, Ghostbusters Triple Slime might just be the game for you.</w:t>
      </w:r>
    </w:p>
    <w:p>
      <w:r/>
      <w:r>
        <w:t xml:space="preserve"> The game is well-suited for players who enjoy a no-nonsense, straightforward gaming experience. While it may take some time to get familiar with the game mechanics, the 720 paylines and potential for big payouts make it worth sticking around for more.</w:t>
      </w:r>
    </w:p>
    <w:p>
      <w:r/>
      <w:r>
        <w:t xml:space="preserve"> In terms of symbols, Ghostbusters Triple Slime stays true to the franchise with iconic items and characters like proton packs, ectoplasmic detectors and Slimer all making their presence felt. The tribute to the films and the all-around fun gameplay make for an enjoyable casino experience. </w:t>
      </w:r>
    </w:p>
    <w:p>
      <w:r/>
      <w:r>
        <w:t>Ghostbusters Triple Slime is highly recommended for Ghostbusters fans who enjoy a simplistic gaming experience. If you're just looking for a well-made slot game, there are plenty of other fantastic options available from various developers. Just make sure you don't cross the streams!</w:t>
      </w:r>
    </w:p>
    <w:p>
      <w:pPr>
        <w:pStyle w:val="Heading2"/>
      </w:pPr>
      <w:r>
        <w:t>FAQ</w:t>
      </w:r>
    </w:p>
    <w:p>
      <w:pPr>
        <w:pStyle w:val="Heading3"/>
      </w:pPr>
      <w:r>
        <w:t>What is Ghostbusters Triple Slime?</w:t>
      </w:r>
    </w:p>
    <w:p>
      <w:r/>
      <w:r>
        <w:t>Ghostbusters Triple Slime is an online slot game developed by IGT, based on the movie franchise Ghostbusters.</w:t>
      </w:r>
    </w:p>
    <w:p>
      <w:pPr>
        <w:pStyle w:val="Heading3"/>
      </w:pPr>
      <w:r>
        <w:t>What is the aesthetic of Ghostbusters Triple Slime like?</w:t>
      </w:r>
    </w:p>
    <w:p>
      <w:r/>
      <w:r>
        <w:t>Ghostbusters Triple Slime is a tribute to the film franchise. It features the Ghostbusters' headquarters as the background and the symbols include the Ghostbusters themselves, the crossed-out ghost symbol, the Marshmallow Man as the wild symbol, and objects from the film like the proton pack and ECTO-1 ambulance Cadillac.</w:t>
      </w:r>
    </w:p>
    <w:p>
      <w:pPr>
        <w:pStyle w:val="Heading3"/>
      </w:pPr>
      <w:r>
        <w:t>What is the RTP of Ghostbusters Triple Slime?</w:t>
      </w:r>
    </w:p>
    <w:p>
      <w:r/>
      <w:r>
        <w:t>The RTP of Ghostbusters Triple Slime is 96.08%.</w:t>
      </w:r>
    </w:p>
    <w:p>
      <w:pPr>
        <w:pStyle w:val="Heading3"/>
      </w:pPr>
      <w:r>
        <w:t>What is the unique feature of Ghostbusters Triple Slime?</w:t>
      </w:r>
    </w:p>
    <w:p>
      <w:r/>
      <w:r>
        <w:t>The unique feature of Ghostbusters Triple Slime is that the gaming grid expands towards the center of the slot and narrows towards the two extremes, allowing for 19 symbols per game and 720 paylines.</w:t>
      </w:r>
    </w:p>
    <w:p>
      <w:pPr>
        <w:pStyle w:val="Heading3"/>
      </w:pPr>
      <w:r>
        <w:t>Is Ghostbusters Triple Slime easy to understand?</w:t>
      </w:r>
    </w:p>
    <w:p>
      <w:r/>
      <w:r>
        <w:t>It might require the player a bit of time to get comfortable with and understand all of its functions, so we recommend some caution in approaching this title for the first time.</w:t>
      </w:r>
    </w:p>
    <w:p>
      <w:pPr>
        <w:pStyle w:val="Heading3"/>
      </w:pPr>
      <w:r>
        <w:t>What are some other slot games based on films?</w:t>
      </w:r>
    </w:p>
    <w:p>
      <w:r/>
      <w:r>
        <w:t>Microgaming, NetEnt, and Playtech are renowned for their film-themed games, from King Kong to Jurassic Park, to satisfy all tastes and times.</w:t>
      </w:r>
    </w:p>
    <w:p>
      <w:pPr>
        <w:pStyle w:val="Heading3"/>
      </w:pPr>
      <w:r>
        <w:t>How can I play Ghostbusters Triple Slime?</w:t>
      </w:r>
    </w:p>
    <w:p>
      <w:r/>
      <w:r>
        <w:t>You can play Ghostbusters Triple Slime on online casino websites that offer IGT games, by creating an account and depositing money into it.</w:t>
      </w:r>
    </w:p>
    <w:p>
      <w:pPr>
        <w:pStyle w:val="Heading3"/>
      </w:pPr>
      <w:r>
        <w:t>Can I play Ghostbusters Triple Slime for free?</w:t>
      </w:r>
    </w:p>
    <w:p>
      <w:r/>
      <w:r>
        <w:t>Some online casino websites offer free-to-play versions of slot games, including Ghostbusters Triple Slime. However, you won't be able to win real money prizes unless you're playing with real money.</w:t>
      </w:r>
    </w:p>
    <w:p>
      <w:pPr>
        <w:pStyle w:val="Heading2"/>
      </w:pPr>
      <w:r>
        <w:t>What we like</w:t>
      </w:r>
    </w:p>
    <w:p>
      <w:pPr>
        <w:pStyle w:val="ListBullet"/>
        <w:spacing w:line="240" w:lineRule="auto"/>
        <w:ind w:left="720"/>
      </w:pPr>
      <w:r/>
      <w:r>
        <w:t>Appropriate symbols and tribute to the Ghostbusters film</w:t>
      </w:r>
    </w:p>
    <w:p>
      <w:pPr>
        <w:pStyle w:val="ListBullet"/>
        <w:spacing w:line="240" w:lineRule="auto"/>
        <w:ind w:left="720"/>
      </w:pPr>
      <w:r/>
      <w:r>
        <w:t>720 paylines and potential for small and big payouts</w:t>
      </w:r>
    </w:p>
    <w:p>
      <w:pPr>
        <w:pStyle w:val="ListBullet"/>
        <w:spacing w:line="240" w:lineRule="auto"/>
        <w:ind w:left="720"/>
      </w:pPr>
      <w:r/>
      <w:r>
        <w:t>Accompanied by the Ghostbusters theme song</w:t>
      </w:r>
    </w:p>
    <w:p>
      <w:pPr>
        <w:pStyle w:val="ListBullet"/>
        <w:spacing w:line="240" w:lineRule="auto"/>
        <w:ind w:left="720"/>
      </w:pPr>
      <w:r/>
      <w:r>
        <w:t>Suitable for fans of the Ghostbusters film and minimalistic style of gameplay</w:t>
      </w:r>
    </w:p>
    <w:p>
      <w:pPr>
        <w:pStyle w:val="Heading2"/>
      </w:pPr>
      <w:r>
        <w:t>What we don't like</w:t>
      </w:r>
    </w:p>
    <w:p>
      <w:pPr>
        <w:pStyle w:val="ListBullet"/>
        <w:spacing w:line="240" w:lineRule="auto"/>
        <w:ind w:left="720"/>
      </w:pPr>
      <w:r/>
      <w:r>
        <w:t>Minimalistic style of gameplay may not appeal to some players</w:t>
      </w:r>
    </w:p>
    <w:p>
      <w:pPr>
        <w:pStyle w:val="ListBullet"/>
        <w:spacing w:line="240" w:lineRule="auto"/>
        <w:ind w:left="720"/>
      </w:pPr>
      <w:r/>
      <w:r>
        <w:t>May take time for players to understand the game mechanics</w:t>
      </w:r>
    </w:p>
    <w:p>
      <w:r/>
      <w:r>
        <w:rPr>
          <w:b/>
        </w:rPr>
        <w:t>Play Ghostbusters Triple Slime for Free: Review &amp; Ratings 2021</w:t>
      </w:r>
    </w:p>
    <w:p>
      <w:r/>
      <w:r>
        <w:rPr>
          <w:i/>
        </w:rPr>
        <w:t>Explore the Ghostbusters Triple Slime slot game with our comprehensive review. Play for free and discover its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