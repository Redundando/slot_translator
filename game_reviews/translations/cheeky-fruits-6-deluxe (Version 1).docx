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Cheeky Fruits 6 Deluxe for Free | Game Review</w:t>
      </w:r>
    </w:p>
    <w:p>
      <w:r/>
      <w:r>
        <w:rPr>
          <w:b/>
        </w:rPr>
        <w:t>Meta description</w:t>
      </w:r>
      <w:r>
        <w:t>: Get the full scoop on the Cheeky Fruits 6 Deluxe online slot game. Play this fruit-themed slot free today and experience exciting features and betting options.</w:t>
      </w:r>
    </w:p>
    <w:p>
      <w:pPr>
        <w:pStyle w:val="Heading2"/>
      </w:pPr>
      <w:r>
        <w:t>Gameplay and Features</w:t>
      </w:r>
    </w:p>
    <w:p>
      <w:r/>
      <w:r>
        <w:t xml:space="preserve">If you are bored with the regular slot games and looking for a delightful game to spice up your gaming experience, Cheeky Fruits 6 Deluxe is the perfect choice for you! This fruit-themed slot game offers a refreshing twist to traditional gameplay and brings exciting features to the forefront. </w:t>
      </w:r>
      <w:r/>
    </w:p>
    <w:p>
      <w:r/>
      <w:r>
        <w:t>The symbols on the reels are superbly designed and have their own winning value. The game features in-game bonuses and modes that can lead to impressive payouts. The bonus feature is triggered when players land three or more bonus symbols on an active payline. The bonus game requires players to select from an array of fruits to reveal amazing cash prizes.</w:t>
      </w:r>
      <w:r/>
    </w:p>
    <w:p>
      <w:r/>
      <w:r>
        <w:t>What sets Cheeky Fruits 6 Deluxe apart from other slot games is the Supermeter mode. It is activated when players have a winning combination on the reels. In this mode, players can either choose to collect their winnings or use it to play in the Supermeter game for a chance to win even larger sums.</w:t>
      </w:r>
      <w:r/>
    </w:p>
    <w:p>
      <w:r/>
      <w:r>
        <w:t>If you are unfamiliar with slot games, Cheeky Fruits 6 Deluxe is the perfect starting point. Its straightforward gameplay and user-friendly interface make it suitable for all types of players. Whether you're a seasoned gambler or a newbie, Cheeky Fruits 6 Deluxe is sure to provide hours of entertainment and the chance to win some juicy cash prizes!</w:t>
      </w:r>
    </w:p>
    <w:p>
      <w:pPr>
        <w:pStyle w:val="Heading2"/>
      </w:pPr>
      <w:r>
        <w:t>Visuals and Sound Effects</w:t>
      </w:r>
    </w:p>
    <w:p>
      <w:r/>
      <w:r>
        <w:t>Have you ever encountered a slot game where the visuals are so captivating that it feels like you've been teleported to a whole new universe, where fruits have human-like personalities? Well, let me tell you, Cheeky Fruits 6 Deluxe is exactly that. The graphics are incredibly attractive and lively, with colorful backgrounds that make you want to reach out and grab those juicy fruits.</w:t>
      </w:r>
      <w:r/>
    </w:p>
    <w:p>
      <w:r/>
      <w:r>
        <w:t>But let's not forget about the animations which are as funny as they’re cute, keep an eye out for the watermelon breakdancing or the cherry juggling. These playful animations will definitely keep you entertained as you spin the reels.</w:t>
      </w:r>
      <w:r/>
    </w:p>
    <w:p>
      <w:r/>
      <w:r>
        <w:t>The sound effects are just as impressive as the graphics, a perfect complement to the theme and experience. The music is upbeat and fun, perfect for getting you in the mood to play. The sound effects of the slot game itself, like the reels spinning and the coins clashing, are also spot on and provide an immersive gaming experience.</w:t>
      </w:r>
      <w:r/>
    </w:p>
    <w:p>
      <w:r/>
      <w:r>
        <w:t>All in all, Cheeky Fruits 6 Deluxe is a visual and auditory delight that will keep you entertained for hours on end. So why not give it a spin and see how those cheeky fruits will treat you?</w:t>
      </w:r>
    </w:p>
    <w:p>
      <w:pPr>
        <w:pStyle w:val="Heading2"/>
      </w:pPr>
      <w:r>
        <w:t>BETTING RANGE AND RTP</w:t>
      </w:r>
    </w:p>
    <w:p>
      <w:r/>
      <w:r>
        <w:t xml:space="preserve">Cheeky Fruits 6 Deluxe offers a betting range that is wide enough to suit all kinds of players – from the cautious to the high-stakes thrill-seekers. With a minimum bet of just 0.10 credits, even those with the humblest of bankrolls can join in on the fun. High rollers are also catered to with a maximum bet of 20 credits. </w:t>
      </w:r>
    </w:p>
    <w:p>
      <w:r/>
      <w:r>
        <w:t>But the best news yet? Cheeky Fruits 6 Deluxe boasts a tantalising RTP that is much higher than the average RTP of other online slot games. That means, with a little bit of luck, you could walk away with some pretty impressive wins.</w:t>
      </w:r>
    </w:p>
    <w:p>
      <w:r/>
      <w:r>
        <w:t>Of course, if you’re anything like me, you’d prefer a slot game where the wins come in fast and frequent – but with Cheeky Fruits 6 Deluxe, it’s more of a slow-burner. That being said, the minimum betting value of 0.10 credits enables new players to start with minimal risks. And hey, it doesn’t hurt to dream of landing the big bucks every now and then, right?</w:t>
      </w:r>
    </w:p>
    <w:p>
      <w:pPr>
        <w:pStyle w:val="Heading2"/>
      </w:pPr>
      <w:r>
        <w:t>Compatibility with Mobile Devices</w:t>
      </w:r>
    </w:p>
    <w:p>
      <w:r/>
      <w:r>
        <w:t>Are you a fan of playing slots on the go? Well, Cheeky Fruits 6 Deluxe has got your back. You can now enjoy this juicy game from anywhere, whether you're relaxing on your couch or sitting on the toilet. Hey, no judgment here, we've all been there.</w:t>
      </w:r>
    </w:p>
    <w:p>
      <w:r/>
      <w:r>
        <w:t>Do you prefer to play slots on your phone or tablet? No problem! This game is optimized for any mobile device, giving you the power to spin those fruity reels whenever and wherever you want.</w:t>
      </w:r>
    </w:p>
    <w:p>
      <w:r/>
      <w:r>
        <w:t>So the next time you find yourself stuck in a boring meeting or a never-ending traffic jam, just whip out your phone and start playing Cheeky Fruits 6 Deluxe. You'll forget all about your troubles as you rack up those sweet, sweet winnings.</w:t>
      </w:r>
    </w:p>
    <w:p>
      <w:pPr>
        <w:pStyle w:val="Heading2"/>
      </w:pPr>
      <w:r>
        <w:t>Try before you buy: Demo version available!</w:t>
      </w:r>
    </w:p>
    <w:p>
      <w:r/>
      <w:r>
        <w:t>Whoever said that the best things in life are free must have had Cheeky Fruits 6 Deluxe in mind! G Games has generously provided a demo version of the game for all players online. Now you can try your luck and see if the fruity reels spin in your favor without registering or risking your hard-earned dough!</w:t>
      </w:r>
    </w:p>
    <w:p>
      <w:r/>
      <w:r>
        <w:t>Playing for free sure beats having to sell your pet hamster for a chance to hit the jackpot. And if you're anything like me, you'll need all the practice you can get before playing with real money. The demo version lets you get a feel for the game mechanics and develop gameplay tactics that will increase your chances of leaving the casino with a smile on your face and some extra cash in your pocket.</w:t>
      </w:r>
    </w:p>
    <w:p>
      <w:pPr>
        <w:pStyle w:val="Heading2"/>
      </w:pPr>
      <w:r>
        <w:t>FAQ</w:t>
      </w:r>
    </w:p>
    <w:p>
      <w:pPr>
        <w:pStyle w:val="Heading3"/>
      </w:pPr>
      <w:r>
        <w:t>What is Cheeky Fruits 6 Deluxe?</w:t>
      </w:r>
    </w:p>
    <w:p>
      <w:r/>
      <w:r>
        <w:t>Cheeky Fruits 6 Deluxe is a fruit-themed online slot game produced by G Games with high-quality graphics, sound effects, and gameplay to meet the latest trends in online gaming.</w:t>
      </w:r>
    </w:p>
    <w:p>
      <w:pPr>
        <w:pStyle w:val="Heading3"/>
      </w:pPr>
      <w:r>
        <w:t>Where can I play Cheeky Fruits 6 Deluxe?</w:t>
      </w:r>
    </w:p>
    <w:p>
      <w:r/>
      <w:r>
        <w:t>You can play Cheeky Fruits 6 Deluxe at any online casino that offers G Games' software or try the demo version online for free without registration.</w:t>
      </w:r>
    </w:p>
    <w:p>
      <w:pPr>
        <w:pStyle w:val="Heading3"/>
      </w:pPr>
      <w:r>
        <w:t>How much can I bet on Cheeky Fruits 6 Deluxe?</w:t>
      </w:r>
    </w:p>
    <w:p>
      <w:r/>
      <w:r>
        <w:t>The bets range from a minimum of 0.10 credits to a maximum of 20 credits per spin, making it suitable for all types of gamblers and goals.</w:t>
      </w:r>
    </w:p>
    <w:p>
      <w:pPr>
        <w:pStyle w:val="Heading3"/>
      </w:pPr>
      <w:r>
        <w:t>Which symbols pay the most in Cheeky Fruits 6 Deluxe?</w:t>
      </w:r>
    </w:p>
    <w:p>
      <w:r/>
      <w:r>
        <w:t>Watermelons, red 7s, and golden stars pay the most in Cheeky Fruits 6 Deluxe, but other symbols such as cherries and lemons are also important for earning money.</w:t>
      </w:r>
    </w:p>
    <w:p>
      <w:pPr>
        <w:pStyle w:val="Heading3"/>
      </w:pPr>
      <w:r>
        <w:t>Are there any bonus features in Cheeky Fruits 6 Deluxe?</w:t>
      </w:r>
    </w:p>
    <w:p>
      <w:r/>
      <w:r>
        <w:t>Yes, there are many bonus features and game modes available in Cheeky Fruits 6 Deluxe that can lead to winning a huge amount of money.</w:t>
      </w:r>
    </w:p>
    <w:p>
      <w:pPr>
        <w:pStyle w:val="Heading3"/>
      </w:pPr>
      <w:r>
        <w:t>Is Cheeky Fruits 6 Deluxe suitable for new players?</w:t>
      </w:r>
    </w:p>
    <w:p>
      <w:r/>
      <w:r>
        <w:t>Yes, Cheeky Fruits 6 Deluxe is designed for all types of gamblers, and new players can start with a minimum bet of 0.10 credits to learn the game's dynamics and develop gameplay tactics.</w:t>
      </w:r>
    </w:p>
    <w:p>
      <w:pPr>
        <w:pStyle w:val="Heading3"/>
      </w:pPr>
      <w:r>
        <w:t>Is Cheeky Fruits 6 Deluxe optimized for mobile devices?</w:t>
      </w:r>
    </w:p>
    <w:p>
      <w:r/>
      <w:r>
        <w:t>Yes, Cheeky Fruits 6 Deluxe is optimized for mobile devices such as tablets and smartphones, allowing players to play it on-the-go or during their free time.</w:t>
      </w:r>
    </w:p>
    <w:p>
      <w:pPr>
        <w:pStyle w:val="Heading3"/>
      </w:pPr>
      <w:r>
        <w:t>What is the RTP of Cheeky Fruits 6 Deluxe?</w:t>
      </w:r>
    </w:p>
    <w:p>
      <w:r/>
      <w:r>
        <w:t>Cheeky Fruits 6 Deluxe has a high RTP rate which means players can enjoy winning frequently - more than the average online slot game.</w:t>
      </w:r>
    </w:p>
    <w:p>
      <w:pPr>
        <w:pStyle w:val="Heading2"/>
      </w:pPr>
      <w:r>
        <w:t>What we like</w:t>
      </w:r>
    </w:p>
    <w:p>
      <w:pPr>
        <w:pStyle w:val="ListBullet"/>
        <w:spacing w:line="240" w:lineRule="auto"/>
        <w:ind w:left="720"/>
      </w:pPr>
      <w:r/>
      <w:r>
        <w:t>Interesting gameplay features</w:t>
      </w:r>
    </w:p>
    <w:p>
      <w:pPr>
        <w:pStyle w:val="ListBullet"/>
        <w:spacing w:line="240" w:lineRule="auto"/>
        <w:ind w:left="720"/>
      </w:pPr>
      <w:r/>
      <w:r>
        <w:t>Attractive visuals and sound effects</w:t>
      </w:r>
    </w:p>
    <w:p>
      <w:pPr>
        <w:pStyle w:val="ListBullet"/>
        <w:spacing w:line="240" w:lineRule="auto"/>
        <w:ind w:left="720"/>
      </w:pPr>
      <w:r/>
      <w:r>
        <w:t>Flexible betting range</w:t>
      </w:r>
    </w:p>
    <w:p>
      <w:pPr>
        <w:pStyle w:val="ListBullet"/>
        <w:spacing w:line="240" w:lineRule="auto"/>
        <w:ind w:left="720"/>
      </w:pPr>
      <w:r/>
      <w:r>
        <w:t>Demo version available to try for free</w:t>
      </w:r>
    </w:p>
    <w:p>
      <w:pPr>
        <w:pStyle w:val="Heading2"/>
      </w:pPr>
      <w:r>
        <w:t>What we don't like</w:t>
      </w:r>
    </w:p>
    <w:p>
      <w:pPr>
        <w:pStyle w:val="ListBullet"/>
        <w:spacing w:line="240" w:lineRule="auto"/>
        <w:ind w:left="720"/>
      </w:pPr>
      <w:r/>
      <w:r>
        <w:t>May lack depth for some players</w:t>
      </w:r>
    </w:p>
    <w:p>
      <w:pPr>
        <w:pStyle w:val="ListBullet"/>
        <w:spacing w:line="240" w:lineRule="auto"/>
        <w:ind w:left="720"/>
      </w:pPr>
      <w:r/>
      <w:r>
        <w:t>Limited number of paylines</w:t>
      </w:r>
    </w:p>
    <w:p>
      <w:r/>
      <w:r>
        <w:rPr>
          <w:i/>
        </w:rPr>
        <w:t>Create a feature image that fits the game "Cheeky Fruits 6 Deluxe". The image should be in cartoon style and should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