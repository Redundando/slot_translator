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Zombies Free: Review, Pros and Cons</w:t>
      </w:r>
    </w:p>
    <w:p>
      <w:r/>
      <w:r>
        <w:rPr>
          <w:b/>
        </w:rPr>
        <w:t>Meta description</w:t>
      </w:r>
      <w:r>
        <w:t>: Explore the features of 100 Zombies and decide if it is worth playing for free. Read our review covering gameplay, design, symbols, and more.</w:t>
      </w:r>
    </w:p>
    <w:p>
      <w:pPr>
        <w:pStyle w:val="Heading2"/>
      </w:pPr>
      <w:r>
        <w:t>Gameplay</w:t>
      </w:r>
    </w:p>
    <w:p>
      <w:r/>
      <w:r>
        <w:t xml:space="preserve">Are you looking for a slot game that will keep you on your toes? Then 100 Zombies is the perfect game for you! This game has all the classic features of a 5-reel and 4-row slot game. But, with 100 variable paylines, you have more options to choose from than ever before. And let's be honest, who doesn't love options? </w:t>
      </w:r>
    </w:p>
    <w:p>
      <w:r/>
      <w:r>
        <w:t xml:space="preserve">It's like choosing between a full buffet or just a sad, lonely bowl of ramen. Speaking of options, the minimum number of activated paylines is 20, giving you plenty of room to play around and find your perfect balance. </w:t>
      </w:r>
    </w:p>
    <w:p>
      <w:r/>
      <w:r>
        <w:t>But wait, there's more! Not only do you have the option of how many paylines to activate, but you also get to choose the cost of each spin. With a range from €0.01 per line to €100, you can choose to be as cautious or as daring as you want. And for those who like to sit back and relax, there's the Autoplay feature for you to enjoy.</w:t>
      </w:r>
    </w:p>
    <w:p>
      <w:r/>
      <w:r>
        <w:t>Last but not least, with an RTP of 96%, you have a great chance of winning big! In conclusion, if you're looking for a game that has all the classic elements with a little extra flavor, then 100 Zombies is the perfect choice for you.</w:t>
      </w:r>
    </w:p>
    <w:p>
      <w:pPr>
        <w:pStyle w:val="Heading2"/>
      </w:pPr>
      <w:r>
        <w:t>Design and Graphics</w:t>
      </w:r>
    </w:p>
    <w:p>
      <w:r/>
      <w:r>
        <w:t>The developers of Endorphina have outdone themselves with the graphic component of 100 Zombies. It's clear that they put a lot of effort into making the game visually captivating. The design and graphics are absolutely incredible, and the attention to detail is unmatched. You'll be transported to a city that's plagued by zombies, and the game's fiery setting adds to the overall excitement. It's almost as if you're watching a movie!</w:t>
      </w:r>
    </w:p>
    <w:p>
      <w:r/>
      <w:r>
        <w:t>The animations in 100 Zombies are mind-blowing. The diversity and range of the undead characters, along with their convincing animations, add to the game's terrifying atmosphere. It'll make you feel like you're in the middle of a zombie apocalypse. On top of that, the music is outstanding, rhythmic, and thrilling, just like the soundtrack of a western movie. The sound effects are also impeccable, with each zombie groan adding to the overall fun and excitement.</w:t>
      </w:r>
    </w:p>
    <w:p>
      <w:r/>
      <w:r>
        <w:t xml:space="preserve">Well, it's safe to say that Endorphina must have hired some over-caffeinated designers to create 100 Zombies. The graphics are simply fascinating, and the game's audio complements the visuals perfectly. This game is guaranteed to leave you utterly mesmerized and hooked on the action. It's a remarkable game and perfect for zombie enthusiasts and gamers who love a good scare. </w:t>
      </w:r>
    </w:p>
    <w:p>
      <w:pPr>
        <w:pStyle w:val="Heading2"/>
      </w:pPr>
      <w:r>
        <w:t>Symbols and Paylines</w:t>
      </w:r>
    </w:p>
    <w:p>
      <w:r/>
      <w:r>
        <w:t xml:space="preserve">The symbols in 100 Zombies are a mix of classic and unique, with a range of features to offer the players. But don't be afraid, these zombies are not too scary. Actually, they're quite entertaining! Just remember: if they're groaning, they're not moaning. </w:t>
      </w:r>
      <w:r>
        <w:t xml:space="preserve"> </w:t>
      </w:r>
    </w:p>
    <w:p>
      <w:r/>
      <w:r>
        <w:t>The symbols with the lowest value are the playing cards, from J to Ace. That's right, even zombies like to play cards! But the higher value symbols offer more excitement, such as the zombie policeman, the rifle-armed hunter, the nurse who is undead, and the girl who has a pistol. You don't want to mess with them, they bite! And let's not forget the zombie student and the man with the nail-studded club, which have higher rewards. It's a zombie apocalypse, after all, so be prepared!</w:t>
      </w:r>
      <w:r>
        <w:t xml:space="preserve"> </w:t>
      </w:r>
    </w:p>
    <w:p>
      <w:r/>
      <w:r>
        <w:t>Now, let's talk about the Wild symbol. It's a wild card that replaces all symbols except the Scatter and is also paying. It's like having a secret weapon against the zombies! Wild symbols appear stacked quite often. It's almost like they want to help you win. And then there's the Biotech symbol, the Scatter, which triggers the free spins. It's like a vaccine against the zombie virus! Three of them reward players with ten free spins. During free spins, stacked wilds can only appear on reels 2, 3, and 4. If you're lucky enough to get three more Scatter symbols during the Free Spins, you'll receive an additional ten free spins. It's like a never-ending battle with the zombies, but with bigger rewards.</w:t>
      </w:r>
    </w:p>
    <w:p>
      <w:pPr>
        <w:pStyle w:val="Heading2"/>
      </w:pPr>
      <w:r>
        <w:t>Boost Your Chances with Free Spins and Scatters</w:t>
      </w:r>
    </w:p>
    <w:p>
      <w:r/>
      <w:r>
        <w:t>If you're a fan of slot games, you know there's nothing more exciting than free spins and scatters. Well, the 100 Zombies game has both, and much more!</w:t>
      </w:r>
    </w:p>
    <w:p>
      <w:r/>
      <w:r>
        <w:t>First things first, the Biotech symbol serves as the game's Scatter symbol. If you manage to land three or more of these bad boys, you'll get the chance to play up to ten free spins. But wait, there's more! During free spins, you can get stacked wilds, but only on reels 2 to 4 - so make sure you keep an eye out for them!</w:t>
      </w:r>
    </w:p>
    <w:p>
      <w:r/>
      <w:r>
        <w:t>But here's where it gets really interesting. If you're lucky enough to land three or more Scatter symbols during your free spins round, you'll get an additional ten free spins. That's right, free spins on top of free spins! You can increase your chances of winning big with every free spin that you get.</w:t>
      </w:r>
    </w:p>
    <w:p>
      <w:r/>
      <w:r>
        <w:t xml:space="preserve">Overall, the free spins and scatters feature in 100 Zombies is a great way for players to boost their chances of winning big. And let's face it, who doesn't love free spins or scatters? This game will have you feeling like you're surviving a zombie apocalypse and winning big at the same time! </w:t>
      </w:r>
    </w:p>
    <w:p>
      <w:pPr>
        <w:pStyle w:val="Heading2"/>
      </w:pPr>
      <w:r>
        <w:t>The Ups and Downs of the Gamble Feature</w:t>
      </w:r>
    </w:p>
    <w:p>
      <w:r/>
      <w:r>
        <w:t xml:space="preserve">If you're feeling lucky, the Gamble feature in 100 Zombies might be just what you need to boost your winnings! Endorphina has included this extra feature to spice up gameplay, giving players a chance to take matters into their own hands and potentially increase their earnings substantially. But don't get too carried away, folks! While the gamble feature is exciting, it's important to remember that the outcome is entirely dependent on chance. </w:t>
      </w:r>
    </w:p>
    <w:p>
      <w:r/>
      <w:r>
        <w:t xml:space="preserve"> Here's how it works: players have to select a card that's higher than their dealer's card. If they succeed, they can take their winnings and potentially multiply them by several times. If not, they risk losing all the earnings they've accumulated up to that point. </w:t>
      </w:r>
    </w:p>
    <w:p>
      <w:r/>
      <w:r>
        <w:t xml:space="preserve"> As fun as it sounds, the gamble feature is not for the faint of heart. If you're the type who gets anxious just ordering at a restaurant, maybe stick to playing it safe and steady. But if you're a risk-taker who revels in the thrill of the unknown, give the Gamble feature a go – who knows, you might hit the jackpot!</w:t>
      </w:r>
    </w:p>
    <w:p>
      <w:pPr>
        <w:pStyle w:val="Heading2"/>
      </w:pPr>
      <w:r>
        <w:t>FAQ</w:t>
      </w:r>
    </w:p>
    <w:p>
      <w:pPr>
        <w:pStyle w:val="Heading3"/>
      </w:pPr>
      <w:r>
        <w:t>How many paylines can we activate in 100 Zombies?</w:t>
      </w:r>
    </w:p>
    <w:p>
      <w:r/>
      <w:r>
        <w:t>In 100 Zombies, there are 100 variable paylines, and we can choose how many to activate, with the minimum being 20.</w:t>
      </w:r>
    </w:p>
    <w:p>
      <w:pPr>
        <w:pStyle w:val="Heading3"/>
      </w:pPr>
      <w:r>
        <w:t>What is the RTP of 100 Zombies?</w:t>
      </w:r>
    </w:p>
    <w:p>
      <w:r/>
      <w:r>
        <w:t>The RTP of 100 Zombies is 96%.</w:t>
      </w:r>
    </w:p>
    <w:p>
      <w:pPr>
        <w:pStyle w:val="Heading3"/>
      </w:pPr>
      <w:r>
        <w:t>What is the minimum bet for each spin in 100 Zombies?</w:t>
      </w:r>
    </w:p>
    <w:p>
      <w:r/>
      <w:r>
        <w:t>The minimum bet for each spin in 100 Zombies is €0.01 per line.</w:t>
      </w:r>
    </w:p>
    <w:p>
      <w:pPr>
        <w:pStyle w:val="Heading3"/>
      </w:pPr>
      <w:r>
        <w:t>Can we play 100 Zombies using Autoplay?</w:t>
      </w:r>
    </w:p>
    <w:p>
      <w:r/>
      <w:r>
        <w:t>Yes, we can play 100 Zombies using Autoplay. We can set the number of automatic spins, and also set some time or win limits.</w:t>
      </w:r>
    </w:p>
    <w:p>
      <w:pPr>
        <w:pStyle w:val="Heading3"/>
      </w:pPr>
      <w:r>
        <w:t>What is the Wild symbol in 100 Zombies?</w:t>
      </w:r>
    </w:p>
    <w:p>
      <w:r/>
      <w:r>
        <w:t>The Wild symbol in 100 Zombies is a wild card that can replace all symbols except the Scatter. It is also paying and appears stacked quite often.</w:t>
      </w:r>
    </w:p>
    <w:p>
      <w:pPr>
        <w:pStyle w:val="Heading3"/>
      </w:pPr>
      <w:r>
        <w:t>What is the Scatter symbol in 100 Zombies?</w:t>
      </w:r>
    </w:p>
    <w:p>
      <w:r/>
      <w:r>
        <w:t>The Scatter symbol in 100 Zombies is the Biotech symbol. Three of them are enough to reward us with ten free spins, during which stacked wilds can only appear on reels 2, 3, and 4.</w:t>
      </w:r>
    </w:p>
    <w:p>
      <w:pPr>
        <w:pStyle w:val="Heading3"/>
      </w:pPr>
      <w:r>
        <w:t>Is there a Gamble feature in 100 Zombies?</w:t>
      </w:r>
    </w:p>
    <w:p>
      <w:r/>
      <w:r>
        <w:t>Yes, there is a Gamble feature in 100 Zombies to try and boost our winnings.</w:t>
      </w:r>
    </w:p>
    <w:p>
      <w:pPr>
        <w:pStyle w:val="Heading3"/>
      </w:pPr>
      <w:r>
        <w:t>What are the symbols with the lowest value in 100 Zombies?</w:t>
      </w:r>
    </w:p>
    <w:p>
      <w:r/>
      <w:r>
        <w:t>In 100 Zombies, the symbols with the lowest value are the playing cards from J to Ace.</w:t>
      </w:r>
    </w:p>
    <w:p>
      <w:pPr>
        <w:pStyle w:val="Heading2"/>
      </w:pPr>
      <w:r>
        <w:t>What we like</w:t>
      </w:r>
    </w:p>
    <w:p>
      <w:pPr>
        <w:pStyle w:val="ListBullet"/>
        <w:spacing w:line="240" w:lineRule="auto"/>
        <w:ind w:left="720"/>
      </w:pPr>
      <w:r/>
      <w:r>
        <w:t>100 variable paylines to choose from</w:t>
      </w:r>
    </w:p>
    <w:p>
      <w:pPr>
        <w:pStyle w:val="ListBullet"/>
        <w:spacing w:line="240" w:lineRule="auto"/>
        <w:ind w:left="720"/>
      </w:pPr>
      <w:r/>
      <w:r>
        <w:t>Outstanding design and graphics</w:t>
      </w:r>
    </w:p>
    <w:p>
      <w:pPr>
        <w:pStyle w:val="ListBullet"/>
        <w:spacing w:line="240" w:lineRule="auto"/>
        <w:ind w:left="720"/>
      </w:pPr>
      <w:r/>
      <w:r>
        <w:t>Free Spins and Scatter feature available</w:t>
      </w:r>
    </w:p>
    <w:p>
      <w:pPr>
        <w:pStyle w:val="ListBullet"/>
        <w:spacing w:line="240" w:lineRule="auto"/>
        <w:ind w:left="720"/>
      </w:pPr>
      <w:r/>
      <w:r>
        <w:t>Autoplay feature included</w:t>
      </w:r>
    </w:p>
    <w:p>
      <w:pPr>
        <w:pStyle w:val="Heading2"/>
      </w:pPr>
      <w:r>
        <w:t>What we don't like</w:t>
      </w:r>
    </w:p>
    <w:p>
      <w:pPr>
        <w:pStyle w:val="ListBullet"/>
        <w:spacing w:line="240" w:lineRule="auto"/>
        <w:ind w:left="720"/>
      </w:pPr>
      <w:r/>
      <w:r>
        <w:t>Limited minimum activated paylines to 20</w:t>
      </w:r>
    </w:p>
    <w:p>
      <w:pPr>
        <w:pStyle w:val="ListBullet"/>
        <w:spacing w:line="240" w:lineRule="auto"/>
        <w:ind w:left="720"/>
      </w:pPr>
      <w:r/>
      <w:r>
        <w:t>Gamble feature may result in losses</w:t>
      </w:r>
    </w:p>
    <w:p>
      <w:r/>
      <w:r>
        <w:rPr>
          <w:i/>
        </w:rPr>
        <w:t>Create a feature image for "100 Zombies" game that features a happy Maya warrior with glasses in cartoon style. Maya warrior should be depicted wearing protective gear and holding a rifle as if ready to face a zombie outbreak. The background should resemble a city engulfed in flames with expanding clouds to emphasize the unhealthy environment caused by the epidemic. The overall style of the image should be fun and playful, capturing the game's unique take on the popular zombie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