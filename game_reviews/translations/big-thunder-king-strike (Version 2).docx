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Thunder King Strike Free Slot | Ainsworth Gaming</w:t>
      </w:r>
    </w:p>
    <w:p>
      <w:pPr>
        <w:pStyle w:val="Heading2"/>
      </w:pPr>
      <w:r>
        <w:t>Game Overview</w:t>
      </w:r>
    </w:p>
    <w:p>
      <w:r/>
      <w:r>
        <w:t>Are you ready to explore the depths of the jungle and win big? Ainsworth's Big Thunder King Strike slot game is just what you need! This exciting online slot machine is set in the heart of the jungle and will have you on the edge of your seat as you spin the reels.</w:t>
      </w:r>
    </w:p>
    <w:p>
      <w:r/>
      <w:r>
        <w:t>Don't be fooled by the traditional playing card symbols - this game packs a punch with jungle-themed decorations like pythons, tribal weapons, and a golden mask. Plus, the Wild symbol is a gorilla! I never thought I'd see a gorilla in a casino, but I guess anything can happen in the jungle.</w:t>
      </w:r>
    </w:p>
    <w:p>
      <w:r/>
      <w:r>
        <w:t>And let's not forget about the scatter symbol - the official logo of the slot machine. This game truly has it all!</w:t>
      </w:r>
    </w:p>
    <w:p>
      <w:pPr>
        <w:pStyle w:val="Heading2"/>
      </w:pPr>
      <w:r>
        <w:t>Symbols and Features</w:t>
      </w:r>
    </w:p>
    <w:p>
      <w:r/>
      <w:r>
        <w:t>The symbols in the game include your traditional playing cards like Aces, Kings, Queens, Jacks, and Tens - which are crucial to your victory so don't let them fool you! But don't worry, there are also some unique symbols that will have you feeling like a true adventurer. These include a python wrapped around a branch, drums, waterfalls, a golden mask, and even a set of tribal weapons. And let's not forget the king of the jungle! The Wild symbol is a gorilla, which only appears on reels three, four, and five. So if you're lucky enough to spot him, hold on tight - he's sure to lead you to victory!</w:t>
      </w:r>
      <w:r/>
    </w:p>
    <w:p>
      <w:r/>
      <w:r>
        <w:t>Now onto the scatter symbol - the slot machine's logo. This symbol is your chance to trigger some awesome bonus features so keep your eyes peeled. But wait, there's more! The game also includes a unique sixth reel which appears during free spins mode and contains only one symbol per reel. This is where the real excitement begins. It's like discovering a hidden treasure chest buried deep in the jungle!</w:t>
      </w:r>
    </w:p>
    <w:p>
      <w:pPr>
        <w:pStyle w:val="Heading2"/>
      </w:pPr>
      <w:r>
        <w:t>Get More Chances to Win with Free Spins and Multipliers</w:t>
      </w:r>
    </w:p>
    <w:p>
      <w:r/>
      <w:r>
        <w:t>Gone are the days of traditional slot games that come with no bonus features. Big Thunder King Strike offers a unique feature with its Free Spins mode. Obtaining three or more scatter symbols will trigger the Free Spins round, which will allow you to unlock a bonus sixth reel. The sixth reel contains multipliers like 3x or 5x and additional scatter symbols. It’s like getting a sixth sense but instead of seeing dead people, you can earn more winnings.</w:t>
      </w:r>
    </w:p>
    <w:p>
      <w:r/>
      <w:r>
        <w:t>But wait, there’s more! Wild symbols can randomly appear on the first and second reels, increasing your chances of getting a winning combination. It’s like having a lucky charm with you, except that it’s on your screen.</w:t>
      </w:r>
    </w:p>
    <w:p>
      <w:r/>
      <w:r>
        <w:t>And that’s not all! You can earn even more free spins when you get more than three scatter symbols during the Free Spins mode. For every combo, you get 8 additional free spins, giving you more chances to win big. It’s like having unlimited lives in a video game where you can beat the boss effortlessly.</w:t>
      </w:r>
    </w:p>
    <w:p>
      <w:pPr>
        <w:pStyle w:val="Heading2"/>
      </w:pPr>
      <w:r>
        <w:t>Jackpots</w:t>
      </w:r>
    </w:p>
    <w:p>
      <w:r/>
      <w:r>
        <w:t>Are you feeling lucky? If so, then Big Thunder King Strike might just be the game for you. With a variety of jackpots up for grabs, including the Major, Maxi, and Minor, this game is sure to keep you on the edge of your seat. And if that's not enough, players can even spin the bonus wheel for even more chances to win big.</w:t>
      </w:r>
    </w:p>
    <w:p>
      <w:r/>
      <w:r>
        <w:t>Sure, the game's RTP is slightly below average, but who needs statistics when you're having fun? Plus, the generous free spins and thrilling gameplay ensure that even with a lower RTP, players can still rack up some decent wins.</w:t>
      </w:r>
    </w:p>
    <w:p>
      <w:r/>
      <w:r>
        <w:t>So strap on your lucky hat, grab your four-leaf clover, and get ready to take on the reels in Big Thunder King Strike.</w:t>
      </w:r>
    </w:p>
    <w:p>
      <w:pPr>
        <w:pStyle w:val="Heading2"/>
      </w:pPr>
      <w:r>
        <w:t>Similar Games</w:t>
      </w:r>
    </w:p>
    <w:p>
      <w:r/>
      <w:r>
        <w:t>If you're a fan of monkey business, you may enjoy these other jungle-themed slots on the casino floor. You could try Savage Jungle, although the name sounds like something Tarzan might say when he stubs his toe. Or if you're feeling brave, give Jungle Spirit: Call of the Wild a spin and see if you can summon your animal spirit guide to help you win big. And last but not least, if you're feeling like the king of the swingers, take a trip to Gorilla Kingdom and see if you have what it takes to come out on top against these mighty primates.</w:t>
      </w:r>
    </w:p>
    <w:p>
      <w:pPr>
        <w:pStyle w:val="Heading2"/>
      </w:pPr>
      <w:r>
        <w:t>FAQ</w:t>
      </w:r>
    </w:p>
    <w:p>
      <w:pPr>
        <w:pStyle w:val="Heading3"/>
      </w:pPr>
      <w:r>
        <w:t>What is Big Thunder King Strike?</w:t>
      </w:r>
    </w:p>
    <w:p>
      <w:r/>
      <w:r>
        <w:t>Big Thunder King Strike is an online slot game by Ainsworth that is set in a jungle environment and features symbols like tribal weapons, waterfalls, drums and animals.</w:t>
      </w:r>
    </w:p>
    <w:p>
      <w:pPr>
        <w:pStyle w:val="Heading3"/>
      </w:pPr>
      <w:r>
        <w:t>Is the graphics of Big Thunder King Strike good?</w:t>
      </w:r>
    </w:p>
    <w:p>
      <w:r/>
      <w:r>
        <w:t>The graphics of Big Thunder King Strike are decent as it tries to immerse the player in the jungle environment, although there are more attractive slot machines available.</w:t>
      </w:r>
    </w:p>
    <w:p>
      <w:pPr>
        <w:pStyle w:val="Heading3"/>
      </w:pPr>
      <w:r>
        <w:t>What are the special symbols in Big Thunder King Strike?</w:t>
      </w:r>
    </w:p>
    <w:p>
      <w:r/>
      <w:r>
        <w:t>The special symbols in Big Thunder King Strike include a Wild symbol, which is a gorilla with a tiny animation, and a scatter symbol, which is the slot machine's logo.</w:t>
      </w:r>
    </w:p>
    <w:p>
      <w:pPr>
        <w:pStyle w:val="Heading3"/>
      </w:pPr>
      <w:r>
        <w:t>What are the special free spins of Big Thunder King Strike?</w:t>
      </w:r>
    </w:p>
    <w:p>
      <w:r/>
      <w:r>
        <w:t>The special free spins of Big Thunder King Strike starts when more than 3 scatter symbols are obtained. A sixth reel appears with only one symbol on each reel, and the Wild symbols can also appear on the first and second reels. The sixth reel also hosts multipliers of 3x or 5x. In this mode, one wins if at least 3 similar symbols or Wilds are obtained. For each combination of more than 3 elements, another 8 free spins will be obtained.</w:t>
      </w:r>
    </w:p>
    <w:p>
      <w:pPr>
        <w:pStyle w:val="Heading3"/>
      </w:pPr>
      <w:r>
        <w:t>What is the RTP of Big Thunder King Strike?</w:t>
      </w:r>
    </w:p>
    <w:p>
      <w:r/>
      <w:r>
        <w:t>The RTP of Big Thunder King Strike is slightly below average, but the game is generous with free spins, which it bases most of its gameplay on.</w:t>
      </w:r>
    </w:p>
    <w:p>
      <w:pPr>
        <w:pStyle w:val="Heading3"/>
      </w:pPr>
      <w:r>
        <w:t>Are there similar slots to Big Thunder King Strike?</w:t>
      </w:r>
    </w:p>
    <w:p>
      <w:r/>
      <w:r>
        <w:t>Yes, there are similar slots to Big Thunder King Strike, such as Savage Jungle, Jungle Spirit: Call Of The Wild and Gorilla Kingdom.</w:t>
      </w:r>
    </w:p>
    <w:p>
      <w:pPr>
        <w:pStyle w:val="Heading3"/>
      </w:pPr>
      <w:r>
        <w:t>What is the gameplay of Big Thunder King Strike based on?</w:t>
      </w:r>
    </w:p>
    <w:p>
      <w:r/>
      <w:r>
        <w:t>The gameplay of Big Thunder King Strike is based on free spins, which are generously offered throughout the game.</w:t>
      </w:r>
    </w:p>
    <w:p>
      <w:pPr>
        <w:pStyle w:val="Heading3"/>
      </w:pPr>
      <w:r>
        <w:t>Is Big Thunder King Strike a slot machine for everyone?</w:t>
      </w:r>
    </w:p>
    <w:p>
      <w:r/>
      <w:r>
        <w:t>Big Thunder King Strike may not be a slot machine for everyone, but it can be tried even with a small investment thanks to its numerous free spins and promises a decent dose of victories among combinations, multipliers, and jackpots.</w:t>
      </w:r>
    </w:p>
    <w:p>
      <w:pPr>
        <w:pStyle w:val="Heading2"/>
      </w:pPr>
      <w:r>
        <w:t>What we like</w:t>
      </w:r>
    </w:p>
    <w:p>
      <w:pPr>
        <w:pStyle w:val="ListBullet"/>
        <w:spacing w:line="240" w:lineRule="auto"/>
        <w:ind w:left="720"/>
      </w:pPr>
      <w:r/>
      <w:r>
        <w:t>Free spins mode with multipliers.</w:t>
      </w:r>
    </w:p>
    <w:p>
      <w:pPr>
        <w:pStyle w:val="ListBullet"/>
        <w:spacing w:line="240" w:lineRule="auto"/>
        <w:ind w:left="720"/>
      </w:pPr>
      <w:r/>
      <w:r>
        <w:t>Special sixth reel during free spins.</w:t>
      </w:r>
    </w:p>
    <w:p>
      <w:pPr>
        <w:pStyle w:val="ListBullet"/>
        <w:spacing w:line="240" w:lineRule="auto"/>
        <w:ind w:left="720"/>
      </w:pPr>
      <w:r/>
      <w:r>
        <w:t>Multiple jackpots, including bonus wheel.</w:t>
      </w:r>
    </w:p>
    <w:p>
      <w:pPr>
        <w:pStyle w:val="ListBullet"/>
        <w:spacing w:line="240" w:lineRule="auto"/>
        <w:ind w:left="720"/>
      </w:pPr>
      <w:r/>
      <w:r>
        <w:t>Jungle-themed symbols and design.</w:t>
      </w:r>
    </w:p>
    <w:p>
      <w:pPr>
        <w:pStyle w:val="Heading2"/>
      </w:pPr>
      <w:r>
        <w:t>What we don't like</w:t>
      </w:r>
    </w:p>
    <w:p>
      <w:pPr>
        <w:pStyle w:val="ListBullet"/>
        <w:spacing w:line="240" w:lineRule="auto"/>
        <w:ind w:left="720"/>
      </w:pPr>
      <w:r/>
      <w:r>
        <w:t>Lower than average RTP.</w:t>
      </w:r>
    </w:p>
    <w:p>
      <w:pPr>
        <w:pStyle w:val="ListBullet"/>
        <w:spacing w:line="240" w:lineRule="auto"/>
        <w:ind w:left="720"/>
      </w:pPr>
      <w:r/>
      <w:r>
        <w:t>Limited bonus features outside of free spins mode.</w:t>
      </w:r>
    </w:p>
    <w:p>
      <w:r/>
      <w:r>
        <w:rPr>
          <w:b/>
        </w:rPr>
        <w:t>Play Big Thunder King Strike Free Slot | Ainsworth Gaming</w:t>
      </w:r>
    </w:p>
    <w:p>
      <w:r/>
      <w:r>
        <w:rPr>
          <w:i/>
        </w:rPr>
        <w:t>Read our review of Big Thunder King Strike, an online slot game from Ainsworth with free spins, jackpots, and jungle-themed symbols.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