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Dolphin Treasure for Free - Exciting Gameplay &amp; Big Payouts</w:t>
      </w:r>
    </w:p>
    <w:p>
      <w:pPr>
        <w:pStyle w:val="Heading2"/>
      </w:pPr>
      <w:r>
        <w:t>Exploring the Gameplay Features of Dolphin Treasure</w:t>
      </w:r>
    </w:p>
    <w:p>
      <w:r/>
      <w:r>
        <w:t xml:space="preserve">Dolphin Treasure is a fantastic online casino slot game that promises hours of endless entertainment to its players. The slot game, with its five reels and 20 paylines, offers several exciting features that are sure to keep you captivated. With options to adjust the number of active paylines and bets, you get to control and select the level of your wager as per your choice. </w:t>
      </w:r>
      <w:r/>
    </w:p>
    <w:p>
      <w:r/>
      <w:r>
        <w:t xml:space="preserve">The automatic feature is undoubtedly one of the most convenient options that the game offers. It allows you to spin the reels manually or automatically with a maximum of 25 automatic spins. With this feature, you can sit back, relax, and enjoy the game without worrying about clicking the spin button every time. Moreover, you can stop the reels at your convenience if you notice a winning combination coming up. </w:t>
      </w:r>
      <w:r/>
    </w:p>
    <w:p>
      <w:r/>
      <w:r>
        <w:t>The game has an RTP of 94.88%, which means that players have a good chance of hitting winning combinations and securing payouts. But that's not all; Dolphin Treasure has even more up its sleeve.</w:t>
      </w:r>
      <w:r/>
    </w:p>
    <w:p>
      <w:r/>
      <w:r>
        <w:t xml:space="preserve"> With plenty of bonus features and rewards, the game ensures that players get an extraordinary gaming experience. The treasure chest symbol is one of the most important features of the game. If you land three or more treasure chest symbols, you activate the bonus round, and you get to choose between three options. It could be five, ten, fifteen, or twenty free spins, depending on the multiplier that you choose. Moreover, during the free spins, if you land the Wild Dolphin symbol, it will replace all symbols besides the treasure chest, giving you an even higher chance of winning the jackpot.</w:t>
      </w:r>
      <w:r/>
    </w:p>
    <w:p>
      <w:r/>
      <w:r>
        <w:t xml:space="preserve"> In conclusion, Dolphin Treasure is an online slot game that is packed with features that keep you entertained. Its fantastic gameplay, bonuses, and chances to win big will undoubtedly leave you hooked. So, saddle up and prepare to dive into the depths of the ocean and uncover the treasures that await you!</w:t>
      </w:r>
    </w:p>
    <w:p>
      <w:pPr>
        <w:pStyle w:val="Heading2"/>
      </w:pPr>
      <w:r>
        <w:t>Graphics and Design</w:t>
      </w:r>
    </w:p>
    <w:p>
      <w:r/>
      <w:r>
        <w:t>Prepare to be taken on an underwater adventure with Dolphin Treasure. The graphics are so clear and crisp, you'll feel like you're swimming alongside the dolphins and sea creatures. The overall design of the game is visually stunning, with engaging animations and bright, bold colors that bring the ocean to life.</w:t>
      </w:r>
    </w:p>
    <w:p>
      <w:r/>
      <w:r>
        <w:t>It's almost as if the game was designed by a marine biologist - except instead of factoids, they added payouts. The deep blues and pastel hues of the ocean create a calming atmosphere that will soothe your soul while you chase after the big jackpot.</w:t>
      </w:r>
    </w:p>
    <w:p>
      <w:r/>
      <w:r>
        <w:t>The creatures of the sea have never looked better in a slot game. The graphics are so good, you might be tempted to reach out and touch the screen. But don't worry, we won't judge you if you do. We understand the excitement that comes with playing a fun and visually captivating game like Dolphin Treasure.</w:t>
      </w:r>
    </w:p>
    <w:p>
      <w:pPr>
        <w:pStyle w:val="Heading2"/>
      </w:pPr>
      <w:r>
        <w:t>Potential Payouts</w:t>
      </w:r>
    </w:p>
    <w:p>
      <w:r/>
      <w:r>
        <w:t>Get ready to dive into the deep blue and hunt for treasure with Dolphin Treasure. This colorful and whimsical slot game has some serious winning potential, and we're not just talking about finding a few spare coins at the bottom of the ocean. With unique symbols and special features, Dolphin Treasure offers players the chance to win big and have fun doing it.</w:t>
      </w:r>
      <w:r/>
    </w:p>
    <w:p>
      <w:r/>
      <w:r>
        <w:t>One of the most exciting aspects of this game is the Sunset Dolphins symbol, which serves as the Wild. Not only is it cute and charming, but it also offers payouts of up to 9,000 coins if you manage to land five Wild symbols in a row. That's pretty impressive, even for those of us who can't swim for more than five minutes without getting winded.</w:t>
      </w:r>
      <w:r/>
    </w:p>
    <w:p>
      <w:r/>
      <w:r>
        <w:t>If free spins are more your style, then you'll want to keep an eye out for the Treasure Chest symbol, which is the Scatter. Landing three or more of these bad boys triggers the free spins bonus feature, and if you're lucky enough to get five Scatters, you could earn a X400 multiplier. We don't know about you, but we'd gladly wear a wetsuit and dive into the ocean for that kind of payout.</w:t>
      </w:r>
      <w:r/>
    </w:p>
    <w:p>
      <w:r/>
      <w:r>
        <w:t>Of course, the betting functionality is also a key part of this game's potential for big wins. Players can choose to double their winnings by making an additional wager, which adds an extra element of excitement and potential reward.</w:t>
      </w:r>
      <w:r/>
    </w:p>
    <w:p>
      <w:r/>
      <w:r>
        <w:t>In conclusion, if you're in the market for a slot game with personality, charm, and some serious payout potential, then Dolphin Treasure is definitely worth a try. Who knows, you might just end up swimming away with a fortune.</w:t>
      </w:r>
    </w:p>
    <w:p>
      <w:pPr>
        <w:pStyle w:val="Heading2"/>
      </w:pPr>
      <w:r>
        <w:t>BONUS ROUNDS: DOUBLE THE FUN AND WINNINGS!</w:t>
      </w:r>
    </w:p>
    <w:p>
      <w:r/>
      <w:r>
        <w:t>If you want to give your winning chances a serious boost while playing a slot machine, then activate the bonus rounds! Luckily, Dolphin Treasure includes a free spins bonus round that is nothing short of amazing. As soon as you land three or more Scatter symbols, the bonus round will be activated and you could earn up to 15 free spins. So, in a sense, you get to spin for free, which is always a good thing, right?</w:t>
      </w:r>
    </w:p>
    <w:p>
      <w:r/>
      <w:r>
        <w:t>Now, here’s where it gets interesting: the Sunset Dolphin symbol can replace any other symbol except the Scatter. What does this spell for you? More winning combinations and increased payouts, that’s what! So, keep your eyes peeled for this dolphin symbol and watch your winnings pile up.</w:t>
      </w:r>
    </w:p>
    <w:p>
      <w:r/>
      <w:r>
        <w:t xml:space="preserve">Of course, we can’t forget to mention the betting functionality. Dolphin Treasure not only lets you spin the reels but also double or quadruple your winnings by playing a card game. Simply predict the color or suit of the card, and voila! Double or quadruple your winnings! Warning: this game can be very addictive, so play responsibly! </w:t>
      </w:r>
    </w:p>
    <w:p>
      <w:pPr>
        <w:pStyle w:val="Heading2"/>
      </w:pPr>
      <w:r>
        <w:t>Overall Experience</w:t>
      </w:r>
    </w:p>
    <w:p>
      <w:r/>
      <w:r>
        <w:t>Overall, Dolphin Treasure is a popular and entertaining online slot game developed by Aristocrat. With its engaging gameplay, high-quality graphics, and potentially lucrative payouts, players can enjoy hours of entertainment. In fact, the only people who won't enjoy playing this game are those who are allergic to fun.</w:t>
      </w:r>
    </w:p>
    <w:p>
      <w:r/>
      <w:r>
        <w:t>The underwater theme is beautifully executed and will make you feel like you're swimming with actual dolphins rather than just spinning some reels. And let's be honest, who doesn't love dolphins? They're like the puppies of the sea. So, if you're a fan of these aquatic mammals, then Dolphin Treasure is definitely the slot game for you.</w:t>
      </w:r>
    </w:p>
    <w:p>
      <w:r/>
      <w:r>
        <w:t>Even though the game is easy to play, don't let that fool you. There is still plenty to explore and discover with its various options for customization. So, if you get bored easily, Dolphin Treasure will keep you entertained for hours on end. Just be sure to take breaks every once in a while to avoid turning into a dolphin yourself.</w:t>
      </w:r>
    </w:p>
    <w:p>
      <w:pPr>
        <w:pStyle w:val="Heading2"/>
      </w:pPr>
      <w:r>
        <w:t>FAQ</w:t>
      </w:r>
    </w:p>
    <w:p>
      <w:pPr>
        <w:pStyle w:val="Heading3"/>
      </w:pPr>
      <w:r>
        <w:t>How many paylines does Dolphin Treasure have?</w:t>
      </w:r>
    </w:p>
    <w:p>
      <w:r/>
      <w:r>
        <w:t>Dolphin Treasure has 20 paylines.</w:t>
      </w:r>
    </w:p>
    <w:p>
      <w:pPr>
        <w:pStyle w:val="Heading3"/>
      </w:pPr>
      <w:r>
        <w:t>What is the minimum and maximum bet for Dolphin Treasure?</w:t>
      </w:r>
    </w:p>
    <w:p>
      <w:r/>
      <w:r>
        <w:t>The minimum bet is from €0.01 and maxes out at €75.</w:t>
      </w:r>
    </w:p>
    <w:p>
      <w:pPr>
        <w:pStyle w:val="Heading3"/>
      </w:pPr>
      <w:r>
        <w:t>What is the RTP of Dolphin Treasure?</w:t>
      </w:r>
    </w:p>
    <w:p>
      <w:r/>
      <w:r>
        <w:t>The online slot has an RTP of 94.88%.</w:t>
      </w:r>
    </w:p>
    <w:p>
      <w:pPr>
        <w:pStyle w:val="Heading3"/>
      </w:pPr>
      <w:r>
        <w:t>What is the Wild symbol in Dolphin Treasure?</w:t>
      </w:r>
    </w:p>
    <w:p>
      <w:r/>
      <w:r>
        <w:t>Sunset Dolphins is the Wild symbol in Dolphin Treasure.</w:t>
      </w:r>
    </w:p>
    <w:p>
      <w:pPr>
        <w:pStyle w:val="Heading3"/>
      </w:pPr>
      <w:r>
        <w:t>What does the Wild symbol replace in Dolphin Treasure?</w:t>
      </w:r>
    </w:p>
    <w:p>
      <w:r/>
      <w:r>
        <w:t>The Wild symbol substitutes for all symbols except the Scatter.</w:t>
      </w:r>
    </w:p>
    <w:p>
      <w:pPr>
        <w:pStyle w:val="Heading3"/>
      </w:pPr>
      <w:r>
        <w:t>What is the Scatter symbol in Dolphin Treasure?</w:t>
      </w:r>
    </w:p>
    <w:p>
      <w:r/>
      <w:r>
        <w:t>Treasure Chest is the Scatter symbol in Dolphin Treasure.</w:t>
      </w:r>
    </w:p>
    <w:p>
      <w:pPr>
        <w:pStyle w:val="Heading3"/>
      </w:pPr>
      <w:r>
        <w:t>What bonus does the Scatter symbol activate in Dolphin Treasure?</w:t>
      </w:r>
    </w:p>
    <w:p>
      <w:r/>
      <w:r>
        <w:t>The Scatter symbol activates a free spins bonus.</w:t>
      </w:r>
    </w:p>
    <w:p>
      <w:pPr>
        <w:pStyle w:val="Heading3"/>
      </w:pPr>
      <w:r>
        <w:t>Can you play Dolphin Treasure with real money?</w:t>
      </w:r>
    </w:p>
    <w:p>
      <w:r/>
      <w:r>
        <w:t>Yes, you can play Dolphin Treasure with real money at AAMS-certified casinos.</w:t>
      </w:r>
    </w:p>
    <w:p>
      <w:pPr>
        <w:pStyle w:val="Heading2"/>
      </w:pPr>
      <w:r>
        <w:t>What we like</w:t>
      </w:r>
    </w:p>
    <w:p>
      <w:pPr>
        <w:pStyle w:val="ListBullet"/>
        <w:spacing w:line="240" w:lineRule="auto"/>
        <w:ind w:left="720"/>
      </w:pPr>
      <w:r/>
      <w:r>
        <w:t>Exciting gameplay features</w:t>
      </w:r>
    </w:p>
    <w:p>
      <w:pPr>
        <w:pStyle w:val="ListBullet"/>
        <w:spacing w:line="240" w:lineRule="auto"/>
        <w:ind w:left="720"/>
      </w:pPr>
      <w:r/>
      <w:r>
        <w:t>Vibrant and colorful graphics</w:t>
      </w:r>
    </w:p>
    <w:p>
      <w:pPr>
        <w:pStyle w:val="ListBullet"/>
        <w:spacing w:line="240" w:lineRule="auto"/>
        <w:ind w:left="720"/>
      </w:pPr>
      <w:r/>
      <w:r>
        <w:t>Potential for significant payouts</w:t>
      </w:r>
    </w:p>
    <w:p>
      <w:pPr>
        <w:pStyle w:val="ListBullet"/>
        <w:spacing w:line="240" w:lineRule="auto"/>
        <w:ind w:left="720"/>
      </w:pPr>
      <w:r/>
      <w:r>
        <w:t>Free spins bonus round</w:t>
      </w:r>
    </w:p>
    <w:p>
      <w:pPr>
        <w:pStyle w:val="Heading2"/>
      </w:pPr>
      <w:r>
        <w:t>What we don't like</w:t>
      </w:r>
    </w:p>
    <w:p>
      <w:pPr>
        <w:pStyle w:val="ListBullet"/>
        <w:spacing w:line="240" w:lineRule="auto"/>
        <w:ind w:left="720"/>
      </w:pPr>
      <w:r/>
      <w:r>
        <w:t>Limited betting options</w:t>
      </w:r>
    </w:p>
    <w:p>
      <w:pPr>
        <w:pStyle w:val="ListBullet"/>
        <w:spacing w:line="240" w:lineRule="auto"/>
        <w:ind w:left="720"/>
      </w:pPr>
      <w:r/>
      <w:r>
        <w:t>No progressive jackpot</w:t>
      </w:r>
    </w:p>
    <w:p>
      <w:r/>
      <w:r>
        <w:rPr>
          <w:b/>
        </w:rPr>
        <w:t>Play Dolphin Treasure for Free - Exciting Gameplay &amp; Big Payouts</w:t>
      </w:r>
    </w:p>
    <w:p>
      <w:r/>
      <w:r>
        <w:rPr>
          <w:i/>
        </w:rPr>
        <w:t>Read our review of Dolphin Treasure, an entertaining online slot game with exciting gameplay features and the potential for big payouts.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