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Wilds Free Slot - Exciting Game Features</w:t>
      </w:r>
    </w:p>
    <w:p>
      <w:pPr>
        <w:pStyle w:val="Heading2"/>
      </w:pPr>
      <w:r>
        <w:t>Abracadabra! It's Magic Wilds Time!</w:t>
      </w:r>
    </w:p>
    <w:p>
      <w:r/>
      <w:r>
        <w:t>Get ready for some mystical fun with Magic Wilds, the enchanting video slot game from Red Rake Gaming. With 5 reels and 32 paylines, the game is jam-packed with spellbinding features and exciting bonuses that will keep you on the edge of your seat.</w:t>
      </w:r>
    </w:p>
    <w:p>
      <w:r/>
      <w:r>
        <w:t>Meet the magical main character, a mysterious magician who can transform into a wild symbol and replicate onto random reels through the amazing Astral Projection feature. With 100 paylines up for grabs during the Free Spins feature, this game has everything you need to feel like you're under a lucky spell.</w:t>
      </w:r>
    </w:p>
    <w:p>
      <w:r/>
      <w:r>
        <w:t>So what are you waiting for? Put on your wizard hat and join the fun! With its immersive graphics and captivating gameplay, Magic Wilds is sure to be your new go-to slot game.</w:t>
      </w:r>
    </w:p>
    <w:p>
      <w:pPr>
        <w:pStyle w:val="Heading2"/>
      </w:pPr>
      <w:r>
        <w:t>Get Ready to Be Amazed: Game Symbols and Features</w:t>
      </w:r>
    </w:p>
    <w:p>
      <w:r/>
      <w:r>
        <w:t>Prepare to be spellbound as you enter the world of Magic Wilds! The main character of this slot game is none other than a mysterious Magician. He appears in stacks, can cover the entire reel, and turns into the Wild symbol each time he graces the reels with his presence. Don't worry, he's not here to saw you in half or make you disappear! Instead, he's here to help you conjure up some magical wins.</w:t>
      </w:r>
    </w:p>
    <w:p>
      <w:r/>
      <w:r>
        <w:t>The game features a haunted wizard palace scatter symbol that triggers the Free Spins feature. But the Magician has plenty of other tricks up his sleeve, including different crystals and runes that he uses to perform his magic. And you won't find any sawdust or disappearing rabbits in this game - the symbols are all beautifully crafted and just as enchanting as the Magician himself.</w:t>
      </w:r>
    </w:p>
    <w:p>
      <w:r/>
      <w:r>
        <w:t>If you're lucky enough to trigger the Free Spins feature, you could be in for a treat! The feature can extend up to 8 cells and give you even more chances to win big. Plus, keep your eyes peeled for the Hocus Pocus Scatters which provide extra bonuses and add even more excitement to this already thrilling game.</w:t>
      </w:r>
    </w:p>
    <w:p>
      <w:pPr>
        <w:pStyle w:val="Heading2"/>
      </w:pPr>
      <w:r>
        <w:t>Winning Potential: How to Get Rich with Magic Wilds</w:t>
      </w:r>
    </w:p>
    <w:p>
      <w:r/>
      <w:r>
        <w:t>Who says magic isn't real? In Magic Wilds, you can turn your bets into pure gold - 15 times your bet to be exact! Just hit those five wild symbols on a payline and watch the coins roll in. And with a betting range from €0.10 to €50, this game caters to both penny pinchers and high rollers alike.</w:t>
      </w:r>
    </w:p>
    <w:p>
      <w:r/>
      <w:r>
        <w:t>But wait, there's more! All three gargoyles have a little something-something in store, paying the same with five times the bet for the maximum combination. Plus, with a 95.3% return-to-player (RTP) rate, you have better odds of winning than finding a four-leaf clover.</w:t>
      </w:r>
    </w:p>
    <w:p>
      <w:r/>
      <w:r>
        <w:t>Don't believe in luck? No worries, the Astral Projection feature and Free Spins feature are here to give you that extra boost you need to hit the jackpot. So what are you waiting for? Give Magic Wilds a spin and let the magic do the work!</w:t>
      </w:r>
    </w:p>
    <w:p>
      <w:pPr>
        <w:pStyle w:val="Heading2"/>
      </w:pPr>
      <w:r>
        <w:t>RTP and Betting Range: Let the Magic Begin!</w:t>
      </w:r>
    </w:p>
    <w:p>
      <w:r/>
      <w:r>
        <w:t>Get ready to embrace the magic of the reels with the enchanting slot game Magic Wilds. Whether you're a seasoned spinner or a newbie starting out, this game has got you covered in terms of betting range. With a measly amount of €0.10 to a whopping €50 per spin, you won't have to break a sweat worrying about budget limitations while venturing into the mystical world of Magic Wilds.</w:t>
      </w:r>
    </w:p>
    <w:p>
      <w:r/>
      <w:r>
        <w:t>And as if that wasn't enough, the game boasts an impressive RTP of 95.3% that will leave you spellbound. With such a high return-to-player percentage, those mystical and elusive winning combinations are much more likely to come your way. Magic Wilds truly offers the perfect blend of entertainment and prizes.</w:t>
      </w:r>
    </w:p>
    <w:p>
      <w:pPr>
        <w:pStyle w:val="Heading2"/>
      </w:pPr>
      <w:r>
        <w:t>My Verdict: Give Magic Wilds a Spin!</w:t>
      </w:r>
    </w:p>
    <w:p>
      <w:r/>
      <w:r>
        <w:t>Magic Wilds is like a magician's hat - full of surprises! This online slot game has great potential and offers a lot of bonuses that can help magnify your winnings. With the Free Spins and Astral Projection feature, you can up your game in no time!</w:t>
      </w:r>
    </w:p>
    <w:p>
      <w:r/>
      <w:r>
        <w:t>If you want to test the waters, you can play the game for free before diving in with real money. And trust me, it's worth a shot. Plus, you can find Magic Wilds among Red Rake Gaming's other slot games. So, the game is just one click away!</w:t>
      </w:r>
    </w:p>
    <w:p>
      <w:r/>
      <w:r>
        <w:t>As an experienced gambler, I'm not just being hocus pocus here, but Magic Wilds is definitely worth a try! So, give it a go and let your good fortune shine!</w:t>
      </w:r>
    </w:p>
    <w:p>
      <w:pPr>
        <w:pStyle w:val="Heading2"/>
      </w:pPr>
      <w:r>
        <w:t>FAQ</w:t>
      </w:r>
    </w:p>
    <w:p>
      <w:pPr>
        <w:pStyle w:val="Heading3"/>
      </w:pPr>
      <w:r>
        <w:t>What is Magic Wilds?</w:t>
      </w:r>
    </w:p>
    <w:p>
      <w:r/>
      <w:r>
        <w:t>Magic Wilds is a free video slot game with five reels, 32 paylines during the base game, and 100 paylines during the Free Spins feature, created by Red Rake Gaming. With a mysterious Magician as its main character, the game is full of magical symbols and features that can help you win big prizes.</w:t>
      </w:r>
    </w:p>
    <w:p>
      <w:pPr>
        <w:pStyle w:val="Heading3"/>
      </w:pPr>
      <w:r>
        <w:t>What are the main features in Magic Wilds?</w:t>
      </w:r>
    </w:p>
    <w:p>
      <w:r/>
      <w:r>
        <w:t>The game's features include the Magician who appears on the reels as a Wild and triggers stack replication onto random reels, the haunted wizard palace Scatter symbol that can trigger the Free Spins feature, and various magical runes, crystals, and books that can boost your winnings. Additionally, during the Free Spins feature, the magic reels can reach up to 8 cells high, giving you extra advantages.</w:t>
      </w:r>
    </w:p>
    <w:p>
      <w:pPr>
        <w:pStyle w:val="Heading3"/>
      </w:pPr>
      <w:r>
        <w:t>What is the initial bet amount in Magic Wilds?</w:t>
      </w:r>
    </w:p>
    <w:p>
      <w:r/>
      <w:r>
        <w:t>You can start with an initial bet of €0.10 and go up to €50 per spin. If you get five wilds on a payline, you can win 15 times your bet. All three gargoyles pay the same with five times the bet for the maximum combination.</w:t>
      </w:r>
    </w:p>
    <w:p>
      <w:pPr>
        <w:pStyle w:val="Heading3"/>
      </w:pPr>
      <w:r>
        <w:t>What is the RTP of Magic Wilds?</w:t>
      </w:r>
    </w:p>
    <w:p>
      <w:r/>
      <w:r>
        <w:t>The Return to Player (RTP) rate of Magic Wilds is 95.3%, which makes it a game with high winning potential.</w:t>
      </w:r>
    </w:p>
    <w:p>
      <w:pPr>
        <w:pStyle w:val="Heading3"/>
      </w:pPr>
      <w:r>
        <w:t>Can I play Magic Wilds for free?</w:t>
      </w:r>
    </w:p>
    <w:p>
      <w:r/>
      <w:r>
        <w:t>Yes, Magic Wilds is available in both demo and paid versions in many online casinos. You can practice the game before making real bets.</w:t>
      </w:r>
    </w:p>
    <w:p>
      <w:pPr>
        <w:pStyle w:val="Heading3"/>
      </w:pPr>
      <w:r>
        <w:t>Is Magic Wilds worth playing?</w:t>
      </w:r>
    </w:p>
    <w:p>
      <w:r/>
      <w:r>
        <w:t>As an experienced gambler, I would recommend Magic Wilds to anyone who loves slot games. With its magical symbols and features, potential for high payouts, and the RTP of 95.3%, Magic Wilds is an engaging and fun game with big winning possibilities.</w:t>
      </w:r>
    </w:p>
    <w:p>
      <w:pPr>
        <w:pStyle w:val="Heading3"/>
      </w:pPr>
      <w:r>
        <w:t>Can I play Magic Wilds on my mobile device?</w:t>
      </w:r>
    </w:p>
    <w:p>
      <w:r/>
      <w:r>
        <w:t>Yes, Magic Wilds is a mobile-friendly game that you can play on your smartphone or tablet. You can access the game from your mobile browser in many online casinos or by downloading the casino's mobile app.</w:t>
      </w:r>
    </w:p>
    <w:p>
      <w:pPr>
        <w:pStyle w:val="Heading3"/>
      </w:pPr>
      <w:r>
        <w:t>What is the Free Spins feature in Magic Wilds?</w:t>
      </w:r>
    </w:p>
    <w:p>
      <w:r/>
      <w:r>
        <w:t>The Free Spins feature in Magic Wilds is triggered when three or more haunted wizard palace Scatter symbols appear on the reels. During this feature, the magic reels can reach up to 8 cells high, and the Hocus Pocus Scatter symbols can give you extra bonuses. The Astral Projection feature can help you win by transforming the reels into wild reels.</w:t>
      </w:r>
    </w:p>
    <w:p>
      <w:pPr>
        <w:pStyle w:val="Heading3"/>
      </w:pPr>
      <w:r>
        <w:t>Are there any special bonuses in Magic Wilds?</w:t>
      </w:r>
    </w:p>
    <w:p>
      <w:r/>
      <w:r>
        <w:t>Yes, Magic Wilds has some special bonuses that can help you increase your winnings, including the Hocus Pocus Scatter symbols, which can give you extra bonuses during the Free Spins feature, and the Astral Projection feature, which can transform the reels into wild reels, increasing your winning potential even more.</w:t>
      </w:r>
    </w:p>
    <w:p>
      <w:pPr>
        <w:pStyle w:val="Heading2"/>
      </w:pPr>
      <w:r>
        <w:t>What we like</w:t>
      </w:r>
    </w:p>
    <w:p>
      <w:pPr>
        <w:pStyle w:val="ListBullet"/>
        <w:spacing w:line="240" w:lineRule="auto"/>
        <w:ind w:left="720"/>
      </w:pPr>
      <w:r/>
      <w:r>
        <w:t>Exciting gameplay with great winning potential</w:t>
      </w:r>
    </w:p>
    <w:p>
      <w:pPr>
        <w:pStyle w:val="ListBullet"/>
        <w:spacing w:line="240" w:lineRule="auto"/>
        <w:ind w:left="720"/>
      </w:pPr>
      <w:r/>
      <w:r>
        <w:t>Innovative features like Astral Projection</w:t>
      </w:r>
    </w:p>
    <w:p>
      <w:pPr>
        <w:pStyle w:val="ListBullet"/>
        <w:spacing w:line="240" w:lineRule="auto"/>
        <w:ind w:left="720"/>
      </w:pPr>
      <w:r/>
      <w:r>
        <w:t>Free Spins feature with up to 100 paylines</w:t>
      </w:r>
    </w:p>
    <w:p>
      <w:pPr>
        <w:pStyle w:val="ListBullet"/>
        <w:spacing w:line="240" w:lineRule="auto"/>
        <w:ind w:left="720"/>
      </w:pPr>
      <w:r/>
      <w:r>
        <w:t>Betting range suitable for all budgets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Free Spins feature not triggered frequently</w:t>
      </w:r>
    </w:p>
    <w:p>
      <w:r/>
      <w:r>
        <w:rPr>
          <w:b/>
        </w:rPr>
        <w:t>Play Magic Wilds Free Slot - Exciting Game Features</w:t>
      </w:r>
    </w:p>
    <w:p>
      <w:r/>
      <w:r>
        <w:rPr>
          <w:i/>
        </w:rPr>
        <w:t>Try Magic Wilds free slot game by Red Rake Gaming. Experience innovative features and winning potential that makes it worth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