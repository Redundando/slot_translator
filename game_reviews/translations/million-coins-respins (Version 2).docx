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Coins Respin for Free - Review &amp; Ratings</w:t>
      </w:r>
    </w:p>
    <w:p>
      <w:pPr>
        <w:pStyle w:val="Heading2"/>
      </w:pPr>
      <w:r>
        <w:t>Get Rich Quick with Million Coins Respin</w:t>
      </w:r>
    </w:p>
    <w:p>
      <w:r/>
      <w:r>
        <w:t>Are you tired of traditional slot machines that don't offer a way to shake things up? Well, iSoftBet has an answer for you with Million Coins Respin! This free online slot game features 5 reels and 20 paylines with a classic fruit machine design. But what sets this game apart is the manual Respin function - it's like being able to use a magic wand to reposition one of the five wheels on the screen.</w:t>
      </w:r>
    </w:p>
    <w:p>
      <w:r/>
      <w:r>
        <w:t>And let's talk about the money, honey! Six jackpot prizes are up for grabs, with the potential to pay up to €1,000,000. Cha-ching! Who needs boring old free spins and cash games when you can potentially score big with Million Coins Respin? So what are you waiting for? Give those reels a spin and see where your luck takes you.</w:t>
      </w:r>
    </w:p>
    <w:p>
      <w:pPr>
        <w:pStyle w:val="Heading2"/>
      </w:pPr>
      <w:r>
        <w:t>Symbols and Paylines</w:t>
      </w:r>
    </w:p>
    <w:p>
      <w:r/>
      <w:r>
        <w:t xml:space="preserve">Get ready to hit the jackpot with Million Coins Respin- the online slot game that has all the classic fruit machine symbols like 7s, BARs, and cherries, as well as some extra surprises like the 10, 0, and 00 symbols which can get you six different jackpot prizes! </w:t>
      </w:r>
    </w:p>
    <w:p>
      <w:r/>
      <w:r>
        <w:t>If you're looking to earn some serious coin, keep your eyes peeled for the Million Wild symbol. It's the most profitable symbol in the game, and if you manage to line up five of them on a payline you could win up to 50,000 coins! The Fortune symbol is another big earner, with payouts of up to 10,000 coins.</w:t>
      </w:r>
    </w:p>
    <w:p>
      <w:r/>
      <w:r>
        <w:t xml:space="preserve">With a total of seven classic symbols to choose from, you have plenty of chances to win some cash. Even mixed combinations of BAR symbols can earn players a small prize of 25-100 coins- so make sure to keep those BARs rolling! </w:t>
      </w:r>
    </w:p>
    <w:p>
      <w:pPr>
        <w:pStyle w:val="Heading2"/>
      </w:pPr>
      <w:r>
        <w:t>Win Big with Jackpot Prizes</w:t>
      </w:r>
    </w:p>
    <w:p>
      <w:r/>
      <w:r>
        <w:t>Who doesn't love the thrill of chasing a jackpot, am I right? Million Coins Respin is not messing around, offering not one, not two, but six different jackpot prizes! And let me tell you, they are worth the chase. All you have to do is land the perfect combination of the symbols 10 and 0 on any payline. Easy peasy. Well, maybe not that easy, but you get the point.</w:t>
      </w:r>
    </w:p>
    <w:p>
      <w:r/>
      <w:r>
        <w:t>The lower-tiered prizes range from a modest 10 coins to a more impressive 10,000 coins. Trust me, even those prizes can make a difference in your gameplay. But let's not forget about the grand prize of 100,000 coins! And the cherry on top? You only need three symbols of 00 on a payline to claim that massive reward. So, what are you waiting for? Time to spin those reels and aim for the stars!</w:t>
      </w:r>
    </w:p>
    <w:p>
      <w:pPr>
        <w:pStyle w:val="Heading2"/>
      </w:pPr>
      <w:r>
        <w:t>The Real Deal: Payouts and Rewards</w:t>
      </w:r>
    </w:p>
    <w:p>
      <w:r/>
      <w:r>
        <w:t>Wanna be a millionaire like those fancy-schmancy rich folks? Look no further than Million Coins Respins! With six jackpot prizes up for grabs, players can win big time, with the top payout reaching an absurd €1,000,000. Holy moly! But wait, there's more: the Million Wild symbol is the crown jewel of symbols, offering players up to 50,000 coins in payouts. Not too shabby, eh?</w:t>
      </w:r>
    </w:p>
    <w:p>
      <w:r/>
      <w:r>
        <w:t>But don't forget about the other symbols in the game! Classic symbols pay out when three to five line up on a payline, and mixed combinations of BAR symbols can earn players a prize ranging from a mere 25 to 100 coins. Let's be real, you won't become a millionaire with those payouts, but hey, every penny counts, right? And who knows, maybe that 25-coin combo will be the lucky one that leads you to the jackpot. Worth a shot!</w:t>
      </w:r>
    </w:p>
    <w:p>
      <w:pPr>
        <w:pStyle w:val="Heading2"/>
      </w:pPr>
      <w:r>
        <w:t>Visuals and Theme</w:t>
      </w:r>
    </w:p>
    <w:p>
      <w:r/>
      <w:r>
        <w:t>Get ready to be transported back in time with the Million Coins Respin online slot game. This game keeps it traditional with classic symbols like 7s, cherries, and BARs, reminiscent of the good ol' days of Las Vegas. It's like finding an old pair of bell-bottoms in your closet that still fit! The twinkling lights on the backdrop of the game add some much-needed sparkle that catches the eye, much like a disco ball on a dance floor.</w:t>
      </w:r>
      <w:r>
        <w:t xml:space="preserve"> </w:t>
      </w:r>
    </w:p>
    <w:p>
      <w:r/>
      <w:r>
        <w:t>As for the theme, well, Million Coins Respin doesn't have one specific theme, but that doesn't hold it back! This game is a hybrid of all things retro and classic - it's like the mullet of online slot games - business in the front (classic symbols), and party in the back (twinkling lights)! All in all, it offers a vintage feel that's sure to take you back in time.</w:t>
      </w:r>
    </w:p>
    <w:p>
      <w:pPr>
        <w:pStyle w:val="Heading2"/>
      </w:pPr>
      <w:r>
        <w:t>FAQ</w:t>
      </w:r>
    </w:p>
    <w:p>
      <w:pPr>
        <w:pStyle w:val="Heading3"/>
      </w:pPr>
      <w:r>
        <w:t>How many reels does Million Coins Respin have?</w:t>
      </w:r>
    </w:p>
    <w:p>
      <w:r/>
      <w:r>
        <w:t>Million Coins Respin has 5 reels.</w:t>
      </w:r>
    </w:p>
    <w:p>
      <w:pPr>
        <w:pStyle w:val="Heading3"/>
      </w:pPr>
      <w:r>
        <w:t>How many paylines does Million Coins Respin have?</w:t>
      </w:r>
    </w:p>
    <w:p>
      <w:r/>
      <w:r>
        <w:t>Million Coins Respin has 20 paylines.</w:t>
      </w:r>
    </w:p>
    <w:p>
      <w:pPr>
        <w:pStyle w:val="Heading3"/>
      </w:pPr>
      <w:r>
        <w:t>Does Million Coins Respin offer free spins and cash games?</w:t>
      </w:r>
    </w:p>
    <w:p>
      <w:r/>
      <w:r>
        <w:t>No, Million Coins Respin does not offer free spins and cash games. However, it offers the opportunity to win huge prizes through its manual Respin function and 6 jackpot prizes.</w:t>
      </w:r>
    </w:p>
    <w:p>
      <w:pPr>
        <w:pStyle w:val="Heading3"/>
      </w:pPr>
      <w:r>
        <w:t>What is the most profitable symbol in Million Coins Respin?</w:t>
      </w:r>
    </w:p>
    <w:p>
      <w:r/>
      <w:r>
        <w:t>The most profitable symbol in Million Coins Respin is the Million Wild, which can pay up to 50,000 coins when 5 symbols line up on a payline.</w:t>
      </w:r>
    </w:p>
    <w:p>
      <w:pPr>
        <w:pStyle w:val="Heading3"/>
      </w:pPr>
      <w:r>
        <w:t>What are the other symbols in Million Coins Respin?</w:t>
      </w:r>
    </w:p>
    <w:p>
      <w:r/>
      <w:r>
        <w:t>Other symbols in Million Coins Respin include 7s, cherries, BARs, and special symbols 10, 0, and 00 that can be grouped to assign 6 different jackpot prizes.</w:t>
      </w:r>
    </w:p>
    <w:p>
      <w:pPr>
        <w:pStyle w:val="Heading3"/>
      </w:pPr>
      <w:r>
        <w:t>What is the Respin function in Million Coins Respin?</w:t>
      </w:r>
    </w:p>
    <w:p>
      <w:r/>
      <w:r>
        <w:t>The Respin function in Million Coins Respin allows the player to manually reposition one of the 5 wheels on the screen to potentially create a winning combination, although the chances of winning are lower.</w:t>
      </w:r>
    </w:p>
    <w:p>
      <w:pPr>
        <w:pStyle w:val="Heading3"/>
      </w:pPr>
      <w:r>
        <w:t>How much can you win in Million Coins Respin?</w:t>
      </w:r>
    </w:p>
    <w:p>
      <w:r/>
      <w:r>
        <w:t>Million Coins Respin has 6 jackpot prizes that can pay up to €1,000,000.</w:t>
      </w:r>
    </w:p>
    <w:p>
      <w:pPr>
        <w:pStyle w:val="Heading3"/>
      </w:pPr>
      <w:r>
        <w:t>Does Million Coins Respin offer a demo mode?</w:t>
      </w:r>
    </w:p>
    <w:p>
      <w:r/>
      <w:r>
        <w:t>Yes, Million Coins Respin can be played in demo mode as well as with real money.</w:t>
      </w:r>
    </w:p>
    <w:p>
      <w:pPr>
        <w:pStyle w:val="Heading2"/>
      </w:pPr>
      <w:r>
        <w:t>What we like</w:t>
      </w:r>
    </w:p>
    <w:p>
      <w:pPr>
        <w:pStyle w:val="ListBullet"/>
        <w:spacing w:line="240" w:lineRule="auto"/>
        <w:ind w:left="720"/>
      </w:pPr>
      <w:r/>
      <w:r>
        <w:t>Manual Respin function adds thrill and strategy to gameplay</w:t>
      </w:r>
    </w:p>
    <w:p>
      <w:pPr>
        <w:pStyle w:val="ListBullet"/>
        <w:spacing w:line="240" w:lineRule="auto"/>
        <w:ind w:left="720"/>
      </w:pPr>
      <w:r/>
      <w:r>
        <w:t>Six different jackpot prizes with the potential for high payouts</w:t>
      </w:r>
    </w:p>
    <w:p>
      <w:pPr>
        <w:pStyle w:val="ListBullet"/>
        <w:spacing w:line="240" w:lineRule="auto"/>
        <w:ind w:left="720"/>
      </w:pPr>
      <w:r/>
      <w:r>
        <w:t>Classic symbols and retro graphics create a nostalgic feel</w:t>
      </w:r>
    </w:p>
    <w:p>
      <w:pPr>
        <w:pStyle w:val="ListBullet"/>
        <w:spacing w:line="240" w:lineRule="auto"/>
        <w:ind w:left="720"/>
      </w:pPr>
      <w:r/>
      <w:r>
        <w:t>Million Wild symbol offers huge payouts up to 50,000 coins</w:t>
      </w:r>
    </w:p>
    <w:p>
      <w:pPr>
        <w:pStyle w:val="Heading2"/>
      </w:pPr>
      <w:r>
        <w:t>What we don't like</w:t>
      </w:r>
    </w:p>
    <w:p>
      <w:pPr>
        <w:pStyle w:val="ListBullet"/>
        <w:spacing w:line="240" w:lineRule="auto"/>
        <w:ind w:left="720"/>
      </w:pPr>
      <w:r/>
      <w:r>
        <w:t>No free spins or cash games</w:t>
      </w:r>
    </w:p>
    <w:p>
      <w:pPr>
        <w:pStyle w:val="ListBullet"/>
        <w:spacing w:line="240" w:lineRule="auto"/>
        <w:ind w:left="720"/>
      </w:pPr>
      <w:r/>
      <w:r>
        <w:t>Limited paylines compared to other online slot games</w:t>
      </w:r>
    </w:p>
    <w:p>
      <w:r/>
      <w:r>
        <w:rPr>
          <w:b/>
        </w:rPr>
        <w:t>Play Million Coins Respin for Free - Review &amp; Ratings</w:t>
      </w:r>
    </w:p>
    <w:p>
      <w:r/>
      <w:r>
        <w:rPr>
          <w:i/>
        </w:rPr>
        <w:t>Read our review of Million Coins Respin online slot game and play for free! Enjoy classic symbols and a Manual Respin function for big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