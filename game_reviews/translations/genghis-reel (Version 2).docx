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Genghis’ Reel for Free - Exciting Slot Game with Expanding Wild</w:t>
      </w:r>
    </w:p>
    <w:p>
      <w:r/>
      <w:r>
        <w:rPr>
          <w:b/>
        </w:rPr>
        <w:t>Meta description</w:t>
      </w:r>
      <w:r>
        <w:t>: Experience the legend of Genghis Khan with Genghis’ Reel, an online slot game with 10 fixed paylines, expanding Wild symbols, and free spins. Play for free.</w:t>
      </w:r>
    </w:p>
    <w:p>
      <w:pPr>
        <w:pStyle w:val="Heading2"/>
      </w:pPr>
      <w:r>
        <w:t>Graphics and Audio</w:t>
      </w:r>
    </w:p>
    <w:p>
      <w:r/>
      <w:r>
        <w:t>Genghis’ Reel is a visually impressive slot game that immerses players in the world of Genghis Khan. The graphics are so detailed and sharp that they’ll swear they are walking with the Mongol hordes. Plus, with the eagle flying overhead, players are in for a real bird’s-eye view of the action!</w:t>
      </w:r>
    </w:p>
    <w:p>
      <w:r/>
      <w:r>
        <w:t>As for the sound effects and music, they’re a perfect blend of east and west. It’s like if Marco Polo brought a boombox with him on his trip to China! Seriously, the oriental melodies mixed with western-style sounds make for an unforgettable auditory experience.</w:t>
      </w:r>
    </w:p>
    <w:p>
      <w:pPr>
        <w:pStyle w:val="Heading2"/>
      </w:pPr>
      <w:r>
        <w:t>Exploring the Gameplay and Features of Genghis’ Reel</w:t>
      </w:r>
    </w:p>
    <w:p>
      <w:r/>
      <w:r>
        <w:t>If you're looking for a slot game that’s simple, easy to use, and offers fantastic features for all players to enjoy, Genghis’ Reel is right up your alley. This 5x3 grid slot with ten fixed paylines offers a betting range between €0.01 and €5 per payline. And I have to say, it's an excellent slot game to spin if you're new to playing slots.</w:t>
      </w:r>
      <w:r/>
    </w:p>
    <w:p>
      <w:r/>
      <w:r>
        <w:t>But don't let the simplicity of the game fool you; there is a variety of winning combinations you can achieve. Winning combinations are made by aligning adjacent symbols from the left reel to the right one. This means that you won't have to worry about scouring the board for value symbols as you might with other slot games.</w:t>
      </w:r>
      <w:r/>
    </w:p>
    <w:p>
      <w:r/>
      <w:r>
        <w:t>Are you a busy bee who doesn't have time to keep hitting the spin button? Fear not because Genghis’ Reel also offers an automatic spin option that ranges from an easy-breezy five spins up to a mind-boggling 1,000 spins or infinite! This option is a definite plus, especially if you enjoy playing on multiple devices or even on the go.</w:t>
      </w:r>
      <w:r/>
    </w:p>
    <w:p>
      <w:r/>
      <w:r>
        <w:t>But that's not all. You can also adjust the game's settings to match your preferences from the menu. Choose to play on fast mode or enjoy other features that will make your gaming experience all the more worth it.</w:t>
      </w:r>
      <w:r/>
    </w:p>
    <w:p>
      <w:r/>
      <w:r>
        <w:t>If you're in dire need of a good laugh, then let me tell you about my experience playing Genghis’ Reel. At one point, I accidentally hit the max bet button. It was a bit of a shock to see my balance drop to zero within the first few seconds of playing. It took me a while to recover from that. What I learned from that experience is always to double-check first before getting too excited and hitting the max bet button!</w:t>
      </w:r>
      <w:r/>
    </w:p>
    <w:p>
      <w:r/>
      <w:r>
        <w:t>Overall, Genghis' Reel is a fantastic slot game. It's simple, easy to use, and the automatic spin option is perfect for those who don't have enough time to keep hitting the spin button manually. Make sure to give Genghis’ Reel a spin and tell us what you think!</w:t>
      </w:r>
    </w:p>
    <w:p>
      <w:pPr>
        <w:pStyle w:val="Heading2"/>
      </w:pPr>
      <w:r>
        <w:t>Symbol Values and Paylines</w:t>
      </w:r>
    </w:p>
    <w:p>
      <w:r/>
      <w:r>
        <w:t>Let's talk about the symbols that make Genghis' Reel tick. First, there are four uninspired non-themed symbols (J, Q, K, A) that offer about as much excitement as a stale bag of chips. But don't be fooled, there are riches to be won with the higher value symbols like the boots, treasure, and scimitar. And oh boy, if you land the wolf or queen symbols, you'll be feeling like a true conqueror.</w:t>
      </w:r>
    </w:p>
    <w:p>
      <w:r/>
      <w:r>
        <w:t>Now let's talk about those 10 paylines. They may be fixed, but they are absolutely ferocious. It's like trying to navigate a battlefield, but instead of bullets and bombs, you have lined-up symbols and potential riches. Just make sure to align them from left to right, otherwise, you'll be feeling like the defeated army.</w:t>
      </w:r>
    </w:p>
    <w:p>
      <w:pPr>
        <w:pStyle w:val="Heading2"/>
      </w:pPr>
      <w:r>
        <w:t>Experience Wild and Scatter Symbols like Never Before in 'Genghis’ Reel'</w:t>
      </w:r>
    </w:p>
    <w:p>
      <w:r/>
      <w:r>
        <w:t>If you're looking for a slot game that will take you on a wild and crazy journey, 'Genghis’ Reel' is the perfect choice. With Wild and Scatter symbols that will keep you on the edge of your seat, this game is sure to provide plenty of excitement and thrills.</w:t>
      </w:r>
      <w:r/>
    </w:p>
    <w:p>
      <w:r/>
      <w:r>
        <w:t>Genghis Khan is the ultimate symbol of power and he is the Wild symbol in this game. He can replace all other symbols except for special ones, making it easier to create winning combinations. But that's not all - if the Wild symbol appears on a reel flown over by the eagle, it expands vertically, increasing the chances of winning even more. It's almost like having Genghis Khan himself on your side!</w:t>
      </w:r>
      <w:r/>
    </w:p>
    <w:p>
      <w:r/>
      <w:r>
        <w:t>The shield with a 2x multiplier is another special symbol that you'll definitely want to watch out for. It can bring up to an x8 multiplier, which means even bigger payouts for lucky players. And speaking of luck, the horse symbol is the Scatter symbol in this game, and it rewards players with three to seven free spins. Who knew that a horse could be so generous?</w:t>
      </w:r>
      <w:r/>
    </w:p>
    <w:p>
      <w:r/>
      <w:r>
        <w:t>Overall, 'Genghis’ Reel' is a slot game that truly delivers when it comes to Wild and Scatter symbols. If you're a fan of exciting and unpredictable gameplay, this is the game for you. So saddle up and prepare for a wild ride!</w:t>
      </w:r>
    </w:p>
    <w:p>
      <w:pPr>
        <w:pStyle w:val="Heading2"/>
      </w:pPr>
      <w:r>
        <w:t>Overall Game Review</w:t>
      </w:r>
    </w:p>
    <w:p>
      <w:r/>
      <w:r>
        <w:t>Genghis’ Reel is more than just a game, it's a journey through time. As you spin the reels, you'll feel like you're travelling back to ancient times to live among Genghis Khan and his army. The game's excellent graphics and soundtrack truly bring the world of Genghis to life.</w:t>
      </w:r>
    </w:p>
    <w:p>
      <w:r/>
      <w:r>
        <w:t>But it's not just the aesthetics that make this game great. The Wild symbol, which expands to cover entire reels, offers players the chance to win big. And if luck is on your side, you might even trigger the multiplier up to x8!</w:t>
      </w:r>
    </w:p>
    <w:p>
      <w:r/>
      <w:r>
        <w:t>Oh, and let's not forget about the Scatter symbol. This little gem can help you win free spins, which means more chances to win without spending a dime. Talk about a great deal!</w:t>
      </w:r>
    </w:p>
    <w:p>
      <w:r/>
      <w:r>
        <w:t>Overall, Genghis’ Reel is a game that is definitely worth a spin. Whether you're a history buff or just looking for a new and exciting slot game to play, this one is sure to deliver.</w:t>
      </w:r>
    </w:p>
    <w:p>
      <w:pPr>
        <w:pStyle w:val="Heading2"/>
      </w:pPr>
      <w:r>
        <w:t>FAQ</w:t>
      </w:r>
    </w:p>
    <w:p>
      <w:pPr>
        <w:pStyle w:val="Heading3"/>
      </w:pPr>
      <w:r>
        <w:t>What is the minimum and maximum bet for Genghis Khan slot?</w:t>
      </w:r>
    </w:p>
    <w:p>
      <w:r/>
      <w:r>
        <w:t>You can bet from a minimum of €0.01 to a maximum of €5 on each of the 10 fixed paylines.</w:t>
      </w:r>
    </w:p>
    <w:p>
      <w:pPr>
        <w:pStyle w:val="Heading3"/>
      </w:pPr>
      <w:r>
        <w:t>What is the grid size and paylines of Genghis Khan slot?</w:t>
      </w:r>
    </w:p>
    <w:p>
      <w:r/>
      <w:r>
        <w:t>The grid is a 5x3 with 10 fixed paylines.</w:t>
      </w:r>
    </w:p>
    <w:p>
      <w:pPr>
        <w:pStyle w:val="Heading3"/>
      </w:pPr>
      <w:r>
        <w:t>What are the Wild and Scatter symbols of Genghis Khan slot?</w:t>
      </w:r>
    </w:p>
    <w:p>
      <w:r/>
      <w:r>
        <w:t>Genghis Khan himself is the Wild symbol while the horse is the Scatter symbol.</w:t>
      </w:r>
    </w:p>
    <w:p>
      <w:pPr>
        <w:pStyle w:val="Heading3"/>
      </w:pPr>
      <w:r>
        <w:t>What is the role of the eagle in Genghis Khan slot?</w:t>
      </w:r>
    </w:p>
    <w:p>
      <w:r/>
      <w:r>
        <w:t>The eagle plays a role in increasing our chances of getting winning combinations when the Wild symbol appears on a reel flown over by it.</w:t>
      </w:r>
    </w:p>
    <w:p>
      <w:pPr>
        <w:pStyle w:val="Heading3"/>
      </w:pPr>
      <w:r>
        <w:t>Can the Wild symbol expand during the game in Genghis Khan slot?</w:t>
      </w:r>
    </w:p>
    <w:p>
      <w:r/>
      <w:r>
        <w:t>Yes, the Wild symbol can expand vertically and increase our chances of getting winning combinations when it appears on a reel flown over by the eagle.</w:t>
      </w:r>
    </w:p>
    <w:p>
      <w:pPr>
        <w:pStyle w:val="Heading3"/>
      </w:pPr>
      <w:r>
        <w:t>What is the multiplier symbol in Genghis Khan slot?</w:t>
      </w:r>
    </w:p>
    <w:p>
      <w:r/>
      <w:r>
        <w:t>The shield symbol comes with a 2x multiplier which can reach up to x8 depending on the number of shields landed on the reels.</w:t>
      </w:r>
    </w:p>
    <w:p>
      <w:pPr>
        <w:pStyle w:val="Heading3"/>
      </w:pPr>
      <w:r>
        <w:t>What is the maximum number of free spins one can win in Genghis Khan slot?</w:t>
      </w:r>
    </w:p>
    <w:p>
      <w:r/>
      <w:r>
        <w:t>The maximum number of free spins one can win is 7.</w:t>
      </w:r>
    </w:p>
    <w:p>
      <w:pPr>
        <w:pStyle w:val="Heading3"/>
      </w:pPr>
      <w:r>
        <w:t>Can I set automatic spins in Genghis Khan slot?</w:t>
      </w:r>
    </w:p>
    <w:p>
      <w:r/>
      <w:r>
        <w:t>Yes, you can set a number of automatic spins ranging from 5 to 1,000 or even infinite.</w:t>
      </w:r>
    </w:p>
    <w:p>
      <w:pPr>
        <w:pStyle w:val="Heading2"/>
      </w:pPr>
      <w:r>
        <w:t>What we like</w:t>
      </w:r>
    </w:p>
    <w:p>
      <w:pPr>
        <w:pStyle w:val="ListBullet"/>
        <w:spacing w:line="240" w:lineRule="auto"/>
        <w:ind w:left="720"/>
      </w:pPr>
      <w:r/>
      <w:r>
        <w:t>Excellent graphics bring Genghis Khan legend to life</w:t>
      </w:r>
    </w:p>
    <w:p>
      <w:pPr>
        <w:pStyle w:val="ListBullet"/>
        <w:spacing w:line="240" w:lineRule="auto"/>
        <w:ind w:left="720"/>
      </w:pPr>
      <w:r/>
      <w:r>
        <w:t>Oriental and western-style sound effects and music</w:t>
      </w:r>
    </w:p>
    <w:p>
      <w:pPr>
        <w:pStyle w:val="ListBullet"/>
        <w:spacing w:line="240" w:lineRule="auto"/>
        <w:ind w:left="720"/>
      </w:pPr>
      <w:r/>
      <w:r>
        <w:t>Simple gameplay with automatic spin option</w:t>
      </w:r>
    </w:p>
    <w:p>
      <w:pPr>
        <w:pStyle w:val="ListBullet"/>
        <w:spacing w:line="240" w:lineRule="auto"/>
        <w:ind w:left="720"/>
      </w:pPr>
      <w:r/>
      <w:r>
        <w:t>Wild Symbol expands vertically and Scatter symbol rewards free spins</w:t>
      </w:r>
    </w:p>
    <w:p>
      <w:pPr>
        <w:pStyle w:val="Heading2"/>
      </w:pPr>
      <w:r>
        <w:t>What we don't like</w:t>
      </w:r>
    </w:p>
    <w:p>
      <w:pPr>
        <w:pStyle w:val="ListBullet"/>
        <w:spacing w:line="240" w:lineRule="auto"/>
        <w:ind w:left="720"/>
      </w:pPr>
      <w:r/>
      <w:r>
        <w:t>Limited paylines with only 10 fixed</w:t>
      </w:r>
    </w:p>
    <w:p>
      <w:pPr>
        <w:pStyle w:val="ListBullet"/>
        <w:spacing w:line="240" w:lineRule="auto"/>
        <w:ind w:left="720"/>
      </w:pPr>
      <w:r/>
      <w:r>
        <w:t>No progressive jackpot feature</w:t>
      </w:r>
    </w:p>
    <w:p>
      <w:r/>
      <w:r>
        <w:rPr>
          <w:i/>
        </w:rPr>
        <w:t>Create a feature image for Genghis’ Reel: - In the center of the image, draw a cartoon-style Maya warrior wearing glasses and a big smile, holding a scimitar. - The background of the image should show a flowery valley with village houses, just like in the game. - On one side of the warrior, draw a golden-framed grid dominated by an eagle, also like in the game. - On the other side of the warrior, draw yellow flowers swayed by the wind. - The overall tone of the image should be fun and adventurous, capturing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