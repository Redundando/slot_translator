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Balloonies Farm Free Slot - Full Game Review</w:t>
      </w:r>
    </w:p>
    <w:p>
      <w:pPr>
        <w:pStyle w:val="Heading2"/>
      </w:pPr>
      <w:r>
        <w:t>GAMEPLAY MECHANICS AND FEATURES</w:t>
      </w:r>
    </w:p>
    <w:p>
      <w:r/>
      <w:r>
        <w:t>If you’re looking for a game with exciting and unique gameplay mechanics that will keep you on the edge of your seat, look no further than Balloonies Farm! The Floating Reels mechanism used in this game will take you on a journey where symbols enter the grid from below and rise towards the sky, exploding when forming winning combinations. That’s right folks, exploding balloons! What’s not to love about that?</w:t>
      </w:r>
    </w:p>
    <w:p>
      <w:r/>
      <w:r>
        <w:t>But wait, it gets better! The new balloon symbols come into play in the spaces left by the exploded ones, offering extra chances to create more winning combos on the same spin. So even if you think the round is done and dusted, you could still see more winning opportunities pop up. It’s like that box of chocolates your grandma used to give you, you never know what you’re gonna get!</w:t>
      </w:r>
    </w:p>
    <w:p>
      <w:r/>
      <w:r>
        <w:t>As if that wasn’t enough, the Star symbol in Balloonies Farm is both the Wild symbol and offers variable multipliers, creating even more possibilities for big wins. You’ll feel like a star yourself when you see those multipliers climb and your balance skyrocket. This game is like a farm, but one with balloons and stars and big, fat wins.</w:t>
      </w:r>
    </w:p>
    <w:p>
      <w:pPr>
        <w:pStyle w:val="Heading2"/>
      </w:pPr>
      <w:r>
        <w:t>Visual and Sound Effects</w:t>
      </w:r>
    </w:p>
    <w:p>
      <w:r/>
      <w:r>
        <w:t>Prepare to be charmed by the graphics in Balloonies Farm. The game is filled with cute and colorful animal-shaped balloon symbols that come to life with every spin. I'm not ashamed to admit that I let out an audible 'aww' when I first played this game.</w:t>
      </w:r>
    </w:p>
    <w:p>
      <w:r/>
      <w:r>
        <w:t>But don't let the adorable graphics fool you; the animations in this game are slick and smooth. I was particularly impressed by how seamless everything looked, from the balloons floating up when you win to the animals bouncing around in celebration. It's enough to make you forget that you're not actually on a real farm.</w:t>
      </w:r>
    </w:p>
    <w:p>
      <w:r/>
      <w:r>
        <w:t>And let's not forget about the sound effects. They're playful and upbeat, perfectly fitting the light-hearted tone of this game. Even the sound of the reels spinning is oddly satisfying, making me want to click that 'spin' button over and over again.</w:t>
      </w:r>
    </w:p>
    <w:p>
      <w:r/>
      <w:r>
        <w:t>Overall, IGT has done an excellent job creating a game that appeals to both the eyes and ears. The attention to detail in both the graphics and sound effects make Balloonies Farm an enjoyable experience for all types of players, from beginners to experienced slot enthusiasts.</w:t>
      </w:r>
    </w:p>
    <w:p>
      <w:pPr>
        <w:pStyle w:val="Heading2"/>
      </w:pPr>
      <w:r>
        <w:t>Breakdown of Balloonies Farm's Barnyard of Symbols!</w:t>
      </w:r>
    </w:p>
    <w:p>
      <w:r/>
      <w:r>
        <w:t>The Balloonies Farm slot game puts you in the middle of a whimsical farm setting where all of the animal symbols are shaped like balloons. Among the motley crew of critter balloons are the Blue Dog, Sheep, Cow, Pig, Star, and the Red Balloon. And let me tell you, they make one heck of a team.</w:t>
      </w:r>
      <w:r/>
    </w:p>
    <w:p>
      <w:r/>
      <w:r>
        <w:t>The Star symbol is one you won't want to miss, not just because he's cute as a button, but also because he's the Wild symbol for the game. And if you're lucky enough to get multiple Star symbols, you'll get multipliers of x2, x3, or even x5 that accumulate with each additional Star symbol. That's what I call a star-studded bonus!</w:t>
      </w:r>
      <w:r/>
    </w:p>
    <w:p>
      <w:r/>
      <w:r>
        <w:t>The Red Balloon is the Scatter of the game and has the power to trigger the highly coveted free spin feature. Rack up enough Red Balloons, and you'll be soaring in the sky of free spin glory in no time.</w:t>
      </w:r>
      <w:r/>
    </w:p>
    <w:p>
      <w:r/>
      <w:r>
        <w:t>When it comes to the symbols in Balloonies Farm, don't be surprised if some animal balloons start winking at you or nodding their head in your direction. This game is just so darn fun and irresistibly cute that it's hard not to find yourself getting attached to these bouncy barnyard critters. They're almost like your own personal balloon pets!</w:t>
      </w:r>
      <w:r/>
    </w:p>
    <w:p>
      <w:r/>
      <w:r>
        <w:t>With so many ways to win and playful symbols that bring out your inner child, Balloonies Farm is not just a slot game, but an adventure. Who knew a game with balloon animals could be so much fun? Now if only they could make me a balloon hat while I play...</w:t>
      </w:r>
    </w:p>
    <w:p>
      <w:pPr>
        <w:pStyle w:val="Heading2"/>
      </w:pPr>
      <w:r>
        <w:t>The Free Spin Feature: A Balloonie Adventure</w:t>
      </w:r>
    </w:p>
    <w:p>
      <w:r/>
      <w:r>
        <w:t>Are you ready to be swept away in a balloonie adventure? Balloonies Farm offers players the chance to trigger the free spin feature by landing three red balloon symbols on reels 2, 3, and 4. But why settle for just plain old free spins? In true balloonie fashion, players get to select their preferred balloon color from a choice of four to reveal the number of free spins and the corresponding multipliers.</w:t>
      </w:r>
      <w:r/>
    </w:p>
    <w:p>
      <w:r/>
      <w:r>
        <w:t>Now, let's be honest, which color would you choose? A true blue enthusiast might opt for the blue balloon, which unlocks 15 free spins with a x2 multiplier. Or for those looking for a bit of variety, perhaps choosing the green balloon, which offers 12 free spins with both x2 and x3 multipliers. And for the brave, risk-takers out there, choosing the red balloon might just be worth the heightened adrenaline rush - 5 free spins with x5 and x10 multipliers. That's right - up to TEN TIMES your winnings!</w:t>
      </w:r>
      <w:r/>
    </w:p>
    <w:p>
      <w:r/>
      <w:r>
        <w:t>The purple balloon offers a mid-point between the other colors, granting 9 free spins with x3 and x5 multipliers - perfect for those looking for a balance between risk and reward. No matter which balloon you choose, the free spin feature in Balloonies Farm adds another layer of excitement and potential for big pay-outs.</w:t>
      </w:r>
      <w:r/>
    </w:p>
    <w:p>
      <w:r/>
      <w:r>
        <w:t>But let's not forget the real star of the show - the multiplying Star symbols. During the free spin feature, each Star that lands on the reels will be multiplied by the variable multiplier associated with the chosen balloon color. It's like having a team of cutesy, flying piggy banks dropping from the sky - every player's dream come true. And with the possibility of winning up to 15 free spins and the highest multipliers, landing the Red Balloon symbols can be the ticket to big winnings.</w:t>
      </w:r>
      <w:r/>
    </w:p>
    <w:p>
      <w:r/>
      <w:r>
        <w:t>So, what are you waiting for? Hop on the balloonie bandwagon, choose your favorite balloon color, and experience the thrill of the free spin feature in Balloonies Farm! As we always say, the skies the limit - but in this case, it's your winnings!</w:t>
      </w:r>
    </w:p>
    <w:p>
      <w:pPr>
        <w:pStyle w:val="Heading2"/>
      </w:pPr>
      <w:r>
        <w:t>Suitability for All Types of Players</w:t>
      </w:r>
    </w:p>
    <w:p>
      <w:r/>
      <w:r>
        <w:t>If you're looking for a slot game that will suit all types of players, look no further than Balloonies Farm. Whether you're a seasoned player or a newbie, this game has something for everyone.</w:t>
      </w:r>
    </w:p>
    <w:p>
      <w:r/>
      <w:r>
        <w:t>But don't be fooled by the cute and cuddly farm animals - this game has some serious winning potential. With the Floating Reels feature, winning combinations can lead to even more winning combinations, and the many multipliers add to the excitement.</w:t>
      </w:r>
    </w:p>
    <w:p>
      <w:r/>
      <w:r>
        <w:t>So why not give Balloonies Farm a spin? It's a must-try for all fans of the original Balloonies game, or anyone who wants to experience a fun and exciting slot game.</w:t>
      </w:r>
    </w:p>
    <w:p>
      <w:pPr>
        <w:pStyle w:val="Heading2"/>
      </w:pPr>
      <w:r>
        <w:t>FAQ</w:t>
      </w:r>
    </w:p>
    <w:p>
      <w:pPr>
        <w:pStyle w:val="Heading3"/>
      </w:pPr>
      <w:r>
        <w:t>How many reels are there in Balloonies Farm?</w:t>
      </w:r>
    </w:p>
    <w:p>
      <w:r/>
      <w:r>
        <w:t>Balloonies Farm has 5 reels.</w:t>
      </w:r>
    </w:p>
    <w:p>
      <w:pPr>
        <w:pStyle w:val="Heading3"/>
      </w:pPr>
      <w:r>
        <w:t>How many paylines does Balloonies Farm have?</w:t>
      </w:r>
    </w:p>
    <w:p>
      <w:r/>
      <w:r>
        <w:t>Balloonies Farm has 20 paylines.</w:t>
      </w:r>
    </w:p>
    <w:p>
      <w:pPr>
        <w:pStyle w:val="Heading3"/>
      </w:pPr>
      <w:r>
        <w:t>What is the Wild symbol in Balloonies Farm?</w:t>
      </w:r>
    </w:p>
    <w:p>
      <w:r/>
      <w:r>
        <w:t>The Wild symbol in Balloonies Farm is the Star symbol.</w:t>
      </w:r>
    </w:p>
    <w:p>
      <w:pPr>
        <w:pStyle w:val="Heading3"/>
      </w:pPr>
      <w:r>
        <w:t>What is the Scatter symbol in Balloonies Farm?</w:t>
      </w:r>
    </w:p>
    <w:p>
      <w:r/>
      <w:r>
        <w:t>The Scatter symbol in Balloonies Farm is the Red Balloon.</w:t>
      </w:r>
    </w:p>
    <w:p>
      <w:pPr>
        <w:pStyle w:val="Heading3"/>
      </w:pPr>
      <w:r>
        <w:t>What is the free spin feature in Balloonies Farm?</w:t>
      </w:r>
    </w:p>
    <w:p>
      <w:r/>
      <w:r>
        <w:t>The free spin feature in Balloonies Farm is triggered by three Red Balloon symbols, and players can choose one of four balloons to reveal the number of free spins and a variable multiplier.</w:t>
      </w:r>
    </w:p>
    <w:p>
      <w:pPr>
        <w:pStyle w:val="Heading3"/>
      </w:pPr>
      <w:r>
        <w:t>What is the Floating Reels mode in Balloonies Farm?</w:t>
      </w:r>
    </w:p>
    <w:p>
      <w:r/>
      <w:r>
        <w:t>The Floating Reels mode is the main gameplay mechanism in Balloonies Farm, where symbols enter the grid from below and rise like balloons towards the sky, exploding when forming winning combinations. New balloon symbols come into play in the spaces left by the exploded ones, offering extra chances to create more winning combos on the same spin.</w:t>
      </w:r>
    </w:p>
    <w:p>
      <w:pPr>
        <w:pStyle w:val="Heading3"/>
      </w:pPr>
      <w:r>
        <w:t>What is the minimum bet per spin in Balloonies Farm?</w:t>
      </w:r>
    </w:p>
    <w:p>
      <w:r/>
      <w:r>
        <w:t>The minimum bet per spin in Balloonies Farm can vary depending on the casino, but it is typically around 20p/20c.</w:t>
      </w:r>
    </w:p>
    <w:p>
      <w:pPr>
        <w:pStyle w:val="Heading3"/>
      </w:pPr>
      <w:r>
        <w:t>Can I play Balloonies Farm on a mobile device?</w:t>
      </w:r>
    </w:p>
    <w:p>
      <w:r/>
      <w:r>
        <w:t>Yes, Balloonies Farm is fully optimized for mobile play and can be enjoyed on smartphones and tablets with iOS or Android operating systems.</w:t>
      </w:r>
    </w:p>
    <w:p>
      <w:pPr>
        <w:pStyle w:val="Heading2"/>
      </w:pPr>
      <w:r>
        <w:t>What we like</w:t>
      </w:r>
    </w:p>
    <w:p>
      <w:pPr>
        <w:pStyle w:val="ListBullet"/>
        <w:spacing w:line="240" w:lineRule="auto"/>
        <w:ind w:left="720"/>
      </w:pPr>
      <w:r/>
      <w:r>
        <w:t>The game features the Floating Reels mechanism for extra chances to win.</w:t>
      </w:r>
    </w:p>
    <w:p>
      <w:pPr>
        <w:pStyle w:val="ListBullet"/>
        <w:spacing w:line="240" w:lineRule="auto"/>
        <w:ind w:left="720"/>
      </w:pPr>
      <w:r/>
      <w:r>
        <w:t>Adorable cartoonish graphics and smooth animations.</w:t>
      </w:r>
    </w:p>
    <w:p>
      <w:pPr>
        <w:pStyle w:val="ListBullet"/>
        <w:spacing w:line="240" w:lineRule="auto"/>
        <w:ind w:left="720"/>
      </w:pPr>
      <w:r/>
      <w:r>
        <w:t>The Star symbol is both a Wild and offers variable multipliers.</w:t>
      </w:r>
    </w:p>
    <w:p>
      <w:pPr>
        <w:pStyle w:val="ListBullet"/>
        <w:spacing w:line="240" w:lineRule="auto"/>
        <w:ind w:left="720"/>
      </w:pPr>
      <w:r/>
      <w:r>
        <w:t>The free spin feature offers many possibilities for creating winning combinations.</w:t>
      </w:r>
    </w:p>
    <w:p>
      <w:pPr>
        <w:pStyle w:val="Heading2"/>
      </w:pPr>
      <w:r>
        <w:t>What we don't like</w:t>
      </w:r>
    </w:p>
    <w:p>
      <w:pPr>
        <w:pStyle w:val="ListBullet"/>
        <w:spacing w:line="240" w:lineRule="auto"/>
        <w:ind w:left="720"/>
      </w:pPr>
      <w:r/>
      <w:r>
        <w:t>The maximum jackpot is only 1,000x the bet.</w:t>
      </w:r>
    </w:p>
    <w:p>
      <w:pPr>
        <w:pStyle w:val="ListBullet"/>
        <w:spacing w:line="240" w:lineRule="auto"/>
        <w:ind w:left="720"/>
      </w:pPr>
      <w:r/>
      <w:r>
        <w:t>There is no bonus game outside of the free spin feature.</w:t>
      </w:r>
    </w:p>
    <w:p>
      <w:r/>
      <w:r>
        <w:rPr>
          <w:b/>
        </w:rPr>
        <w:t>Play Balloonies Farm Free Slot - Full Game Review</w:t>
      </w:r>
    </w:p>
    <w:p>
      <w:r/>
      <w:r>
        <w:rPr>
          <w:i/>
        </w:rPr>
        <w:t>Play the fun and exciting Balloonies Farm slot for free. Read our full game review and discover the features, graphics, and extra chances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