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Naughty Santa for Free - Enjoy Festive Gameplay!</w:t>
      </w:r>
    </w:p>
    <w:p>
      <w:pPr>
        <w:pStyle w:val="Heading2"/>
      </w:pPr>
      <w:r>
        <w:t>Unwrap the Fun with Naughty Santa Slot Game</w:t>
      </w:r>
    </w:p>
    <w:p>
      <w:r/>
      <w:r>
        <w:t>Get ready to jingle your bells with Naughty Santa, a festive 5-reel, 432-payline slot game from the good folks at Habanero. This game is the perfect way to get into the holiday spirit, with a jolly old elf leading the way as you spin and win big. With an RTP of around 96%, it's the gift that keeps on giving.</w:t>
      </w:r>
    </w:p>
    <w:p>
      <w:r/>
      <w:r>
        <w:t>And talk about versatility! Naughty Santa is built with the latest HTML5 technology, so you can play it on your desktop, laptop, or mobile device. No matter where you are, you can enjoy the festive gameplay mechanics and the chance to win real money.</w:t>
      </w:r>
    </w:p>
    <w:p>
      <w:pPr>
        <w:pStyle w:val="Heading2"/>
      </w:pPr>
      <w:r>
        <w:t>Get Your Naughty On and Win Big with Naughty Santa Slot Game</w:t>
      </w:r>
    </w:p>
    <w:p>
      <w:r/>
      <w:r>
        <w:t>If you're looking for an online slot game with a bit of spice and a chance to win big, look no further than Naughty Santa. With a minimum bet of only €0.30 and a maximum of €120.00, you can customize your bet level and token value for the ultimate gaming experience. And with a potential jackpot of €2400.00 up for grabs with every spin, you'll be feeling like a big winner in no time!</w:t>
      </w:r>
      <w:r/>
    </w:p>
    <w:p>
      <w:r/>
      <w:r>
        <w:t>But be warned - this game has high volatility, so it's best suited for daring and experienced players. If you're feeling lucky and ready to take some risks, then Naughty Santa is the perfect game for you. And who knows - if you're on the Nice List this year, maybe Santa himself will be feeling generous and help you hit that jackpot.</w:t>
      </w:r>
    </w:p>
    <w:p>
      <w:pPr>
        <w:pStyle w:val="Heading2"/>
      </w:pPr>
      <w:r>
        <w:t>Get Naughty Santa on the Go: Play Across All Devices!</w:t>
      </w:r>
    </w:p>
    <w:p>
      <w:r/>
      <w:r>
        <w:t>Looking for a slot game that's mobile-friendly? Look no further than Naughty Santa! With the latest HTML5 technology, you can play this game seamlessly on any device: desktop, mobile, or even your grandma's ancient Nokia. Take your pick and play anytime, anywhere!</w:t>
      </w:r>
    </w:p>
    <w:p>
      <w:pPr>
        <w:pStyle w:val="Heading2"/>
      </w:pPr>
      <w:r>
        <w:t>Get Naughty with Santa: Play for Fun or for Cash!</w:t>
      </w:r>
    </w:p>
    <w:p>
      <w:r/>
      <w:r>
        <w:t>Ready to see Santa like you've never seen him before? Well, now you can with Naughty Santa, the slot game that will have you stuffing your stocking with cash prizes!</w:t>
      </w:r>
    </w:p>
    <w:p>
      <w:r/>
      <w:r>
        <w:t>But before you dive headfirst into this delightful game, why not try it out for free in demo mode? That's right, you can test out all the kinky features of the game without putting any real money on the line.</w:t>
      </w:r>
    </w:p>
    <w:p>
      <w:r/>
      <w:r>
        <w:t>Of course, if you're feeling extra naughty and want to gamble for real, there are plenty of online casinos that offer Naughty Santa for real-money play. Just be sure to make your list and check it twice before you start playing- you don't want to end up on the naughty list!</w:t>
      </w:r>
    </w:p>
    <w:p>
      <w:pPr>
        <w:pStyle w:val="Heading2"/>
      </w:pPr>
      <w:r>
        <w:t>Experience Extra Fun with Naughty Santa</w:t>
      </w:r>
    </w:p>
    <w:p>
      <w:r/>
      <w:r>
        <w:t>Get ready to unwrap some gifts with Naughty Santa, as this game is jam-packed with special features that will have you jingling all the way. You can trigger free spins by naughty-ing up your reels with 3 or more scatter symbols – don't worry, it's not like you'll get coal in your stocking! Plus, keep an eye out for various symbols that will activate the multiplier feature, warming up your wallet this holiday season.</w:t>
      </w:r>
    </w:p>
    <w:p>
      <w:pPr>
        <w:pStyle w:val="Heading2"/>
      </w:pPr>
      <w:r>
        <w:t>Get Ready for a Wild Ride with Naughty Santa!</w:t>
      </w:r>
    </w:p>
    <w:p>
      <w:r/>
      <w:r>
        <w:t>Hold onto your reindeer, Naughty Santa is not for the faint of heart!</w:t>
      </w:r>
    </w:p>
    <w:p>
      <w:r/>
      <w:r>
        <w:t>This game has high volatility, so if you're not prepared to take some risks, it might be best to stick to the safe and boring classics.</w:t>
      </w:r>
    </w:p>
    <w:p>
      <w:r/>
      <w:r>
        <w:t>But for those brave enough to take on the challenge, the potential payoff is massive. With every spin, you could be one step closer to hitting the jackpot and living your Christmas dream! Just be warned, it's not for the naughty listers!</w:t>
      </w:r>
    </w:p>
    <w:p>
      <w:pPr>
        <w:pStyle w:val="Heading2"/>
      </w:pPr>
      <w:r>
        <w:t>Naughty Santa: Maximize Your Winnings with 57,600x Your Bet</w:t>
      </w:r>
    </w:p>
    <w:p>
      <w:r/>
      <w:r>
        <w:t>Let's be real, we all want to win big and Naughty Santa is here to make our dreams come true. With a maximum win per spin of 57,600x your bet, you can finally afford that trip to the North Pole you've been dreaming of. Just make sure to pack warm!</w:t>
      </w:r>
    </w:p>
    <w:p>
      <w:r/>
      <w:r>
        <w:t>Naughty Santa presents the perfect chance to get on Santa's good side and fill your pockets with some extra Christmas cash. Who knows, maybe you'll even get a few extra presents under your tree this year.</w:t>
      </w:r>
    </w:p>
    <w:p>
      <w:pPr>
        <w:pStyle w:val="Heading2"/>
      </w:pPr>
      <w:r>
        <w:t>FAQ</w:t>
      </w:r>
    </w:p>
    <w:p>
      <w:pPr>
        <w:pStyle w:val="Heading3"/>
      </w:pPr>
      <w:r>
        <w:t>How do I activate the Free Spins feature in Naughty Santa?</w:t>
      </w:r>
    </w:p>
    <w:p>
      <w:r/>
      <w:r>
        <w:t>You need to land 3 or more scatters anywhere on the reels to activate the Free Spins feature in Naughty Santa. The amount of free spins you get depends on how many scatters trigger the feature.</w:t>
      </w:r>
    </w:p>
    <w:p>
      <w:pPr>
        <w:pStyle w:val="Heading3"/>
      </w:pPr>
      <w:r>
        <w:t>What is the maximum jackpot amount in Naughty Santa?</w:t>
      </w:r>
    </w:p>
    <w:p>
      <w:r/>
      <w:r>
        <w:t>The maximum static jackpot offered by Naughty Santa is 120,000 credits.</w:t>
      </w:r>
    </w:p>
    <w:p>
      <w:pPr>
        <w:pStyle w:val="Heading3"/>
      </w:pPr>
      <w:r>
        <w:t>Can I play Naughty Santa for free on my mobile device?</w:t>
      </w:r>
    </w:p>
    <w:p>
      <w:r/>
      <w:r>
        <w:t>Yes, you can play Naughty Santa for free on your mobile device through a web browser without downloading any apps or files.</w:t>
      </w:r>
    </w:p>
    <w:p>
      <w:pPr>
        <w:pStyle w:val="Heading3"/>
      </w:pPr>
      <w:r>
        <w:t>What sets Naughty Santa apart from other Christmas-themed slots?</w:t>
      </w:r>
    </w:p>
    <w:p>
      <w:r/>
      <w:r>
        <w:t>Naughty Santa stands out from other Christmas-themed slots with its high volatility and a maximum win per spin of 57,600x your bet.</w:t>
      </w:r>
    </w:p>
    <w:p>
      <w:pPr>
        <w:pStyle w:val="Heading3"/>
      </w:pPr>
      <w:r>
        <w:t>What symbols should I look out for in Naughty Santa?</w:t>
      </w:r>
    </w:p>
    <w:p>
      <w:r/>
      <w:r>
        <w:t>Look out for the Wild Santa, Big Santa, and Naughty Santa symbols that can replace any other image on the reels except for the scatter. Also, keep an eye out for the colorful Christmas Crackers that explode during spins, revealing wild symbols for every spin.</w:t>
      </w:r>
    </w:p>
    <w:p>
      <w:pPr>
        <w:pStyle w:val="Heading3"/>
      </w:pPr>
      <w:r>
        <w:t>Can I customize my bet in Naughty Santa?</w:t>
      </w:r>
    </w:p>
    <w:p>
      <w:r/>
      <w:r>
        <w:t>Yes, you can customize the value of your token and the level of your bet in Naughty Santa.</w:t>
      </w:r>
    </w:p>
    <w:p>
      <w:pPr>
        <w:pStyle w:val="Heading3"/>
      </w:pPr>
      <w:r>
        <w:t>Is Naughty Santa recommended for inexperienced players?</w:t>
      </w:r>
    </w:p>
    <w:p>
      <w:r/>
      <w:r>
        <w:t>No, the high volatility of Naughty Santa makes it somewhat risky and not recommended for inexperienced players.</w:t>
      </w:r>
    </w:p>
    <w:p>
      <w:pPr>
        <w:pStyle w:val="Heading3"/>
      </w:pPr>
      <w:r>
        <w:t>Does Naughty Santa offer a Autoplay option?</w:t>
      </w:r>
    </w:p>
    <w:p>
      <w:r/>
      <w:r>
        <w:t>Yes, Naughty Santa includes an Autoplay option that allows you to choose the number of spins that will continue without interruptions while you sit back and enjoy the game.</w:t>
      </w:r>
    </w:p>
    <w:p>
      <w:pPr>
        <w:pStyle w:val="Heading2"/>
      </w:pPr>
      <w:r>
        <w:t>What we like</w:t>
      </w:r>
    </w:p>
    <w:p>
      <w:pPr>
        <w:pStyle w:val="ListBullet"/>
        <w:spacing w:line="240" w:lineRule="auto"/>
        <w:ind w:left="720"/>
      </w:pPr>
      <w:r/>
      <w:r>
        <w:t>Mobile compatibility</w:t>
      </w:r>
    </w:p>
    <w:p>
      <w:pPr>
        <w:pStyle w:val="ListBullet"/>
        <w:spacing w:line="240" w:lineRule="auto"/>
        <w:ind w:left="720"/>
      </w:pPr>
      <w:r/>
      <w:r>
        <w:t>Special features like free spins and multipliers</w:t>
      </w:r>
    </w:p>
    <w:p>
      <w:pPr>
        <w:pStyle w:val="ListBullet"/>
        <w:spacing w:line="240" w:lineRule="auto"/>
        <w:ind w:left="720"/>
      </w:pPr>
      <w:r/>
      <w:r>
        <w:t>High maximum payout</w:t>
      </w:r>
    </w:p>
    <w:p>
      <w:pPr>
        <w:pStyle w:val="ListBullet"/>
        <w:spacing w:line="240" w:lineRule="auto"/>
        <w:ind w:left="720"/>
      </w:pPr>
      <w:r/>
      <w:r>
        <w:t>Free demo mode available</w:t>
      </w:r>
    </w:p>
    <w:p>
      <w:pPr>
        <w:pStyle w:val="Heading2"/>
      </w:pPr>
      <w:r>
        <w:t>What we don't like</w:t>
      </w:r>
    </w:p>
    <w:p>
      <w:pPr>
        <w:pStyle w:val="ListBullet"/>
        <w:spacing w:line="240" w:lineRule="auto"/>
        <w:ind w:left="720"/>
      </w:pPr>
      <w:r/>
      <w:r>
        <w:t>High volatility may not be suitable for inexperienced players</w:t>
      </w:r>
    </w:p>
    <w:p>
      <w:pPr>
        <w:pStyle w:val="ListBullet"/>
        <w:spacing w:line="240" w:lineRule="auto"/>
        <w:ind w:left="720"/>
      </w:pPr>
      <w:r/>
      <w:r>
        <w:t>Limited options for customizing bet amounts</w:t>
      </w:r>
    </w:p>
    <w:p>
      <w:r/>
      <w:r>
        <w:rPr>
          <w:b/>
        </w:rPr>
        <w:t>Play Naughty Santa for Free - Enjoy Festive Gameplay!</w:t>
      </w:r>
    </w:p>
    <w:p>
      <w:r/>
      <w:r>
        <w:rPr>
          <w:i/>
        </w:rPr>
        <w:t>Experience festive game mechanics and high volatility in Naughty Santa - play for free or real money with special features and a max win of 57,600x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