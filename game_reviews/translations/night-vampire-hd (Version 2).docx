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Night Vampire HD Free - Exciting Bonuses &amp; Simple Gameplay</w:t>
      </w:r>
    </w:p>
    <w:p>
      <w:r/>
      <w:r>
        <w:rPr>
          <w:b/>
        </w:rPr>
        <w:t>Meta description</w:t>
      </w:r>
      <w:r>
        <w:t>: Read our review of Night Vampire HD, a simple but exciting online slot with two bonus modes. Play now for free and score big!</w:t>
      </w:r>
    </w:p>
    <w:p>
      <w:pPr>
        <w:pStyle w:val="Heading2"/>
      </w:pPr>
      <w:r>
        <w:t>Gameplay Mechanics</w:t>
      </w:r>
    </w:p>
    <w:p>
      <w:r/>
      <w:r>
        <w:t>Prepare to sink your fangs into the thrilling world of Night Vampire HD. The game utilizes the ever-popular 5x3 mechanism, which allows for a whopping 15 symbols to be displayed on every spin. That's enough to make any vampire salivate!</w:t>
      </w:r>
    </w:p>
    <w:p>
      <w:r/>
      <w:r>
        <w:t>With 14 paylines on offer, the game might seem a tad stingy, but worry not dear mortals! The game's creators have ensured that there is no need to increase this number. Everything has been meticulously crafted to ensure that players can sink their teeth into the action without having to worry about any frustrating distractions.</w:t>
      </w:r>
    </w:p>
    <w:p>
      <w:r/>
      <w:r>
        <w:t>The gameplay mechanics of Night Vampire are nothing short of thrilling. The graphics are crisp, the sound effects are spot on, and the theme is immersive enough to make even Dracula himself feel right at home.</w:t>
      </w:r>
    </w:p>
    <w:p>
      <w:r/>
      <w:r>
        <w:t>So, if you're a fan of spooky, blood-sucking action, Night Vampire HD is the perfect slot game for you. Just be sure to keep a stake handy, just in case things get a little too intense!</w:t>
      </w:r>
    </w:p>
    <w:p>
      <w:pPr>
        <w:pStyle w:val="Heading2"/>
      </w:pPr>
      <w:r>
        <w:t>Special Symbols</w:t>
      </w:r>
    </w:p>
    <w:p>
      <w:r/>
      <w:r>
        <w:t>Are you tired of the same old slot games with generic symbols? Look no further than Night Vampire HD for some spook-tacular special symbols.</w:t>
      </w:r>
    </w:p>
    <w:p>
      <w:r/>
      <w:r>
        <w:t xml:space="preserve">First up, we have the talisman with the Joker symbol. This Wild symbol will replace all the others, so you can really sink your teeth into those winning combinations. Plus, who doesn't love a good joke? </w:t>
      </w:r>
    </w:p>
    <w:p>
      <w:r/>
      <w:r>
        <w:t>Next, we have the bat with the Scatter symbol. Find at least 5 of these bad boys in a single spin and you'll gain access to the bonus mode. Just make sure to keep your vampire slaying kit handy!</w:t>
      </w:r>
    </w:p>
    <w:p>
      <w:r/>
      <w:r>
        <w:t>And finally, we have the black horse. No, not the band, but a symbol that allows access to a second bonus mode. Find at least 5 of them in a single spin and you'll be galloping towards some seriously spooky winnings.</w:t>
      </w:r>
    </w:p>
    <w:p>
      <w:r/>
      <w:r>
        <w:t>In short, Night Vampire HD's special symbols add an extra layer of excitement and thrills to an already exhilarating slot game. So, grab your garlic and silver bullets and get ready to sink your fangs into some seriously fun gameplay.</w:t>
      </w:r>
    </w:p>
    <w:p>
      <w:pPr>
        <w:pStyle w:val="Heading2"/>
      </w:pPr>
      <w:r>
        <w:t>Graphics</w:t>
      </w:r>
    </w:p>
    <w:p>
      <w:r/>
      <w:r>
        <w:t>As the sun sets and the moon rises, the Night Vampire HD comes to life with its eerie yet captivating graphics. The game's background features a spooky cemetery that sets the tone for this supernatural adventure. The 5 reels are adorned with symbols that are clear and simple. Although not as visually striking as some other slot games, Night Vampire HD has its own unique character.</w:t>
      </w:r>
    </w:p>
    <w:p>
      <w:r/>
      <w:r>
        <w:t>If you're expecting flashy graphics with intricate details, this might not be the game for you. But if you're a fan of simple and minimalist designs, then you'll appreciate the straightforward graphics of Night Vampire HD. Don't worry; the game's simplicity does not detract from its entertainment value.</w:t>
      </w:r>
    </w:p>
    <w:p>
      <w:r/>
      <w:r>
        <w:t>In short, the graphics of Night Vampire HD might not suck your blood, but they will certainly keep you hooked.</w:t>
      </w:r>
    </w:p>
    <w:p>
      <w:pPr>
        <w:pStyle w:val="Heading2"/>
      </w:pPr>
      <w:r>
        <w:t>PAYLINES</w:t>
      </w:r>
    </w:p>
    <w:p>
      <w:r/>
      <w:r>
        <w:t>Ah, paylines. The lifeline of any slot game. It's like that first sip of coffee in the morning, you just gotta have it. And lucky for us, Night Vampire HD has a whopping 14 paylines to keep us all alive and kicking.</w:t>
      </w:r>
    </w:p>
    <w:p>
      <w:r/>
      <w:r>
        <w:t>With that many paylines, you'll have more chances to win than a toddler playing tee-ball. And just like the unpredictability of tee-ball, you never know what kind of payout you'll get with Night Vampire. It could be a small hit or a bloodcurdling mega win.</w:t>
      </w:r>
    </w:p>
    <w:p>
      <w:r/>
      <w:r>
        <w:t>So go ahead, spin those reels and let the paylines guide you to victory. And hey, maybe you'll have enough winnings to buy some garlic to keep those pesky vampires away.</w:t>
      </w:r>
    </w:p>
    <w:p>
      <w:pPr>
        <w:pStyle w:val="Heading2"/>
      </w:pPr>
      <w:r>
        <w:t>Bonus Modes</w:t>
      </w:r>
    </w:p>
    <w:p>
      <w:r/>
      <w:r>
        <w:t>Night Vampire HD is a casino slot game that knows how to keep things interesting, and this is largely thanks to its bonus modes. There are two bonus modes on offer in this game, and they both have the potential to send your winnings soaring.</w:t>
      </w:r>
    </w:p>
    <w:p>
      <w:r/>
      <w:r>
        <w:t>If you're lucky enough to find at least 5 bat Scatter symbols in a single spin, you'll trigger the first bonus mode. This is a great way to get your teeth into some extra wins, and the best part is that it doesn't require any additional effort on your part - just keep playing as normal and watch the bonus action unfold.</w:t>
      </w:r>
    </w:p>
    <w:p>
      <w:r/>
      <w:r>
        <w:t>The second bonus mode is accessed by finding at least 5 black horse bonus symbols in a single spin. This is a high-stakes feature that can really pay out big, so if you're feeling lucky, go ahead and give it a try. Just remember to hold on tight - this is not a ride for the faint-hearted!</w:t>
      </w:r>
    </w:p>
    <w:p>
      <w:r/>
      <w:r>
        <w:t>Overall, the bonus modes in Night Vampire HD are a welcome addition to an already entertaining game. Whether you're in the mood for some light-hearted fun or you're looking to test your luck with some high-stakes action, this game has something to offer. So why not take a bite out of Night Vampire HD and see what kind of winnings you can sink your teeth into?</w:t>
      </w:r>
    </w:p>
    <w:p>
      <w:pPr>
        <w:pStyle w:val="Heading2"/>
      </w:pPr>
      <w:r>
        <w:t>DEVELOPER BACKGROUND</w:t>
      </w:r>
    </w:p>
    <w:p>
      <w:r/>
      <w:r>
        <w:t>If you're looking for a spook-tacular adventure that will keep you on the edge of your seat, we have the perfect slot game for you! Night Vampire HD, produced by the Italian developer World Match, is a thrilling slot game that is sure to get your heart pumping.</w:t>
      </w:r>
      <w:r/>
    </w:p>
    <w:p>
      <w:r/>
      <w:r>
        <w:t>With over 200 titles and 70 different game modes in their catalog, World Match has established itself as a dominant player in the world of online slot games. But don't let their impressive portfolio fool you - Night Vampire HD stands out from the rest with its hauntingly beautiful graphics, eerie sound effects, and compelling gameplay.</w:t>
      </w:r>
      <w:r/>
    </w:p>
    <w:p>
      <w:r/>
      <w:r>
        <w:t>Whether you're a seasoned gamer or just looking for a bit of fun, Night Vampire HD is sure to deliver the thrills and chills you've been craving. So grab your garlic, stock up on holy water, and give this spooky slot game a spin. Who knows? You just might come out on top - fangs and all!</w:t>
      </w:r>
    </w:p>
    <w:p>
      <w:pPr>
        <w:pStyle w:val="Heading2"/>
      </w:pPr>
      <w:r>
        <w:t xml:space="preserve"> Comparison with Other Similar Games </w:t>
      </w:r>
    </w:p>
    <w:p>
      <w:r/>
      <w:r>
        <w:t xml:space="preserve"> Are you craving for more vampire slot games after playing Night Vampire HD? Look no further than Dracula from NetEnt! This thrilling game features stunning animations and impeccable attention to detail. However, we have to admit that Night Vampire HD is still the prettiest vampire slot game in the bunch.</w:t>
      </w:r>
    </w:p>
    <w:p>
      <w:r/>
      <w:r>
        <w:t xml:space="preserve"> Another game worth mentioning is Bloodsuckers from NetEnt. Though it may not be as visually impressive as Night Vampire HD, Bloodsuckers offers an impressive RTP of 98%, making it a favorite among players who value good odds. </w:t>
      </w:r>
    </w:p>
    <w:p>
      <w:r/>
      <w:r>
        <w:t xml:space="preserve"> But let's be real, nothing beats the excitement of getting your fangs on a big win in Night Vampire HD! With its supernatural features and irresistible bonuses, it's no wonder why this game has become a favorite among players. </w:t>
      </w:r>
    </w:p>
    <w:p>
      <w:r/>
      <w:r>
        <w:t xml:space="preserve"> So whether you're a fan of Dracula or Bloodsuckers, or simply looking for another thrilling vampire-themed slot game, Night Vampire HD is a game worth sinking your teeth into. </w:t>
      </w:r>
    </w:p>
    <w:p>
      <w:pPr>
        <w:pStyle w:val="Heading2"/>
      </w:pPr>
      <w:r>
        <w:t>FAQ</w:t>
      </w:r>
    </w:p>
    <w:p>
      <w:pPr>
        <w:pStyle w:val="Heading3"/>
      </w:pPr>
      <w:r>
        <w:t>Where can I play Night Vampire HD for free?</w:t>
      </w:r>
    </w:p>
    <w:p>
      <w:r/>
      <w:r>
        <w:t>You can play Night Vampire HD for free on SlotJava, without downloading any software or registering.</w:t>
      </w:r>
    </w:p>
    <w:p>
      <w:pPr>
        <w:pStyle w:val="Heading3"/>
      </w:pPr>
      <w:r>
        <w:t>Can I play Night Vampire HD for real money?</w:t>
      </w:r>
    </w:p>
    <w:p>
      <w:r/>
      <w:r>
        <w:t>Yes, you can play Night Vampire HD for real money on online casinos like Merkur Win, FantasyTeam Casino, or EuroBet, which are safe and licensed.</w:t>
      </w:r>
    </w:p>
    <w:p>
      <w:pPr>
        <w:pStyle w:val="Heading3"/>
      </w:pPr>
      <w:r>
        <w:t>Can I get no deposit bonuses and free spins to play Night Vampire HD?</w:t>
      </w:r>
    </w:p>
    <w:p>
      <w:r/>
      <w:r>
        <w:t>Yes, some online casinos offer no deposit bonuses and free spins to play Night Vampire HD. You can check our website to find out which casinos offer these promotions.</w:t>
      </w:r>
    </w:p>
    <w:p>
      <w:pPr>
        <w:pStyle w:val="Heading3"/>
      </w:pPr>
      <w:r>
        <w:t>How to play Night Vampire HD?</w:t>
      </w:r>
    </w:p>
    <w:p>
      <w:r/>
      <w:r>
        <w:t>To play Night Vampire HD, you need to select the number of coins to bet on each payline and start spinning by clicking on the play button. You must form combinations of at least three identical symbols to win. The slot offers a bonus game, accessed when the black horse, which represents the Scatter of the slot, appears three times.</w:t>
      </w:r>
    </w:p>
    <w:p>
      <w:pPr>
        <w:pStyle w:val="Heading3"/>
      </w:pPr>
      <w:r>
        <w:t>What is the software provider of Night Vampire HD?</w:t>
      </w:r>
    </w:p>
    <w:p>
      <w:r/>
      <w:r>
        <w:t>Night Vampire HD is produced by World Match. This software house was founded in Italy in 2000 and offers a catalog of over 200 titles and 70 different game modes.</w:t>
      </w:r>
    </w:p>
    <w:p>
      <w:pPr>
        <w:pStyle w:val="Heading3"/>
      </w:pPr>
      <w:r>
        <w:t>What are the special symbols in Night Vampire HD?</w:t>
      </w:r>
    </w:p>
    <w:p>
      <w:r/>
      <w:r>
        <w:t>Night Vampire HD has three special symbols: the talisman with the Joker symbol, which is a Wild symbol that replaces all the others, the bat with the Scatter symbol, which allows accessing the bonus mode by finding at least 5 in a single spin, and the black horse that allows accessing a second bonus mode by finding at least 5 of them in a single spin.</w:t>
      </w:r>
    </w:p>
    <w:p>
      <w:pPr>
        <w:pStyle w:val="Heading3"/>
      </w:pPr>
      <w:r>
        <w:t>Are there similar slots to Night Vampire HD?</w:t>
      </w:r>
    </w:p>
    <w:p>
      <w:r/>
      <w:r>
        <w:t>Yes, there are numerous slots with a vampire theme. One popular slot is Dracula from NetEnt.</w:t>
      </w:r>
    </w:p>
    <w:p>
      <w:pPr>
        <w:pStyle w:val="Heading3"/>
      </w:pPr>
      <w:r>
        <w:t>Does Night Vampire HD have background music?</w:t>
      </w:r>
    </w:p>
    <w:p>
      <w:r/>
      <w:r>
        <w:t>No, Night Vampire HD does not have any background music except for the jingles of the special combinations and the reel sounds during spins.</w:t>
      </w:r>
    </w:p>
    <w:p>
      <w:pPr>
        <w:pStyle w:val="Heading2"/>
      </w:pPr>
      <w:r>
        <w:t>What we like</w:t>
      </w:r>
    </w:p>
    <w:p>
      <w:pPr>
        <w:pStyle w:val="ListBullet"/>
        <w:spacing w:line="240" w:lineRule="auto"/>
        <w:ind w:left="720"/>
      </w:pPr>
      <w:r/>
      <w:r>
        <w:t>Two bonus modes for added excitement during gameplay</w:t>
      </w:r>
    </w:p>
    <w:p>
      <w:pPr>
        <w:pStyle w:val="ListBullet"/>
        <w:spacing w:line="240" w:lineRule="auto"/>
        <w:ind w:left="720"/>
      </w:pPr>
      <w:r/>
      <w:r>
        <w:t>Simple yet clear graphics make for easy gameplay</w:t>
      </w:r>
    </w:p>
    <w:p>
      <w:pPr>
        <w:pStyle w:val="ListBullet"/>
        <w:spacing w:line="240" w:lineRule="auto"/>
        <w:ind w:left="720"/>
      </w:pPr>
      <w:r/>
      <w:r>
        <w:t>Special symbols, including Wild and Scatter, to increase chances of winning</w:t>
      </w:r>
    </w:p>
    <w:p>
      <w:pPr>
        <w:pStyle w:val="ListBullet"/>
        <w:spacing w:line="240" w:lineRule="auto"/>
        <w:ind w:left="720"/>
      </w:pPr>
      <w:r/>
      <w:r>
        <w:t>Developed by reputable game developer, World Match</w:t>
      </w:r>
    </w:p>
    <w:p>
      <w:pPr>
        <w:pStyle w:val="Heading2"/>
      </w:pPr>
      <w:r>
        <w:t>What we don't like</w:t>
      </w:r>
    </w:p>
    <w:p>
      <w:pPr>
        <w:pStyle w:val="ListBullet"/>
        <w:spacing w:line="240" w:lineRule="auto"/>
        <w:ind w:left="720"/>
      </w:pPr>
      <w:r/>
      <w:r>
        <w:t>Limited number of paylines compared to other slot games</w:t>
      </w:r>
    </w:p>
    <w:p>
      <w:pPr>
        <w:pStyle w:val="ListBullet"/>
        <w:spacing w:line="240" w:lineRule="auto"/>
        <w:ind w:left="720"/>
      </w:pPr>
      <w:r/>
      <w:r>
        <w:t>Graphics may not be as visually stunning as other slots</w:t>
      </w:r>
    </w:p>
    <w:p>
      <w:r/>
      <w:r>
        <w:rPr>
          <w:i/>
        </w:rPr>
        <w:t>Prompt for DALLE: Create a cartoon-style feature image for Night Vampire HD that features a happy Maya warrior with glasses. Have the warrior standing in front of the slot machine with a big thumbs up and a big smile on their face, giving the impression that they are enjoying the game and winning big. Use bright and vibrant colors to make the image eye-catching and fun. In the background, create a spooky scene of bats flying around in a cemetery to add to the vampire theme of the game. The image should be playful and energetic, with the Maya warrior adding an unexpected and whimsical touch to the horror-themed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