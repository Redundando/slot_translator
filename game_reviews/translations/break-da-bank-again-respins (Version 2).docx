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da Bank Again Respins Free | Slot Review</w:t>
      </w:r>
    </w:p>
    <w:p>
      <w:pPr>
        <w:pStyle w:val="Heading2"/>
      </w:pPr>
      <w:r>
        <w:t>Respins Mechanic</w:t>
      </w:r>
    </w:p>
    <w:p>
      <w:r/>
      <w:r>
        <w:t xml:space="preserve">Break da Bank Again Respins is not your average casino slot game. Unlike most games that leave you at the mercy of the random number generator gods, this game empowers players with the Respins feature, where you can choose which reel to spin again. You could almost say it's a choose-your-own-slot-adventure! </w:t>
      </w:r>
      <w:r>
        <w:t xml:space="preserve"> </w:t>
      </w:r>
    </w:p>
    <w:p>
      <w:r/>
      <w:r>
        <w:t>But hold on to your purse - each re-spin comes at a cost that varies based on the potential jackpot. I mean, who knew gambling could be so strategic? Break da Bank Again Respins has turned casino gaming into a game of chess - or maybe just a game of checkers for those of us who are not so strategic.</w:t>
      </w:r>
    </w:p>
    <w:p>
      <w:pPr>
        <w:pStyle w:val="Heading2"/>
      </w:pPr>
      <w:r>
        <w:t>Gameplay</w:t>
      </w:r>
    </w:p>
    <w:p>
      <w:r/>
      <w:r>
        <w:t>The gameplay of Break da Bank Again Respins is so easy to comprehend, even a Yorkie could figure it out! The five reels with three horizontal lines might seem daunting at first, but once you get a hang of it, it becomes simpler than baking a pie. The best part? The game allows you to indulge in a fast-paced environment and get your heart racing in no time. It's like a rollercoaster without the G-forces!</w:t>
      </w:r>
    </w:p>
    <w:p>
      <w:r/>
      <w:r>
        <w:t xml:space="preserve">But wait, there's more! Not only is the gameplay smooth as silk, the game also offers free spins with a jaw-dropping X5 multiplier. It's like getting a free pizza with every beer, but better! The possibility of hitting the bonus feature is so high, you'll be swimming in cash without ever having to leave your couch. </w:t>
      </w:r>
    </w:p>
    <w:p>
      <w:pPr>
        <w:pStyle w:val="Heading2"/>
      </w:pPr>
      <w:r>
        <w:t>Number of Reels and Paylines</w:t>
      </w:r>
    </w:p>
    <w:p>
      <w:r/>
      <w:r>
        <w:t xml:space="preserve">Looking at Break da Bank Again Respins, it seems like the game developers were not big on taking risks. The game follows the same slot game mechanism used in most online slots with five reels that stop along three horizontal lines, displaying fifteen symbols on each spin. </w:t>
      </w:r>
    </w:p>
    <w:p>
      <w:r/>
      <w:r>
        <w:t xml:space="preserve">But don't worry, the game has a little something-something that sets it apart- the Respins feature. With only 9 paylines, the respins feature allows you to customize your playing experience, giving you a second chance to try your luck. It's like having your cake and eating it too, except the cake is a slot game and you're not actually eating anything. </w:t>
      </w:r>
    </w:p>
    <w:p>
      <w:pPr>
        <w:pStyle w:val="Heading2"/>
      </w:pPr>
      <w:r>
        <w:t>Graphics</w:t>
      </w:r>
    </w:p>
    <w:p>
      <w:r/>
      <w:r>
        <w:t>Prepare your eyes for a slot game that could use a little visual oomph! Break da Bank Again Respins isn't the most impressive game in terms of graphics, but don't let that deter you from giving it a spin. The symbols are a bit rough around the edges, but it's what's on the inside that counts, right?</w:t>
      </w:r>
    </w:p>
    <w:p>
      <w:r/>
      <w:r>
        <w:t>Listen, we all love a game that's easy on the eyes, but sometimes we've got to look past the surface level stuff. Don't judge a book by its cover, or in this case, a slot game by its symbols. Give Break da Bank Again Respins a chance and you might just find yourself pleasantly surprised by what it has to offer.</w:t>
      </w:r>
    </w:p>
    <w:p>
      <w:pPr>
        <w:pStyle w:val="Heading2"/>
      </w:pPr>
      <w:r>
        <w:t>Comparing to Other Slot Games</w:t>
      </w:r>
    </w:p>
    <w:p>
      <w:r/>
      <w:r>
        <w:t>Break da Bank Again Respins is certainly not alone in offering respins as a feature. In fact, the online slot world is awash with games that offer respins, with many of them having a similar or greater payout to Break da Bank Again Respins.</w:t>
      </w:r>
    </w:p>
    <w:p>
      <w:r/>
      <w:r>
        <w:t>One of the most popular of these respin-based games is Seasons from Yggdrasil. This nature-based slot game is packed full of creatures and critters, all of whom offer different payouts depending on how they appear on the board. It's a great game with a relaxing feel, perfect for those who like to unwind while they play.</w:t>
      </w:r>
    </w:p>
    <w:p>
      <w:r/>
      <w:r>
        <w:t>Another great respin-based game worth checking out is Phoenix Sun by QuickSpin. This slot game boasts a huge 7776 paylines, giving players more chances to win than virtually any other game. Not to mention the graphics and soundtrack are out of this world.</w:t>
      </w:r>
    </w:p>
    <w:p>
      <w:r/>
      <w:r>
        <w:t xml:space="preserve">While Break da Bank Again Respins may not offer quite as many paylines as Phoenix Sun, it's still a solid game overall. And with its focus on respins, players who enjoy that feature will definitely find a lot to love about this game. </w:t>
      </w:r>
    </w:p>
    <w:p>
      <w:pPr>
        <w:pStyle w:val="Heading2"/>
      </w:pPr>
      <w:r>
        <w:t>FAQ</w:t>
      </w:r>
    </w:p>
    <w:p>
      <w:pPr>
        <w:pStyle w:val="Heading3"/>
      </w:pPr>
      <w:r>
        <w:t>How many reels does Break da Bank Again Respins have?</w:t>
      </w:r>
    </w:p>
    <w:p>
      <w:r/>
      <w:r>
        <w:t>This game has 5 reels, which is common for online slot games.</w:t>
      </w:r>
    </w:p>
    <w:p>
      <w:pPr>
        <w:pStyle w:val="Heading3"/>
      </w:pPr>
      <w:r>
        <w:t>How many paylines does Break da Bank Again Respins have?</w:t>
      </w:r>
    </w:p>
    <w:p>
      <w:r/>
      <w:r>
        <w:t>This game only has 9 paylines, which is significantly less than some other slot games on the market.</w:t>
      </w:r>
    </w:p>
    <w:p>
      <w:pPr>
        <w:pStyle w:val="Heading3"/>
      </w:pPr>
      <w:r>
        <w:t>What does the Respin feature do in Break da Bank Again Respins?</w:t>
      </w:r>
    </w:p>
    <w:p>
      <w:r/>
      <w:r>
        <w:t>The Respin feature allows players to re-spin a single reel after the initial spin, at an additional cost. This can help players chase after specific winning combinations.</w:t>
      </w:r>
    </w:p>
    <w:p>
      <w:pPr>
        <w:pStyle w:val="Heading3"/>
      </w:pPr>
      <w:r>
        <w:t>Are there any bonuses or multipliers in Break da Bank Again Respins?</w:t>
      </w:r>
    </w:p>
    <w:p>
      <w:r/>
      <w:r>
        <w:t>Yes, there is a free spins bonus feature that can be triggered, which offers a 5x multiplier on winnings. This combines well with the Respin feature to increase player winnings.</w:t>
      </w:r>
    </w:p>
    <w:p>
      <w:pPr>
        <w:pStyle w:val="Heading3"/>
      </w:pPr>
      <w:r>
        <w:t>What is the theme of Break da Bank Again Respins?</w:t>
      </w:r>
    </w:p>
    <w:p>
      <w:r/>
      <w:r>
        <w:t>This game has a bank and wealth theme, with symbols like gold bars and stacks of cash.</w:t>
      </w:r>
    </w:p>
    <w:p>
      <w:pPr>
        <w:pStyle w:val="Heading3"/>
      </w:pPr>
      <w:r>
        <w:t>What are some similar slot games to Break da Bank Again Respins?</w:t>
      </w:r>
    </w:p>
    <w:p>
      <w:r/>
      <w:r>
        <w:t>Other slot games with Respin features include Seasons from Yggdrasil and Phoenix Sun from QuickSpin, which also has an impressive number of paylines.</w:t>
      </w:r>
    </w:p>
    <w:p>
      <w:pPr>
        <w:pStyle w:val="Heading3"/>
      </w:pPr>
      <w:r>
        <w:t>Is Break da Bank Again Respins a good game for beginners?</w:t>
      </w:r>
    </w:p>
    <w:p>
      <w:r/>
      <w:r>
        <w:t>Yes, the gameplay is intuitive and easy to understand for anyone with minimal experience playing slot games.</w:t>
      </w:r>
    </w:p>
    <w:p>
      <w:pPr>
        <w:pStyle w:val="Heading3"/>
      </w:pPr>
      <w:r>
        <w:t>What could be improved in Break da Bank Again Respins?</w:t>
      </w:r>
    </w:p>
    <w:p>
      <w:r/>
      <w:r>
        <w:t>Some players may be disappointed with the graphics, as the symbols are not particularly impressive. However, the gameplay mechanics and potential for winnings make up for this.</w:t>
      </w:r>
    </w:p>
    <w:p>
      <w:pPr>
        <w:pStyle w:val="Heading2"/>
      </w:pPr>
      <w:r>
        <w:t>What we like</w:t>
      </w:r>
    </w:p>
    <w:p>
      <w:pPr>
        <w:pStyle w:val="ListBullet"/>
        <w:spacing w:line="240" w:lineRule="auto"/>
        <w:ind w:left="720"/>
      </w:pPr>
      <w:r/>
      <w:r>
        <w:t>Customizable resins feature</w:t>
      </w:r>
    </w:p>
    <w:p>
      <w:pPr>
        <w:pStyle w:val="ListBullet"/>
        <w:spacing w:line="240" w:lineRule="auto"/>
        <w:ind w:left="720"/>
      </w:pPr>
      <w:r/>
      <w:r>
        <w:t>Intuitive gameplay</w:t>
      </w:r>
    </w:p>
    <w:p>
      <w:pPr>
        <w:pStyle w:val="ListBullet"/>
        <w:spacing w:line="240" w:lineRule="auto"/>
        <w:ind w:left="720"/>
      </w:pPr>
      <w:r/>
      <w:r>
        <w:t>Possibility of free spins</w:t>
      </w:r>
    </w:p>
    <w:p>
      <w:pPr>
        <w:pStyle w:val="ListBullet"/>
        <w:spacing w:line="240" w:lineRule="auto"/>
        <w:ind w:left="720"/>
      </w:pPr>
      <w:r/>
      <w:r>
        <w:t>Ability to develop game strategy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Unimpressive graphics</w:t>
      </w:r>
    </w:p>
    <w:p>
      <w:r/>
      <w:r>
        <w:rPr>
          <w:b/>
        </w:rPr>
        <w:t>Play Break da Bank Again Respins Free | Slot Review</w:t>
      </w:r>
    </w:p>
    <w:p>
      <w:r/>
      <w:r>
        <w:rPr>
          <w:i/>
        </w:rPr>
        <w:t>Discover the respins mechanic and intuitive gameplay of Break da Bank Again Respins by Microgaming. Play free and read our review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