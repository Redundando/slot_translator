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Chicago Slot Game for Free - Review 2021</w:t>
      </w:r>
    </w:p>
    <w:p>
      <w:r/>
      <w:r>
        <w:rPr>
          <w:b/>
        </w:rPr>
        <w:t>Meta description</w:t>
      </w:r>
      <w:r>
        <w:t>: Discover the exciting bonus features, high-quality graphics, and generous payouts in Chicago slot game. Play for free and experience the 1920s era in Chicago.</w:t>
      </w:r>
    </w:p>
    <w:p>
      <w:pPr>
        <w:pStyle w:val="Heading2"/>
      </w:pPr>
      <w:r>
        <w:t>GAME THEME AND PRESENTATION</w:t>
      </w:r>
    </w:p>
    <w:p>
      <w:r/>
      <w:r>
        <w:t>Chicago, the windy city, is a place where you can experience the glitz and glam of the roaring twenties. Just don't get caught by the Sheriff because you might end up in one of the game's many exciting bonus rounds.</w:t>
      </w:r>
    </w:p>
    <w:p>
      <w:r/>
      <w:r>
        <w:t>This game is presented with fantastic graphics, and at times it feels like you're watching a black-and-white movie with no sound. But don't worry, the game still has plenty of audio cues to let you know that you've hit a big win. The immersive jazzy soundtrack captures the vintage charm and the overall atmosphere of that time. Unfortunately, it's not real jazz music, so if you were hoping to hum along, you'll just have to settle for tapping your toes instead.</w:t>
      </w:r>
    </w:p>
    <w:p>
      <w:pPr>
        <w:pStyle w:val="Heading2"/>
      </w:pPr>
      <w:r>
        <w:t>Bonus Features</w:t>
      </w:r>
    </w:p>
    <w:p>
      <w:r/>
      <w:r>
        <w:t>If you're a fan of exciting bonus features, Chicago will be right up your alley. There are several engaging bonuses that enhance gameplay and give players a chance to rake in big bucks. Allow us to shed some light on these enticing extras!</w:t>
      </w:r>
    </w:p>
    <w:p>
      <w:r/>
      <w:r>
        <w:t>The most prominent of these features is the 'Chicago Bonus' symbol, which activates a thrilling bonus game. Here, players have the opportunity to pick boxes that will reveal hidden prizes. It's like a combination of a board game and a treasure hunt. It's so much fun that you'll forget about the real Chicago and wonder why you're sitting at a desk playing this game.</w:t>
      </w:r>
    </w:p>
    <w:p>
      <w:r/>
      <w:r>
        <w:t>But that's not all—Chicago also offers wild symbols, which can help complete winning combinations. These symbols are almost as unpredictable as actual Chicago weather. When they do appear, they'll take you and your bankroll on a wild ride.</w:t>
      </w:r>
    </w:p>
    <w:p>
      <w:r/>
      <w:r>
        <w:t>Finally, scatter symbols unlock extra payouts. Think of them like the speakeasies of Chicago's past—hidden away, but lucrative if you can find them. Use these bonuses wisely, and you'll be the ultimate boss of Chicago.</w:t>
      </w:r>
    </w:p>
    <w:p>
      <w:pPr>
        <w:pStyle w:val="Heading2"/>
      </w:pPr>
      <w:r>
        <w:t>Paylines and Payouts</w:t>
      </w:r>
    </w:p>
    <w:p>
      <w:r/>
      <w:r>
        <w:t>Straight out of the roaring twenties, Chicago is a casino game that offers more than just flashy graphics and big wins. With 20 paylines available, this game gives players plenty of chances to hit it big and walk away feeling like a boss.</w:t>
      </w:r>
      <w:r/>
    </w:p>
    <w:p>
      <w:r/>
      <w:r>
        <w:t>But what about the payouts? Well, let me tell you. Chicago boasts a maximum payout of 10,000 coins! That's more than enough cash to buy yourself a round of drinks at any speakeasy you want. And with a 95.03% return to player rate, you'll be feeling like a kingpin in no time.</w:t>
      </w:r>
      <w:r/>
    </w:p>
    <w:p>
      <w:r/>
      <w:r>
        <w:t>Of course, like any good casino game, Chicago has its own set of rules. The minimum bet is £0.20, so even if you're broke like Al Capone after taxes, you can still get in on the action. And for those high rollers out there, the maximum bet is £100. That's just about enough cash to bribe a cop or two.</w:t>
      </w:r>
    </w:p>
    <w:p>
      <w:pPr>
        <w:pStyle w:val="Heading2"/>
      </w:pPr>
      <w:r>
        <w:t>Get a Taste of the Roaring 20s with Chicago's Gameplay Experience</w:t>
      </w:r>
    </w:p>
    <w:p>
      <w:r/>
      <w:r>
        <w:t xml:space="preserve">If you're a fan of online slot games, the Chicago slot game is sure to delight you with its smooth and satisfying gameplay. It's perfect for any experience level, whether you're a seasoned player or just starting your journey through the online gambling world. </w:t>
      </w:r>
    </w:p>
    <w:p>
      <w:r/>
      <w:r>
        <w:t>At first glance, the game may seem a bit intimidating. But don't worry – the game's controls and interface are straightforward, and you'll quickly pick up how to get started. And if you're feeling lazy, the game also offers an Autoplay feature that lets you spin the reels automatically while you sit back and relax.</w:t>
      </w:r>
    </w:p>
    <w:p>
      <w:r/>
      <w:r>
        <w:t>But that's not all! The game also boasts a 'Gamble' feature where players can try their luck at doubling or even quadrupling their winnings. Feeling lucky? Give it a roll!</w:t>
      </w:r>
    </w:p>
    <w:p>
      <w:r/>
      <w:r>
        <w:t>All in all, the game's atmosphere, bonus features, and generous payouts make for an enjoyable gaming experience. So, try your luck and step into the world of Chicago's roaring 20s – you won't regret it!</w:t>
      </w:r>
    </w:p>
    <w:p>
      <w:pPr>
        <w:pStyle w:val="Heading2"/>
      </w:pPr>
      <w:r>
        <w:t>Who's the Target Audience for Chicago?</w:t>
      </w:r>
    </w:p>
    <w:p>
      <w:r/>
      <w:r>
        <w:t>Are you ready to travel back in time and experience the glitz and glamour of the roaring twenties? Then Chicago is the slot game for you! This game is perfect for anyone who loves vintage aesthetics, jazzy soundtracks, and exciting gameplay.</w:t>
      </w:r>
    </w:p>
    <w:p>
      <w:r/>
      <w:r>
        <w:t>Whether you're a casual or serious gambler, you'll appreciate the generous payouts and fair return to player rate. Plus, the game's bonus features and unique symbols will keep you entertained for hours on end.</w:t>
      </w:r>
    </w:p>
    <w:p>
      <w:r/>
      <w:r>
        <w:t>But beware, this game is not for the faint of heart. Just like the city itself, Chicago is a game that takes risks and rewards those with a little bit of luck and strategy. So, put on your fedora and get ready to hit the slots!</w:t>
      </w:r>
    </w:p>
    <w:p>
      <w:r/>
      <w:r>
        <w:t>Overall, Chicago is a great choice for anyone looking for an immersive and engaging casino experience. So, if you're ready to spin the reels and win big, give Chicago a try.</w:t>
      </w:r>
    </w:p>
    <w:p>
      <w:pPr>
        <w:pStyle w:val="Heading2"/>
      </w:pPr>
      <w:r>
        <w:t>FAQ</w:t>
      </w:r>
    </w:p>
    <w:p>
      <w:pPr>
        <w:pStyle w:val="Heading3"/>
      </w:pPr>
      <w:r>
        <w:t>What is the theme of 'Chicago' slot game?</w:t>
      </w:r>
    </w:p>
    <w:p>
      <w:r/>
      <w:r>
        <w:t>The theme of 'Chicago' is the 1920s Prohibition-era with a gritty graphics and jazzy soundtrack.</w:t>
      </w:r>
    </w:p>
    <w:p>
      <w:pPr>
        <w:pStyle w:val="Heading3"/>
      </w:pPr>
      <w:r>
        <w:t>Are there any modern features in 'Chicago' slot game?</w:t>
      </w:r>
    </w:p>
    <w:p>
      <w:r/>
      <w:r>
        <w:t>Yes, 'Chicago' slot game is packed with modern features such as generous paylines and thrilling bonuses.</w:t>
      </w:r>
    </w:p>
    <w:p>
      <w:pPr>
        <w:pStyle w:val="Heading3"/>
      </w:pPr>
      <w:r>
        <w:t>Is 'Chicago' slot game suitable for newcomers to online gambling?</w:t>
      </w:r>
    </w:p>
    <w:p>
      <w:r/>
      <w:r>
        <w:t>Yes, 'Chicago' slot game is suitable for newcomers and seasoned slot players alike.</w:t>
      </w:r>
    </w:p>
    <w:p>
      <w:pPr>
        <w:pStyle w:val="Heading3"/>
      </w:pPr>
      <w:r>
        <w:t>What types of bonuses does 'Chicago' slot game offer?</w:t>
      </w:r>
    </w:p>
    <w:p>
      <w:r/>
      <w:r>
        <w:t>'Chicago' slot game offers various bonuses such as free spins and multipliers.</w:t>
      </w:r>
    </w:p>
    <w:p>
      <w:pPr>
        <w:pStyle w:val="Heading3"/>
      </w:pPr>
      <w:r>
        <w:t>Is 'Chicago' slot game available for mobile devices?</w:t>
      </w:r>
    </w:p>
    <w:p>
      <w:r/>
      <w:r>
        <w:t>Yes, 'Chicago' slot game is available for play on mobile devices.</w:t>
      </w:r>
    </w:p>
    <w:p>
      <w:pPr>
        <w:pStyle w:val="Heading3"/>
      </w:pPr>
      <w:r>
        <w:t>What is the minimum bet for 'Chicago' slot game?</w:t>
      </w:r>
    </w:p>
    <w:p>
      <w:r/>
      <w:r>
        <w:t>The minimum bet for 'Chicago' slot game varies from casino to casino.</w:t>
      </w:r>
    </w:p>
    <w:p>
      <w:pPr>
        <w:pStyle w:val="Heading3"/>
      </w:pPr>
      <w:r>
        <w:t>Can 'Chicago' slot game be played for free?</w:t>
      </w:r>
    </w:p>
    <w:p>
      <w:r/>
      <w:r>
        <w:t>Some casinos may offer a free demo version of 'Chicago' slot game but most require real money bets.</w:t>
      </w:r>
    </w:p>
    <w:p>
      <w:pPr>
        <w:pStyle w:val="Heading3"/>
      </w:pPr>
      <w:r>
        <w:t>Is 'Chicago' slot game popular among online casino players?</w:t>
      </w:r>
    </w:p>
    <w:p>
      <w:r/>
      <w:r>
        <w:t>Yes, 'Chicago' slot game is highly popular among online casino players.</w:t>
      </w:r>
    </w:p>
    <w:p>
      <w:pPr>
        <w:pStyle w:val="Heading2"/>
      </w:pPr>
      <w:r>
        <w:t>What we like</w:t>
      </w:r>
    </w:p>
    <w:p>
      <w:pPr>
        <w:pStyle w:val="ListBullet"/>
        <w:spacing w:line="240" w:lineRule="auto"/>
        <w:ind w:left="720"/>
      </w:pPr>
      <w:r/>
      <w:r>
        <w:t>Engaging bonus features</w:t>
      </w:r>
    </w:p>
    <w:p>
      <w:pPr>
        <w:pStyle w:val="ListBullet"/>
        <w:spacing w:line="240" w:lineRule="auto"/>
        <w:ind w:left="720"/>
      </w:pPr>
      <w:r/>
      <w:r>
        <w:t>High-quality graphics</w:t>
      </w:r>
    </w:p>
    <w:p>
      <w:pPr>
        <w:pStyle w:val="ListBullet"/>
        <w:spacing w:line="240" w:lineRule="auto"/>
        <w:ind w:left="720"/>
      </w:pPr>
      <w:r/>
      <w:r>
        <w:t>Generous payouts</w:t>
      </w:r>
    </w:p>
    <w:p>
      <w:pPr>
        <w:pStyle w:val="ListBullet"/>
        <w:spacing w:line="240" w:lineRule="auto"/>
        <w:ind w:left="720"/>
      </w:pPr>
      <w:r/>
      <w:r>
        <w:t>Smooth gameplay</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betting range</w:t>
      </w:r>
    </w:p>
    <w:p>
      <w:r/>
      <w:r>
        <w:rPr>
          <w:i/>
        </w:rPr>
        <w:t>Create a cartoon-style feature image of a happy Maya warrior with glasses for the game "Chicago". The image should be vibrant and eye-catching, with the Maya warrior standing confidently in front of a backdrop of the gritty Chicago cityscape. The warrior should be wearing a fedora hat, suspenders, and a suit to fit the game's 1920s theme, and should have a big smile on their face to represent the exciting and rewarding gameplay of the slot game. The glasses should reflect the city skyline in a nod to the game's setting, and the overall style should be fun and playful to attract players of all skill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