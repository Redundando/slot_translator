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Columbus Slot Free - Historical Theme with Wilds and Bonus Game</w:t>
      </w:r>
    </w:p>
    <w:p>
      <w:pPr>
        <w:pStyle w:val="Heading2"/>
      </w:pPr>
      <w:r>
        <w:t>Gameplay Features</w:t>
      </w:r>
    </w:p>
    <w:p>
      <w:r/>
      <w:r>
        <w:t>Columbus, oh Columbus! A historical slot game that takes you back in time with every spin. With 5 reels and 9 paylines, this game is an adventure unlike any other. Don't worry if you can't keep track of all the action, this game features an Autoplay function that will spin the reels for you. Now you can climb aboard Columbus' ship and sit back and relax while the reels do all the work.</w:t>
      </w:r>
    </w:p>
    <w:p>
      <w:r/>
      <w:r>
        <w:t>What makes Columbus stand out from other slot machines is its special symbols. The Wild symbol will substitute any other symbol, except for the Scatter symbol and the Bonus Game. Keep your eyes peeled for the Scatter symbol, with three or more you can trigger the Bonus Game. In the Bonus Game, you'll have the chance to sail the ship yourself and choose 3 out of 6 treasure chests to reveal your prize!</w:t>
      </w:r>
    </w:p>
    <w:p>
      <w:r/>
      <w:r>
        <w:t>All in all, Columbus is a game that will transport you across the sea to a land of adventure. Whether you're a seasoned sailor or a landlubber, this game is sure to keep you entertained and coming back for more!</w:t>
      </w:r>
    </w:p>
    <w:p>
      <w:pPr>
        <w:pStyle w:val="Heading2"/>
      </w:pPr>
      <w:r>
        <w:t>Symbols and Paylines</w:t>
      </w:r>
    </w:p>
    <w:p>
      <w:r/>
      <w:r>
        <w:t xml:space="preserve">If you're a fan of history and love spinning the reels of online slot games, you might want to give the Columbus slot machine a try. This game takes you on a voyage across the Atlantic Ocean with Christopher Columbus as he searches for new lands and treasures. The symbols on the reels include Christopher Columbus himself, Queen Isabella of Aragon, a gold necklace, a sextant, and the cards from ace to nine. Watch out for the Scatter symbol, which is represented by the three caravels: the Nina, the Pinta, and the Santa Maria. And if you're lucky enough, you might catch a glimpse of the Wild symbol, which can only be Christopher Columbus himself. </w:t>
      </w:r>
      <w:r/>
    </w:p>
    <w:p>
      <w:r/>
      <w:r>
        <w:t>With 9 paylines, players have plenty of opportunities to win big and sail away with a fortune. To win, simply align 3 or more identical symbols from left to right. And if you're looking for some extra adventure, try to trigger the bonus feature by landing three or more Scatter symbols. This will take you on a journey to a new screen where you get to choose from three different locations to discover. Who knows what hidden treasures lie in wait?</w:t>
      </w:r>
      <w:r/>
    </w:p>
    <w:p>
      <w:r/>
      <w:r>
        <w:t>Overall, the Columbus slot machine is a fun and entertaining game that will take you on a journey of discovery. So what are you waiting for? Grab your compass and set sail on this exciting adventure!</w:t>
      </w:r>
    </w:p>
    <w:p>
      <w:pPr>
        <w:pStyle w:val="Heading2"/>
      </w:pPr>
      <w:r>
        <w:t>Bonus Game: More Free Spins, More Fun!</w:t>
      </w:r>
    </w:p>
    <w:p>
      <w:r/>
      <w:r>
        <w:t>Who doesn't love a bonus game? Well, the Columbus slot machine has got you covered! The game offers a Bonus Game that can reward lucky players with up to ten free spins. All you need to do is just align the Scatter symbol, represented by the three famous caravels: the Nina, the Pinta, and the Santa Maria.. But don't worry even if you cannot pronounce their names correctly! We won't judge you, and neither will Columbus!</w:t>
      </w:r>
      <w:r>
        <w:t xml:space="preserve"> </w:t>
      </w:r>
    </w:p>
    <w:p>
      <w:r/>
      <w:r>
        <w:t>Aligning the scatter symbols 1, 3, or 5 times on a single spin of the payline, you can unlock the bonus game and enjoy some extra rounds absolutely free! Sounds like a great deal, doesn't it? During the Bonus Game, the three caravels also transform into Wild symbols, which means they can cover other symbols and make it easier for you to win big!</w:t>
      </w:r>
    </w:p>
    <w:p>
      <w:r/>
      <w:r>
        <w:t xml:space="preserve">We all know that Columbus was an explorer but he sure knows how to play it safe when it comes to bonuses. So what are you waiting for? Come and discover the enchanting world of Columbus and his ships with the Bonus Game and be prepared to win big! </w:t>
      </w:r>
    </w:p>
    <w:p>
      <w:pPr>
        <w:pStyle w:val="Heading2"/>
      </w:pPr>
      <w:r>
        <w:t>Unleashing the Hidden Treasure of Winning Potential</w:t>
      </w:r>
    </w:p>
    <w:p>
      <w:r/>
      <w:r>
        <w:t>Columbus is like that friend who never fails to impress with its immense winning potential. With a jackpot of 20,000 coins, the slot game is nothing short of a treasure trove for players. It can be considered the Christopher Columbus of casino games, always discovering new ways to help players make progress towards their riches.</w:t>
      </w:r>
    </w:p>
    <w:p>
      <w:r/>
      <w:r>
        <w:t>The game may be a classic, but its betting range is far from outdated. Players can place bets ranging from €0.18 to €45, which is a fairly wide range, sufficient to accommodate the preferences of players with varying budgets. So, you don't need to have deep pockets to become a part of the game.</w:t>
      </w:r>
    </w:p>
    <w:p>
      <w:r/>
      <w:r>
        <w:t>What's more, Columbus offers players frequent wins, making it a joy to play. It's like the game is designed to ensure that players don't lose hope or interest easily. And there's nothing better than consistent winnings to keep you hooked!</w:t>
      </w:r>
    </w:p>
    <w:p>
      <w:r/>
      <w:r>
        <w:t xml:space="preserve">All in all, Columbus is like a well-crafted treasure map, leading us through an adventure that is equal parts challenging and thrilling. Don't be surprised if you end up feeling like a full-blown pirate, claiming the riches that come your way! </w:t>
      </w:r>
    </w:p>
    <w:p>
      <w:pPr>
        <w:pStyle w:val="Heading2"/>
      </w:pPr>
      <w:r>
        <w:t>GAME VARIANTS</w:t>
      </w:r>
    </w:p>
    <w:p>
      <w:r/>
      <w:r>
        <w:t>Looking for more seafaring adventures? Look no further, matey! If you enjoyed Columbus, you'll love Columbus Deluxe. It's like Columbus, but with upgraded graphics and sound effects that transport you straight to the heart of the action. Don't be a landlubber, give Columbus Deluxe a spin!</w:t>
      </w:r>
    </w:p>
    <w:p>
      <w:r/>
      <w:r>
        <w:t>But wait, there's more. For all the explorers out there, Age of Discovery is another slot game on the same theme. Step into the shoes of the first adventurers on their quest to uncover new lands.</w:t>
      </w:r>
    </w:p>
    <w:p>
      <w:r/>
      <w:r>
        <w:t>You know what they say, variety is the spice of life. And who doesn't like a little extra spice in their gaming experience? So, why not try out Columbus Deluxe or Age of Discovery? It's time to chart your own course and set sail for some epic winnings!</w:t>
      </w:r>
    </w:p>
    <w:p>
      <w:pPr>
        <w:pStyle w:val="Heading2"/>
      </w:pPr>
      <w:r>
        <w:t>FAQ</w:t>
      </w:r>
    </w:p>
    <w:p>
      <w:pPr>
        <w:pStyle w:val="Heading3"/>
      </w:pPr>
      <w:r>
        <w:t>What is the theme of the Columbus slot machine?</w:t>
      </w:r>
    </w:p>
    <w:p>
      <w:r/>
      <w:r>
        <w:t>The Columbus slot machine is based on the historical theme of the discovery of America by Christopher Columbus.</w:t>
      </w:r>
    </w:p>
    <w:p>
      <w:pPr>
        <w:pStyle w:val="Heading3"/>
      </w:pPr>
      <w:r>
        <w:t>What are the symbols of the Columbus slot machine?</w:t>
      </w:r>
    </w:p>
    <w:p>
      <w:r/>
      <w:r>
        <w:t>The symbols include Christopher Columbus, Queen Isabella of Aragon, a gold necklace, a sextant, and the cards from ace to nine. The Scatter symbol is represented by the three caravels: the Nina, the Pinta, and the Santa Maria.</w:t>
      </w:r>
    </w:p>
    <w:p>
      <w:pPr>
        <w:pStyle w:val="Heading3"/>
      </w:pPr>
      <w:r>
        <w:t>What is the Wild symbol in the Columbus slot machine?</w:t>
      </w:r>
    </w:p>
    <w:p>
      <w:r/>
      <w:r>
        <w:t>The Wild symbol is Christopher Columbus himself and replaces all other symbols except the Scatter.</w:t>
      </w:r>
    </w:p>
    <w:p>
      <w:pPr>
        <w:pStyle w:val="Heading3"/>
      </w:pPr>
      <w:r>
        <w:t>What is the Scatter symbol in the Columbus slot machine?</w:t>
      </w:r>
    </w:p>
    <w:p>
      <w:r/>
      <w:r>
        <w:t>The Scatter symbol is represented by the three caravels: the Nina, the Pinta, and the Santa Maria. When they appear 1, 3, or 5 times in the same spin on the payline, it allows players to access the Bonus Game, where they can win up to ten free spins.</w:t>
      </w:r>
    </w:p>
    <w:p>
      <w:pPr>
        <w:pStyle w:val="Heading3"/>
      </w:pPr>
      <w:r>
        <w:t>What is the minimum bet of the Columbus slot machine?</w:t>
      </w:r>
    </w:p>
    <w:p>
      <w:r/>
      <w:r>
        <w:t>The minimum bet of the Columbus slot machine is €0.18.</w:t>
      </w:r>
    </w:p>
    <w:p>
      <w:pPr>
        <w:pStyle w:val="Heading3"/>
      </w:pPr>
      <w:r>
        <w:t>What is the maximum bet of the Columbus slot machine?</w:t>
      </w:r>
    </w:p>
    <w:p>
      <w:r/>
      <w:r>
        <w:t>The maximum bet of the Columbus slot machine is €45.</w:t>
      </w:r>
    </w:p>
    <w:p>
      <w:pPr>
        <w:pStyle w:val="Heading3"/>
      </w:pPr>
      <w:r>
        <w:t>Can players play the Columbus slot machine with a limited budget?</w:t>
      </w:r>
    </w:p>
    <w:p>
      <w:r/>
      <w:r>
        <w:t>Yes, players can play the Columbus slot machine with a limited budget since bets are available starting from a minimum of €0.18 on the nine paylines.</w:t>
      </w:r>
    </w:p>
    <w:p>
      <w:pPr>
        <w:pStyle w:val="Heading3"/>
      </w:pPr>
      <w:r>
        <w:t>What is the access to the Bonus Game in the Columbus slot machine?</w:t>
      </w:r>
    </w:p>
    <w:p>
      <w:r/>
      <w:r>
        <w:t>The access to the Bonus Game in the Columbus slot machine is by aligning the Scatter symbols, represented by the three caravels: the Nina, the Pinta, and the Santa Maria, 1, 3, or 5 times in the same spin on the payline. Players can win up to ten free spins.</w:t>
      </w:r>
    </w:p>
    <w:p>
      <w:pPr>
        <w:pStyle w:val="Heading2"/>
      </w:pPr>
      <w:r>
        <w:t>What we like</w:t>
      </w:r>
    </w:p>
    <w:p>
      <w:pPr>
        <w:pStyle w:val="ListBullet"/>
        <w:spacing w:line="240" w:lineRule="auto"/>
        <w:ind w:left="720"/>
      </w:pPr>
      <w:r/>
      <w:r>
        <w:t>Historical theme</w:t>
      </w:r>
    </w:p>
    <w:p>
      <w:pPr>
        <w:pStyle w:val="ListBullet"/>
        <w:spacing w:line="240" w:lineRule="auto"/>
        <w:ind w:left="720"/>
      </w:pPr>
      <w:r/>
      <w:r>
        <w:t>Wild symbol, Scatter symbol, and Bonus Game</w:t>
      </w:r>
    </w:p>
    <w:p>
      <w:pPr>
        <w:pStyle w:val="ListBullet"/>
        <w:spacing w:line="240" w:lineRule="auto"/>
        <w:ind w:left="720"/>
      </w:pPr>
      <w:r/>
      <w:r>
        <w:t>Autoplay function</w:t>
      </w:r>
    </w:p>
    <w:p>
      <w:pPr>
        <w:pStyle w:val="ListBullet"/>
        <w:spacing w:line="240" w:lineRule="auto"/>
        <w:ind w:left="720"/>
      </w:pPr>
      <w:r/>
      <w:r>
        <w:t>Good winning potential</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Only one Wild symbol</w:t>
      </w:r>
    </w:p>
    <w:p>
      <w:r/>
      <w:r>
        <w:rPr>
          <w:b/>
        </w:rPr>
        <w:t>Play Columbus Slot Free - Historical Theme with Wilds and Bonus Game</w:t>
      </w:r>
    </w:p>
    <w:p>
      <w:r/>
      <w:r>
        <w:rPr>
          <w:i/>
        </w:rPr>
        <w:t>Read our review of Columbus slot game with historical theme, Wilds, and Bonus Game.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