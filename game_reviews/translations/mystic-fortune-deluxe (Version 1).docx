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Mystic Fortune Deluxe for Free</w:t>
      </w:r>
    </w:p>
    <w:p>
      <w:pPr>
        <w:pStyle w:val="Heading2"/>
      </w:pPr>
      <w:r>
        <w:t>Get Rich with Mystic Fortune Deluxe</w:t>
      </w:r>
    </w:p>
    <w:p>
      <w:r/>
      <w:r>
        <w:t>Alright, buckle up folks and get ready for the ride of your life! Mystic Fortune Deluxe is a high-octane, action-packed slot game with 28 fixed paylines, 5 reels, and 4 rows. It's got medium volatility and an RTP of 96.71, which basically means you've got some real shot at winning some dough.</w:t>
      </w:r>
    </w:p>
    <w:p>
      <w:r/>
      <w:r>
        <w:t>The minimum bet for each line is €0.01 which makes it super accessible for broke guys like me. Just barely over a quarter can now take you to the land of your dreams. Speaking of which, the game features a gorgeous Chinese-inspired backdrop with vibrant and crisp symbols that will transport you to a magical world.</w:t>
      </w:r>
    </w:p>
    <w:p>
      <w:r/>
      <w:r>
        <w:t>But hey, let's not get caught with just the looks and visuals. This game is jam-packed with features. The extended Wild symbol, represented by a girl icon, fills the reels and guarantees a higher number of winning combinations. And let's not forget about the Scatter symbol, represented by a phoenix, that gives you a chance to earn free spins ranging from 8 to a phenomenal 288. And if that's not enough, where it gets really crazy is that you can even trigger more free spins by landing 28 Wild symbols all at once. How wild is that?!</w:t>
      </w:r>
    </w:p>
    <w:p>
      <w:pPr>
        <w:pStyle w:val="Heading2"/>
      </w:pPr>
      <w:r>
        <w:t>Visual Design and Themes</w:t>
      </w:r>
    </w:p>
    <w:p>
      <w:r/>
      <w:r>
        <w:t>Mystic Fortune Deluxe will take you to a tranquil Chinese garden, which is the perfect place to forget about the stresses of everyday life. You'll be so relaxed, you'll forget you're actually gambling away your hard-earned money. The symbols in this game are like little pieces of art that will make you momentarily forget how much you're betting. And, the colors are so bright, you might wonder if you've stumbled onto a children's TV show. The music in Mystic Fortune Deluxe is so calming, it's like you're in the middle of a yoga class - except instead of stretching, you're hitting spin. This game truly immerses you in an alternate universe where winning big money is the only thing on your mind.</w:t>
      </w:r>
    </w:p>
    <w:p>
      <w:pPr>
        <w:pStyle w:val="Heading2"/>
      </w:pPr>
      <w:r>
        <w:t>Is It Worth the Risk? Paytable and RTP</w:t>
      </w:r>
    </w:p>
    <w:p>
      <w:r/>
      <w:r>
        <w:t xml:space="preserve">If you're anything like me, the paytable and RTP are the first things you check out before spinning the reels. And let me tell you, Mystic Fortune Deluxe doesn't disappoint in this department. With a maximum payout of €1,000 per line and a juicy RTP of 96.71, you have a pretty sweet deal. </w:t>
      </w:r>
      <w:r>
        <w:t xml:space="preserve"> </w:t>
      </w:r>
    </w:p>
    <w:p>
      <w:r/>
      <w:r>
        <w:t xml:space="preserve">Speaking of symbols, you'll find yourself staring at 9 different ones. The basic ones are represented by card suits, which offer payouts that'll make your grandpa's wallet look fat. But if you want to hit the jackpot, then keep an eye out for the high-level symbols - the sphere, cup, dragon, and gold coin. And let's not forget the extended Wild symbol, whose girl-shaped appearance makes it a game-changer. It can replace all symbols except the Scatter and appears only on reels 1, 3, and 5. </w:t>
      </w:r>
      <w:r>
        <w:t xml:space="preserve"> </w:t>
      </w:r>
    </w:p>
    <w:p>
      <w:r/>
      <w:r>
        <w:t xml:space="preserve"> Oh, and did I mention the lotus flower symbol? Not only is it visually stunning, but it can also provide a multiplier ranging from x2 to x8888. In other words, you might be able to afford that dog's knee surgery after all. </w:t>
      </w:r>
    </w:p>
    <w:p>
      <w:pPr>
        <w:pStyle w:val="Heading2"/>
      </w:pPr>
      <w:r>
        <w:t>Unpredictable Wins and Moderate Payouts</w:t>
      </w:r>
    </w:p>
    <w:p>
      <w:r/>
      <w:r>
        <w:t>Do you love surprises? Well, get ready to expect the unexpected when you play Mystic Fortune Deluxe. With medium volatility and a 96.71% RTP, you'll never know when Lady Luck will show up to bless you with her presence. You don't have to be a high roller to enjoy this game either; the minimum betting amount per line is only €0.01, and the minimum spin cost is €0.28. Moderate payout frequency means you'll get a mix of small and moderate wins throughout your journey.</w:t>
      </w:r>
    </w:p>
    <w:p>
      <w:pPr>
        <w:pStyle w:val="Heading2"/>
      </w:pPr>
      <w:r>
        <w:t>Unleash Free Spins and Multipliers!</w:t>
      </w:r>
    </w:p>
    <w:p>
      <w:r/>
      <w:r>
        <w:t>Get ready to experience the heat with Mystic Fortune Deluxe's Scatter symbol represented by a phoenix, which rewards you with free spins ranging from 8 to 288! With the extended Wild symbol, you can trigger free spins when 28 of them simultaneously appear on the reels. But wait, there's more! The Scatter free spins come with a x2 multiplier while the Wild free spins come with a x5 multiplier. It's time to bloom and increase the stakes with the lotus flower symbol, which provides a multiplier ranging from x2 to x8888. With these exciting multipliers, you can turn a sunny day into a firework display of jackpots.</w:t>
      </w:r>
    </w:p>
    <w:p>
      <w:pPr>
        <w:pStyle w:val="Heading2"/>
      </w:pPr>
      <w:r>
        <w:t>FAQ</w:t>
      </w:r>
    </w:p>
    <w:p>
      <w:pPr>
        <w:pStyle w:val="Heading3"/>
      </w:pPr>
      <w:r>
        <w:t>How many paylines does Mystic Fortune Deluxe have?</w:t>
      </w:r>
    </w:p>
    <w:p>
      <w:r/>
      <w:r>
        <w:t>Mystic Fortune Deluxe features 28 fixed paylines.</w:t>
      </w:r>
    </w:p>
    <w:p>
      <w:pPr>
        <w:pStyle w:val="Heading3"/>
      </w:pPr>
      <w:r>
        <w:t>What is the minimum bet for Mystic Fortune Deluxe?</w:t>
      </w:r>
    </w:p>
    <w:p>
      <w:r/>
      <w:r>
        <w:t>Betting on each line starts from a minimum of €0.01, meaning you'll need to spend at least €0.28 for each spin.</w:t>
      </w:r>
    </w:p>
    <w:p>
      <w:pPr>
        <w:pStyle w:val="Heading3"/>
      </w:pPr>
      <w:r>
        <w:t>What is the RTP of Mystic Fortune Deluxe?</w:t>
      </w:r>
    </w:p>
    <w:p>
      <w:r/>
      <w:r>
        <w:t>The game has medium volatility, with an RTP of 96.71.</w:t>
      </w:r>
    </w:p>
    <w:p>
      <w:pPr>
        <w:pStyle w:val="Heading3"/>
      </w:pPr>
      <w:r>
        <w:t>What are the basic symbols in Mystic Fortune Deluxe?</w:t>
      </w:r>
    </w:p>
    <w:p>
      <w:r/>
      <w:r>
        <w:t>There are 9 basic symbols in Mystic Fortune Deluxe, with playing cards paying out the least.</w:t>
      </w:r>
    </w:p>
    <w:p>
      <w:pPr>
        <w:pStyle w:val="Heading3"/>
      </w:pPr>
      <w:r>
        <w:t>What is the Wild symbol in Mystic Fortune Deluxe?</w:t>
      </w:r>
    </w:p>
    <w:p>
      <w:r/>
      <w:r>
        <w:t>The girl is the Wild symbol, replacing all symbols except for the Scatter and appearing only on reels 1, 3, and 5.</w:t>
      </w:r>
    </w:p>
    <w:p>
      <w:pPr>
        <w:pStyle w:val="Heading3"/>
      </w:pPr>
      <w:r>
        <w:t>How do you activate free spins in Mystic Fortune Deluxe?</w:t>
      </w:r>
    </w:p>
    <w:p>
      <w:r/>
      <w:r>
        <w:t>The phoenix is the Scatter symbol. In addition to being a paying symbol, landing this symbol on the reels will reward you with a number of free spins ranging from 8 to 288. The Wild symbol also gives you free spins. There are 28 of these, and you’ll need to see them appear simultaneously on the three reels mentioned above.</w:t>
      </w:r>
    </w:p>
    <w:p>
      <w:pPr>
        <w:pStyle w:val="Heading3"/>
      </w:pPr>
      <w:r>
        <w:t>What is the multiplier for free spins activated by the Scatter and the Wild?</w:t>
      </w:r>
    </w:p>
    <w:p>
      <w:r/>
      <w:r>
        <w:t>The free spins activated by the Scatter have a x2 multiplier, while those activated by the Wild have a x5 multiplier.</w:t>
      </w:r>
    </w:p>
    <w:p>
      <w:pPr>
        <w:pStyle w:val="Heading3"/>
      </w:pPr>
      <w:r>
        <w:t>What is the lotus flower symbol in Mystic Fortune Deluxe?</w:t>
      </w:r>
    </w:p>
    <w:p>
      <w:r/>
      <w:r>
        <w:t>If you see the lotus flower appear, you’ll see a multiplier applied between x2 and x8888!</w:t>
      </w:r>
    </w:p>
    <w:p>
      <w:pPr>
        <w:pStyle w:val="Heading2"/>
      </w:pPr>
      <w:r>
        <w:t>What we like</w:t>
      </w:r>
    </w:p>
    <w:p>
      <w:pPr>
        <w:pStyle w:val="ListBullet"/>
        <w:spacing w:line="240" w:lineRule="auto"/>
        <w:ind w:left="720"/>
      </w:pPr>
      <w:r/>
      <w:r>
        <w:t>Beautiful Chinese-inspired visuals</w:t>
      </w:r>
    </w:p>
    <w:p>
      <w:pPr>
        <w:pStyle w:val="ListBullet"/>
        <w:spacing w:line="240" w:lineRule="auto"/>
        <w:ind w:left="720"/>
      </w:pPr>
      <w:r/>
      <w:r>
        <w:t>Extended Wild symbol for more winning combinations</w:t>
      </w:r>
    </w:p>
    <w:p>
      <w:pPr>
        <w:pStyle w:val="ListBullet"/>
        <w:spacing w:line="240" w:lineRule="auto"/>
        <w:ind w:left="720"/>
      </w:pPr>
      <w:r/>
      <w:r>
        <w:t>Free spins and multipliers for increased rewards</w:t>
      </w:r>
    </w:p>
    <w:p>
      <w:pPr>
        <w:pStyle w:val="ListBullet"/>
        <w:spacing w:line="240" w:lineRule="auto"/>
        <w:ind w:left="720"/>
      </w:pPr>
      <w:r/>
      <w:r>
        <w:t>Medium volatility for a balanced gameplay experience</w:t>
      </w:r>
    </w:p>
    <w:p>
      <w:pPr>
        <w:pStyle w:val="Heading2"/>
      </w:pPr>
      <w:r>
        <w:t>What we don't like</w:t>
      </w:r>
    </w:p>
    <w:p>
      <w:pPr>
        <w:pStyle w:val="ListBullet"/>
        <w:spacing w:line="240" w:lineRule="auto"/>
        <w:ind w:left="720"/>
      </w:pPr>
      <w:r/>
      <w:r>
        <w:t>Limited betting options</w:t>
      </w:r>
    </w:p>
    <w:p>
      <w:pPr>
        <w:pStyle w:val="ListBullet"/>
        <w:spacing w:line="240" w:lineRule="auto"/>
        <w:ind w:left="720"/>
      </w:pPr>
      <w:r/>
      <w:r>
        <w:t>Moderate payout frequency</w:t>
      </w:r>
    </w:p>
    <w:p>
      <w:r/>
      <w:r>
        <w:rPr>
          <w:b/>
        </w:rPr>
        <w:t>Play Mystic Fortune Deluxe for Free</w:t>
      </w:r>
    </w:p>
    <w:p>
      <w:r/>
      <w:r>
        <w:rPr>
          <w:i/>
        </w:rPr>
        <w:t>Discover the beautiful Chinese-inspired visuals and enjoy free spins in Mystic Fortune Deluxe.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