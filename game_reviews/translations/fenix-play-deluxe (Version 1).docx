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Fenix Play Deluxe for Free - Exciting Firebird Slot Game</w:t>
      </w:r>
    </w:p>
    <w:p>
      <w:pPr>
        <w:pStyle w:val="Heading2"/>
      </w:pPr>
      <w:r>
        <w:t>Explore the Exciting Features of Fenix Play Deluxe Game</w:t>
      </w:r>
    </w:p>
    <w:p>
      <w:r/>
      <w:r>
        <w:t>If you’re looking for a slot game that combines classic gameplay with a unique theme, Fenix Play Deluxe is the perfect game for you. The game is centered around the legendary firebird, making it a one-of-a-kind casino game that you won’t find anywhere else. You’ll be transported to a world of heroism and fortune as you spin the reels and make your way to big wins.</w:t>
      </w:r>
    </w:p>
    <w:p>
      <w:r/>
      <w:r>
        <w:t>Despite having classic symbols like lemons, cherries, oranges, and grapes, this game manages to keep things fresh and exciting. And let’s be honest, who doesn’t love a juicy watermelon or a shining star symbol? These are not only visually appealing but can also boost your overall score.</w:t>
      </w:r>
    </w:p>
    <w:p>
      <w:r/>
      <w:r>
        <w:t>The game has three reels and only five pay lines, making it a great choice for those who appreciate old-school slot machines. And with the bonus feature, you can multiply your score even further, giving you even more chances to win big. It’s the perfect mix of classic and modern, so why not give it a spin and see if it’s your lucky day?</w:t>
      </w:r>
    </w:p>
    <w:p>
      <w:pPr>
        <w:pStyle w:val="Heading2"/>
      </w:pPr>
      <w:r>
        <w:t>Experience the Mesmerizing Design of Fenix Play Deluxe</w:t>
      </w:r>
    </w:p>
    <w:p>
      <w:r/>
      <w:r>
        <w:t>If you're looking for a slot game with a mythological theme and some fiery graphics, then Fenix Play Deluxe is the game for you! The game takes place in the sky, which is a fitting setting for the legendary firebird. The game's graphics perfectly match the firebird concept, transporting you to a mythical world of adventure and excitement.</w:t>
      </w:r>
    </w:p>
    <w:p>
      <w:r/>
      <w:r>
        <w:t>Although the symbols are classic, they're presented in an eye-catching way that elevates the game experience. The bright and vibrant colors of the symbols help to enhance the overall appeal of the game, making it hard to look away. Whether you're a seasoned player or a newcomer to the world of online slots, Fenix Play Deluxe is an excellent choice for anyone looking for an immersive and visually stimulating gaming experience.</w:t>
      </w:r>
    </w:p>
    <w:p>
      <w:r/>
      <w:r>
        <w:t>In fact, the game's design is so captivating that you might almost forget that you're here to play a slot game, not just enjoy the stunning visuals. It's all too easy to get lost in the game world - and with such a beautiful design, it's no wonder!</w:t>
      </w:r>
    </w:p>
    <w:p>
      <w:pPr>
        <w:pStyle w:val="Heading2"/>
      </w:pPr>
      <w:r>
        <w:t>Pay Lines and Reels in Fenix Play Deluxe Game</w:t>
      </w:r>
    </w:p>
    <w:p>
      <w:r/>
      <w:r>
        <w:t>What's better than a game that makes you feel like you're at a classic casino? Fenix Play Deluxe has three reels and five pay lines, which means it provides an authentic Vegas experience. If you're an old-school gambler, you are going to love this slot game.</w:t>
      </w:r>
    </w:p>
    <w:p>
      <w:r/>
      <w:r>
        <w:t>However, even with fewer pay lines, the game still offers lucrative payouts and exciting gameplay. Sometimes, it's just more fun to stick to the basics. Plus, you don't have to worry about all those fancy animations and graphics that can slow down your gameplay. It's pure, unadulterated gambling goodness.</w:t>
      </w:r>
    </w:p>
    <w:p>
      <w:r/>
      <w:r>
        <w:t xml:space="preserve">So if you want to feel like you're a high roller without even leaving your house, Fenix Play Deluxe is the game for you. Just make sure to get your lucky charms and rabbit's feet ready to go! </w:t>
      </w:r>
    </w:p>
    <w:p>
      <w:pPr>
        <w:pStyle w:val="Heading2"/>
      </w:pPr>
      <w:r>
        <w:t>Take Control of Your Game with Fenix Play Deluxe</w:t>
      </w:r>
    </w:p>
    <w:p>
      <w:r/>
      <w:r>
        <w:t>Looking for a slot game that gives you the power to customize your gameplay experience? Fenix Play Deluxe from Wazdan could be just the game for you. Not only does it offer beautifully designed graphics and a fun soundtrack, but it also has some pretty unique features that allow you to take control of your game and optimize it to match your playing style.</w:t>
      </w:r>
      <w:r/>
    </w:p>
    <w:p>
      <w:r/>
      <w:r>
        <w:t>This game truly stands out thanks to its innovative Volatility Levels feature, which lets you adjust the amount and frequency of your wins. Feeling lucky? Crank it up to the highest level for the opportunity to hit big wins more often. Prefer a more laid-back approach? Keep it low and steady for a game experience that's more consistent and less volatile.</w:t>
      </w:r>
      <w:r/>
    </w:p>
    <w:p>
      <w:r/>
      <w:r>
        <w:t>But that's not all. Fenix Play Deluxe also features Big Screen Mode, which lets you zoom in and out of the reels for a closer look at the action. And if you're someone who likes to play fast, the Ultra Fast Mode option lets you speed up the game and get in more rounds in less time. No matter what kind of player you are, Fenix Play Deluxe has something unique and customized just for you.</w:t>
      </w:r>
      <w:r/>
    </w:p>
    <w:p>
      <w:r/>
      <w:r>
        <w:t>Overall, we'd say that if you're looking for a slot game that offers more control over your gaming experience, Fenix Play Deluxe is definitely worth a try. Plus, it's always more fun to play when you know you're in charge!</w:t>
      </w:r>
    </w:p>
    <w:p>
      <w:pPr>
        <w:pStyle w:val="Heading2"/>
      </w:pPr>
      <w:r>
        <w:t>Bonus Fun in Fenix Play Deluxe: How to Multiply Your Score</w:t>
      </w:r>
    </w:p>
    <w:p>
      <w:r/>
      <w:r>
        <w:t>Are you ready to up your game and increase your winnings? Look no further than the bonus rounds in Fenix Play Deluxe! This slot game has an additional feature that can take your overall score to new heights, making it an even more thrilling experience.</w:t>
      </w:r>
    </w:p>
    <w:p>
      <w:r/>
      <w:r>
        <w:t>With its engaging design and multiple features, Fenix Play Deluxe is already a fantastic game. But add in the bonus rounds, and you've got yourself a truly exciting experience. The chance to multiply your winnings could be just one spin away!</w:t>
      </w:r>
    </w:p>
    <w:p>
      <w:r/>
      <w:r>
        <w:t>Not only are these bonus rounds beneficial to your score, but they also add a little extra excitement and anticipation to your gameplay. It's like getting a bonus round of applause at the end of a performance - it just makes you feel good!</w:t>
      </w:r>
    </w:p>
    <w:p>
      <w:r/>
      <w:r>
        <w:t>So, don't miss out on the opportunity to increase your winnings and add more fun to your gameplay. Give Fenix Play Deluxe a spin and see for yourself how the bonus rounds can make all the difference. Who knows? Maybe you'll be soaring to new heights in no time.</w:t>
      </w:r>
    </w:p>
    <w:p>
      <w:pPr>
        <w:pStyle w:val="Heading2"/>
      </w:pPr>
      <w:r>
        <w:t>FAQ</w:t>
      </w:r>
    </w:p>
    <w:p>
      <w:pPr>
        <w:pStyle w:val="Heading3"/>
      </w:pPr>
      <w:r>
        <w:t>What is Fenix Play Deluxe?</w:t>
      </w:r>
    </w:p>
    <w:p>
      <w:r/>
      <w:r>
        <w:t>Fenix Play Deluxe is an online slot game designed around the theme of searching for fortune and heroism that features classic symbols like lemons, cherries, oranges, grapes, bells, sevens, watermelons, and stars on three reels and five pay lines.</w:t>
      </w:r>
    </w:p>
    <w:p>
      <w:pPr>
        <w:pStyle w:val="Heading3"/>
      </w:pPr>
      <w:r>
        <w:t>What makes Fenix Play Deluxe unique?</w:t>
      </w:r>
    </w:p>
    <w:p>
      <w:r/>
      <w:r>
        <w:t>Fenix Play Deluxe's unique theme, innovative features like patented Volatility Levels to control wins and Big Screen Mode to zoom in and out of the reels, bonus feature, and exceptional graphics make it stand apart from other classic online slot games.</w:t>
      </w:r>
    </w:p>
    <w:p>
      <w:pPr>
        <w:pStyle w:val="Heading3"/>
      </w:pPr>
      <w:r>
        <w:t>What are the Volatility Levels in Fenix Play Deluxe?</w:t>
      </w:r>
    </w:p>
    <w:p>
      <w:r/>
      <w:r>
        <w:t>The Volatility Levels in Fenix Play Deluxe are innovative feature that lets you control the amount and frequency of your wins while playing the game.</w:t>
      </w:r>
    </w:p>
    <w:p>
      <w:pPr>
        <w:pStyle w:val="Heading3"/>
      </w:pPr>
      <w:r>
        <w:t>What is Big Screen Mode in Fenix Play Deluxe?</w:t>
      </w:r>
    </w:p>
    <w:p>
      <w:r/>
      <w:r>
        <w:t>Big Screen Mode is an innovative feature in Fenix Play Deluxe that allows you to zoom in and out of the reels to match your playing style.</w:t>
      </w:r>
    </w:p>
    <w:p>
      <w:pPr>
        <w:pStyle w:val="Heading3"/>
      </w:pPr>
      <w:r>
        <w:t>What is the Ultra Fast mode in Fenix Play Deluxe?</w:t>
      </w:r>
    </w:p>
    <w:p>
      <w:r/>
      <w:r>
        <w:t>The Ultra Fast mode in Fenix Play Deluxe speeds up the gameplay for the ultimate gaming experience.</w:t>
      </w:r>
    </w:p>
    <w:p>
      <w:pPr>
        <w:pStyle w:val="Heading3"/>
      </w:pPr>
      <w:r>
        <w:t>What is the maximum multiplier in Fenix Play 27?</w:t>
      </w:r>
    </w:p>
    <w:p>
      <w:r/>
      <w:r>
        <w:t>The maximum multiplier in Fenix Play 27 is an incredible 748x.</w:t>
      </w:r>
    </w:p>
    <w:p>
      <w:pPr>
        <w:pStyle w:val="Heading3"/>
      </w:pPr>
      <w:r>
        <w:t>What is the difference between Fenix Play Deluxe and Fenix Play 27?</w:t>
      </w:r>
    </w:p>
    <w:p>
      <w:r/>
      <w:r>
        <w:t>Fenix Play Deluxe is a three-reel, five pay line online slot game while Fenix Play 27 is an animal-themed slot game that features Wall Multipliers and an incredible maximum multiplier of 748x.</w:t>
      </w:r>
    </w:p>
    <w:p>
      <w:pPr>
        <w:pStyle w:val="Heading3"/>
      </w:pPr>
      <w:r>
        <w:t>Is Fenix Play Deluxe an old school favorite among slot enthusiasts?</w:t>
      </w:r>
    </w:p>
    <w:p>
      <w:r/>
      <w:r>
        <w:t>Yes, Fenix Play Deluxe is an old school favorite among slot enthusiasts because of its classic symbols and gameplay on three reels and five pay lines.</w:t>
      </w:r>
    </w:p>
    <w:p>
      <w:pPr>
        <w:pStyle w:val="Heading2"/>
      </w:pPr>
      <w:r>
        <w:t>What we like</w:t>
      </w:r>
    </w:p>
    <w:p>
      <w:pPr>
        <w:pStyle w:val="ListBullet"/>
        <w:spacing w:line="240" w:lineRule="auto"/>
        <w:ind w:left="720"/>
      </w:pPr>
      <w:r/>
      <w:r>
        <w:t>Unique firebird theme</w:t>
      </w:r>
    </w:p>
    <w:p>
      <w:pPr>
        <w:pStyle w:val="ListBullet"/>
        <w:spacing w:line="240" w:lineRule="auto"/>
        <w:ind w:left="720"/>
      </w:pPr>
      <w:r/>
      <w:r>
        <w:t>Classic yet visually appealing graphics</w:t>
      </w:r>
    </w:p>
    <w:p>
      <w:pPr>
        <w:pStyle w:val="ListBullet"/>
        <w:spacing w:line="240" w:lineRule="auto"/>
        <w:ind w:left="720"/>
      </w:pPr>
      <w:r/>
      <w:r>
        <w:t>Ability to customize gameplay features</w:t>
      </w:r>
    </w:p>
    <w:p>
      <w:pPr>
        <w:pStyle w:val="ListBullet"/>
        <w:spacing w:line="240" w:lineRule="auto"/>
        <w:ind w:left="720"/>
      </w:pPr>
      <w:r/>
      <w:r>
        <w:t>Engaging bonus rounds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May not appeal to players who prefer more modern slot games</w:t>
      </w:r>
    </w:p>
    <w:p>
      <w:r/>
      <w:r>
        <w:rPr>
          <w:b/>
        </w:rPr>
        <w:t>Play Fenix Play Deluxe for Free - Exciting Firebird Slot Game</w:t>
      </w:r>
    </w:p>
    <w:p>
      <w:r/>
      <w:r>
        <w:rPr>
          <w:i/>
        </w:rPr>
        <w:t>Read our review of Fenix Play Deluxe - a classic three-reel, five-pay line game with engaging bonus features.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