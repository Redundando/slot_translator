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Champion of the Underworld for Free - Review and Analysis</w:t>
      </w:r>
    </w:p>
    <w:p>
      <w:pPr>
        <w:pStyle w:val="Heading2"/>
      </w:pPr>
      <w:r>
        <w:t>Gameplay Mechanics</w:t>
      </w:r>
    </w:p>
    <w:p>
      <w:r/>
      <w:r>
        <w:t xml:space="preserve">Get ready to be mesmerized by the unique gameplay mechanics of Champion of the Underworld by Yggdrasil, that is sure to keep you on the edge of your seat. With six-reels and four-rows, there are an astounding 4,096 ways to win. It's like having a cheat code to winning the game! Just land at least three identical symbols on adjacent reels starting from the left and you're a winner. This game makes winning so effortless, it's almost like taking candy from a baby! </w:t>
      </w:r>
    </w:p>
    <w:p>
      <w:r/>
      <w:r>
        <w:t>But that’s not all, the high volatility of this game provides an added layer of excitement for players. One moment, you could be on the verge of losing, and the next moment you could be hitting the jackpot. With each win, your adrenaline will soar to new heights, leaving you wanting more! If you thought winning was exciting, Champion of the Underworld takes it to a whole new level.</w:t>
      </w:r>
    </w:p>
    <w:p>
      <w:r/>
      <w:r>
        <w:t>And let's not forget about the theoretical return to the player, which is set at a decent 96%. Now that's a fair deal! Champion of the Underworld truly takes gaming to the next level, making it more immersive and exciting than ever before. So, buckle up and get ready to experience an exciting ride, like no other!</w:t>
      </w:r>
    </w:p>
    <w:p>
      <w:pPr>
        <w:pStyle w:val="Heading2"/>
      </w:pPr>
      <w:r>
        <w:t>Theme and Graphics</w:t>
      </w:r>
    </w:p>
    <w:p>
      <w:r/>
      <w:r>
        <w:t>Champion of the Underworld's theme is set in the underworld, where Hades faces off against a series of fierce and deadly monsters. If you're a fan of classic horror movies and games, you're in for a real treat. And if not, well, you're still in for a treat, just maybe wear an extra pair of undies!</w:t>
      </w:r>
      <w:r>
        <w:t xml:space="preserve"> </w:t>
      </w:r>
    </w:p>
    <w:p>
      <w:r/>
      <w:r>
        <w:t>The high-quality graphics and animations of Champions of the Underworld are out of this world! Yggdrasil's reputation for producing top-notch and entertaining games is truly on display here. The quality of the game is reminiscent of the old-school Japanese anime from the 80s and 90s, and even if you don't know what that is, trust us, it's a great thing. The game is highly addictive and provides a fully satisfying gaming experience, so be prepared to lose track of time!</w:t>
      </w:r>
    </w:p>
    <w:p>
      <w:pPr>
        <w:pStyle w:val="Heading2"/>
      </w:pPr>
      <w:r>
        <w:t>Volatility and Payout</w:t>
      </w:r>
    </w:p>
    <w:p>
      <w:r/>
      <w:r>
        <w:t>If you're the kind of person who believes that good things come to those who wait, then Champion of the Underworld might be the slot game for you. Of course, by 'waiting' we mean sitting through some losing spins as the game has a higher volatility compared to some other slots out there. But don't worry, dear players, the payouts can be worth the wait!</w:t>
      </w:r>
    </w:p>
    <w:p>
      <w:r/>
      <w:r>
        <w:t>While we can't guarantee you'll win big every time you spin the reels, when you do land those winning combinations, you can expect some pretty substantial payouts. And with a theoretical return to the player of 96%, you can rest easy knowing that this game falls within the median range of returns for slot games.</w:t>
      </w:r>
    </w:p>
    <w:p>
      <w:r/>
      <w:r>
        <w:t>So, if you're feeling lucky, give the Champion of the Underworld a whirl. Who knows? You might just become the heavyweight champion of slot gaming. Or at the very least, you'll have a great time and maybe score a sweet payout or two along the way!</w:t>
      </w:r>
    </w:p>
    <w:p>
      <w:pPr>
        <w:pStyle w:val="Heading2"/>
      </w:pPr>
      <w:r>
        <w:t>Special Symbols</w:t>
      </w:r>
    </w:p>
    <w:p>
      <w:r/>
      <w:r>
        <w:t>Are you ready to meet the eight regular symbols and a series of special icons in Champion of the Underworld? Hold tight, because it's going to be quite a ride! First of all, we have the card suits and four monsters, with the red bull being the highest valued.</w:t>
      </w:r>
    </w:p>
    <w:p>
      <w:r/>
      <w:r>
        <w:t>But wait, there's more! In addition to those, the game features a scatter symbol to grant access to free spins and a wild icon shaped like Hades. Using the wild symbol, you can substitute any of the other symbols to form a winning combination. If you're lucky enough to land Hades on all six reels, the payout doubles. Can you imagine the thrill?</w:t>
      </w:r>
    </w:p>
    <w:p>
      <w:r/>
      <w:r>
        <w:t>Of course, the number of free spins you will get depends on the quantity of scatter symbols present. But hey, the only way to know that for sure is to give this slot game a try!</w:t>
      </w:r>
    </w:p>
    <w:p>
      <w:pPr>
        <w:pStyle w:val="Heading2"/>
      </w:pPr>
      <w:r>
        <w:t>Accessibility</w:t>
      </w:r>
    </w:p>
    <w:p>
      <w:r/>
      <w:r>
        <w:t xml:space="preserve">Are you a beginner in the world of online slots? Or maybe you're a seasoned player looking for something fresh and exciting? Regardless of your experience level, Champion of the Underworld is a game you won't want to miss. </w:t>
      </w:r>
    </w:p>
    <w:p>
      <w:r/>
      <w:r>
        <w:t>While the mechanics of this game may seem a bit tricky at first, fear not - it won't take long for you to get the hang of things. Soon enough, you'll be spinning those reels like a pro. And if you're still feeling unsure, there's always the demo Play for Fun mode to help you hone your skills without risking any real money.</w:t>
      </w:r>
    </w:p>
    <w:p>
      <w:r/>
      <w:r>
        <w:t>Overall, Champion of the Underworld is a highly accessible game that's easy to understand and enjoy. So whether you're looking for a quick spin during your lunch break or a longer gaming session, this game has got you covered. So why not take a chance and see if you have what it takes to become the Champion of the Underworld?</w:t>
      </w:r>
    </w:p>
    <w:p>
      <w:pPr>
        <w:pStyle w:val="Heading2"/>
      </w:pPr>
      <w:r>
        <w:t>FAQ</w:t>
      </w:r>
    </w:p>
    <w:p>
      <w:pPr>
        <w:pStyle w:val="Heading3"/>
      </w:pPr>
      <w:r>
        <w:t>Is Champion of the Underworld suitable for less experienced players?</w:t>
      </w:r>
    </w:p>
    <w:p>
      <w:r/>
      <w:r>
        <w:t>Absolutely! Although its mechanics may be somewhat peculiar, this game is still fairly simple and suitable for all kinds of players. Moreover, you can practice with the demo Play for Fun mode without spending a single penny!</w:t>
      </w:r>
    </w:p>
    <w:p>
      <w:pPr>
        <w:pStyle w:val="Heading3"/>
      </w:pPr>
      <w:r>
        <w:t>What does high volatility mean?</w:t>
      </w:r>
    </w:p>
    <w:p>
      <w:r/>
      <w:r>
        <w:t>High volatility often indicates that winning may not occur frequently. Nevertheless, when a win does occur, the patient player is usually rewarded with sizable payouts.</w:t>
      </w:r>
    </w:p>
    <w:p>
      <w:pPr>
        <w:pStyle w:val="Heading3"/>
      </w:pPr>
      <w:r>
        <w:t>Is the RTP of Champion of the Underworld satisfactory?</w:t>
      </w:r>
    </w:p>
    <w:p>
      <w:r/>
      <w:r>
        <w:t>Champion of the Underworld has a Return to Player (RTP) value of more than satisfactory 96%, which is well within the median range for most slot games. Conversely, an RTP value below 96% might be considered somewhat disappointing.</w:t>
      </w:r>
    </w:p>
    <w:p>
      <w:pPr>
        <w:pStyle w:val="Heading3"/>
      </w:pPr>
      <w:r>
        <w:t>How do you win in Champion of the Underworld?</w:t>
      </w:r>
    </w:p>
    <w:p>
      <w:r/>
      <w:r>
        <w:t>To win in Champion of the Underworld, players need at least three identical symbols to land on adjacent reels, beginning from the left side and going to the right. The payout is based on the value of the winning combination.</w:t>
      </w:r>
    </w:p>
    <w:p>
      <w:pPr>
        <w:pStyle w:val="Heading3"/>
      </w:pPr>
      <w:r>
        <w:t>What are the special symbols in Champion of the Underworld?</w:t>
      </w:r>
    </w:p>
    <w:p>
      <w:r/>
      <w:r>
        <w:t>Champion of the Underworld has a wild symbol (Hades), which replaces all other symbols to form a winning combination, and a scatter symbol that gives access to free spins.</w:t>
      </w:r>
    </w:p>
    <w:p>
      <w:pPr>
        <w:pStyle w:val="Heading3"/>
      </w:pPr>
      <w:r>
        <w:t>How many reels does Champion of the Underworld have?</w:t>
      </w:r>
    </w:p>
    <w:p>
      <w:r/>
      <w:r>
        <w:t>Champion of the Underworld features a six-reel and four-row grid with an impressive 4,096 ways to win!</w:t>
      </w:r>
    </w:p>
    <w:p>
      <w:pPr>
        <w:pStyle w:val="Heading3"/>
      </w:pPr>
      <w:r>
        <w:t>Is Champion of the Underworld fun to play?</w:t>
      </w:r>
    </w:p>
    <w:p>
      <w:r/>
      <w:r>
        <w:t>Yes! Yggdrasil has become known for their superb, unique, and never-dull products, and Champion of the Underworld is no exception. Plus, the game provides a fully satisfying gaming experience.</w:t>
      </w:r>
    </w:p>
    <w:p>
      <w:pPr>
        <w:pStyle w:val="Heading3"/>
      </w:pPr>
      <w:r>
        <w:t>How many different regular symbols does Champion of the Underworld have?</w:t>
      </w:r>
    </w:p>
    <w:p>
      <w:r/>
      <w:r>
        <w:t>Champion of the Underworld has eight different regular symbols plus a series of special symbols.</w:t>
      </w:r>
    </w:p>
    <w:p>
      <w:pPr>
        <w:pStyle w:val="Heading2"/>
      </w:pPr>
      <w:r>
        <w:t>What we like</w:t>
      </w:r>
    </w:p>
    <w:p>
      <w:pPr>
        <w:pStyle w:val="ListBullet"/>
        <w:spacing w:line="240" w:lineRule="auto"/>
        <w:ind w:left="720"/>
      </w:pPr>
      <w:r/>
      <w:r>
        <w:t>Captivating and easy to understand gameplay mechanics</w:t>
      </w:r>
    </w:p>
    <w:p>
      <w:pPr>
        <w:pStyle w:val="ListBullet"/>
        <w:spacing w:line="240" w:lineRule="auto"/>
        <w:ind w:left="720"/>
      </w:pPr>
      <w:r/>
      <w:r>
        <w:t>High-quality graphics reminiscent of Japanese anime</w:t>
      </w:r>
    </w:p>
    <w:p>
      <w:pPr>
        <w:pStyle w:val="ListBullet"/>
        <w:spacing w:line="240" w:lineRule="auto"/>
        <w:ind w:left="720"/>
      </w:pPr>
      <w:r/>
      <w:r>
        <w:t>Substantial payouts with a decent theoretical return to the player</w:t>
      </w:r>
    </w:p>
    <w:p>
      <w:pPr>
        <w:pStyle w:val="ListBullet"/>
        <w:spacing w:line="240" w:lineRule="auto"/>
        <w:ind w:left="720"/>
      </w:pPr>
      <w:r/>
      <w:r>
        <w:t>Accessible for both experienced and less experienced players</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variety of regular symbols</w:t>
      </w:r>
    </w:p>
    <w:p>
      <w:r/>
      <w:r>
        <w:rPr>
          <w:b/>
        </w:rPr>
        <w:t>Play Champion of the Underworld for Free - Review and Analysis</w:t>
      </w:r>
    </w:p>
    <w:p>
      <w:r/>
      <w:r>
        <w:rPr>
          <w:i/>
        </w:rPr>
        <w:t>Looking for a unique and enjoyable gaming experience? Read our review on Champion of the Underworld and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