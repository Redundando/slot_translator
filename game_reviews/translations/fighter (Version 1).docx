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Fighter Slot for Free - A Unique Slot Experience</w:t>
      </w:r>
    </w:p>
    <w:p>
      <w:r/>
      <w:r>
        <w:rPr>
          <w:b/>
        </w:rPr>
        <w:t>Meta description</w:t>
      </w:r>
      <w:r>
        <w:t>: Read our review of Fighter slot game. Play for free and enjoy a unique gameplay experience with instant rewards and a chance to win the jackpot.</w:t>
      </w:r>
    </w:p>
    <w:p>
      <w:pPr>
        <w:pStyle w:val="Heading2"/>
      </w:pPr>
      <w:r>
        <w:t>Gameplay</w:t>
      </w:r>
    </w:p>
    <w:p>
      <w:r/>
      <w:r>
        <w:t>Fighter is a slot game that doesn't require any direct interaction, but it allows you to bet as and when you want, with the possibility of deciding when to withdraw your winnings. It's like an airplane race, where you bet on the plane that you think will win, and then sit back and watch the race unfold.</w:t>
      </w:r>
    </w:p>
    <w:p>
      <w:r/>
      <w:r>
        <w:t>But be careful - like any airplane race, there are obstacles that you need to avoid. Fortunately, you don't have to worry about crashing the airplane yourself - that's up to fate. All you can do is sit, watch, and pray to the gods of aviation that your chosen plane will make it safely to the finish line.</w:t>
      </w:r>
    </w:p>
    <w:p>
      <w:r/>
      <w:r>
        <w:t>The gameplay is like a timed race that only the most patient can win. But if you're in it for the long haul, and you're willing to accept the risks, then Fighter can be an exhilarating experience.</w:t>
      </w:r>
    </w:p>
    <w:p>
      <w:pPr>
        <w:pStyle w:val="Heading2"/>
      </w:pPr>
      <w:r>
        <w:t>RTP: Roll the Profit with a High Chance of Winning!</w:t>
      </w:r>
    </w:p>
    <w:p>
      <w:r/>
      <w:r>
        <w:t>Fighter – the online slot game – is not only a fun-packed casino game, but also an excellent way of making some big profits. With a fixed RTP of 95%, you have a high chance of winning when you start spinning those reels.</w:t>
      </w:r>
    </w:p>
    <w:p>
      <w:r/>
      <w:r>
        <w:t>And let's face it – that thrill of winning and hearing those coins rattle out of the slot machine is second to none. You can hit the jackpot with this game and imagine yourself beating Floyd Mayweather or Conor McGregor with your winnings. Whilst neither of them probably play online slots, for all we know.</w:t>
      </w:r>
    </w:p>
    <w:p>
      <w:r/>
      <w:r>
        <w:t>95% is the average in the market for similar games but don't let that stop you, for when you actually hit that win, it's much more likely to land in your pocket than with other, less generous games. With Fighter, you can conquer the reels and emerge as the champion of the slot universe!</w:t>
      </w:r>
    </w:p>
    <w:p>
      <w:pPr>
        <w:pStyle w:val="Heading2"/>
      </w:pPr>
      <w:r>
        <w:t>Bonuses</w:t>
      </w:r>
    </w:p>
    <w:p>
      <w:r/>
      <w:r>
        <w:t>Fighter takes a different approach to bonuses than most other casino slot games. It's a breath of fresh air and one that deserves a round of applause. Instead of traditional bonuses, players will find something more fitting for a game of this kind: a fuel bonus. The bright side? It rewards the player with extra winnings depending on how long the plane can stay in the air before refueling. The downside? You better not be afraid of heights! I don't know about you, but if I wanted to fly that bad, I'd sign up for major airline rewards programs instead!</w:t>
      </w:r>
      <w:r/>
    </w:p>
    <w:p>
      <w:r/>
      <w:r>
        <w:t>As if being a skilled pilot weren't enough, Fighter players also have a chance to steal the jackpot from their opponents. Because what's a little healthy competition among friends, right? And by healthy competition, I mean running straight towards the jackpot while throwing elbows at everyone in your way. Just kidding! That's a great way to get banned from the casino. But you get the point.</w:t>
      </w:r>
    </w:p>
    <w:p>
      <w:pPr>
        <w:pStyle w:val="Heading2"/>
      </w:pPr>
      <w:r>
        <w:t>Graphics</w:t>
      </w:r>
    </w:p>
    <w:p>
      <w:r/>
      <w:r>
        <w:t>If you're looking for fancy graphics that make your eyes pop, Fighter might not be the game for you. The graphics in this game are more low-key, like a fighter pilot who isn't trying to show off. But don't let that fool you, this game still packs a punch.</w:t>
      </w:r>
    </w:p>
    <w:p>
      <w:r/>
      <w:r>
        <w:t>It's like the developers took a lesson from a military strategist and applied it to the game design. Keep it simple, get the job done. And the job in this case is providing you with a thrilling gaming experience.</w:t>
      </w:r>
    </w:p>
    <w:p>
      <w:r/>
      <w:r>
        <w:t>But let's be honest, we've all played those flashy games that promised the world but left us feeling empty inside. Fighter is different. It might not have all the bells and whistles, but it's a solid game that will keep you engaged for hours. Sometimes less is more, and that is certainly the case when it comes to Fighter's graphics.</w:t>
      </w:r>
    </w:p>
    <w:p>
      <w:pPr>
        <w:pStyle w:val="Heading2"/>
      </w:pPr>
      <w:r>
        <w:t>Features</w:t>
      </w:r>
    </w:p>
    <w:p>
      <w:r/>
      <w:r>
        <w:t>Fighter certainly breaks away from the typical online slot game formula. Rather than relying on traditional features like wild symbols or free spins, the game takes a unique approach that's sure to keep things interesting. For instance, players have the ability to place bets whenever they want, giving them more control over their overall winnings. But that's not all. The game also introduces multipliers as a way to increase the potential payout, adding yet another layer of excitement to the mix.</w:t>
      </w:r>
    </w:p>
    <w:p>
      <w:r/>
      <w:r>
        <w:t>One of the most intriguing aspects of Fighter is the ability to observe and learn from other players. By checking out other players' bets, it's possible to pick up new strategies and techniques that could improve your own gameplay. Plus, the social element adds a fun and engaging aspect to the experience. Who knows - you might just make some new friends and allies along the way!</w:t>
      </w:r>
    </w:p>
    <w:p>
      <w:r/>
      <w:r>
        <w:t>Of course, the game isn't just about betting and socializing. As its name implies, Fighter also has an action-packed twist: you'll need to avoid obstacles and navigate through high-altitude pressures to keep your plane from exploding. It's like the game is saying, 'Hey, you're not here just to spin the reels. Let's see what you're really made of!' And that's a challenge we're happy to accept.</w:t>
      </w:r>
    </w:p>
    <w:p>
      <w:pPr>
        <w:pStyle w:val="Heading2"/>
      </w:pPr>
      <w:r>
        <w:t>FAQ</w:t>
      </w:r>
    </w:p>
    <w:p>
      <w:pPr>
        <w:pStyle w:val="Heading3"/>
      </w:pPr>
      <w:r>
        <w:t>What is Fighter, and how do I play it?</w:t>
      </w:r>
    </w:p>
    <w:p>
      <w:r/>
      <w:r>
        <w:t xml:space="preserve">Fighter is an instant game without reels or paylines, in which you have to bet on a plane and observe its flight path until its landing. There are no Wild or Scatter, free spins or bonus features here, and the gameplay is timed. You'll have to figure out how and when to bet on your plane, and try to increase your winnings with the offered multipliers. But be careful: if your plane explodes, you'll lose everything you have accumulated up until that precise moment. </w:t>
      </w:r>
    </w:p>
    <w:p>
      <w:pPr>
        <w:pStyle w:val="Heading3"/>
      </w:pPr>
      <w:r>
        <w:t>What are the graphics like in Fighter?</w:t>
      </w:r>
    </w:p>
    <w:p>
      <w:r/>
      <w:r>
        <w:t>The graphics are minimal, and the software house has cut out all excess to put the player in front of a control computer from which to apply bets and possible withdrawals. As soon as the plane leaves the aircraft carrier, you'll have to follow your intuition to try to increase your winnings with the offered multipliers.</w:t>
      </w:r>
    </w:p>
    <w:p>
      <w:pPr>
        <w:pStyle w:val="Heading3"/>
      </w:pPr>
      <w:r>
        <w:t>Are there any bonuses in this game?</w:t>
      </w:r>
    </w:p>
    <w:p>
      <w:r/>
      <w:r>
        <w:t>You will receive a bonus of 20%, 40%, or 60% when the plane stays in flight until refueling. And if you manage to be the absolute best, you can steal the jackpot from your opponents. However, there are no other bonuses such as Wild or Scatter, free spins, or bonus features.</w:t>
      </w:r>
    </w:p>
    <w:p>
      <w:pPr>
        <w:pStyle w:val="Heading3"/>
      </w:pPr>
      <w:r>
        <w:t>What is the RTP of Fighter?</w:t>
      </w:r>
    </w:p>
    <w:p>
      <w:r/>
      <w:r>
        <w:t>The RTP of Fighter is fixed at 95%.</w:t>
      </w:r>
    </w:p>
    <w:p>
      <w:pPr>
        <w:pStyle w:val="Heading3"/>
      </w:pPr>
      <w:r>
        <w:t>Is Fighter a traditional slot game?</w:t>
      </w:r>
    </w:p>
    <w:p>
      <w:r/>
      <w:r>
        <w:t>Fighter is not a traditional slot game with grids, paylines, or spinning reels. It is an instant game in which you can bet and receive immediate rewards once the plane has landed.</w:t>
      </w:r>
    </w:p>
    <w:p>
      <w:pPr>
        <w:pStyle w:val="Heading3"/>
      </w:pPr>
      <w:r>
        <w:t>Do I need any special skills to play Fighter?</w:t>
      </w:r>
    </w:p>
    <w:p>
      <w:r/>
      <w:r>
        <w:t>You don't need any special skills to play Fighter, but a hint of skill must never be lacking. You'll have to figure out how and when to bet on your plane, try to increase your winnings with the offered multipliers, and avoid obstacles and high-altitude limitations to prevent your plane from exploding.</w:t>
      </w:r>
    </w:p>
    <w:p>
      <w:pPr>
        <w:pStyle w:val="Heading3"/>
      </w:pPr>
      <w:r>
        <w:t>What makes Fighter unique compared to other slot games?</w:t>
      </w:r>
    </w:p>
    <w:p>
      <w:r/>
      <w:r>
        <w:t>Fighter is unique because it is not a traditional slot game with reels or paylines. Instead, you bet on a plane and observe its flight path until its landing, trying to increase your winnings with the offered multipliers. There are no Wild or Scatter, free spins, or bonus features, and the gameplay is timed.</w:t>
      </w:r>
    </w:p>
    <w:p>
      <w:pPr>
        <w:pStyle w:val="Heading3"/>
      </w:pPr>
      <w:r>
        <w:t>Is Fighter a recommended game for experienced players?</w:t>
      </w:r>
    </w:p>
    <w:p>
      <w:r/>
      <w:r>
        <w:t>Fighter is an excellent game for experienced players looking for some excitement. It offers the right mix of luck and skill to come out as the ultimate champion. However, if you prefer traditional slot games with more features and bonuses, Fighter might not be the game for you.</w:t>
      </w:r>
    </w:p>
    <w:p>
      <w:pPr>
        <w:pStyle w:val="Heading2"/>
      </w:pPr>
      <w:r>
        <w:t>What we like</w:t>
      </w:r>
    </w:p>
    <w:p>
      <w:pPr>
        <w:pStyle w:val="ListBullet"/>
        <w:spacing w:line="240" w:lineRule="auto"/>
        <w:ind w:left="720"/>
      </w:pPr>
      <w:r/>
      <w:r>
        <w:t>Easy to learn and play</w:t>
      </w:r>
    </w:p>
    <w:p>
      <w:pPr>
        <w:pStyle w:val="ListBullet"/>
        <w:spacing w:line="240" w:lineRule="auto"/>
        <w:ind w:left="720"/>
      </w:pPr>
      <w:r/>
      <w:r>
        <w:t>Instant rewards</w:t>
      </w:r>
    </w:p>
    <w:p>
      <w:pPr>
        <w:pStyle w:val="ListBullet"/>
        <w:spacing w:line="240" w:lineRule="auto"/>
        <w:ind w:left="720"/>
      </w:pPr>
      <w:r/>
      <w:r>
        <w:t>Offers a unique and engaging gameplay experience</w:t>
      </w:r>
    </w:p>
    <w:p>
      <w:pPr>
        <w:pStyle w:val="ListBullet"/>
        <w:spacing w:line="240" w:lineRule="auto"/>
        <w:ind w:left="720"/>
      </w:pPr>
      <w:r/>
      <w:r>
        <w:t>Simple, minimalist graphics</w:t>
      </w:r>
    </w:p>
    <w:p>
      <w:pPr>
        <w:pStyle w:val="Heading2"/>
      </w:pPr>
      <w:r>
        <w:t>What we don't like</w:t>
      </w:r>
    </w:p>
    <w:p>
      <w:pPr>
        <w:pStyle w:val="ListBullet"/>
        <w:spacing w:line="240" w:lineRule="auto"/>
        <w:ind w:left="720"/>
      </w:pPr>
      <w:r/>
      <w:r>
        <w:t>No traditional bonuses such as free spins or wild symbols</w:t>
      </w:r>
    </w:p>
    <w:p>
      <w:pPr>
        <w:pStyle w:val="ListBullet"/>
        <w:spacing w:line="240" w:lineRule="auto"/>
        <w:ind w:left="720"/>
      </w:pPr>
      <w:r/>
      <w:r>
        <w:t>Fixed RTP of 95% is average in the market</w:t>
      </w:r>
    </w:p>
    <w:p>
      <w:r/>
      <w:r>
        <w:rPr>
          <w:i/>
        </w:rPr>
        <w:t>Create a feature image fitting the game "Fighter". Please design a cartoon-style image featuring a happy Maya warrior with glasses. The warrior should be wearing pilot gear, including a flight suit and helmet. In the background, there should be a fighter jet taking off from an aircraft carrier. The image should have a bright and colorful aesthetic, with the Maya warrior looking confident and ready to take on any challenge. The image should also include the Fighter logo in bold letters at the top or bottom.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