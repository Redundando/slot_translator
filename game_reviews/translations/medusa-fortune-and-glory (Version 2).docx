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Fortune and Glory Free Slot Game Review</w:t>
      </w:r>
    </w:p>
    <w:p>
      <w:pPr>
        <w:pStyle w:val="Heading2"/>
      </w:pPr>
      <w:r>
        <w:t>Get Ready to Win Big: Mechanics and Features</w:t>
      </w:r>
    </w:p>
    <w:p>
      <w:r/>
      <w:r>
        <w:t>Medusa: Fortune and Glory is the perfect game for gamers looking for a little bit of danger and a whole lot of glory. With six reels and four thrilling rows, this casino slot game offers players an incredible 4,096 ways to win big! Prepare yourself for multiple low wins at a good pace, and excitement that keeps on delivering with practically 1 out of 3 spins hitting the jackpot. All hail Lady Luck!.</w:t>
      </w:r>
    </w:p>
    <w:p>
      <w:r/>
      <w:r>
        <w:t>The game features Spreading Wilds, which is perfect for the wild-at-heart player. Watch as 1-3 wilds are distributed on 2-5 reels. And that's not all – Free Spins are also available! Keep your eyes peeled for the bonus symbols. If you manage to land them at least 3 or 4 times on the game board, you have unlocked endless possibilities and up to 10 times of the player's bet. Jackpot!</w:t>
      </w:r>
    </w:p>
    <w:p>
      <w:pPr>
        <w:pStyle w:val="Heading2"/>
      </w:pPr>
      <w:r>
        <w:t>Get Ready to Be Mesmerized!</w:t>
      </w:r>
    </w:p>
    <w:p>
      <w:r/>
      <w:r>
        <w:t xml:space="preserve">Medusa – Fortune and Glory is a unique take on the Greek mythological figure, Medusa. The graphics and theme of the game are outstanding, featuring a temple adorned with snakes' heads and a feeling that will cast a spell on you. </w:t>
      </w:r>
      <w:r>
        <w:t xml:space="preserve"> </w:t>
      </w:r>
    </w:p>
    <w:p>
      <w:r/>
      <w:r>
        <w:t>From stone symbols to legendary creatures like Pegasus and the Minotaur, this game has it all. With the ability to combine 6 symbols to win up to 10 times your bet, it's no wonder players keep coming back for more.</w:t>
      </w:r>
    </w:p>
    <w:p>
      <w:r/>
      <w:r>
        <w:t xml:space="preserve"> However, don't let the charm of this game fool you. Medusa is the wild symbol that can replace all symbols but the scatter. Additionally, the modern soundtrack is so catchy that you may find yourself humming it long after you've stopped playing.</w:t>
      </w:r>
    </w:p>
    <w:p>
      <w:pPr>
        <w:pStyle w:val="Heading2"/>
      </w:pPr>
      <w:r>
        <w:t>Winning Potential and RTP</w:t>
      </w:r>
    </w:p>
    <w:p>
      <w:r/>
      <w:r>
        <w:t>Ready to strike it rich? In Medusa: Fortune and Glory, the winning potential is sky-high with a maximum win of up to 74,400x! That's enough to buy yourself a pet snake or two! And with an RTP of 96.62%, this game is definitely above average when compared to other online slot games. So, you might not be able to turn everything you touch to gold, but your chances of winning big are looking pretty good.</w:t>
      </w:r>
    </w:p>
    <w:p>
      <w:r/>
      <w:r>
        <w:t>Playing this game will be an epic journey full of surprises. With a high variance, you can expect multiple low wins that will keep you spinning for a good amount of time. So, don't be afraid to take on the mythological creature that Medusa is and give this game a go.</w:t>
      </w:r>
    </w:p>
    <w:p>
      <w:pPr>
        <w:pStyle w:val="Heading2"/>
      </w:pPr>
      <w:r>
        <w:t>Unleash Your Inner Bonus Addict!</w:t>
      </w:r>
    </w:p>
    <w:p>
      <w:r/>
      <w:r>
        <w:t>Are you ready to indulge in some bonus features? Medusa: Fortune and Glory has got your back! Prepare yourself for Spreading Wilds which will spread 1-3 wilds across your boring reels (2-5). And you know what they say, the more wilds, the merrier 😜. If that wasn't tempting enough, brace yourself for Free Spins! You can trigger them by landing bonus symbols 3 or 4 times on the game board and win up to 10 times your initial bet. It's time to put your luck to the test with Medusa, the goddess of bonus features.</w:t>
      </w:r>
    </w:p>
    <w:p>
      <w:pPr>
        <w:pStyle w:val="Heading2"/>
      </w:pPr>
      <w:r>
        <w:t>Mighty impression of Medusa: Fortune and Glory Slot Game</w:t>
      </w:r>
    </w:p>
    <w:p>
      <w:r/>
      <w:r>
        <w:t>Who would have thought that snakes on Medusa's head could be so entertaining? This slot game is not only visually stunning but also offers players a thrilling adventure in ancient Greece. And let's face it, who wouldn't want to fight mythical creatures in their spare time?</w:t>
      </w:r>
    </w:p>
    <w:p>
      <w:r/>
      <w:r>
        <w:t xml:space="preserve">Aside from its fascinating theme, Medusa: Fortune and Glory also brings some lucrative bonus features to the table. With a maximum win of up to 74,400x and an RTP of 96.62%, it's no wonder players can't get enough of the game. And let's be honest, who wouldn't want to spice up their day with multiple little wins and a chance to hit the jackpot? </w:t>
      </w:r>
    </w:p>
    <w:p>
      <w:r/>
      <w:r>
        <w:t>So to all the Greek mythology buffs out there, this slot game is a must-try. It's time to dust off that helmet and take on this dangerous adventure. Medusa, we're coming for that fortune and glory!</w:t>
      </w:r>
    </w:p>
    <w:p>
      <w:pPr>
        <w:pStyle w:val="Heading2"/>
      </w:pPr>
      <w:r>
        <w:t>FAQ</w:t>
      </w:r>
    </w:p>
    <w:p>
      <w:pPr>
        <w:pStyle w:val="Heading3"/>
      </w:pPr>
      <w:r>
        <w:t>What is Medusa: Fortune &amp; Glory?</w:t>
      </w:r>
    </w:p>
    <w:p>
      <w:r/>
      <w:r>
        <w:t>Medusa: Fortune &amp; Glory is a slot machine game inspired by the Greek Mythology goddess Medusa. It has 6 reels, 4 rows and 4,096 ways to win.</w:t>
      </w:r>
    </w:p>
    <w:p>
      <w:pPr>
        <w:pStyle w:val="Heading3"/>
      </w:pPr>
      <w:r>
        <w:t>What are the graphics like in Medusa: Fortune &amp; Glory?</w:t>
      </w:r>
    </w:p>
    <w:p>
      <w:r/>
      <w:r>
        <w:t>The graphics are stunning and provide a fascinating ancient Greek atmosphere. The background is a temple with snake heads, and the symbols include stone symbols from A to 10, legendary creatures such as Pegasus, and the wild icon, Medusa herself.</w:t>
      </w:r>
    </w:p>
    <w:p>
      <w:pPr>
        <w:pStyle w:val="Heading3"/>
      </w:pPr>
      <w:r>
        <w:t>What are the bonus features in Medusa: Fortune &amp; Glory?</w:t>
      </w:r>
    </w:p>
    <w:p>
      <w:r/>
      <w:r>
        <w:t>Some of the bonus features include Spreading Wilds and Free Spins. Spreading Wilds can distribute 1-3 wilds, and Free Spins can be triggered by placing Bonus symbols at least 3 or 4 times, providing you with multipliers and a chance to win up to 74,400x.</w:t>
      </w:r>
    </w:p>
    <w:p>
      <w:pPr>
        <w:pStyle w:val="Heading3"/>
      </w:pPr>
      <w:r>
        <w:t>What is the variance of Medusa: Fortune &amp; Glory?</w:t>
      </w:r>
    </w:p>
    <w:p>
      <w:r/>
      <w:r>
        <w:t>The variance of Medusa: Fortune &amp; Glory is high, meaning that you'll have many lower wins at a good pace.</w:t>
      </w:r>
    </w:p>
    <w:p>
      <w:pPr>
        <w:pStyle w:val="Heading3"/>
      </w:pPr>
      <w:r>
        <w:t>Is Medusa: Fortune &amp; Glory available on mobile?</w:t>
      </w:r>
    </w:p>
    <w:p>
      <w:r/>
      <w:r>
        <w:t>Yes, you can play Medusa: Fortune &amp; Glory on desktop and mobile devices.</w:t>
      </w:r>
    </w:p>
    <w:p>
      <w:pPr>
        <w:pStyle w:val="Heading3"/>
      </w:pPr>
      <w:r>
        <w:t>What is the RTP of Medusa: Fortune &amp; Glory?</w:t>
      </w:r>
    </w:p>
    <w:p>
      <w:r/>
      <w:r>
        <w:t>The RTP of Medusa: Fortune &amp; Glory is 96.62%, which is above the average RTP of many online slots.</w:t>
      </w:r>
    </w:p>
    <w:p>
      <w:pPr>
        <w:pStyle w:val="Heading3"/>
      </w:pPr>
      <w:r>
        <w:t>What is the maximum win of Medusa: Fortune &amp; Glory?</w:t>
      </w:r>
    </w:p>
    <w:p>
      <w:r/>
      <w:r>
        <w:t>The maximum win of Medusa: Fortune &amp; Glory is up to 74,400x.</w:t>
      </w:r>
    </w:p>
    <w:p>
      <w:pPr>
        <w:pStyle w:val="Heading3"/>
      </w:pPr>
      <w:r>
        <w:t>What is your final opinion on Medusa: Fortune &amp; Glory?</w:t>
      </w:r>
    </w:p>
    <w:p>
      <w:r/>
      <w:r>
        <w:t>Medusa: Fortune &amp; Glory is an exciting and unique ancient adventure with fantastic graphics and interesting bonus features that will keep you engaged and entertained. It's definitely worth a try, especially if you're a fan of ancient Greece.</w:t>
      </w:r>
    </w:p>
    <w:p>
      <w:pPr>
        <w:pStyle w:val="Heading2"/>
      </w:pPr>
      <w:r>
        <w:t>What we like</w:t>
      </w:r>
    </w:p>
    <w:p>
      <w:pPr>
        <w:pStyle w:val="ListBullet"/>
        <w:spacing w:line="240" w:lineRule="auto"/>
        <w:ind w:left="720"/>
      </w:pPr>
      <w:r/>
      <w:r>
        <w:t>Exciting Spreading Wilds Feature</w:t>
      </w:r>
    </w:p>
    <w:p>
      <w:pPr>
        <w:pStyle w:val="ListBullet"/>
        <w:spacing w:line="240" w:lineRule="auto"/>
        <w:ind w:left="720"/>
      </w:pPr>
      <w:r/>
      <w:r>
        <w:t>High Variance with good pace multiple low wins</w:t>
      </w:r>
    </w:p>
    <w:p>
      <w:pPr>
        <w:pStyle w:val="ListBullet"/>
        <w:spacing w:line="240" w:lineRule="auto"/>
        <w:ind w:left="720"/>
      </w:pPr>
      <w:r/>
      <w:r>
        <w:t>Outstanding Graphics and Theme</w:t>
      </w:r>
    </w:p>
    <w:p>
      <w:pPr>
        <w:pStyle w:val="ListBullet"/>
        <w:spacing w:line="240" w:lineRule="auto"/>
        <w:ind w:left="720"/>
      </w:pPr>
      <w:r/>
      <w:r>
        <w:t>Max win up to 74,400x</w:t>
      </w:r>
    </w:p>
    <w:p>
      <w:pPr>
        <w:pStyle w:val="Heading2"/>
      </w:pPr>
      <w:r>
        <w:t>What we don't like</w:t>
      </w:r>
    </w:p>
    <w:p>
      <w:pPr>
        <w:pStyle w:val="ListBullet"/>
        <w:spacing w:line="240" w:lineRule="auto"/>
        <w:ind w:left="720"/>
      </w:pPr>
      <w:r/>
      <w:r>
        <w:t>Choice of soundtrack detracts from the ancient Greek feel</w:t>
      </w:r>
    </w:p>
    <w:p>
      <w:pPr>
        <w:pStyle w:val="ListBullet"/>
        <w:spacing w:line="240" w:lineRule="auto"/>
        <w:ind w:left="720"/>
      </w:pPr>
      <w:r/>
      <w:r>
        <w:t>Free Spins feature difficult to trigger</w:t>
      </w:r>
    </w:p>
    <w:p>
      <w:r/>
      <w:r>
        <w:rPr>
          <w:b/>
        </w:rPr>
        <w:t>Play Medusa Fortune and Glory Free Slot Game Review</w:t>
      </w:r>
    </w:p>
    <w:p>
      <w:r/>
      <w:r>
        <w:rPr>
          <w:i/>
        </w:rPr>
        <w:t>Uncover the adventure of Medusa in the slot game Medusa Fortune and Glory. Learn about the features, pros, and cons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