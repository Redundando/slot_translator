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Gates of Troy Free: Review &amp; Demo | SlotJava</w:t>
      </w:r>
    </w:p>
    <w:p>
      <w:r/>
      <w:r>
        <w:rPr>
          <w:b/>
        </w:rPr>
        <w:t>Meta description</w:t>
      </w:r>
      <w:r>
        <w:t>: Read our expert review of Gates of Troy &amp; play free demo. Greek myth theme, mobile compatibility &amp; win big with bonus features.</w:t>
      </w:r>
    </w:p>
    <w:p>
      <w:pPr>
        <w:pStyle w:val="Heading2"/>
      </w:pPr>
      <w:r>
        <w:t>Game Overview</w:t>
      </w:r>
    </w:p>
    <w:p>
      <w:r/>
      <w:r>
        <w:t>Gates of Troy is a 5-reel, 3-row, and 30-payline slot game developed by Play'n Go. If you're a fan of ancient Greek history, this game is perfect for you! You'll feel like you're transported back in time with the game's stunning graphics. Don't be surprised if Zeus himself appears to lend a helping hand during your gameplay!</w:t>
      </w:r>
    </w:p>
    <w:p>
      <w:r/>
      <w:r>
        <w:t>But let's talk about what makes this game so exciting- the chance to win big! With guaranteed scatters and wild multipliers, the possibilities of hitting a big payout are endless. And if you're really lucky, you could trigger the free spins feature for even more chances to win! But my personal favorite is watching the Trojan horse roll onto the reels- it always brings a smile to my face.</w:t>
      </w:r>
    </w:p>
    <w:p>
      <w:r/>
      <w:r>
        <w:t>Now, for the betting options. You can start small with a minimum bet of just €0.10 per spin, or if you're feeling bold and want to channel your inner warrior, go all in with the maximum bet of €30 per spin. The choice is yours, but just remember- fortune favors the brave!</w:t>
      </w:r>
    </w:p>
    <w:p>
      <w:pPr>
        <w:pStyle w:val="Heading2"/>
      </w:pPr>
      <w:r>
        <w:t>Greek Mythology Theme</w:t>
      </w:r>
    </w:p>
    <w:p>
      <w:r/>
      <w:r>
        <w:t>The Gates of Troy slot game takes you on a journey through the world of Greek mythology and immerses you in a peaceful cityscape with sparkling rivers and pristine buildings. The game's graphics are top-notch, with symbols inspired by two of the most famous Greek myths: Helen and Paris, as well as the usual fruit bowl and golden vase symbols.</w:t>
      </w:r>
    </w:p>
    <w:p>
      <w:r/>
      <w:r>
        <w:t xml:space="preserve">But let's be honest, the real star of the show is that gate. It's the type of gate that you could imagine being flown into by a charging Trojan horse - except in this case, instead of bitter disappointment, you'll be met with a ton of exciting and potentially lucrative slot machine gameplay! </w:t>
      </w:r>
    </w:p>
    <w:p>
      <w:r/>
      <w:r>
        <w:t>Overall, the Gates of Troy slot game is a great way to spend some time in the world of Greek mythology without needing to take out a student loan to buy a ticket to Greece (seriously, have you seen plane ticket prices lately?) Give it a spin, and you won't be disappointed!</w:t>
      </w:r>
    </w:p>
    <w:p>
      <w:pPr>
        <w:pStyle w:val="Heading2"/>
      </w:pPr>
      <w:r>
        <w:t>Symbols</w:t>
      </w:r>
    </w:p>
    <w:p>
      <w:r/>
      <w:r>
        <w:t xml:space="preserve">Let's talk about symbols, baby! The Gates of Troy slot game has 10 different symbols, but don't worry, you won't need a PhD in Greek mythology to understand them. The higher-paying symbols feature two of the most well-known names in Greek legends - Helen and Paris. They're not here to start a war, per se, but they will wage one on your bank account if you're not careful. If you're looking for something a little less legendary, how about some fruit? The fruit bowls prepare you for your five a day while you spin, and a golden vase adds some extra sparkle to your reels. </w:t>
      </w:r>
    </w:p>
    <w:p>
      <w:r/>
      <w:r>
        <w:t xml:space="preserve">On the flip side, we have the lower-paying symbols. Don't let their lack of power fool you - these icons 10, J, Q, K, and A can still pack a punch when you least expect it, so watch out! Finally, let's talk about the special symbols. The wooden horse may have tricked the Trojans, but it won't trick you - this is your scatter symbol, and it could lead to some vast riches. The soldiers ready for war, on the other hand, represent your wild symbol, and they'll substitute for anything else on the reels (except for the scatter, of course). </w:t>
      </w:r>
    </w:p>
    <w:p>
      <w:pPr>
        <w:pStyle w:val="Heading2"/>
      </w:pPr>
      <w:r>
        <w:t>Bonus Features</w:t>
      </w:r>
    </w:p>
    <w:p>
      <w:r/>
      <w:r>
        <w:t>The Gates of Troy slot game is like the Trojan Horse - looks innocent and unsuspecting from the outside but packs a punch on the inside. It offers a range of fun features that are responsible for achieving the maximum winning potential. And let's be honest, who doesn't like winning? Even if it's just to rub it in your friend's faces that you got paid to press buttons.</w:t>
      </w:r>
    </w:p>
    <w:p>
      <w:r/>
      <w:r>
        <w:t>The Wild feature is like having two soldiers on your side that can appear on any reel and substitute all others where they land, making larger combinations possible. Just like having a genie in a bottle, make a wish, and it's granted. The soldier can even be your multiplier, multiplying the win by 2x in cascade mode. That's like having two soldiers that just won't quit - if only we could all have ones like those.</w:t>
      </w:r>
    </w:p>
    <w:p>
      <w:r/>
      <w:r>
        <w:t>The Scatter feature is like the scatterbrained friend who's always thinking about a million things at once but somehow gets it right every time. It makes it much easier to activate the free spins feature as only three of them need to appear anywhere on the reels. The round of free spins is activated when at least three Scatter symbols are displayed, and you will receive ten free spins and an instant win up to 100 times your bet, depending on how many scatters activate the feature. So, it's kind of like asking your friend to do one small thing, and suddenly they've done everything right and gotten you a hundred bucks. That's what it feels like when you hit a jackpot!</w:t>
      </w:r>
    </w:p>
    <w:p>
      <w:pPr>
        <w:pStyle w:val="Heading2"/>
      </w:pPr>
      <w:r>
        <w:t>RTP: Does the Gates of Troy Deliver?</w:t>
      </w:r>
    </w:p>
    <w:p>
      <w:r/>
      <w:r>
        <w:t xml:space="preserve">The Gates of Troy slot game has an RTP of 96.20%, which just so happens to be slightly above the average RTP for slot games. It is always great to have better odds of winning, isn't it? This rate suggests that this game can help ignite your luck and increase your winnings! </w:t>
      </w:r>
    </w:p>
    <w:p>
      <w:r/>
      <w:r>
        <w:t>In terms of volatility, the game is relatively average. However, don't let that discourage you! You can still enjoy frequent wins and thrilling bonus features. This game is a great choice for those looking for balanced odds and entertainment.</w:t>
      </w:r>
      <w:r>
        <w:t xml:space="preserve"> </w:t>
      </w:r>
    </w:p>
    <w:p>
      <w:r/>
      <w:r>
        <w:t>Who knows, with a bit of good fortune, you could be conquering the Gates of Troy in no time! Okay, maybe not literally, but you get the idea. Don't hesitate to give this game a spin or two, remember, luck is on your side... in theory.</w:t>
      </w:r>
    </w:p>
    <w:p>
      <w:pPr>
        <w:pStyle w:val="Heading2"/>
      </w:pPr>
      <w:r>
        <w:t>Mobile Compatibility</w:t>
      </w:r>
    </w:p>
    <w:p>
      <w:r/>
      <w:r>
        <w:t>The Gates of Troy is like an ancient wonder - it can be played anywhere, anytime. That's right, this slot game is optimized for mobile devices, so you can take it with you on the go. You never know when the urge to spin the reels might strike, so why not carry it with you everywhere you go? It's perfect for those long commutes, waiting in line, or those awkward silences during dinner parties. Just make sure to keep your cool when you hit a big win in public!</w:t>
      </w:r>
    </w:p>
    <w:p>
      <w:r/>
      <w:r>
        <w:t>And when we say mobile, we mean any device. Whether you've got an iPhone, Android, or even a Blackberry (do those still exist?), you can load up the Gates of Troy and get your epic win fix. Plus, with the option to try it out for free or with real money, you can customize how you want to play and choose your own adventure. This slot game truly knows no bounds.</w:t>
      </w:r>
    </w:p>
    <w:p>
      <w:pPr>
        <w:pStyle w:val="Heading2"/>
      </w:pPr>
      <w:r>
        <w:t>Demo Play: Trek into Gates of Troy for Free on SlotJava</w:t>
      </w:r>
    </w:p>
    <w:p>
      <w:r/>
      <w:r>
        <w:t>Democracy is overrated but demo play is not! SlotJava website offers a unique opportunity to plunge headfirst into the gates of Troy, for free! Whether you are a seasoned gambler or a newbie to this world, or you just want to get a feel of the game, they got your back. There's no need to register - just practice, get a hang of the game, and then unleash Zeus's lightning bolts to win big!</w:t>
      </w:r>
      <w:r/>
    </w:p>
    <w:p>
      <w:r/>
      <w:r>
        <w:t>And, if you are a more experienced player looking to test out the game in a real money situation, you can try out any casino site that collaborates with Play'n Go and offers a trial mode of this game. This way, you can try your luck without having to risk any of your own hard-earned cash.</w:t>
      </w:r>
      <w:r/>
    </w:p>
    <w:p>
      <w:r/>
      <w:r>
        <w:t>So, what are you waiting for? Get your spears, shields, and helmets ready, and set yourself on your path to Sparta! Try out Gates of Troy's demo mode on SlotJava or go for gold on a Play'n Go casino! May the gods of luck and fortune be ever in your favor.</w:t>
      </w:r>
    </w:p>
    <w:p>
      <w:pPr>
        <w:pStyle w:val="Heading2"/>
      </w:pPr>
      <w:r>
        <w:t>FAQ</w:t>
      </w:r>
    </w:p>
    <w:p>
      <w:pPr>
        <w:pStyle w:val="Heading3"/>
      </w:pPr>
      <w:r>
        <w:t>Can I play the free Gates of Troy slot?</w:t>
      </w:r>
    </w:p>
    <w:p>
      <w:r/>
      <w:r>
        <w:t>Yes, you can try out Gates of Troy for free without registration in any casino that collaborates with Play'n Go.</w:t>
      </w:r>
    </w:p>
    <w:p>
      <w:pPr>
        <w:pStyle w:val="Heading3"/>
      </w:pPr>
      <w:r>
        <w:t>Can I play the Gates of Troy slot game on my mobile?</w:t>
      </w:r>
    </w:p>
    <w:p>
      <w:r/>
      <w:r>
        <w:t>Yes, this slot machine is optimized for mobile devices and can be loaded on any device to try it out for free or with real money.</w:t>
      </w:r>
    </w:p>
    <w:p>
      <w:pPr>
        <w:pStyle w:val="Heading3"/>
      </w:pPr>
      <w:r>
        <w:t>How can I win playing Gates of Troy?</w:t>
      </w:r>
    </w:p>
    <w:p>
      <w:r/>
      <w:r>
        <w:t>This is a licensed slot machine that generates random results, and all you need is good luck. Consult the paytable to learn how and how much you can win.</w:t>
      </w:r>
    </w:p>
    <w:p>
      <w:pPr>
        <w:pStyle w:val="Heading3"/>
      </w:pPr>
      <w:r>
        <w:t>How many paylines does the Gates of Troy slot have?</w:t>
      </w:r>
    </w:p>
    <w:p>
      <w:r/>
      <w:r>
        <w:t>The Gates of Troy slot has 30 active paylines.</w:t>
      </w:r>
    </w:p>
    <w:p>
      <w:pPr>
        <w:pStyle w:val="Heading3"/>
      </w:pPr>
      <w:r>
        <w:t>What is the RTP of the Gates of Troy slot?</w:t>
      </w:r>
    </w:p>
    <w:p>
      <w:r/>
      <w:r>
        <w:t>The RTP of the Gates of Troy slot is 96.20%, which is slightly above the industry standard.</w:t>
      </w:r>
    </w:p>
    <w:p>
      <w:pPr>
        <w:pStyle w:val="Heading3"/>
      </w:pPr>
      <w:r>
        <w:t>What is the minimum bet amount in the Gates of Troy slot?</w:t>
      </w:r>
    </w:p>
    <w:p>
      <w:r/>
      <w:r>
        <w:t>The minimum bet amount in the Gates of Troy slot is 0.10 per spin, with all features and 30 paylines remain active.</w:t>
      </w:r>
    </w:p>
    <w:p>
      <w:pPr>
        <w:pStyle w:val="Heading3"/>
      </w:pPr>
      <w:r>
        <w:t>What is the maximum bet amount in the Gates of Troy slot?</w:t>
      </w:r>
    </w:p>
    <w:p>
      <w:r/>
      <w:r>
        <w:t>The maximum bet amount in the Gates of Troy slot is €30 per spin, which provides greater rewards, going up to 3,000 times your wager.</w:t>
      </w:r>
    </w:p>
    <w:p>
      <w:pPr>
        <w:pStyle w:val="Heading3"/>
      </w:pPr>
      <w:r>
        <w:t>What are the special features in the Gates of Troy slot?</w:t>
      </w:r>
    </w:p>
    <w:p>
      <w:r/>
      <w:r>
        <w:t>The special features in the Gates of Troy slot include the wild feature, scatter feature, and free spin feature that can help players achieve bigger wins.</w:t>
      </w:r>
    </w:p>
    <w:p>
      <w:pPr>
        <w:pStyle w:val="Heading2"/>
      </w:pPr>
      <w:r>
        <w:t>What we like</w:t>
      </w:r>
    </w:p>
    <w:p>
      <w:pPr>
        <w:pStyle w:val="ListBullet"/>
        <w:spacing w:line="240" w:lineRule="auto"/>
        <w:ind w:left="720"/>
      </w:pPr>
      <w:r/>
      <w:r>
        <w:t>Greek mythology theme adds to the gaming experience</w:t>
      </w:r>
    </w:p>
    <w:p>
      <w:pPr>
        <w:pStyle w:val="ListBullet"/>
        <w:spacing w:line="240" w:lineRule="auto"/>
        <w:ind w:left="720"/>
      </w:pPr>
      <w:r/>
      <w:r>
        <w:t>Multiple bonus features available for increased winnings</w:t>
      </w:r>
    </w:p>
    <w:p>
      <w:pPr>
        <w:pStyle w:val="ListBullet"/>
        <w:spacing w:line="240" w:lineRule="auto"/>
        <w:ind w:left="720"/>
      </w:pPr>
      <w:r/>
      <w:r>
        <w:t>Mobile optimization allows for on-the-go slot playing</w:t>
      </w:r>
    </w:p>
    <w:p>
      <w:pPr>
        <w:pStyle w:val="ListBullet"/>
        <w:spacing w:line="240" w:lineRule="auto"/>
        <w:ind w:left="720"/>
      </w:pPr>
      <w:r/>
      <w:r>
        <w:t>Demo play availability for free trial</w:t>
      </w:r>
    </w:p>
    <w:p>
      <w:pPr>
        <w:pStyle w:val="Heading2"/>
      </w:pPr>
      <w:r>
        <w:t>What we don't like</w:t>
      </w:r>
    </w:p>
    <w:p>
      <w:pPr>
        <w:pStyle w:val="ListBullet"/>
        <w:spacing w:line="240" w:lineRule="auto"/>
        <w:ind w:left="720"/>
      </w:pPr>
      <w:r/>
      <w:r>
        <w:t>Maximum bet may not appeal to high rollers</w:t>
      </w:r>
    </w:p>
    <w:p>
      <w:pPr>
        <w:pStyle w:val="ListBullet"/>
        <w:spacing w:line="240" w:lineRule="auto"/>
        <w:ind w:left="720"/>
      </w:pPr>
      <w:r/>
      <w:r>
        <w:t>Limited paylines may limit strategic betting options</w:t>
      </w:r>
    </w:p>
    <w:p>
      <w:r/>
      <w:r>
        <w:rPr>
          <w:i/>
        </w:rPr>
        <w:t>Create a feature image for "Gates of Troy" in cartoon style with a happy Maya warrior wearing glasses. The image should showcase the warrior standing in front of the gates of Troy, with soldiers and a wooden horse in the background. The warrior should be holding a large bag of coins and wearing a big smile on their face to emphasize the game's winning potential. The overall tone should be playful and engaging, incorporating bright colors and bold outlines to catch the viewer's attention.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