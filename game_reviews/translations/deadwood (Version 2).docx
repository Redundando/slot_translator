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Deadwood Free - Wild West Slot Review 2021</w:t>
      </w:r>
    </w:p>
    <w:p>
      <w:pPr>
        <w:pStyle w:val="Heading2"/>
      </w:pPr>
      <w:r>
        <w:t>Gameplay and Features</w:t>
      </w:r>
    </w:p>
    <w:p>
      <w:r/>
      <w:r>
        <w:t xml:space="preserve">Yeehaw! Get ready to saddle up and ride with the Deadwood slot game. Nolimit City has really hit the nail on the head with this 5-reel, 576 ways to win game, that puts you smack-dab in the middle of a Wild West adventure. To start your journey, all you need is 20 cents per spin and you’re off! </w:t>
      </w:r>
    </w:p>
    <w:p>
      <w:r/>
      <w:r>
        <w:t>Now let’s talk features. The Hunter xNudge Wilds are a standout aspect of this game. They expand and increase the multiplier on every spin, which means more coins jingling in your pocket. Don’t forget the Shoot Out feature either, where low-value symbols act as wilds. Let the bullets fly and see how many wins you can rustle up.</w:t>
      </w:r>
    </w:p>
    <w:p>
      <w:r/>
      <w:r>
        <w:t xml:space="preserve">Alright, time to hit the saloon and get some free drinks. With 3 Free Spins features available, you’re guaranteed to walk away a happy cowboy. In the Shoot Out Free Spins feature, Sheriff badges lock in place to guarantee Shoot Out feature triggers, which is like adding a nice dollop of gravy to your mashed potatoes. </w:t>
      </w:r>
    </w:p>
    <w:p>
      <w:r/>
      <w:r>
        <w:t>Overall, Deadwood is a great game to play if you’re looking for some rootin’ tootin’ fun. With an RTP of 96.02% and a maximum win of 13,950x your bet, it’s definitely worth a shot. Just don’t forget your cowboy hat and boots!</w:t>
      </w:r>
    </w:p>
    <w:p>
      <w:pPr>
        <w:pStyle w:val="Heading2"/>
      </w:pPr>
      <w:r>
        <w:t>Graphics and Immersion</w:t>
      </w:r>
    </w:p>
    <w:p>
      <w:r/>
      <w:r>
        <w:t xml:space="preserve">As the old saying goes, 'it's not just about the destination, it's about the journey.' And when it comes to the journey of playing Deadwood, you're in for a wild ride. As soon as the game loads, you'll find yourself thrust directly into the thick of the action. With your trusty gunslingers by your side, you'll gallop down Main Street, the sun beating down on your back as you head towards your next big win. </w:t>
      </w:r>
      <w:r/>
    </w:p>
    <w:p>
      <w:r/>
      <w:r>
        <w:t>But the game isn't just a pretty facade - the graphics are so immersive that you might just feel like you're actually IN the Wild West. You can almost smell the dust and hear the twang of a guitar riff. Whether you're stopping at the famous Deadwood saloon for a bite to eat or chasing after outlaws, the atmosphere is so true to life that it's impossible not to get swept up in the excitement.</w:t>
      </w:r>
      <w:r/>
    </w:p>
    <w:p>
      <w:r/>
      <w:r>
        <w:t>And let's take a second to talk about the unique mechanics of Deadwood. The metal frame holding the reels provides an extra layer of immersion - it's like you're peering through a window into the Old West. The three bounty hunters each have their own reel set, which is not only visually stunning but also leads to increasing multipliers as you land on more and more of them in full view. It's an exciting twist on traditional slot game mechanics that makes for a thrilling experience overall.</w:t>
      </w:r>
      <w:r/>
    </w:p>
    <w:p>
      <w:r/>
      <w:r>
        <w:t>All in all, the graphics and immersion of Deadwood are some of the best we've seen in the world of online slots. It's clear that the game developers put a lot of love and attention to detail into crafting a truly unforgettable experience that will leave you feeling like a true cowboy (or cowgirl!). So saddle up and get ready for an unforgettable ride - Deadwood is one game that's definitely worth a spin.</w:t>
      </w:r>
    </w:p>
    <w:p>
      <w:pPr>
        <w:pStyle w:val="Heading2"/>
      </w:pPr>
      <w:r>
        <w:t>Volatility and RTP Range</w:t>
      </w:r>
    </w:p>
    <w:p>
      <w:r/>
      <w:r>
        <w:t>Deadwood is not for the faint-hearted. It's a video slot that packs a punch with its maximum volatility rating of 10 out of 10. However, don't let the tough exterior fool you - this game is loaded with potential rewards.</w:t>
      </w:r>
    </w:p>
    <w:p>
      <w:r/>
      <w:r>
        <w:t>With a 3-4-4-4-3 format and 576 ways to win, Deadwood offers gameplay that is both familiar and innovative. The game pays out for matching symbols on adjacent reels, but only from left to right. With a betting range of 0.20 to 100 credits per spin, players of all budgets can get in on the action.</w:t>
      </w:r>
    </w:p>
    <w:p>
      <w:r/>
      <w:r>
        <w:t>Of course, no game would be complete without an RTP range. Deadwood boasts an RTP range of 96.02 - 96.03%, which is pretty standard for video slots. However, with its high volatility, players can expect to experience a rollercoaster of emotions, from moments of intense excitement to moments of pure despair - but that's all part of the fun, right?</w:t>
      </w:r>
    </w:p>
    <w:p>
      <w:pPr>
        <w:pStyle w:val="Heading2"/>
      </w:pPr>
      <w:r>
        <w:t>Get Ready to Strike it Rich: Maximum Win Potential!</w:t>
      </w:r>
    </w:p>
    <w:p>
      <w:r/>
      <w:r>
        <w:t>Deadwood is an absolute gem of a casino slot game that is sure to get your heart pumping. Not only is it visually stunning, but it also offers players an incredible maximum win potential of 13,950 times your bet! That's right, you heard it correctly; this game has the potential to make you a millionaire!</w:t>
      </w:r>
      <w:r/>
    </w:p>
    <w:p>
      <w:r/>
      <w:r>
        <w:t>Of course, it's not just the big cash prizes that make players rave about Deadwood. The game has a high volatility that makes for a thrilling and exciting gaming experience. With a few lucky spins, players can find themselves raking in piles of cash that will have them feeling like a cowboy tycoon.</w:t>
      </w:r>
      <w:r/>
    </w:p>
    <w:p>
      <w:r/>
      <w:r>
        <w:t>While this game offers players the chance to win big, it is also important to note that there is a certain level of risk involved. With any high volatility game comes a higher level of unpredictability. But hey, no one ever said it was easy to strike it rich, right?</w:t>
      </w:r>
      <w:r/>
    </w:p>
    <w:p>
      <w:r/>
      <w:r>
        <w:t>All in all, the maximum win potential of Deadwood is an incredible selling point that is sure to catch the attention of any avid slot game player. So, if you're feeling lucky and ready to take a chance on a game with immense win potential, be sure to give Deadwood a spin!</w:t>
      </w:r>
    </w:p>
    <w:p>
      <w:pPr>
        <w:pStyle w:val="Heading2"/>
      </w:pPr>
      <w:r>
        <w:t>How Deadwood Stacks Up Against Other Wild West Slots</w:t>
      </w:r>
    </w:p>
    <w:p>
      <w:r/>
      <w:r>
        <w:t>Yeehaw, partner! Let me tell you, Deadwood by Nolimit City is the rootin'-est, tootin'-est Wild West slot game out there. Compared to other similar games, Deadwood packs a serious punch in terms of graphics, features, and overall fun.</w:t>
      </w:r>
    </w:p>
    <w:p>
      <w:r/>
      <w:r>
        <w:t>Sure, Gunspinner by Booming Games has the classic layout of three rows and five reels, but Deadwood takes it up a notch with its Sticky Wilds and Shootout bonuses. Plus, with the game's three different modes, you can choose to play it safe or go all in for the chance at even bigger payouts.</w:t>
      </w:r>
    </w:p>
    <w:p>
      <w:r/>
      <w:r>
        <w:t>And let's not forget about the Gunslinger and Hunter symbols that can lead to some seriously lucrative wins. Who says the Wild West was all about shootouts and duels? Deadwood proves that there's money to be made in the dusty saloons and hotels too.</w:t>
      </w:r>
    </w:p>
    <w:p>
      <w:r/>
      <w:r>
        <w:t>Overall, if you're a fan of Wild West themed slot games, Deadwood is a must-try. It's got all the features you know and love, plus a few surprises that are sure to keep you on the edge of your saddle. So grab your cowboy hat, put on some country music, and give it a spin!</w:t>
      </w:r>
    </w:p>
    <w:p>
      <w:pPr>
        <w:pStyle w:val="Heading2"/>
      </w:pPr>
      <w:r>
        <w:t>Characters and Game Theme</w:t>
      </w:r>
    </w:p>
    <w:p>
      <w:r/>
      <w:r>
        <w:t>The Deadwood slot game is a rootin' tootin' good time with a Wild West theme that'll have you hollerin' 'Yee-haw!' in no time. This game features not one, not two, but three bounty hunters as main characters. That's right - cowboy hats and all. It's a high-action game that'll have you feeling like the sheriff in town.</w:t>
      </w:r>
    </w:p>
    <w:p>
      <w:r/>
      <w:r>
        <w:t>One of the best things about this game is how authentically Wild West it feels. From the saloon style font to the immersive graphics, the designers really nailed it. You'll feel like you're right in the middle of a classic Western, spinning the reels and taking on outlaws with your trusty band of bounty hunters.</w:t>
      </w:r>
    </w:p>
    <w:p>
      <w:r/>
      <w:r>
        <w:t>Overall, Deadwood offers an entertaining gaming experience that captures the spirit of the Wild West. Whether you're a seasoned cowboy or just a city slicker, you're bound to have a ball playing this game.</w:t>
      </w:r>
    </w:p>
    <w:p>
      <w:pPr>
        <w:pStyle w:val="Heading2"/>
      </w:pPr>
      <w:r>
        <w:t>Bonus Features: Get Your Extra Wins!</w:t>
      </w:r>
    </w:p>
    <w:p>
      <w:r/>
      <w:r>
        <w:t xml:space="preserve">If you're looking for plenty of bonus features in a slot game, Deadwood has got you covered. This game is loaded with different bonus features to keep the excitement going and your potential winnings growing. </w:t>
      </w:r>
      <w:r/>
    </w:p>
    <w:p>
      <w:r/>
      <w:r>
        <w:t>The Hunter xNudge Wild feature is one of the most interesting features in the game. The wild bounty hunter pushes to become fully visible and increases the multiplier on each spin, which means better chances to hit big wins. As for the Sheriff badges, they trigger the Shoot Out feature where low-value symbols turn into wilds, giving players more opportunities to hit the jackpot.</w:t>
      </w:r>
      <w:r/>
    </w:p>
    <w:p>
      <w:r/>
      <w:r>
        <w:t>Then there are 3 Free Spins features to discover! One of them sees the Hunter xNudge Wild feature trigger on every free spin, so the potential for big wins is always present. The Gunslinger Spins feature sees the multiplier increase infinitely, which is simply amazing if you land it at the right time. However, the best Free Spins feature is definitely the Shoot Out Free Spins feature. When you trigger this one, Sheriff badges are locked in place so that the Shoot Out feature applies on every Free Spin - there's no limit to how much you can potentially win!</w:t>
      </w:r>
      <w:r/>
    </w:p>
    <w:p>
      <w:r/>
      <w:r>
        <w:t>If you're a fan of bonus features, you'll definitely enjoy what Deadwood has to offer. With all the potential extra wins available, you might just hit the biggest jackpot Deadwood has to offer. And let's be honest, who wouldn't love some extra cash to spoil themselves with? Don't miss your chance to play this thrilling game and discover all the amazing bonus features for yourself!</w:t>
      </w:r>
    </w:p>
    <w:p>
      <w:pPr>
        <w:pStyle w:val="Heading2"/>
      </w:pPr>
      <w:r>
        <w:t>Bounty hunters</w:t>
      </w:r>
    </w:p>
    <w:p>
      <w:r/>
      <w:r>
        <w:t>Are you ready to team up with some bounty hunters in the Deadwood Slot? Let's start by introducing them to you. There are three of them, and you can find them on reels 2, 3, and 4. These bounty hunters are not just a great company, but they also allow you to win up to 4 free spins.</w:t>
      </w:r>
    </w:p>
    <w:p>
      <w:r/>
      <w:r>
        <w:t>But that's not all. Every time a bounty hunter appears on the reels, you get a Wild multiplier that increases by 1x. So, if you're lucky enough to see them on every spin, you're in for some big wins. Plus, if you get multiple Wild multipliers, they will be added together for even more chances to win big. Just remember, Wilds can substitute for all symbols except the Scatter and Sheriff badge symbols.</w:t>
      </w:r>
    </w:p>
    <w:p>
      <w:r/>
      <w:r>
        <w:t>Now, who said that being a bounty hunter was a lonely job? In the Deadwood Slot, they come with all the perks, and they can bring you some serious cash. So, put on your cowboy hat, grab your guns, and let's chase some outlaws in the Wild West.</w:t>
      </w:r>
    </w:p>
    <w:p>
      <w:pPr>
        <w:pStyle w:val="Heading2"/>
      </w:pPr>
      <w:r>
        <w:t>FAQ</w:t>
      </w:r>
    </w:p>
    <w:p>
      <w:pPr>
        <w:pStyle w:val="Heading3"/>
      </w:pPr>
      <w:r>
        <w:t>What is Deadwood?</w:t>
      </w:r>
    </w:p>
    <w:p>
      <w:r/>
      <w:r>
        <w:t>Deadwood is a slot game developed by Nolimit City and themed around the Wild West.</w:t>
      </w:r>
    </w:p>
    <w:p>
      <w:pPr>
        <w:pStyle w:val="Heading3"/>
      </w:pPr>
      <w:r>
        <w:t>What are the bonus features of the game?</w:t>
      </w:r>
    </w:p>
    <w:p>
      <w:r/>
      <w:r>
        <w:t>The bonus features of Deadwood include the Hunter xNudge Wild feature, the Shoot Out feature, and 3 Free Spins features which include the Hunter xNudge Wild feature or the Shoot Out feature.</w:t>
      </w:r>
    </w:p>
    <w:p>
      <w:pPr>
        <w:pStyle w:val="Heading3"/>
      </w:pPr>
      <w:r>
        <w:t>How many reels and ways to win does the game have?</w:t>
      </w:r>
    </w:p>
    <w:p>
      <w:r/>
      <w:r>
        <w:t>Deadwood is a 5-reel slot with 576 ways to win.</w:t>
      </w:r>
    </w:p>
    <w:p>
      <w:pPr>
        <w:pStyle w:val="Heading3"/>
      </w:pPr>
      <w:r>
        <w:t>What is the maximum win in Deadwood?</w:t>
      </w:r>
    </w:p>
    <w:p>
      <w:r/>
      <w:r>
        <w:t>The maximum win in Deadwood is 13,950x your bet.</w:t>
      </w:r>
    </w:p>
    <w:p>
      <w:pPr>
        <w:pStyle w:val="Heading3"/>
      </w:pPr>
      <w:r>
        <w:t>What are the minimum and maximum bets in Deadwood?</w:t>
      </w:r>
    </w:p>
    <w:p>
      <w:r/>
      <w:r>
        <w:t>You can place bets in Deadwood starting from 20 cents per spin up to 100 credits per spin.</w:t>
      </w:r>
    </w:p>
    <w:p>
      <w:pPr>
        <w:pStyle w:val="Heading3"/>
      </w:pPr>
      <w:r>
        <w:t>What is the volatility of the game?</w:t>
      </w:r>
    </w:p>
    <w:p>
      <w:r/>
      <w:r>
        <w:t>Deadwood is a highly volatile game with the maximum volatility (10/10).</w:t>
      </w:r>
    </w:p>
    <w:p>
      <w:pPr>
        <w:pStyle w:val="Heading3"/>
      </w:pPr>
      <w:r>
        <w:t>What are the RTP values for Deadwood?</w:t>
      </w:r>
    </w:p>
    <w:p>
      <w:r/>
      <w:r>
        <w:t>The RTP range for Deadwood is between 96.02% and 96.03%.</w:t>
      </w:r>
    </w:p>
    <w:p>
      <w:pPr>
        <w:pStyle w:val="Heading3"/>
      </w:pPr>
      <w:r>
        <w:t>What are the similar slot machines to Deadwood?</w:t>
      </w:r>
    </w:p>
    <w:p>
      <w:r/>
      <w:r>
        <w:t>Gunspinner developed by Booming Games is a similar Wild West themed slot game.</w:t>
      </w:r>
    </w:p>
    <w:p>
      <w:pPr>
        <w:pStyle w:val="Heading2"/>
      </w:pPr>
      <w:r>
        <w:t>What we like</w:t>
      </w:r>
    </w:p>
    <w:p>
      <w:pPr>
        <w:pStyle w:val="ListBullet"/>
        <w:spacing w:line="240" w:lineRule="auto"/>
        <w:ind w:left="720"/>
      </w:pPr>
      <w:r/>
      <w:r>
        <w:t>Engaging Wild West theme</w:t>
      </w:r>
    </w:p>
    <w:p>
      <w:pPr>
        <w:pStyle w:val="ListBullet"/>
        <w:spacing w:line="240" w:lineRule="auto"/>
        <w:ind w:left="720"/>
      </w:pPr>
      <w:r/>
      <w:r>
        <w:t>Plenty of bonus features</w:t>
      </w:r>
    </w:p>
    <w:p>
      <w:pPr>
        <w:pStyle w:val="ListBullet"/>
        <w:spacing w:line="240" w:lineRule="auto"/>
        <w:ind w:left="720"/>
      </w:pPr>
      <w:r/>
      <w:r>
        <w:t>Hunter xNudge Wilds increase multiplier</w:t>
      </w:r>
    </w:p>
    <w:p>
      <w:pPr>
        <w:pStyle w:val="ListBullet"/>
        <w:spacing w:line="240" w:lineRule="auto"/>
        <w:ind w:left="720"/>
      </w:pPr>
      <w:r/>
      <w:r>
        <w:t>Maximum win potential of 13,950x your bet</w:t>
      </w:r>
    </w:p>
    <w:p>
      <w:pPr>
        <w:pStyle w:val="Heading2"/>
      </w:pPr>
      <w:r>
        <w:t>What we don't like</w:t>
      </w:r>
    </w:p>
    <w:p>
      <w:pPr>
        <w:pStyle w:val="ListBullet"/>
        <w:spacing w:line="240" w:lineRule="auto"/>
        <w:ind w:left="720"/>
      </w:pPr>
      <w:r/>
      <w:r>
        <w:t>Very high volatility</w:t>
      </w:r>
    </w:p>
    <w:p>
      <w:pPr>
        <w:pStyle w:val="ListBullet"/>
        <w:spacing w:line="240" w:lineRule="auto"/>
        <w:ind w:left="720"/>
      </w:pPr>
      <w:r/>
      <w:r>
        <w:t>Minimum bet is 0.20 credits per spin</w:t>
      </w:r>
    </w:p>
    <w:p>
      <w:r/>
      <w:r>
        <w:rPr>
          <w:b/>
        </w:rPr>
        <w:t>Play Deadwood Free - Wild West Slot Review 2021</w:t>
      </w:r>
    </w:p>
    <w:p>
      <w:r/>
      <w:r>
        <w:rPr>
          <w:i/>
        </w:rPr>
        <w:t>Want to play Deadwood for free? Check out our unbiased review of this Wild West themed slot game with plenty of bonus features and big win potential.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