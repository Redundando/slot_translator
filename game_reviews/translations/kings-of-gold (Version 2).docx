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Kings of Gold Free Slot - Opulent Ancient Egyptian Design</w:t>
      </w:r>
    </w:p>
    <w:p>
      <w:pPr>
        <w:pStyle w:val="Heading2"/>
      </w:pPr>
      <w:r>
        <w:t>Gameplay Features</w:t>
      </w:r>
    </w:p>
    <w:p>
      <w:r/>
      <w:r>
        <w:t>Get ready to rule the reels with Kings of Gold! This 5-reel, 25-line slot game is fit for a king (or queen!) with medium rewards and classic features that will have you feeling like royalty. Plus, with a below-average RTP of 95.14%, you'll feel like you're giving your riches away - just call it redistribution of wealth! But don't worry - the Hold &amp; Win bonus game, free spins, scatters, and stacked wilds will help you earn back those shiny coins in no time. All hail the Kings of Gold!</w:t>
      </w:r>
    </w:p>
    <w:p>
      <w:pPr>
        <w:pStyle w:val="Heading2"/>
      </w:pPr>
      <w:r>
        <w:t>Theme</w:t>
      </w:r>
    </w:p>
    <w:p>
      <w:r/>
      <w:r>
        <w:t>Kings of Gold brings to life the ancient Egyptian era with more bling than a rapper's mansion. The opulent design screams luxury, from the golden reels to the intricate Egyptian symbols and treasures. The background sets the scene with vast deserts, camels, and the magnificent pyramids.</w:t>
      </w:r>
    </w:p>
    <w:p>
      <w:r/>
      <w:r>
        <w:t>Even Cleopatra would be impressed with the choice of jewels used as symbols, and the treasure chests filled with gold give you an idea of the riches you could be walking away with. The bright and bold design makes it easy on the eyes, so you can admire the intricate details while you strike it rich.</w:t>
      </w:r>
    </w:p>
    <w:p>
      <w:pPr>
        <w:pStyle w:val="Heading2"/>
      </w:pPr>
      <w:r>
        <w:t>Graphics</w:t>
      </w:r>
    </w:p>
    <w:p>
      <w:r/>
      <w:r>
        <w:t>If you’re one of those players who’s in it for the looks, then Kings of Gold is the perfect place for you to enjoy a gambling game that’s as visually appealing as it is addictive. The graphics of the game are like a 24-carat gold finish, giving you a luxurious experience with each spin of the reels. With black reels outlined in gold, it's as if you're playing in the VIP lounge of the richest casino in Vegas!</w:t>
      </w:r>
    </w:p>
    <w:p>
      <w:r/>
      <w:r>
        <w:t>Your eyes will be amazed and drown in the bright and bold graphics. Who says that money cannot buy happiness? The shiny, ornate Egyptian jewels and treasure chests full of gold will have you feeling like Cleopatra or King Tut in no time!</w:t>
      </w:r>
    </w:p>
    <w:p>
      <w:pPr>
        <w:pStyle w:val="Heading2"/>
      </w:pPr>
      <w:r>
        <w:t>Mobile Compatibility: Play Kings of Gold Anywhere, Anytime!</w:t>
      </w:r>
    </w:p>
    <w:p>
      <w:r/>
      <w:r>
        <w:t xml:space="preserve">If you're like us, you're attached to your mobile phone almost 24/7. So why not make good use of your screen time and spin the reels of Kings of Gold on your mobile device? The game is compatible with all devices, meaning you can play on your PC, tablet, or even on the go—we won't judge you for playing in the bathroom. </w:t>
      </w:r>
    </w:p>
    <w:p>
      <w:r/>
      <w:r>
        <w:t>The mobile version of Kings of Gold is especially impressive, with crystal-clear graphics and user-friendly gameplay. The controls are super simple, so you can focus on nabbing that jackpot instead of fumbling with buttons. So whether you're chilling at home, waiting for a bus, or taking a break at work (shhh, we won't tell), you can enjoy this exciting slot game anywhere, anytime!</w:t>
      </w:r>
    </w:p>
    <w:p>
      <w:pPr>
        <w:pStyle w:val="Heading2"/>
      </w:pPr>
      <w:r>
        <w:t>Winning Potential</w:t>
      </w:r>
    </w:p>
    <w:p>
      <w:r/>
      <w:r>
        <w:t>So you fancy yourself a gold digger, huh? Well, Kings of Gold may not offer you a chance to strike gold, but it does offer a chance to hit a jackpot of 1,121x your total bet. The only downside is that the return to player rate is a bit slim at 95.14%. But fear not! The Hold &amp; Win bonus game and free spins can help you increase your winning potential and keep your thirst for gold satiated.</w:t>
      </w:r>
    </w:p>
    <w:p>
      <w:pPr>
        <w:pStyle w:val="Heading2"/>
      </w:pPr>
      <w:r>
        <w:t>Rocking to Ancient Rhythms</w:t>
      </w:r>
    </w:p>
    <w:p>
      <w:r/>
      <w:r>
        <w:t>Who needs a time machine when you can transport yourself back to ancient Egypt by turning up the volume on Kings of Gold. This game's classic Arabic soundtrack is enough to make even Tutankhamun cut loose!</w:t>
      </w:r>
    </w:p>
    <w:p>
      <w:r/>
      <w:r>
        <w:t>As you spin those reels, you'll find yourself swaying to the tempo and feeling like you're in the middle of a bustling bazaar. Trust us, the music is that good. It perfectly captures the game's theme and immerses you in the world of pharaohs and pyramids.</w:t>
      </w:r>
    </w:p>
    <w:p>
      <w:pPr>
        <w:pStyle w:val="Heading2"/>
      </w:pPr>
      <w:r>
        <w:t>Unleashing the Kings of Gold: Who's Responsible?</w:t>
      </w:r>
    </w:p>
    <w:p>
      <w:r/>
      <w:r>
        <w:t>So, who's the mastermind behind the stunning and ever-so popular Kings of Gold online slot game? None other than the talented folks at iSoftBet. Yep, these guys have a knack for delivering top-notch graphics and loads of fun - and Kings of Gold is no exception.</w:t>
      </w:r>
    </w:p>
    <w:p>
      <w:r/>
      <w:r>
        <w:t>This game is all about the coveted Hold &amp; Win bonus feature and thrilling free spins. But hey, that's what we've come to expect from these classic feature masters, right?</w:t>
      </w:r>
    </w:p>
    <w:p>
      <w:r/>
      <w:r>
        <w:t>Overall, iSoftBet has surpassed expectations once again with Kings of Gold. And we're totally here for it - because let's face it, who wouldn't want to play a game that makes you feel like royalty?</w:t>
      </w:r>
    </w:p>
    <w:p>
      <w:pPr>
        <w:pStyle w:val="Heading2"/>
      </w:pPr>
      <w:r>
        <w:t>FAQ</w:t>
      </w:r>
    </w:p>
    <w:p>
      <w:pPr>
        <w:pStyle w:val="Heading3"/>
      </w:pPr>
      <w:r>
        <w:t>What is Kings of Gold?</w:t>
      </w:r>
    </w:p>
    <w:p>
      <w:r/>
      <w:r>
        <w:t>Kings of Gold is a new slot game from iSoftBet that's set in Ancient Egypt and features classic features and graphics.</w:t>
      </w:r>
    </w:p>
    <w:p>
      <w:pPr>
        <w:pStyle w:val="Heading3"/>
      </w:pPr>
      <w:r>
        <w:t>What are the features of Kings of Gold?</w:t>
      </w:r>
    </w:p>
    <w:p>
      <w:r/>
      <w:r>
        <w:t>Kings of Gold features the Hold &amp; Win bonus game, free spins, scatters, stacked wilds, and synchronized reels.</w:t>
      </w:r>
    </w:p>
    <w:p>
      <w:pPr>
        <w:pStyle w:val="Heading3"/>
      </w:pPr>
      <w:r>
        <w:t>What's the RTP rate of Kings of Gold?</w:t>
      </w:r>
    </w:p>
    <w:p>
      <w:r/>
      <w:r>
        <w:t>Kings of Gold's RTP rate is 95.14%, which is below average.</w:t>
      </w:r>
    </w:p>
    <w:p>
      <w:pPr>
        <w:pStyle w:val="Heading3"/>
      </w:pPr>
      <w:r>
        <w:t>What's the maximum payout of Kings of Gold?</w:t>
      </w:r>
    </w:p>
    <w:p>
      <w:r/>
      <w:r>
        <w:t>The most you can win from a single spin in Kings of Gold is 1,121x your total bet.</w:t>
      </w:r>
    </w:p>
    <w:p>
      <w:pPr>
        <w:pStyle w:val="Heading3"/>
      </w:pPr>
      <w:r>
        <w:t>What's the Pharaoh symbol in Kings of Gold?</w:t>
      </w:r>
    </w:p>
    <w:p>
      <w:r/>
      <w:r>
        <w:t>The Pharaoh symbol is the Wild symbol in Kings of Gold. Wild symbols appear stacked and can substitute for any other symbols except for bonus and gold coin symbols.</w:t>
      </w:r>
    </w:p>
    <w:p>
      <w:pPr>
        <w:pStyle w:val="Heading3"/>
      </w:pPr>
      <w:r>
        <w:t>What's the Hold &amp; Win feature in Kings of Gold?</w:t>
      </w:r>
    </w:p>
    <w:p>
      <w:r/>
      <w:r>
        <w:t>The Hold &amp; Win feature in Kings of Gold requires the presence of special bonus symbols in 5 or more positions. These would be the Gold Coins that can lead to great rewards.</w:t>
      </w:r>
    </w:p>
    <w:p>
      <w:pPr>
        <w:pStyle w:val="Heading3"/>
      </w:pPr>
      <w:r>
        <w:t>What are free spins in Kings of Gold?</w:t>
      </w:r>
    </w:p>
    <w:p>
      <w:r/>
      <w:r>
        <w:t>Free spins in Kings of Gold are triggered by the Pyramid scatter symbol. All three reels must have the symbol for the 8 free spins to begin.</w:t>
      </w:r>
    </w:p>
    <w:p>
      <w:pPr>
        <w:pStyle w:val="Heading3"/>
      </w:pPr>
      <w:r>
        <w:t>What's a similar slot machine to Kings of Gold?</w:t>
      </w:r>
    </w:p>
    <w:p>
      <w:r/>
      <w:r>
        <w:t>Pharaoh's Fortune, the 5-reel, 15-payline game from IGT, is another slot machine based on Ancient Egypt that's worth checking out.</w:t>
      </w:r>
    </w:p>
    <w:p>
      <w:pPr>
        <w:pStyle w:val="Heading2"/>
      </w:pPr>
      <w:r>
        <w:t>What we like</w:t>
      </w:r>
    </w:p>
    <w:p>
      <w:pPr>
        <w:pStyle w:val="ListBullet"/>
        <w:spacing w:line="240" w:lineRule="auto"/>
        <w:ind w:left="720"/>
      </w:pPr>
      <w:r/>
      <w:r>
        <w:t>Opulent Egyptian design</w:t>
      </w:r>
    </w:p>
    <w:p>
      <w:pPr>
        <w:pStyle w:val="ListBullet"/>
        <w:spacing w:line="240" w:lineRule="auto"/>
        <w:ind w:left="720"/>
      </w:pPr>
      <w:r/>
      <w:r>
        <w:t>Clear graphics suitable for small screens</w:t>
      </w:r>
    </w:p>
    <w:p>
      <w:pPr>
        <w:pStyle w:val="ListBullet"/>
        <w:spacing w:line="240" w:lineRule="auto"/>
        <w:ind w:left="720"/>
      </w:pPr>
      <w:r/>
      <w:r>
        <w:t>Classic features like Hold &amp; Win bonus game</w:t>
      </w:r>
    </w:p>
    <w:p>
      <w:pPr>
        <w:pStyle w:val="ListBullet"/>
        <w:spacing w:line="240" w:lineRule="auto"/>
        <w:ind w:left="720"/>
      </w:pPr>
      <w:r/>
      <w:r>
        <w:t>Captivating Arabic-themed soundtrack</w:t>
      </w:r>
    </w:p>
    <w:p>
      <w:pPr>
        <w:pStyle w:val="Heading2"/>
      </w:pPr>
      <w:r>
        <w:t>What we don't like</w:t>
      </w:r>
    </w:p>
    <w:p>
      <w:pPr>
        <w:pStyle w:val="ListBullet"/>
        <w:spacing w:line="240" w:lineRule="auto"/>
        <w:ind w:left="720"/>
      </w:pPr>
      <w:r/>
      <w:r>
        <w:t>Below-average RTP at 95.14%</w:t>
      </w:r>
    </w:p>
    <w:p>
      <w:pPr>
        <w:pStyle w:val="ListBullet"/>
        <w:spacing w:line="240" w:lineRule="auto"/>
        <w:ind w:left="720"/>
      </w:pPr>
      <w:r/>
      <w:r>
        <w:t>Lower maximum potential win of 1,121x</w:t>
      </w:r>
    </w:p>
    <w:p>
      <w:r/>
      <w:r>
        <w:rPr>
          <w:b/>
        </w:rPr>
        <w:t>Play Kings of Gold Free Slot - Opulent Ancient Egyptian Design</w:t>
      </w:r>
    </w:p>
    <w:p>
      <w:r/>
      <w:r>
        <w:rPr>
          <w:i/>
        </w:rPr>
        <w:t>Find out about Kings of Gold, a medium-reward Egyptian-themed slot game by iSoftBet with classic features. Play for free on PC, tablet or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