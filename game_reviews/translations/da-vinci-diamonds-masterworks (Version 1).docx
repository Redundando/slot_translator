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Diamonds Masterworks for Free - Review</w:t>
      </w:r>
    </w:p>
    <w:p>
      <w:r/>
      <w:r>
        <w:rPr>
          <w:b/>
        </w:rPr>
        <w:t>Meta description</w:t>
      </w:r>
      <w:r>
        <w:t>: Read our review of Da Vinci Diamonds Masterworks slot game, and play for free. Discover its stunning graphics, multiple bonus features, and winning potential.</w:t>
      </w:r>
    </w:p>
    <w:p>
      <w:pPr>
        <w:pStyle w:val="Heading2"/>
      </w:pPr>
      <w:r>
        <w:t>Gameplay</w:t>
      </w:r>
    </w:p>
    <w:p>
      <w:r/>
      <w:r>
        <w:t>Are you ready to become a master artist and win big? Look no further than Da Vinci Diamonds Masterworks, the 5-reel, 30-payline slot game that offers endless chances to strike it rich.</w:t>
      </w:r>
    </w:p>
    <w:p>
      <w:r/>
      <w:r>
        <w:t xml:space="preserve">The game's Tumbling Reels feature gives you the chance to get multiple wins in a single spin - just like da Vinci's famous inventions, this game is truly innovative. And if you're lucky enough to hit one of the wild multipliers or giant symbols, well, you'll feel like you've hit the jackpot within a jackpot. </w:t>
      </w:r>
    </w:p>
    <w:p>
      <w:r/>
      <w:r>
        <w:t>Even better, the Second Chance feature is a game-changer, offering players another opportunity to hit it big. And let's not forget the best part: you could potentially win up to 1000x your bet in just one spin. That's more than enough to put a Mona Lisa smile on anyone's face.</w:t>
      </w:r>
    </w:p>
    <w:p>
      <w:r/>
      <w:r>
        <w:t>Now, who says art doesn't pay off? With Da Vinci Diamonds Masterworks, you'll truly be a master of winning.</w:t>
      </w:r>
    </w:p>
    <w:p>
      <w:pPr>
        <w:pStyle w:val="Heading2"/>
      </w:pPr>
      <w:r>
        <w:t>GRAPHICS</w:t>
      </w:r>
    </w:p>
    <w:p>
      <w:r/>
      <w:r>
        <w:t>If you're looking for a slot game that's a feast for the eyes, then Da Vinci Diamonds Masterworks is your dish of choice. The graphics will knock your socks off, which means you'll be playing this game with bare feet if you don't take our advice and hold onto them tightly.</w:t>
      </w:r>
    </w:p>
    <w:p>
      <w:r/>
      <w:r>
        <w:t>The paintings are so detailed that you might be convinced that you're looking at the real thing. But don't worry; no one will ask you to name the date when Da Vinci painted Mona Lisa. The jewels look so realistic that it's tempting to grab them. But don't; that's called stealing, and it's not recommended.</w:t>
      </w:r>
    </w:p>
    <w:p>
      <w:r/>
      <w:r>
        <w:t>As for the ornate backdrop, we suggest you don't stare at it for too long. You might get lost in its intricate designs and find yourself transported to a parallel universe where slot games are played with chess pieces and leprechauns.</w:t>
      </w:r>
    </w:p>
    <w:p>
      <w:r/>
      <w:r>
        <w:t>But wait, there's more! The animations are not only beautiful but also entertaining. Some of them are downright hilarious. We won't spoil the surprise, but let's just say that you might see the Mona Lisa do something unexpected. We're not sure she'd be pleased, but who cares? It's not like she can sue the game developers for defamation of character.</w:t>
      </w:r>
    </w:p>
    <w:p>
      <w:r/>
      <w:r>
        <w:t>Finally, the background music is so soothing that you'll forget about the outside world. You'll be so relaxed that you might fall asleep at your computer. Don't worry; we won't judge you. Unless you snore. Then we'll judge you.</w:t>
      </w:r>
    </w:p>
    <w:p>
      <w:pPr>
        <w:pStyle w:val="Heading2"/>
      </w:pPr>
      <w:r>
        <w:t>Bonus Features</w:t>
      </w:r>
    </w:p>
    <w:p>
      <w:r/>
      <w:r>
        <w:t xml:space="preserve">Are you ready to take your chances in the world of art with Da Vinci Diamonds Masterworks? This casino slot game is packed with thrilling and rewarding bonus features that will keep you on the edge of your seat. </w:t>
      </w:r>
      <w:r/>
    </w:p>
    <w:p>
      <w:r/>
      <w:r>
        <w:t>Let's start with the giant symbols, which are the stars of the show. These symbols can fill multiple reels in one go, making the most out of free spins and boosting your chances of winning big. You'll feel like you've hit the jackpot when giant symbols grace your screen.</w:t>
      </w:r>
      <w:r/>
    </w:p>
    <w:p>
      <w:r/>
      <w:r>
        <w:t>And that's not all. These giant symbols are also enhanced with multipliers of up to 6x, giving you the potential to multiply your winnings in just one spin. It's like having a Renaissance genius on your side, working his magic to bring more gold to your pocket.</w:t>
      </w:r>
      <w:r/>
    </w:p>
    <w:p>
      <w:r/>
      <w:r>
        <w:t>But wait, there's more! The Second Chance feature gives you an extra shot at triggering up to 6 free spins after the bonus round ends. It's like getting a do-over in life, only this one is more thrilling and has the potential to reward you in tangible ways.</w:t>
      </w:r>
      <w:r/>
    </w:p>
    <w:p>
      <w:r/>
      <w:r>
        <w:t>Da Vinci Diamonds Masterworks has it all – giant symbols, multipliers, and a second chance for more free spins. What more could you ask for? So, grab a glass of wine and let your inner artist run wild while playing this exciting slot game.</w:t>
      </w:r>
    </w:p>
    <w:p>
      <w:pPr>
        <w:pStyle w:val="Heading2"/>
      </w:pPr>
      <w:r>
        <w:t>PAYLINES</w:t>
      </w:r>
    </w:p>
    <w:p>
      <w:r/>
      <w:r>
        <w:t>What's the point of playing a slot game if you don't have the opportunity to win big, am I right? Thankfully, Da Vinci Diamonds Masterworks has got you covered with 30 paylines. That's right, you'll have 30 chances to hit it big and walk away with some serious cash. And trust me, after playing this game for a while, you're gonna want those paylines.</w:t>
      </w:r>
    </w:p>
    <w:p>
      <w:r/>
      <w:r>
        <w:t>But don't just take my word for it. You'll need at least three matching symbols on the same payline to get a payout. This is where the real excitement begins. With all the different symbols available to land, your adrenaline will be pumping as you watch the reels spin. And remember, persistence is key. Keep at it and you just might end up hitting the jackpot.</w:t>
      </w:r>
    </w:p>
    <w:p>
      <w:r/>
      <w:r>
        <w:t>And speaking of jackpots, have you seen what the game's logo symbol can do for you? It's the golden ticket to the biggest payout available, offering a whopping 1000x your bet if you land five on a payline. Now that's what I call a game-changer! Just think of all the things you could do with all that extra dough.</w:t>
      </w:r>
    </w:p>
    <w:p>
      <w:pPr>
        <w:pStyle w:val="Heading2"/>
      </w:pPr>
      <w:r>
        <w:t>Variance and RTP</w:t>
      </w:r>
    </w:p>
    <w:p>
      <w:r/>
      <w:r>
        <w:t>If you're looking for a slot game that's not too hot and not too cold, Da Vinci Diamonds Masterworks could be just right for you. With a medium variance, you can expect fairly frequent wins that are typically moderate in their payouts. You won't be hitting massive jackpots every other spin, but you should still have a good time playing.</w:t>
      </w:r>
      <w:r/>
    </w:p>
    <w:p>
      <w:r/>
      <w:r>
        <w:t>The game's RTP is within the industry norm, ranging from 92.55% to 96.37%. This isn't the highest payout percentage you'll find, but it's still fair given the game's medium variance. Besides, let's be real, when you're playing an online slot, you're not exactly hoping to fund your retirement. Unless you're friends with Mr. Bezos, in that case, why are you even reading this?</w:t>
      </w:r>
      <w:r/>
    </w:p>
    <w:p>
      <w:r/>
      <w:r>
        <w:t>Overall, Da Vinci Diamonds Masterworks will give you plenty of entertainment for your money. You might not be swimming in gold coins by the end of your session, but at least you won't be left wondering how you blew through your savings so quickly. Just remember to always gamble responsibly, or else we'll send the Mona Lisa after you. 🎨</w:t>
      </w:r>
    </w:p>
    <w:p>
      <w:pPr>
        <w:pStyle w:val="Heading2"/>
      </w:pPr>
      <w:r>
        <w:t>Symbols</w:t>
      </w:r>
    </w:p>
    <w:p>
      <w:r/>
      <w:r>
        <w:t>The symbols in Da Vinci Diamonds Masterworks are just as beautiful and valuable as the artworks they represent! It's not every day you get to play a slot game that features iconic works from Leonardo da Vinci himself, alongside stunningly rendered jewels such as emeralds, rubies, and diamonds.</w:t>
      </w:r>
    </w:p>
    <w:p>
      <w:r/>
      <w:r>
        <w:t>In fact, the game's logo symbol is the most valuable of all, offering a whopping 1000x payout if you're lucky enough to land five on a payline. Wowza! With numbers like that, you could use your winnings to buy a few actual da Vinci masterpieces!</w:t>
      </w:r>
    </w:p>
    <w:p>
      <w:r/>
      <w:r>
        <w:t>The portraits in this game are also quite valuable. La Gioconda herself can offer 25x the total bet, and the game's logo is worth a cool 125x. That's enough to make you feel like a true art collector!</w:t>
      </w:r>
    </w:p>
    <w:p>
      <w:r/>
      <w:r>
        <w:t>So, whether you're a fan of Renaissance masterpieces or just love shiny things, Da Vinci Diamonds Masterworks has got you covered. Spin those reels and see if you can strike it lucky!</w:t>
      </w:r>
    </w:p>
    <w:p>
      <w:pPr>
        <w:pStyle w:val="Heading2"/>
      </w:pPr>
      <w:r>
        <w:t>Unlocking the Wonders of Free Spins in Da Vinci Diamonds Masterworks</w:t>
      </w:r>
    </w:p>
    <w:p>
      <w:r/>
      <w:r>
        <w:t xml:space="preserve">Oh, the thrill of free spins! In Da Vinci Diamonds Masterworks, they're a game-changer. Want to know how to trigger them? It's simple, my friend. Just land three or more bonus symbols on the reels and voila- you're in free spins territory! </w:t>
      </w:r>
      <w:r>
        <w:t xml:space="preserve"> </w:t>
      </w:r>
    </w:p>
    <w:p>
      <w:r/>
      <w:r>
        <w:t xml:space="preserve">Now, let's talk about the different options you get once you've triggered them. Brace yourself for some tough choices, because, trust us, all of them are amazing. Your first option is Scattered Portrait. This gets you some giant-sized portrait symbols that can really amp up your winnings, and also chip in with line wins. </w:t>
      </w:r>
      <w:r>
        <w:t xml:space="preserve"> </w:t>
      </w:r>
    </w:p>
    <w:p>
      <w:r/>
      <w:r>
        <w:t xml:space="preserve"> Now, if that's not enough, get ready for Enhanced Multipliers. With this option, your total bet is enhanced with a nifty 5x multiplier- just for good measure. We all know that multipliers are pure slot gold, so let this be your go-to choice if you're in a winning money-churning mood. </w:t>
      </w:r>
      <w:r>
        <w:t xml:space="preserve"> </w:t>
      </w:r>
    </w:p>
    <w:p>
      <w:r/>
      <w:r>
        <w:t xml:space="preserve">And now, for the really wild times- 2x Gigantic Wilds! Yes, you read that right. These bad boys can stretch over an entire reel- for even crazier winnings. </w:t>
      </w:r>
      <w:r>
        <w:t xml:space="preserve"> </w:t>
      </w:r>
    </w:p>
    <w:p>
      <w:r/>
      <w:r>
        <w:t xml:space="preserve"> But, wait, there's more! You can trigger even more free spins by landing more bonus symbols on any free spin. It's the gift that keeps on giving! And, if you're on edge praying for some luck, you can take comfort in the Second Chance feature, which rewards players with up to 6 extra free spins. </w:t>
      </w:r>
      <w:r>
        <w:t xml:space="preserve"> </w:t>
      </w:r>
    </w:p>
    <w:p>
      <w:r/>
      <w:r>
        <w:t xml:space="preserve"> If you're looking for a game that knows how to reward players for their loyalty and penchant for free spins, then Da Vinci Diamonds Masterworks is the perfect choice. So, what are you waiting for? Start spinning and let the free spins take you on a wild ride!</w:t>
      </w:r>
    </w:p>
    <w:p>
      <w:pPr>
        <w:pStyle w:val="Heading2"/>
      </w:pPr>
      <w:r>
        <w:t>FAQ</w:t>
      </w:r>
    </w:p>
    <w:p>
      <w:pPr>
        <w:pStyle w:val="Heading3"/>
      </w:pPr>
      <w:r>
        <w:t>What is Da Vinci Diamonds Masterworks?</w:t>
      </w:r>
    </w:p>
    <w:p>
      <w:r/>
      <w:r>
        <w:t>Da Vinci Diamonds Masterworks is an online slot game from IGT that features 30 paylines and a ton of bonus features including wild multipliers and giant symbols. It offers a generous 1000x top prize.</w:t>
      </w:r>
    </w:p>
    <w:p>
      <w:pPr>
        <w:pStyle w:val="Heading3"/>
      </w:pPr>
      <w:r>
        <w:t>What is the RTP of Da Vinci Diamonds Masterworks?</w:t>
      </w:r>
    </w:p>
    <w:p>
      <w:r/>
      <w:r>
        <w:t>The RTP (return to player) of Da Vinci Diamonds Masterworks ranges from 92.55% to 96.37%. This payout percentage allows players to know how much money they can win as a prize for every 100 euros they bet.</w:t>
      </w:r>
    </w:p>
    <w:p>
      <w:pPr>
        <w:pStyle w:val="Heading3"/>
      </w:pPr>
      <w:r>
        <w:t>What kind of game is Da Vinci Diamonds Masterworks?</w:t>
      </w:r>
    </w:p>
    <w:p>
      <w:r/>
      <w:r>
        <w:t>Da Vinci Diamonds Masterworks is a medium variance game, meaning you can expect to win modest prizes fairly often. To win, you must land three or more matching symbols on the same payline. There are also various bonus features and symbols available to help increase your chances of winning.</w:t>
      </w:r>
    </w:p>
    <w:p>
      <w:pPr>
        <w:pStyle w:val="Heading3"/>
      </w:pPr>
      <w:r>
        <w:t>What are some of the symbols in Da Vinci Diamonds Masterworks?</w:t>
      </w:r>
    </w:p>
    <w:p>
      <w:r/>
      <w:r>
        <w:t>Symbols in the game include brilliant rubies, emeralds, and diamonds. You'll also see famous paintings like the Belle Ferronniere and La Gioconda across the five reels. There are also Giant Portrait symbols available in the base game, which help increase your chances of winning.</w:t>
      </w:r>
    </w:p>
    <w:p>
      <w:pPr>
        <w:pStyle w:val="Heading3"/>
      </w:pPr>
      <w:r>
        <w:t>What bonus features are available in Da Vinci Diamonds Masterworks?</w:t>
      </w:r>
    </w:p>
    <w:p>
      <w:r/>
      <w:r>
        <w:t>There are three different free spins features available in the game: Scattered Portrait, Enhanced Multipliers, and 2x Gigantic Wilds. There's also a Second Chance feature that can trigger from 1 to 6 extra free spins after the end of the bonus round. Additionally, the game features cascading reels and a Wild symbol that helps create winning combinations.</w:t>
      </w:r>
    </w:p>
    <w:p>
      <w:pPr>
        <w:pStyle w:val="Heading3"/>
      </w:pPr>
      <w:r>
        <w:t>What is the most valuable symbol in Da Vinci Diamonds Masterworks?</w:t>
      </w:r>
    </w:p>
    <w:p>
      <w:r/>
      <w:r>
        <w:t>The most valuable symbols in the game are the portraits. La Gioconda pays 25x the total bet when filling a payline and the game logo is worth a huge 125x.</w:t>
      </w:r>
    </w:p>
    <w:p>
      <w:pPr>
        <w:pStyle w:val="Heading3"/>
      </w:pPr>
      <w:r>
        <w:t>Are there any similar slot machines to Da Vinci Diamonds Masterworks?</w:t>
      </w:r>
    </w:p>
    <w:p>
      <w:r/>
      <w:r>
        <w:t>Yes, there are other online slots based on great artists. For example, the slot Van Gogh from High 5 Games features a series of stunning paintings on five reels. It's another game with a cascading reel system, as well as a free spins feature and wild substitutions.</w:t>
      </w:r>
    </w:p>
    <w:p>
      <w:pPr>
        <w:pStyle w:val="Heading3"/>
      </w:pPr>
      <w:r>
        <w:t>What is the ambient soundtrack like in Da Vinci Diamonds Masterworks?</w:t>
      </w:r>
    </w:p>
    <w:p>
      <w:r/>
      <w:r>
        <w:t>The soundtrack in Da Vinci Diamonds Masterworks is pleasant and follows a classical music theme that plays in the background as the reels spin.</w:t>
      </w:r>
    </w:p>
    <w:p>
      <w:pPr>
        <w:pStyle w:val="Heading2"/>
      </w:pPr>
      <w:r>
        <w:t>What we like</w:t>
      </w:r>
    </w:p>
    <w:p>
      <w:pPr>
        <w:pStyle w:val="ListBullet"/>
        <w:spacing w:line="240" w:lineRule="auto"/>
        <w:ind w:left="720"/>
      </w:pPr>
      <w:r/>
      <w:r>
        <w:t>Unique Tumbling Reels feature for multiple wins</w:t>
      </w:r>
    </w:p>
    <w:p>
      <w:pPr>
        <w:pStyle w:val="ListBullet"/>
        <w:spacing w:line="240" w:lineRule="auto"/>
        <w:ind w:left="720"/>
      </w:pPr>
      <w:r/>
      <w:r>
        <w:t>Stunning graphics paying homage to da Vinci</w:t>
      </w:r>
    </w:p>
    <w:p>
      <w:pPr>
        <w:pStyle w:val="ListBullet"/>
        <w:spacing w:line="240" w:lineRule="auto"/>
        <w:ind w:left="720"/>
      </w:pPr>
      <w:r/>
      <w:r>
        <w:t>Multiple bonus features for increased winning potential</w:t>
      </w:r>
    </w:p>
    <w:p>
      <w:pPr>
        <w:pStyle w:val="ListBullet"/>
        <w:spacing w:line="240" w:lineRule="auto"/>
        <w:ind w:left="720"/>
      </w:pPr>
      <w:r/>
      <w:r>
        <w:t>30 paylines for ample opportunities to win</w:t>
      </w:r>
    </w:p>
    <w:p>
      <w:pPr>
        <w:pStyle w:val="Heading2"/>
      </w:pPr>
      <w:r>
        <w:t>What we don't like</w:t>
      </w:r>
    </w:p>
    <w:p>
      <w:pPr>
        <w:pStyle w:val="ListBullet"/>
        <w:spacing w:line="240" w:lineRule="auto"/>
        <w:ind w:left="720"/>
      </w:pPr>
      <w:r/>
      <w:r>
        <w:t>RTP slightly lower than some online slots</w:t>
      </w:r>
    </w:p>
    <w:p>
      <w:pPr>
        <w:pStyle w:val="ListBullet"/>
        <w:spacing w:line="240" w:lineRule="auto"/>
        <w:ind w:left="720"/>
      </w:pPr>
      <w:r/>
      <w:r>
        <w:t>Medium variance may not suit high-risk players</w:t>
      </w:r>
    </w:p>
    <w:p>
      <w:r/>
      <w:r>
        <w:rPr>
          <w:i/>
        </w:rPr>
        <w:t>Create a feature image for the game "Da Vinci Diamonds Masterworks". The image should be in a cartoon style and feature a happy Maya warrior with glasses. The background should feature some of the paintings from the game, such as La Gioconda and the Belle Ferroniere. The Maya warrior should be holding a giant portrait symbol with a happy expression on their face. The title of the game, "Da Vinci Diamonds Masterworks", should be included in the image in a bold font. The overall design should be colorful and eye-catching to reflect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