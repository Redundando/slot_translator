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Arctic Magic Free - Review and Gameplay</w:t>
      </w:r>
    </w:p>
    <w:p>
      <w:r/>
      <w:r>
        <w:rPr>
          <w:b/>
        </w:rPr>
        <w:t>Meta description</w:t>
      </w:r>
      <w:r>
        <w:t>: Discover Arctic Magic free slots: read our honest review of its gameplay, pros, and cons, and play free Arctic Magic slots online.</w:t>
      </w:r>
    </w:p>
    <w:p>
      <w:pPr>
        <w:pStyle w:val="Heading2"/>
      </w:pPr>
      <w:r>
        <w:t>Gameplay and Mechanics</w:t>
      </w:r>
    </w:p>
    <w:p>
      <w:r/>
      <w:r>
        <w:t>Get ready to brave the icy tundra of the North Pole and score some big wins along the way with Arctic Magic! This traditional five-reel, three-row online slot game may have just nine paylines, but don’t let its simplicity fool you – it’s easy to understand and highly enjoyable. You can start betting from as low as 9 cents up to a maximum of 45 €, making it perfect for both newbies and high rollers alike.</w:t>
      </w:r>
    </w:p>
    <w:p>
      <w:r/>
      <w:r>
        <w:t>With its high volatility, players stand a chance to win big, but not as frequently as other slot games. But hey, life is all about taking risks and this game provides that thrill. Fancy winning a jackpot of up to 150,000 € in one spin? Then what are you waiting for? Give Arctic Magic a try and see if Lady Luck is on your side today.</w:t>
      </w:r>
    </w:p>
    <w:p>
      <w:r/>
      <w:r>
        <w:t>The return to player (RTP) for Arctic Magic is 96.10%, which is slightly above average and great news for those seeking to maximize their winnings. The game mechanics are straightforward and easy to understand, making it the perfect fit for both beginners and seasoned players who just want to sit back, relax, and let the magic unfold.</w:t>
      </w:r>
    </w:p>
    <w:p>
      <w:pPr>
        <w:pStyle w:val="Heading2"/>
      </w:pPr>
      <w:r>
        <w:t>Chillingly Beautiful: The Visuals and Theme of Arctic Magic</w:t>
      </w:r>
    </w:p>
    <w:p>
      <w:r/>
      <w:r>
        <w:t>When I first started playing Arctic Magic, I was immediately struck by the stunning visuals. The game takes place in a breathtaking arctic landscape, complete with a purple-toned aurora borealis in the background. It's like the Northern Lights have come to life and are dancing across your screen.</w:t>
      </w:r>
    </w:p>
    <w:p>
      <w:r/>
      <w:r>
        <w:t>The game's symbols are equally impressive, with a mix of realistic and magical creatures all in cold colors. From the majestic polar bear to the mythical unicorn, each symbol is crafted with the utmost detail, giving the game a fairytale-like quality.</w:t>
      </w:r>
    </w:p>
    <w:p>
      <w:r/>
      <w:r>
        <w:t>It's clear that a lot of effort went into making Arctic Magic a visual masterpiece, and it's not just eye candy. The immersive atmosphere adds to the overall experience of the game, making it one of the most beautiful online slots I've ever played.</w:t>
      </w:r>
    </w:p>
    <w:p>
      <w:r/>
      <w:r>
        <w:t>But don't just take my word for it. If you're a fan of slot games and appreciate stunning visuals, then Arctic Magic is a must-play. It's like taking a trip to the Arctic without having to brave the cold. And let's face it, who wants to do that when you can play this game from the comfort of your own home?</w:t>
      </w:r>
    </w:p>
    <w:p>
      <w:pPr>
        <w:pStyle w:val="Heading2"/>
      </w:pPr>
      <w:r>
        <w:t>Symbols and Features</w:t>
      </w:r>
    </w:p>
    <w:p>
      <w:r/>
      <w:r>
        <w:t>Are you ready to explore the wintry world of Arctic Magic? In this game, you'll encounter all kinds of animals that make their home in the frozen north. From snowshoe hares to majestic polar bears, these symbols will transport you straight to the Arctic circle - without the need for a parka!</w:t>
      </w:r>
      <w:r/>
    </w:p>
    <w:p>
      <w:r/>
      <w:r>
        <w:t>But it's not just the animal symbols that make this game so exciting. You'll also find numbers and letters that represent playing cards, all uniquely designed with an Arctic theme. Personally, we're big fans of the icy 'Aces' - they make us feel like we're royalty, ruling over our own frozen kingdom.</w:t>
      </w:r>
      <w:r/>
    </w:p>
    <w:p>
      <w:r/>
      <w:r>
        <w:t>Now, let's talk about some of the game's features. The Wild symbol is represented by a snow-capped mountain, which can sub in for any other symbol except the Scatter. We like to think of it as our trusty sled dog, pulling us out of a losing streak and back onto the path to riches.</w:t>
      </w:r>
      <w:r/>
    </w:p>
    <w:p>
      <w:r/>
      <w:r>
        <w:t>And speaking of riches, the Scatter symbol is represented by a snowflake - and it's your key to unlocking free spins and tripling your winnings during the feature. That's right, this game isn't just fun to play - it can also help you feel like you just stumbled upon a buried treasure.</w:t>
      </w:r>
      <w:r/>
    </w:p>
    <w:p>
      <w:r/>
      <w:r>
        <w:t>In short, Arctic Magic is a great choice for anyone who wants to experience the beauty and excitement of the Arctic without actually having to leave the comfort of their own home. And who knows - if you're lucky enough, you might just come away with enough winnings to book a real-life trip to the frozen tundra.</w:t>
      </w:r>
    </w:p>
    <w:p>
      <w:pPr>
        <w:pStyle w:val="Heading2"/>
      </w:pPr>
      <w:r>
        <w:t>Jackpot Alert: High Volatility Suits the Brave</w:t>
      </w:r>
    </w:p>
    <w:p>
      <w:r/>
      <w:r>
        <w:t xml:space="preserve">Are you ready to take on a snow-filled adventure with the Arctic Magic slot game? Brace yourself for the thrill as this game packs a punch with its high volatility. If you're feeling lucky enough to hit the jackpot of up to 150,000 €, then this slot is just the right fit for you! </w:t>
      </w:r>
      <w:r/>
    </w:p>
    <w:p>
      <w:r/>
      <w:r>
        <w:t xml:space="preserve">But, let's not forget that the game's high volatility means that wins won't come as often as you'd like. You might find yourself stuck in a cold slump before getting a significant win. But hey, when it comes to gambling, where's the fun without the risk, right? Just make sure you don't end up like Elsa and let it go overboard. </w:t>
      </w:r>
      <w:r/>
    </w:p>
    <w:p>
      <w:r/>
      <w:r>
        <w:t xml:space="preserve">Whether you're an experienced player or a newbie, Arctic Magic is a must-play for those who crave the excitement of jackpots without breaking the bank. Just don't forget to wrap up warm- you wouldn't want to catch a cold from all that ice! </w:t>
      </w:r>
    </w:p>
    <w:p>
      <w:pPr>
        <w:pStyle w:val="Heading2"/>
      </w:pPr>
      <w:r>
        <w:t>RETURN TO PLAYER (RTP)</w:t>
      </w:r>
    </w:p>
    <w:p>
      <w:r/>
      <w:r>
        <w:t>Are you tired of playing slot games with a disappointing return to player rate that leaves you with a feeling that you've been robbed by a virtual thief? Then Arctic Magic might be the cure for your slot game frustration.</w:t>
      </w:r>
    </w:p>
    <w:p>
      <w:r/>
      <w:r>
        <w:t xml:space="preserve"> With an RTP of 96.1%, above the average rate for most online slot games, Arctic Magic doesn't mess around when it comes to giving players a fair shot at winning. You won't be walking away empty-handed with this game, unless you run out of coins, of course.</w:t>
      </w:r>
    </w:p>
    <w:p>
      <w:r/>
      <w:r>
        <w:t>Arctic Magic's RTP is so good that it's almost like they're giving away money. Unfortunately, it's not real money, but it's the next best thing, so don't wait any longer to try your luck with game.</w:t>
      </w:r>
    </w:p>
    <w:p>
      <w:pPr>
        <w:pStyle w:val="Heading2"/>
      </w:pPr>
      <w:r>
        <w:t>FAQ</w:t>
      </w:r>
    </w:p>
    <w:p>
      <w:pPr>
        <w:pStyle w:val="Heading3"/>
      </w:pPr>
      <w:r>
        <w:t>What is Arctic Magic?</w:t>
      </w:r>
    </w:p>
    <w:p>
      <w:r/>
      <w:r>
        <w:t>Arctic Magic is an online slot game with a winter and Arctic theme and high-quality graphics by Microgaming.</w:t>
      </w:r>
    </w:p>
    <w:p>
      <w:pPr>
        <w:pStyle w:val="Heading3"/>
      </w:pPr>
      <w:r>
        <w:t>How many paylines does Arctic Magic have?</w:t>
      </w:r>
    </w:p>
    <w:p>
      <w:r/>
      <w:r>
        <w:t>Arctic Magic has nine paylines.</w:t>
      </w:r>
    </w:p>
    <w:p>
      <w:pPr>
        <w:pStyle w:val="Heading3"/>
      </w:pPr>
      <w:r>
        <w:t>What is the minimum and maximum bet per spin in Arctic Magic?</w:t>
      </w:r>
    </w:p>
    <w:p>
      <w:r/>
      <w:r>
        <w:t>Arctic Magic has a bet per spin range starting from 0.09 € up to a maximum of 45 €.</w:t>
      </w:r>
    </w:p>
    <w:p>
      <w:pPr>
        <w:pStyle w:val="Heading3"/>
      </w:pPr>
      <w:r>
        <w:t>What is the jackpot amount in Arctic Magic?</w:t>
      </w:r>
    </w:p>
    <w:p>
      <w:r/>
      <w:r>
        <w:t>The maximum jackpot amount you can potentially win in Arctic Magic is up to 150,000 €.</w:t>
      </w:r>
    </w:p>
    <w:p>
      <w:pPr>
        <w:pStyle w:val="Heading3"/>
      </w:pPr>
      <w:r>
        <w:t>Is Arctic Magic suitable for novice slot gamers?</w:t>
      </w:r>
    </w:p>
    <w:p>
      <w:r/>
      <w:r>
        <w:t>Yes, Arctic Magic is intuitive and suitable for novice slot gamers with straightforward and easy to remember rules.</w:t>
      </w:r>
    </w:p>
    <w:p>
      <w:pPr>
        <w:pStyle w:val="Heading3"/>
      </w:pPr>
      <w:r>
        <w:t>What is the return to player (RTP) percentage of Arctic Magic?</w:t>
      </w:r>
    </w:p>
    <w:p>
      <w:r/>
      <w:r>
        <w:t>The return to player (RTP) of Arctic Magic is 96.10%, which is just above average.</w:t>
      </w:r>
    </w:p>
    <w:p>
      <w:pPr>
        <w:pStyle w:val="Heading3"/>
      </w:pPr>
      <w:r>
        <w:t>What are the special features of Arctic Magic?</w:t>
      </w:r>
    </w:p>
    <w:p>
      <w:r/>
      <w:r>
        <w:t>The special features of Arctic Magic include a Wild symbol, a Scatter symbol that unlocks free spins, and tripled winnings during the free spins feature.</w:t>
      </w:r>
    </w:p>
    <w:p>
      <w:pPr>
        <w:pStyle w:val="Heading3"/>
      </w:pPr>
      <w:r>
        <w:t>What are the symbols in Arctic Magic?</w:t>
      </w:r>
    </w:p>
    <w:p>
      <w:r/>
      <w:r>
        <w:t>The symbols in Arctic Magic include Arctic animals such as a snowshoe hare, wolf, fox, deer, and polar bear, along with numbers and letters referencing playing cards.</w:t>
      </w:r>
    </w:p>
    <w:p>
      <w:pPr>
        <w:pStyle w:val="Heading2"/>
      </w:pPr>
      <w:r>
        <w:t>What we like</w:t>
      </w:r>
    </w:p>
    <w:p>
      <w:pPr>
        <w:pStyle w:val="ListBullet"/>
        <w:spacing w:line="240" w:lineRule="auto"/>
        <w:ind w:left="720"/>
      </w:pPr>
      <w:r/>
      <w:r>
        <w:t>Stunning visuals set in arctic landscape with aurora borealis in the background</w:t>
      </w:r>
    </w:p>
    <w:p>
      <w:pPr>
        <w:pStyle w:val="ListBullet"/>
        <w:spacing w:line="240" w:lineRule="auto"/>
        <w:ind w:left="720"/>
      </w:pPr>
      <w:r/>
      <w:r>
        <w:t>High volatility and jackpot of up to 150,000 €</w:t>
      </w:r>
    </w:p>
    <w:p>
      <w:pPr>
        <w:pStyle w:val="ListBullet"/>
        <w:spacing w:line="240" w:lineRule="auto"/>
        <w:ind w:left="720"/>
      </w:pPr>
      <w:r/>
      <w:r>
        <w:t>Scatter symbol unlocks variable number of free spins and triples winnings</w:t>
      </w:r>
    </w:p>
    <w:p>
      <w:pPr>
        <w:pStyle w:val="ListBullet"/>
        <w:spacing w:line="240" w:lineRule="auto"/>
        <w:ind w:left="720"/>
      </w:pPr>
      <w:r/>
      <w:r>
        <w:t>Return to player (RTP) is 96.10% - slightly above average</w:t>
      </w:r>
    </w:p>
    <w:p>
      <w:pPr>
        <w:pStyle w:val="Heading2"/>
      </w:pPr>
      <w:r>
        <w:t>What we don't like</w:t>
      </w:r>
    </w:p>
    <w:p>
      <w:pPr>
        <w:pStyle w:val="ListBullet"/>
        <w:spacing w:line="240" w:lineRule="auto"/>
        <w:ind w:left="720"/>
      </w:pPr>
      <w:r/>
      <w:r>
        <w:t>Only nine paylines</w:t>
      </w:r>
    </w:p>
    <w:p>
      <w:pPr>
        <w:pStyle w:val="ListBullet"/>
        <w:spacing w:line="240" w:lineRule="auto"/>
        <w:ind w:left="720"/>
      </w:pPr>
      <w:r/>
      <w:r>
        <w:t>High volatility means less frequent wins</w:t>
      </w:r>
    </w:p>
    <w:p>
      <w:r/>
      <w:r>
        <w:rPr>
          <w:i/>
        </w:rPr>
        <w:t>Create a feature image for Arctic Magic Can you create an eye-catching, cartoon-style feature image that showcases the game's theme and characters? The image should feature a happy Maya warrior wearing glasses, an Arctic snowscape background during a purple-toned aurora borealis, and some of the game's symbols such as the snowshoe hare, polar bear, and snowflake. The design should be in bright and inviting colors that make it stand out.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