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in Flames Slot for Free - Review and Ratings</w:t>
      </w:r>
    </w:p>
    <w:p>
      <w:r/>
      <w:r>
        <w:rPr>
          <w:b/>
        </w:rPr>
        <w:t>Meta description</w:t>
      </w:r>
      <w:r>
        <w:t>: Read our review of Fruits in Flames, a fun and colorful online slot game. Play now for free and enjoy high-level winnings with a 96.17% RTP.</w:t>
      </w:r>
    </w:p>
    <w:p>
      <w:pPr>
        <w:pStyle w:val="Heading2"/>
      </w:pPr>
      <w:r>
        <w:t>Gameplay</w:t>
      </w:r>
    </w:p>
    <w:p>
      <w:r/>
      <w:r>
        <w:t>Fruits in Flames is so simple and straightforward, even your grandma could play it without getting confused. With a traditional 5x3 grid and 10 fixed pay lines, it's like slipping on a pair of well-worn slippers - cozy and familiar. And just like those slippers, it won't win you any awards for style. There are no special features or symbols to keep the excitement alive, but hey, sometimes simple is best, right?</w:t>
      </w:r>
    </w:p>
    <w:p>
      <w:r/>
      <w:r>
        <w:t xml:space="preserve"> If you're feeling particularly risky with your coin purse, you can raise your bet up to a maximum of 10,000 coins. Just try not to wet your pants when you hit the jackpot - nobody likes a soggy gamer. On the flip side, if you're playing on a budget, fear not - the minimum bet is only 10 coins, which is less than what you probably spend on your daily dose of caffeine. Automatic spins aren't available, but that just means you get to click the button yourself like a true casino connoisseur. And if you need a break to refill your drink or powder your nose, just hit the Stop button and the game will wait for you like a faithful dog.</w:t>
      </w:r>
    </w:p>
    <w:p>
      <w:pPr>
        <w:pStyle w:val="Heading2"/>
      </w:pPr>
      <w:r>
        <w:t>Visuals</w:t>
      </w:r>
    </w:p>
    <w:p>
      <w:r/>
      <w:r>
        <w:t>Oh boy, let me tell you, Fruits in Flames is a feast for the eyes! The game boasts of simple, yet stunning graphics featuring a black game grid that complements the bright symbol colors. The flames in the background add a touch of drama to the theme of the game and I couldn't help but feel like a fire-bending fruit ninja while playing.</w:t>
      </w:r>
    </w:p>
    <w:p>
      <w:r/>
      <w:r>
        <w:t>On the sides of the frame, you'll notice the pay lines are displayed. It's almost like a guide to understanding what's going on in the game. And if you're ever confused about your bet, don't worry! Information on the bet is conveniently shown at the bottom along with buttons for making the maximum bet, Autoplay, and Start. It's almost too easy - but don't tell the game developers I said that!</w:t>
      </w:r>
    </w:p>
    <w:p>
      <w:pPr>
        <w:pStyle w:val="Heading2"/>
      </w:pPr>
      <w:r>
        <w:t>Symbols</w:t>
      </w:r>
    </w:p>
    <w:p>
      <w:r/>
      <w:r>
        <w:t xml:space="preserve">Get ready to feast your eyes on a fruit salad of symbols in Fruits in Flames! You'll spot the usual suspects - cherries, lemons, oranges, and plums - as well as a juicy watermelon, sparkling bells, and the ultimate lucky charm: the number 7. When it comes to payouts, the 7 reigns supreme, with a whopping €5,000 up for grabs for spinning 5 on a pay line. That's enough to buy a lifetime supply of fruit smoothies - or at least a few rounds at the bar. </w:t>
      </w:r>
      <w:r/>
    </w:p>
    <w:p>
      <w:r/>
      <w:r>
        <w:t xml:space="preserve">But don't discount the other symbols just yet. Even the humble fruits have the power to boost your balance, with a minimum bet of €10 earning you €20 for a trio of matching fruit symbols. And if you're lucky enough to spin 5 of the same kind, you could be looking at a juicy payout of up to €200. Plus, keep an eye out for the £ symbol - it might not be a fruit, but it's still worth €50, and spinning 5 of 'em will net you a sweet €500. </w:t>
      </w:r>
      <w:r/>
    </w:p>
    <w:p>
      <w:r/>
      <w:r>
        <w:t>If you're anything like me, you'll be rooting for the watermelon to come up as often as possible. Not only does it add a refreshing burst of color to the reels, it also pays out a tasty sum of €150 for 5 in a row. It's like hitting the jackpot and getting a free snack at the same time. Speaking of jackpots, the potential to win big in Fruits in Flames is definitely one of its most appealing features. So grab a seat and get ready to watch the reels heat up with every spin.</w:t>
      </w:r>
    </w:p>
    <w:p>
      <w:pPr>
        <w:pStyle w:val="Heading2"/>
      </w:pPr>
      <w:r>
        <w:t>Payouts</w:t>
      </w:r>
    </w:p>
    <w:p>
      <w:r/>
      <w:r>
        <w:t>If you're looking for a slot game that offers the chance to win big, then Fruits in Flames is the game for you! With a high RTP of 96.17%, you can be sure that the payouts are worth your time and effort. After all, who doesn't love the sound of clanging coins?!</w:t>
      </w:r>
    </w:p>
    <w:p>
      <w:r/>
      <w:r>
        <w:t>The game offers a variety of symbols, and the type and number of symbols that appear on a pay line determine the amount that can be won. The more symbols that appear, the higher the payout - it's simple math, really. And if you're lucky enough to get multiple combinations on different lines, then your winnings will be even greater. Just be sure to brace yourself for the adrenaline rush!</w:t>
      </w:r>
    </w:p>
    <w:p>
      <w:r/>
      <w:r>
        <w:t>All in all, Fruits in Flames is definitely a game worth playing. Who knows, you might just hit the jackpot and become the next big winner! And hey, if all else fails, at least you got some entertainment out of it. Even if that entertainment does come with a burning sensation... (Just kidding! There's no actual fire involved in the game... we think.)</w:t>
      </w:r>
    </w:p>
    <w:p>
      <w:pPr>
        <w:pStyle w:val="Heading2"/>
      </w:pPr>
      <w:r>
        <w:t>The Gamble Feature: To Double or Not to Double?</w:t>
      </w:r>
    </w:p>
    <w:p>
      <w:r/>
      <w:r>
        <w:t>Are you feeling lucky, punk? Fruits in Flames has a new feature that lets you gamble your winnings after every successful spin! With the Gamble feature, players have two options to choose from: the Card Gamble and the Ladder Gamble.</w:t>
      </w:r>
      <w:r>
        <w:t xml:space="preserve"> </w:t>
      </w:r>
    </w:p>
    <w:p>
      <w:r/>
      <w:r>
        <w:t>The Card Gamble is like a game of chance. It's like choosing between red and black. If you guess the color of the next card correctly, you double your winnings. If you don't, well, let's just say your winnings go up in flames.</w:t>
      </w:r>
      <w:r>
        <w:t xml:space="preserve"> </w:t>
      </w:r>
    </w:p>
    <w:p>
      <w:r/>
      <w:r>
        <w:t>The Ladder Gamble is like a game of skill. You need to climb the ladder to increase your payout. Choose the highest figure above the starting point and avoid clicking on the lower one. It's like climbing a ladder to success. A few wrong choices, however, and you'll be burning a hole in your pocket.</w:t>
      </w:r>
    </w:p>
    <w:p>
      <w:pPr>
        <w:pStyle w:val="Heading2"/>
      </w:pPr>
      <w:r>
        <w:t>FAQ</w:t>
      </w:r>
    </w:p>
    <w:p>
      <w:pPr>
        <w:pStyle w:val="Heading3"/>
      </w:pPr>
      <w:r>
        <w:t>What is the RTP of Fruits in Flames?</w:t>
      </w:r>
    </w:p>
    <w:p>
      <w:r/>
      <w:r>
        <w:t>Fruits in Flames has an RTP of 96.17%</w:t>
      </w:r>
    </w:p>
    <w:p>
      <w:pPr>
        <w:pStyle w:val="Heading3"/>
      </w:pPr>
      <w:r>
        <w:t>Are there any special symbols in Fruits in Flames?</w:t>
      </w:r>
    </w:p>
    <w:p>
      <w:r/>
      <w:r>
        <w:t>No, there are no special symbols in Fruits in Flames. It's a simple slot game with just regular symbols.</w:t>
      </w:r>
    </w:p>
    <w:p>
      <w:pPr>
        <w:pStyle w:val="Heading3"/>
      </w:pPr>
      <w:r>
        <w:t>How many pay lines does Fruits in Flames have?</w:t>
      </w:r>
    </w:p>
    <w:p>
      <w:r/>
      <w:r>
        <w:t>Fruits in Flames has 10 fixed pay lines.</w:t>
      </w:r>
    </w:p>
    <w:p>
      <w:pPr>
        <w:pStyle w:val="Heading3"/>
      </w:pPr>
      <w:r>
        <w:t>What is the maximum bet in Fruits in Flames?</w:t>
      </w:r>
    </w:p>
    <w:p>
      <w:r/>
      <w:r>
        <w:t>The maximum bet in Fruits in Flames is 10,000 coins.</w:t>
      </w:r>
    </w:p>
    <w:p>
      <w:pPr>
        <w:pStyle w:val="Heading3"/>
      </w:pPr>
      <w:r>
        <w:t>Are there any special features in Fruits in Flames?</w:t>
      </w:r>
    </w:p>
    <w:p>
      <w:r/>
      <w:r>
        <w:t>Fruits in Flames has a Gamble feature where you can double your winnings by guessing either the color of a card or by climbing a ladder of increasing amounts.</w:t>
      </w:r>
    </w:p>
    <w:p>
      <w:pPr>
        <w:pStyle w:val="Heading3"/>
      </w:pPr>
      <w:r>
        <w:t>What is the highest paying symbol in Fruits in Flames?</w:t>
      </w:r>
    </w:p>
    <w:p>
      <w:r/>
      <w:r>
        <w:t>The 7 is the highest paying symbol in Fruits in Flames, with 5 symbols giving you a win of €5,000.</w:t>
      </w:r>
    </w:p>
    <w:p>
      <w:pPr>
        <w:pStyle w:val="Heading3"/>
      </w:pPr>
      <w:r>
        <w:t>Is Fruits in Flames a high-paying slot game?</w:t>
      </w:r>
    </w:p>
    <w:p>
      <w:r/>
      <w:r>
        <w:t>Fruits in Flames offers high-level winnings, with symbols like the bells giving you a win of €500 with 5 symbols.</w:t>
      </w:r>
    </w:p>
    <w:p>
      <w:pPr>
        <w:pStyle w:val="Heading3"/>
      </w:pPr>
      <w:r>
        <w:t>Can you activate automatic spins in Fruits in Flames?</w:t>
      </w:r>
    </w:p>
    <w:p>
      <w:r/>
      <w:r>
        <w:t>No, it's not possible to activate a predefined number of automatic spins in Fruits in Flames.</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Colorful and visually appealing graphics</w:t>
      </w:r>
    </w:p>
    <w:p>
      <w:pPr>
        <w:pStyle w:val="ListBullet"/>
        <w:spacing w:line="240" w:lineRule="auto"/>
        <w:ind w:left="720"/>
      </w:pPr>
      <w:r/>
      <w:r>
        <w:t>High RTP and potential for high-level winnings</w:t>
      </w:r>
    </w:p>
    <w:p>
      <w:pPr>
        <w:pStyle w:val="ListBullet"/>
        <w:spacing w:line="240" w:lineRule="auto"/>
        <w:ind w:left="720"/>
      </w:pPr>
      <w:r/>
      <w:r>
        <w:t>Gamble feature adds excitement to the game</w:t>
      </w:r>
    </w:p>
    <w:p>
      <w:pPr>
        <w:pStyle w:val="Heading2"/>
      </w:pPr>
      <w:r>
        <w:t>What we don't like</w:t>
      </w:r>
    </w:p>
    <w:p>
      <w:pPr>
        <w:pStyle w:val="ListBullet"/>
        <w:spacing w:line="240" w:lineRule="auto"/>
        <w:ind w:left="720"/>
      </w:pPr>
      <w:r/>
      <w:r>
        <w:t>No special features or symbols</w:t>
      </w:r>
    </w:p>
    <w:p>
      <w:pPr>
        <w:pStyle w:val="ListBullet"/>
        <w:spacing w:line="240" w:lineRule="auto"/>
        <w:ind w:left="720"/>
      </w:pPr>
      <w:r/>
      <w:r>
        <w:t>Automatic spins cannot be pre-set</w:t>
      </w:r>
    </w:p>
    <w:p>
      <w:r/>
      <w:r>
        <w:rPr>
          <w:i/>
        </w:rPr>
        <w:t>Prompt: Create a feature image fitting the game "Fruits in Flames". The image should be in cartoon style and feature a happy Maya warrior with glasses. Details: - The Maya warrior should be holding a basket filled with various fruits, such as cherries, lemons, oranges, plums, and watermelons, in flames. - The background should have a fire element, showcasing the burning flames of the fruit basket. - The warrior should be in a happy and victorious pose, showcasing the high-level winnings that can be achieved in the game. - The warrior should be wearing glasses to emphasize the focus and strategy needed when playing the game. - The overall image should have a playful and exciting vibe that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