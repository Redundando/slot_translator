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Eureka Reels Blast Superlock for Free: Pros &amp; Cons</w:t>
      </w:r>
    </w:p>
    <w:p>
      <w:pPr>
        <w:pStyle w:val="Heading2"/>
      </w:pPr>
      <w:r>
        <w:t>Eureka Reels Blast Superlock: Mine Your Way to Big Wins</w:t>
      </w:r>
    </w:p>
    <w:p>
      <w:r/>
      <w:r>
        <w:t>If you're a fan of mining-themed slot games, Eureka Reels Blast Superlock is one that you don't want to miss. Developed by Shuffle Master, this thrilling game takes you underground where you'll join a team of gold miners in their search for precious minerals. With 50 fixed paylines spread across five reels, this game boasts a wide range of unique features to keep you entertained.</w:t>
      </w:r>
      <w:r/>
    </w:p>
    <w:p>
      <w:r/>
      <w:r>
        <w:t>First off, let's talk symbols. On the high end, you've got an elderly miner, a donkey, a helmet, a cart full of gold, and a bucket of tools. On the low end, you've got the usual suspects of J, Q, K and A playing card suits. But perhaps the most exciting symbol is the gold nugget wild - this little guy appears on reels 2, 3, 4, and 5 and can substitute for all other symbols except for the bonus mine entrance icon and the dynamite scatter symbol.</w:t>
      </w:r>
      <w:r/>
    </w:p>
    <w:p>
      <w:r/>
      <w:r>
        <w:t>But where things really get interesting is in the bonus features. The Lock It Links feature is triggered when six or more bonus mine entrance icons appear on the reels - these symbols will lock in place while the other reels spin, and you'll receive three respins. Every time another bonus mine entrance symbol lands on the reels, your respins will reset to three. If you manage to fill all 15 positions with these symbols, you'll win the Grand Jackpot!</w:t>
      </w:r>
      <w:r/>
    </w:p>
    <w:p>
      <w:r/>
      <w:r>
        <w:t>The Superlock Wheel is another exciting feature that can be triggered during the Lock It Links bonus round. This wheel offers the chance to win additional prizes such as free spins, bonus multipliers, and community chest picks.</w:t>
      </w:r>
      <w:r/>
    </w:p>
    <w:p>
      <w:r/>
      <w:r>
        <w:t>All in all, Eureka Reels Blast Superlock is a top-notch slot game that is sure to provide hours of entertainment for players of all levels. With its fun theme, unique features, and big winning potential, this game is a real goldmine!</w:t>
      </w:r>
    </w:p>
    <w:p>
      <w:pPr>
        <w:pStyle w:val="Heading2"/>
      </w:pPr>
      <w:r>
        <w:t>Special Features and Symbols</w:t>
      </w:r>
    </w:p>
    <w:p>
      <w:r/>
      <w:r>
        <w:t>Are you ready to blast off to amazing wins? Then get ready to play Eureka Reels Blast Superlock, an exciting online slot game that offers a plethora of fun features and symbols. This game has everything you need to have a great time and win some serious cash.</w:t>
      </w:r>
    </w:p>
    <w:p>
      <w:r/>
      <w:r>
        <w:t>Let's start with the Gold Nugget Wild Symbol, which is a very valuable symbol in this game. Not only does it substitute for all other symbols (except for the bonus mine entrance and dynamite scatter symbols), but it can also result in some huge payouts. Keep an eye out for this little guy!</w:t>
      </w:r>
    </w:p>
    <w:p>
      <w:r/>
      <w:r>
        <w:t>The Free Spins feature is another amazing addition to this game. Simply land three or more bonus symbols and you're awarded up to 20 free spins. Who doesn't love free spins? During the free spins round, the Superlock Wheel Overlay can appear on the Dynamite Scatter symbol, adding even more excitement to your gameplay.</w:t>
      </w:r>
    </w:p>
    <w:p>
      <w:r/>
      <w:r>
        <w:t>And let's not forget about the Lock It Link Feature, which is triggered by landing at least six Dynamite Scatter Symbols. This feature rewards you with 5 Lock It Link Feature Spins, which can result in some huge rewards. And finally, we have the Superlock Wheel, which is filled with special prizes, including free spins, Lock It Link Feature, jackpots, or a credit prize as you spin it. Spin the wheel and see what amazing rewards await you!</w:t>
      </w:r>
    </w:p>
    <w:p>
      <w:r/>
      <w:r>
        <w:t>All in all, Eureka Reels Blast Superlock is a fantastic online slot game with plenty of fun features and symbols. So what are you waiting for? Get spinning and see if you have the luck to strike gold!</w:t>
      </w:r>
    </w:p>
    <w:p>
      <w:pPr>
        <w:pStyle w:val="Heading2"/>
      </w:pPr>
      <w:r>
        <w:t>Unleash the Power of the Superlock Wheel</w:t>
      </w:r>
    </w:p>
    <w:p>
      <w:r/>
      <w:r>
        <w:t>If you're looking for a slot game filled with explosive fun and overflowing with rewards, Eureka Reels Blast Superlock is the perfect fit for you! With Dynamite Scatter Symbols exploding all over the reels and a Superlock Wheel that can blast you off to incredible bonus features, this game is sure to blow your mind.</w:t>
      </w:r>
      <w:r/>
    </w:p>
    <w:p>
      <w:r/>
      <w:r>
        <w:t>The Superlock Wheel is the ultimate highlight of this game. Triggered by landing three or more Dynamite Scatters, the wheel unleashes special prizes that can make your riches skyrocket. You can win free spins, Lock It Link Feature, jackpots, or a credit prize from the wheel. Just spin it until you reveal a credit prize, and watch as your balance grows.</w:t>
      </w:r>
      <w:r/>
    </w:p>
    <w:p>
      <w:r/>
      <w:r>
        <w:t>But the party isn't over yet! The Superlock Wheel Overlay can appear on the Dynamite Scatter during Free Spins, making it even easier to earn rewards. And if you're fortunate enough to activate the Lock It Link Feature while playing the wheel, you'll get one extra spin to land even more prizes. With so many opportunities for big wins and excitement, the Superlock Wheel adds an extra layer of fun to the already thrilling game.</w:t>
      </w:r>
      <w:r/>
    </w:p>
    <w:p>
      <w:r/>
      <w:r>
        <w:t>Eureka Reels Blast Superlock isn't just a blast - it's dynamite! So come on down and unleash the power of the Superlock Wheel for your chance to win big. Who said explosions can't be a good thing?</w:t>
      </w:r>
    </w:p>
    <w:p>
      <w:pPr>
        <w:pStyle w:val="Heading2"/>
      </w:pPr>
      <w:r>
        <w:t>Get Ready to Blast with the Lock It Link Feature</w:t>
      </w:r>
    </w:p>
    <w:p>
      <w:r/>
      <w:r>
        <w:t>Hold on to your hats and get ready to blast off with Eureka Reels Blast Superlock's Lock It Link Feature! This exciting feature is triggered by landing six Dynamite Scatter Symbols during regular gameplay. And who doesn't love explosions? These symbols remain locked in place for the duration of the feature, but that's not all! If you're lucky enough to land a Superlock Wheel Overlay, you get a spin of the wheel and all its unique prizes.</w:t>
      </w:r>
      <w:r/>
    </w:p>
    <w:p>
      <w:r/>
      <w:r>
        <w:t xml:space="preserve">But the feature gets even more exciting – adjacent Dynamite can group together and form shapes that come with bonuses. It's like a dynamite rainbow exploding all over your screen! This feature is what takes Eureka Reels Blast Superlock to another level, adding to the already impressive gameplay and multiple opportunities to win big. </w:t>
      </w:r>
      <w:r/>
    </w:p>
    <w:p>
      <w:r/>
      <w:r>
        <w:t>So get ready to ride the explosive rush of the Lock It Link Feature in Eureka Reels Blast Superlock – it's a blast!</w:t>
      </w:r>
    </w:p>
    <w:p>
      <w:pPr>
        <w:pStyle w:val="Heading2"/>
      </w:pPr>
      <w:r>
        <w:t>Other Mining Themed Slot Games</w:t>
      </w:r>
    </w:p>
    <w:p>
      <w:r/>
      <w:r>
        <w:t>Eureka Reels Blast Superlock is a mining-themed slot game, and there's no denying that the variety of theme-based slots is truly awesome in the online gambling world. Mining is a spectacular theme for slot games as it offers intrigues, excitement, and thrill to players. That's why many developers have touched upon mining and the adventure of digging in the mountain to create fun and engaging slot games.</w:t>
      </w:r>
      <w:r/>
    </w:p>
    <w:p>
      <w:r/>
      <w:r>
        <w:t>Dwarf Mine is a five-reel, four-row, and 1024-ways-to-win game developed by Yggdrasil that takes players on a mining escapade. Players are sent into a dark mountain with a drowsy dwarf who can awaken at any moment with a box full of treasures. While digging, players can activate several bonus features that offer fantastic rewards.</w:t>
      </w:r>
      <w:r/>
    </w:p>
    <w:p>
      <w:r/>
      <w:r>
        <w:t>Now, if you think digging and discovering Jewels and treasure is cool, then Gustav Minebuster is the perfect game for you. It's an eight-reel, eight-row cluster slot game developed by Red Rake Gaming. In this game you will join the mining crew and search for valuable treasures in the mineshaft, by uncovering clusters of matching symbols.</w:t>
      </w:r>
      <w:r/>
    </w:p>
    <w:p>
      <w:r/>
      <w:r>
        <w:t>If you're a fan of charismatic miners who tell stories and share their extensive experience, you will love the charm of Red Tiger Gaming's Treasure Mine. This game features a miner who is on a quest for gold, and the more you play, the more you will discover fun and game-changing features that can boost your chances of winning.</w:t>
      </w:r>
      <w:r/>
    </w:p>
    <w:p>
      <w:r/>
      <w:r>
        <w:t xml:space="preserve">So there you have it, folks, three awesome mining-themed slot games that can offer you the excitement and thrill that you are looking for! And if you're already enjoying the Eureka Reels Blast Superlock game, then trying these alternative slots is a great way to take your mining-inspired gambling experience to the next level. </w:t>
      </w:r>
    </w:p>
    <w:p>
      <w:pPr>
        <w:pStyle w:val="Heading2"/>
      </w:pPr>
      <w:r>
        <w:t>FAQ</w:t>
      </w:r>
    </w:p>
    <w:p>
      <w:pPr>
        <w:pStyle w:val="Heading3"/>
      </w:pPr>
      <w:r>
        <w:t>What is Eureka Reels Blast Superlock?</w:t>
      </w:r>
    </w:p>
    <w:p>
      <w:r/>
      <w:r>
        <w:t>Eureka Reels Blast Superlock is a mining-themed slot game with features such as free spins, Lock It Links, and the Superlock Wheel.</w:t>
      </w:r>
    </w:p>
    <w:p>
      <w:pPr>
        <w:pStyle w:val="Heading3"/>
      </w:pPr>
      <w:r>
        <w:t>Who developed Eureka Reels Blast Superlock?</w:t>
      </w:r>
    </w:p>
    <w:p>
      <w:r/>
      <w:r>
        <w:t>Eureka Reels Blast Superlock was developed by Shuffle Master.</w:t>
      </w:r>
    </w:p>
    <w:p>
      <w:pPr>
        <w:pStyle w:val="Heading3"/>
      </w:pPr>
      <w:r>
        <w:t>What are some of the main symbols in Eureka Reels Blast Superlock?</w:t>
      </w:r>
    </w:p>
    <w:p>
      <w:r/>
      <w:r>
        <w:t>Some of the main symbols in Eureka Reels Blast Superlock are an elderly miner, a donkey, a helmet, a cart full of gold, and a bucket of tools.</w:t>
      </w:r>
    </w:p>
    <w:p>
      <w:pPr>
        <w:pStyle w:val="Heading3"/>
      </w:pPr>
      <w:r>
        <w:t>What is the wild symbol in Eureka Reels Blast Superlock?</w:t>
      </w:r>
    </w:p>
    <w:p>
      <w:r/>
      <w:r>
        <w:t>The gold nugget is the wild symbol in Eureka Reels Blast Superlock and can appear on reels 2, 3, 4, and 5, replacing all other symbols except for the bonus mine entrance icon and the dynamite scatter symbol.</w:t>
      </w:r>
    </w:p>
    <w:p>
      <w:pPr>
        <w:pStyle w:val="Heading3"/>
      </w:pPr>
      <w:r>
        <w:t>What is the Lock It Link feature in Eureka Reels Blast Superlock?</w:t>
      </w:r>
    </w:p>
    <w:p>
      <w:r/>
      <w:r>
        <w:t>The Lock It Link feature is triggered by landing at least 6 Dynamite Scatter Symbols, and all the Dynamite Scatter Symbols that triggered the feature, and any new ones you receive, remain locked in place for the duration of the feature.</w:t>
      </w:r>
    </w:p>
    <w:p>
      <w:pPr>
        <w:pStyle w:val="Heading3"/>
      </w:pPr>
      <w:r>
        <w:t>What is the Superlock Wheel in Eureka Reels Blast Superlock?</w:t>
      </w:r>
    </w:p>
    <w:p>
      <w:r/>
      <w:r>
        <w:t>The Superlock Wheel is a wheel feature in Eureka Reels Blast Superlock filled with special prizes that can be won during gameplay.</w:t>
      </w:r>
    </w:p>
    <w:p>
      <w:pPr>
        <w:pStyle w:val="Heading3"/>
      </w:pPr>
      <w:r>
        <w:t>What are some other slot games based on the Mine theme?</w:t>
      </w:r>
    </w:p>
    <w:p>
      <w:r/>
      <w:r>
        <w:t>Some other slot games based on the Mine theme are Dwarf Mine, Gustav Minebuster, and Treasure Mine.</w:t>
      </w:r>
    </w:p>
    <w:p>
      <w:pPr>
        <w:pStyle w:val="Heading3"/>
      </w:pPr>
      <w:r>
        <w:t>What are the features of Eureka Reels Blast Superlock?</w:t>
      </w:r>
    </w:p>
    <w:p>
      <w:r/>
      <w:r>
        <w:t>The features of Eureka Reels Blast Superlock include free spins, Lock It Links, and the Superlock Wheel.</w:t>
      </w:r>
    </w:p>
    <w:p>
      <w:pPr>
        <w:pStyle w:val="Heading2"/>
      </w:pPr>
      <w:r>
        <w:t>What we like</w:t>
      </w:r>
    </w:p>
    <w:p>
      <w:pPr>
        <w:pStyle w:val="ListBullet"/>
        <w:spacing w:line="240" w:lineRule="auto"/>
        <w:ind w:left="720"/>
      </w:pPr>
      <w:r/>
      <w:r>
        <w:t>Unique mining theme</w:t>
      </w:r>
    </w:p>
    <w:p>
      <w:pPr>
        <w:pStyle w:val="ListBullet"/>
        <w:spacing w:line="240" w:lineRule="auto"/>
        <w:ind w:left="720"/>
      </w:pPr>
      <w:r/>
      <w:r>
        <w:t>Exciting Superlock Wheel Feature</w:t>
      </w:r>
    </w:p>
    <w:p>
      <w:pPr>
        <w:pStyle w:val="ListBullet"/>
        <w:spacing w:line="240" w:lineRule="auto"/>
        <w:ind w:left="720"/>
      </w:pPr>
      <w:r/>
      <w:r>
        <w:t>Lock it Link Feature for big wins</w:t>
      </w:r>
    </w:p>
    <w:p>
      <w:pPr>
        <w:pStyle w:val="ListBullet"/>
        <w:spacing w:line="240" w:lineRule="auto"/>
        <w:ind w:left="720"/>
      </w:pPr>
      <w:r/>
      <w:r>
        <w:t>Free spins with high win potential</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graphics and animation</w:t>
      </w:r>
    </w:p>
    <w:p>
      <w:r/>
      <w:r>
        <w:rPr>
          <w:b/>
        </w:rPr>
        <w:t>Play Eureka Reels Blast Superlock for Free: Pros &amp; Cons</w:t>
      </w:r>
    </w:p>
    <w:p>
      <w:r/>
      <w:r>
        <w:rPr>
          <w:i/>
        </w:rPr>
        <w:t>Discover the Eureka Reels Blast Superlock slot game. Read our review, get tips, and play for free. Learn the game's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