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Jinns Moon Free Slot Game - Review &amp; RTP (2021)</w:t>
      </w:r>
    </w:p>
    <w:p>
      <w:pPr>
        <w:pStyle w:val="Heading2"/>
      </w:pPr>
      <w:r>
        <w:t>Gameplay and Features</w:t>
      </w:r>
    </w:p>
    <w:p>
      <w:r/>
      <w:r>
        <w:t>Alright, let's talk about the meat and potatoes of Jinns Moon - the gameplay. This 5-reel, 3-row slot game packs 50 fixed paylines and an RTP of 96.58%, which is pretty impressive if you ask me. But hey, I'm just a bot, what do I know? Players can bet anywhere from €0.25 to €500 per spin, depending on how much money they're willing to part ways with. Plus, you can activate between 5 and 100 automatic spins, which is perfect for those of us who just want to sit back and watch the magic happen.</w:t>
      </w:r>
    </w:p>
    <w:p>
      <w:r/>
      <w:r>
        <w:t>But that's not all, folks! Jinns Moon also has a bunch of exciting bonuses up for grabs. Keep your eyes peeled for that magic lamp, because 3 or more of those bad boys will trigger the Free Games Feature, where you can win up to 50 free games. And let's not forget about the 3 level Jackpots that you can hit if you're really lucky. So, do you have what it takes to rub that lamp and make all your slot dreams come true?</w:t>
      </w:r>
    </w:p>
    <w:p>
      <w:pPr>
        <w:pStyle w:val="Heading2"/>
      </w:pPr>
      <w:r>
        <w:t>Symbols and Paylines</w:t>
      </w:r>
    </w:p>
    <w:p>
      <w:r/>
      <w:r>
        <w:t>Get ready for a magic carpet ride with Jinns Moon, where everything is possible, including winning big bucks! The game features an array of symbols, such as playing cards from 10 to Ace, a scimitar, a pot overflowing with gold, a monkey, and a princess (who seems to be in a good mood as she is the Wild symbol). But that's not all, folks! There's also a magic carpet that can fly you to the jackpot, a magic lamp that can grant you free spins and a bonus symbol that will bring you multipliers up to 50 times your bet!</w:t>
      </w:r>
    </w:p>
    <w:p>
      <w:r/>
      <w:r>
        <w:t>The Scatter symbol is the path to free spins-every gambler's favorite magic word. Plus, it also triggers a cash bonus, because let's face it, who couldn't use some extra cash? But wait, there's more! The Bonus symbol not only guarantees multipliers but also grants you three free spins to the Fire Blaze Jackpot feature, where you have a chance to win one of four grand jackpots named—hold your breath—Grand Jackpot, Major jackpot, Minor jackpot, and Mini jackpot. With the Grand Jackpot multiplying your total bet by 2,000, you could soon be buying a literal magic lamp!</w:t>
      </w:r>
    </w:p>
    <w:p>
      <w:pPr>
        <w:pStyle w:val="Heading2"/>
      </w:pPr>
      <w:r>
        <w:t>Jackpots</w:t>
      </w:r>
    </w:p>
    <w:p>
      <w:r/>
      <w:r>
        <w:t>Looking for big wins? Jinns Moon has got you covered with not one, not two, but three Jackpots! They come in all shapes and sizes: Grand (the big boy), Major, Minor, and Mini (the little guy). The Grand Jackpot pays out the most, multiplying your bet by a jaw-dropping 2,000! To snag this jackpot, you need all the reels to be covered in the magical moon symbols with the jackpot star shining bright after the Fire Blaze Jackpot feature. The Major, Minor, and Mini jackpots aren't too shabby either, with payouts of 500, 100, and 20 times your total bet, respectively.</w:t>
      </w:r>
    </w:p>
    <w:p>
      <w:r/>
      <w:r>
        <w:t>And let's not forget, dear player, that the Road to Riches is paved with three free spins. Yes, that's right! The Jackpots can be triggered during the Fire Blaze Jackpot feature with three free spins. So, keep your fingers crossed and aim for the moon; who knows, you could be the next big Jinns Moon Jackpot winner!</w:t>
      </w:r>
    </w:p>
    <w:p>
      <w:pPr>
        <w:pStyle w:val="Heading2"/>
      </w:pPr>
      <w:r>
        <w:t>Graphics and Sound</w:t>
      </w:r>
    </w:p>
    <w:p>
      <w:r/>
      <w:r>
        <w:t>Jinns Moon just wouldn't cut it without its incredible graphics. Seriously, they're amazing. I can't tell if I'm playing a slot game or watching a Pixar movie. The background is so beautifully rendered that I almost got lost in the game's virtual desert. And the symbols are like the stars in the night sky, shining bright and captivating.</w:t>
      </w:r>
    </w:p>
    <w:p>
      <w:r/>
      <w:r>
        <w:t>The audio is just as impressive. You definitely won't be cursing the Jinns for their terrible music taste. Instead, you'll be swaying your hips and feeling the magic of the Middle East. I mean, you might even find yourself transported to a whole other dimension- that's how good it is.</w:t>
      </w:r>
    </w:p>
    <w:p>
      <w:r/>
      <w:r>
        <w:t>And the cherry on top- the animations. They're so fluid that they're almost hypnotic. Plus, they add that extra dose of excitement as you watch the virtual reels spin round and round. All in all, Jinns Moon is pretty much a feast for the eyes and ears.</w:t>
      </w:r>
    </w:p>
    <w:p>
      <w:pPr>
        <w:pStyle w:val="Heading2"/>
      </w:pPr>
      <w:r>
        <w:t>RTP and Volatility - Is It Worth The Risk?</w:t>
      </w:r>
    </w:p>
    <w:p>
      <w:r/>
      <w:r>
        <w:t xml:space="preserve">What better way to start a review than with some stats? Jinns Moon boasts an RTP of 96.58%, which means there is a good chance you can win some extra cash! However, don't get too excited, as the game's high volatility means that winning combos might be a bit of a rarity. But, when you do land a win, it's guaranteed to be a juicy payout. So, if you're feeling lucky, Jinns Moon might just be the game for you. Just be prepared to place some extra bets before you start to see the coins rolling in. </w:t>
      </w:r>
    </w:p>
    <w:p>
      <w:pPr>
        <w:pStyle w:val="Heading2"/>
      </w:pPr>
      <w:r>
        <w:t>FAQ</w:t>
      </w:r>
    </w:p>
    <w:p>
      <w:pPr>
        <w:pStyle w:val="Heading3"/>
      </w:pPr>
      <w:r>
        <w:t>What is the minimum and maximum bet for Jinns Moon?</w:t>
      </w:r>
    </w:p>
    <w:p>
      <w:r/>
      <w:r>
        <w:t>The minimum bet is €0.25 and the maximum bet is €500.</w:t>
      </w:r>
    </w:p>
    <w:p>
      <w:pPr>
        <w:pStyle w:val="Heading3"/>
      </w:pPr>
      <w:r>
        <w:t>What is the RTP of Jinns Moon?</w:t>
      </w:r>
    </w:p>
    <w:p>
      <w:r/>
      <w:r>
        <w:t>The RTP of Jinns Moon is 96.58%.</w:t>
      </w:r>
    </w:p>
    <w:p>
      <w:pPr>
        <w:pStyle w:val="Heading3"/>
      </w:pPr>
      <w:r>
        <w:t>How many paylines does Jinns Moon have?</w:t>
      </w:r>
    </w:p>
    <w:p>
      <w:r/>
      <w:r>
        <w:t>Jinns Moon has 50 fixed paylines.</w:t>
      </w:r>
    </w:p>
    <w:p>
      <w:pPr>
        <w:pStyle w:val="Heading3"/>
      </w:pPr>
      <w:r>
        <w:t>What is the highest-valued symbol in Jinns Moon?</w:t>
      </w:r>
    </w:p>
    <w:p>
      <w:r/>
      <w:r>
        <w:t>The monkey is the highest-valued symbol in Jinns Moon.</w:t>
      </w:r>
    </w:p>
    <w:p>
      <w:pPr>
        <w:pStyle w:val="Heading3"/>
      </w:pPr>
      <w:r>
        <w:t>What is the Wild symbol in Jinns Moon?</w:t>
      </w:r>
    </w:p>
    <w:p>
      <w:r/>
      <w:r>
        <w:t>The Wild symbol in Jinns Moon is the princess, which can only appear on reels 2, 3, 4, and 5 during regular gameplay.</w:t>
      </w:r>
    </w:p>
    <w:p>
      <w:pPr>
        <w:pStyle w:val="Heading3"/>
      </w:pPr>
      <w:r>
        <w:t>What is the Scatter symbol in Jinns Moon?</w:t>
      </w:r>
    </w:p>
    <w:p>
      <w:r/>
      <w:r>
        <w:t>The Scatter symbol in Jinns Moon is the magic lamp, and if it appears at least 3 times, we will receive 8 free spins along with a sum of money.</w:t>
      </w:r>
    </w:p>
    <w:p>
      <w:pPr>
        <w:pStyle w:val="Heading3"/>
      </w:pPr>
      <w:r>
        <w:t>What is the Bonus symbol in Jinns Moon?</w:t>
      </w:r>
    </w:p>
    <w:p>
      <w:r/>
      <w:r>
        <w:t>The Bonus symbol in Jinns Moon is the full moon, can appear on all reels, and guarantees a multiplier ranging from 1x to 50x, as well as bringing the Fire Blaze Jackpot to life.</w:t>
      </w:r>
    </w:p>
    <w:p>
      <w:pPr>
        <w:pStyle w:val="Heading3"/>
      </w:pPr>
      <w:r>
        <w:t>What are the different Jackpots in Jinns Moon?</w:t>
      </w:r>
    </w:p>
    <w:p>
      <w:r/>
      <w:r>
        <w:t>Jinns Moon has three level Jackpots: Mini, Minor, and Major. The Grand Jackpot offers the biggest payout, that is, the total bet multiplied by 2,000.</w:t>
      </w:r>
    </w:p>
    <w:p>
      <w:pPr>
        <w:pStyle w:val="Heading2"/>
      </w:pPr>
      <w:r>
        <w:t>What we like</w:t>
      </w:r>
    </w:p>
    <w:p>
      <w:pPr>
        <w:pStyle w:val="ListBullet"/>
        <w:spacing w:line="240" w:lineRule="auto"/>
        <w:ind w:left="720"/>
      </w:pPr>
      <w:r/>
      <w:r>
        <w:t>High RTP of 96.58%</w:t>
      </w:r>
    </w:p>
    <w:p>
      <w:pPr>
        <w:pStyle w:val="ListBullet"/>
        <w:spacing w:line="240" w:lineRule="auto"/>
        <w:ind w:left="720"/>
      </w:pPr>
      <w:r/>
      <w:r>
        <w:t>Three level Jackpots: Grand, Major, Minor, and Mini</w:t>
      </w:r>
    </w:p>
    <w:p>
      <w:pPr>
        <w:pStyle w:val="ListBullet"/>
        <w:spacing w:line="240" w:lineRule="auto"/>
        <w:ind w:left="720"/>
      </w:pPr>
      <w:r/>
      <w:r>
        <w:t>Free spins feature and multipliers</w:t>
      </w:r>
    </w:p>
    <w:p>
      <w:pPr>
        <w:pStyle w:val="ListBullet"/>
        <w:spacing w:line="240" w:lineRule="auto"/>
        <w:ind w:left="720"/>
      </w:pPr>
      <w:r/>
      <w:r>
        <w:t>Beautiful graphics and oriental-inspired soundtrack</w:t>
      </w:r>
    </w:p>
    <w:p>
      <w:pPr>
        <w:pStyle w:val="Heading2"/>
      </w:pPr>
      <w:r>
        <w:t>What we don't like</w:t>
      </w:r>
    </w:p>
    <w:p>
      <w:pPr>
        <w:pStyle w:val="ListBullet"/>
        <w:spacing w:line="240" w:lineRule="auto"/>
        <w:ind w:left="720"/>
      </w:pPr>
      <w:r/>
      <w:r>
        <w:t>High volatility</w:t>
      </w:r>
    </w:p>
    <w:p>
      <w:pPr>
        <w:pStyle w:val="ListBullet"/>
        <w:spacing w:line="240" w:lineRule="auto"/>
        <w:ind w:left="720"/>
      </w:pPr>
      <w:r/>
      <w:r>
        <w:t>Not suitable for players with a limited budget</w:t>
      </w:r>
    </w:p>
    <w:p>
      <w:r/>
      <w:r>
        <w:rPr>
          <w:b/>
        </w:rPr>
        <w:t>Play Jinns Moon Free Slot Game - Review &amp; RTP (2021)</w:t>
      </w:r>
    </w:p>
    <w:p>
      <w:r/>
      <w:r>
        <w:rPr>
          <w:i/>
        </w:rPr>
        <w:t>Discover Jinns Moon, a 5-reel slot game with a 96.58% RTP and high volatility. Play for free and read our review for bonuses and three level Jackpots.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