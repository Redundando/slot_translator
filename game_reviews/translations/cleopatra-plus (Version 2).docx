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PLUS Slot Free - Review &amp; Guide | SlotJava</w:t>
      </w:r>
    </w:p>
    <w:p>
      <w:r/>
      <w:r>
        <w:rPr>
          <w:b/>
        </w:rPr>
        <w:t>Meta description</w:t>
      </w:r>
      <w:r>
        <w:t>: Read our unbiased review of Cleopatra PLUS slot and play for free on SlotJava. Find out how to win extra spins and bonuses.</w:t>
      </w:r>
    </w:p>
    <w:p>
      <w:pPr>
        <w:pStyle w:val="Heading2"/>
      </w:pPr>
      <w:r>
        <w:t>Discover the Exciting Features of Cleopatra PLUS</w:t>
      </w:r>
    </w:p>
    <w:p>
      <w:r/>
      <w:r>
        <w:t>If you're looking for a slot game that offers unique features and bonuses, look no further than Cleopatra PLUS. This online game offers plenty of opportunities to win big, and its classic structure of 5 reels and 40 paylines makes it easy to get started.</w:t>
      </w:r>
    </w:p>
    <w:p>
      <w:r/>
      <w:r>
        <w:t>But what really sets Cleopatra PLUS apart are the game's symbols and bonus features. From Aset and Bastet to Hathor and Amun, each symbol is beautifully rendered in classic Egyptian style. And when you trigger a bonus feature, you'll be blown away by the stunning graphics and animations.</w:t>
      </w:r>
    </w:p>
    <w:p>
      <w:r/>
      <w:r>
        <w:t>So don't wait any longer to discover the riches waiting for you in Cleopatra PLUS. Give this exciting game a spin today, and see for yourself why it's quickly becoming one of the most popular slot games around.</w:t>
      </w:r>
    </w:p>
    <w:p>
      <w:pPr>
        <w:pStyle w:val="Heading2"/>
      </w:pPr>
      <w:r>
        <w:t>Symbols and Structure of the Game</w:t>
      </w:r>
    </w:p>
    <w:p>
      <w:r/>
      <w:r>
        <w:t>Cleopatra Plus takes you on a journey to ancient Egypt, with the pyramids standing tall in the background as you spin the reels. The symbols on the reels are representative of ancient Egyptian deities including Aset, Bastet, Hathor, Amun, Ra, and Anubi. The graphics and animations are stunning and immerse you in the world of Cleopatra.</w:t>
      </w:r>
    </w:p>
    <w:p>
      <w:r/>
      <w:r>
        <w:t>But don't worry if you don't know your Egyptian gods and goddesses, there are also recognizable artifacts from that time period and standard playing cards used as symbols on the reels. The Cleopatra Plus logo serves as the wild and rewards players with a massive 1,500 times their bet line for 5 on a payline.</w:t>
      </w:r>
    </w:p>
    <w:p>
      <w:r/>
      <w:r>
        <w:t>One interesting feature of the game is that players can choose their lucky symbol that represents an Egyptian deity who will help them on their journey. Now, if only we could have chosen our lucky symbol for tests in school... but I digress.</w:t>
      </w:r>
    </w:p>
    <w:p>
      <w:pPr>
        <w:pStyle w:val="Heading2"/>
      </w:pPr>
      <w:r>
        <w:t>Unlock Endless Bonuses and Rewards with Cleopatra PLUS</w:t>
      </w:r>
    </w:p>
    <w:p>
      <w:r/>
      <w:r>
        <w:t>Are you ready to be transported back to ancient Egypt with Cleopatra PLUS, the online slot game with endless bonuses and rewards? Say goodbye to your mundane daily routine and say hello to exciting features like Bonus Maps and Follower Collection.</w:t>
      </w:r>
    </w:p>
    <w:p>
      <w:r/>
      <w:r>
        <w:t>One of the most exciting features in Cleopatra PLUS is the Level Up Plus feature. As you play the game, you'll earn followers. The more followers you collect, the more levels you'll unlock. And with each new level comes a new bonus symbol, giving you even more chances to win. It's like building a pyramid, but without all the manual labor and sweat.</w:t>
      </w:r>
    </w:p>
    <w:p>
      <w:r/>
      <w:r>
        <w:t>But it's not just about building your following. Cleopatra PLUS also has Stacked 2x Wilds where two wilds in a win will double your result. If only everything in life were that easy! Plus, with multipliers, Super Spins, and deities stacked on every reel, the possibilities for winning big are endless.</w:t>
      </w:r>
    </w:p>
    <w:p>
      <w:r/>
      <w:r>
        <w:t>But wait, there's more! Cleopatra PLUS also has Bonus Maps which can lead to up to 30 extra free spins, and the final multiplier of free spins can increase up to 50x. And, as you progress through different levels, you'll be able to unlock new maps like Alexandria, Nile Valley, and the Giza Pyramids. (Who doesn't want to unlock all the ancient secrets of the pyramids?) Although, you may need to reach certain levels in the game to unlock some of these features.</w:t>
      </w:r>
    </w:p>
    <w:p>
      <w:r/>
      <w:r>
        <w:t>With so many exciting bonuses and rewards, Cleopatra PLUS is a game that'll keep you hooked and coming back for more. So, sharpen your wits, put on your virtual explorer hat, and get ready to experience an adventure like no other. Cleopatra PLUS is waiting for you!</w:t>
      </w:r>
    </w:p>
    <w:p>
      <w:pPr>
        <w:pStyle w:val="Heading2"/>
      </w:pPr>
      <w:r>
        <w:t>Expert Tips for Playing and Winning in Cleopatra PLUS</w:t>
      </w:r>
    </w:p>
    <w:p>
      <w:r/>
      <w:r>
        <w:t>Are you ready to rule the Nile with Cleopatra PLUS? This exciting slot game is not for the faint of heart, but with a few expert tips, you'll be playing like a pro in no time!</w:t>
      </w:r>
    </w:p>
    <w:p>
      <w:r/>
      <w:r>
        <w:t>First things first, Cleopatra PLUS has a lot of new features and special symbols that may seem overwhelming at first. But don't worry, the demo mode is your friend! Spend some time playing for free and experimenting with all the different options. You'll be able to understand the game mechanics quickly and seamlessly transition to the real money version.</w:t>
      </w:r>
    </w:p>
    <w:p>
      <w:r/>
      <w:r>
        <w:t>Now for the fun stuff -- winning strategies! Cleopatra PLUS is unique in that players can place their followers on different reels to unlock different prizes, or on the same reel to win the same prize multiple times. Want to hit the jackpot? Try placing all of your followers on the same reel to increase your chances of winning big!</w:t>
      </w:r>
    </w:p>
    <w:p>
      <w:r/>
      <w:r>
        <w:t>And of course, never underestimate the power of good luck and intuition. Cleopatra was a powerful and intuitive leader, and as you play this game, take a page from her book. Trust your instincts, make bold moves, and who knows? You could be the next pharaoh to walk away with enormous riches!</w:t>
      </w:r>
    </w:p>
    <w:p>
      <w:pPr>
        <w:pStyle w:val="Heading2"/>
      </w:pPr>
      <w:r>
        <w:t>Software Provider - IGT</w:t>
      </w:r>
    </w:p>
    <w:p>
      <w:r/>
      <w:r>
        <w:t>Are you ready to explore the wonders of ancient Egypt with Cleopatra Plus? This online slot game is a product of IGT, one of the most popular software providers in the online gambling industry.</w:t>
      </w:r>
    </w:p>
    <w:p>
      <w:r/>
      <w:r>
        <w:t>IGT has an impressive portfolio of casino games and online slots, including other popular titles like Crown of Egypt, Golden City, and Maya Magic. With such a variety of games under their belt, players are sure to find something they love from this software provider.</w:t>
      </w:r>
    </w:p>
    <w:p>
      <w:r/>
      <w:r>
        <w:t>You can easily find a complete list of all the amazing slots produced by IGT, including Cleopatra Plus, on SlotJava. IGT has been in the game for a while, and it definitely shows in the quality of their products. So why wait? Dive into the world of IGT and give Cleopatra Plus a spin today!</w:t>
      </w:r>
    </w:p>
    <w:p>
      <w:r/>
      <w:r>
        <w:t>And don't worry, you won't need an actual time machine to travel back to ancient Egypt for this adventure. Just grab your computer or mobile device, turn on Cleopatra Plus, and let the good times roll! Who knows, maybe you'll even stumble upon some hidden riches along the way.</w:t>
      </w:r>
    </w:p>
    <w:p>
      <w:pPr>
        <w:pStyle w:val="Heading2"/>
      </w:pPr>
      <w:r>
        <w:t>How to Choose the Best Online Casino for Playing Cleopatra PLUS</w:t>
      </w:r>
    </w:p>
    <w:p>
      <w:r/>
      <w:r>
        <w:t xml:space="preserve">Choosing the right online casino to play your favorite slot game can be as daunting as finding a needle in a haystack. But fear not, dear reader! With online gaming being more popular than ever, there are plenty of reputable casinos out there that offer the ultimate gaming experience. </w:t>
      </w:r>
      <w:r/>
    </w:p>
    <w:p>
      <w:r/>
      <w:r>
        <w:t xml:space="preserve">When it comes to Cleopatra PLUS, players can choose from a slew of online casinos, like Snai, Starcasino, or Starvegas, that are licensed in Italy and guarantee 100% safety. You don't want to risk your hard-earned money on an unregulated casino, much like how you wouldn't leave your wallet on the street. </w:t>
      </w:r>
      <w:r/>
    </w:p>
    <w:p>
      <w:r/>
      <w:r>
        <w:t>Not sure which online casino to go with? Look no further than SlotJava! They give players an overview of the best online casinos and promotions offered. They even offer you the chance to play Cleopatra PLUS for free, without having to download any program or register yourself. Talk about free easy money!</w:t>
      </w:r>
      <w:r/>
    </w:p>
    <w:p>
      <w:r/>
      <w:r>
        <w:t xml:space="preserve">But if you're feeling lucky and want to bet real money, online casinos have got you covered. They offer many bonus offers, without the need to deposit real money, which is a major advantage when it comes to online gaming. And let's be real, who doesn't love free money? </w:t>
      </w:r>
      <w:r/>
    </w:p>
    <w:p>
      <w:r/>
      <w:r>
        <w:t>To sum it up, when it comes to playing Cleopatra PLUS, make sure to choose a reliable casino and take advantage of the many perks it has to offer. With SlotJava being only a mouse click away, you're sure to find the perfect match and get those winnings in no time!</w:t>
      </w:r>
    </w:p>
    <w:p>
      <w:pPr>
        <w:pStyle w:val="Heading2"/>
      </w:pPr>
      <w:r>
        <w:t>FAQ</w:t>
      </w:r>
    </w:p>
    <w:p>
      <w:pPr>
        <w:pStyle w:val="Heading3"/>
      </w:pPr>
      <w:r>
        <w:t>Where can I play Cleopatra Plus for free?</w:t>
      </w:r>
    </w:p>
    <w:p>
      <w:r/>
      <w:r>
        <w:t>You can play Cleopatra Plus and many other slots for free on SlotJava without downloading a program or registering.</w:t>
      </w:r>
    </w:p>
    <w:p>
      <w:pPr>
        <w:pStyle w:val="Heading3"/>
      </w:pPr>
      <w:r>
        <w:t>Can I play Cleopatra Plus with real money?</w:t>
      </w:r>
    </w:p>
    <w:p>
      <w:r/>
      <w:r>
        <w:t>Yes, you can play Cleopatra Plus with real money by entering an online casino such as Snai, Starcasino, and Starvegas.</w:t>
      </w:r>
    </w:p>
    <w:p>
      <w:pPr>
        <w:pStyle w:val="Heading3"/>
      </w:pPr>
      <w:r>
        <w:t>Can I get no deposit bonuses and free spins to play Cleopatra Plus?</w:t>
      </w:r>
    </w:p>
    <w:p>
      <w:r/>
      <w:r>
        <w:t>Yes, online gaming offers many bonuses without necessarily having a deposit of real money. You can check SlotJava's website to see what promotions are currently available.</w:t>
      </w:r>
    </w:p>
    <w:p>
      <w:pPr>
        <w:pStyle w:val="Heading3"/>
      </w:pPr>
      <w:r>
        <w:t>How do I play Cleopatra Plus?</w:t>
      </w:r>
    </w:p>
    <w:p>
      <w:r/>
      <w:r>
        <w:t>Select your bet and start the reels. The aim of the game is to obtain winning combinations made up of identical symbols and take advantage of the different bonuses related to the number of followers you manage to earn.</w:t>
      </w:r>
    </w:p>
    <w:p>
      <w:pPr>
        <w:pStyle w:val="Heading3"/>
      </w:pPr>
      <w:r>
        <w:t>What is the software provider for Cleopatra Plus?</w:t>
      </w:r>
    </w:p>
    <w:p>
      <w:r/>
      <w:r>
        <w:t>The Cleopatra Plus slot is produced by IGT. Check out SlotJava's website for a complete list of all the slots produced by this famous software house.</w:t>
      </w:r>
    </w:p>
    <w:p>
      <w:pPr>
        <w:pStyle w:val="Heading3"/>
      </w:pPr>
      <w:r>
        <w:t>What bonuses can I expect in Cleopatra Plus?</w:t>
      </w:r>
    </w:p>
    <w:p>
      <w:r/>
      <w:r>
        <w:t>You can expect bonuses like Level Up Plus, Stacked 2x Wilds, and Follower Collection. You can also use Bonus Maps to win extra free spins and multipliers.</w:t>
      </w:r>
    </w:p>
    <w:p>
      <w:pPr>
        <w:pStyle w:val="Heading3"/>
      </w:pPr>
      <w:r>
        <w:t>How do I level up in Cleopatra Plus?</w:t>
      </w:r>
    </w:p>
    <w:p>
      <w:r/>
      <w:r>
        <w:t>To level up in Cleopatra Plus, accumulate a certain number of new 'followers.' You will get 1 follower for every bonus symbol that appears on the reels. Reaching certain levels will give you access to Bonus Maps, deities stacked on every reel, multipliers, and the Super Spin feature.</w:t>
      </w:r>
    </w:p>
    <w:p>
      <w:pPr>
        <w:pStyle w:val="Heading3"/>
      </w:pPr>
      <w:r>
        <w:t>What is the highest value symbol in Cleopatra Plus?</w:t>
      </w:r>
    </w:p>
    <w:p>
      <w:r/>
      <w:r>
        <w:t>The highest value symbol in Cleopatra Plus is the Cleopatra Plus logo, which is also the wild. It rewards you 1,500 times your bet line for 5 on a payline.</w:t>
      </w:r>
    </w:p>
    <w:p>
      <w:pPr>
        <w:pStyle w:val="Heading2"/>
      </w:pPr>
      <w:r>
        <w:t>What we like</w:t>
      </w:r>
    </w:p>
    <w:p>
      <w:pPr>
        <w:pStyle w:val="ListBullet"/>
        <w:spacing w:line="240" w:lineRule="auto"/>
        <w:ind w:left="720"/>
      </w:pPr>
      <w:r/>
      <w:r>
        <w:t>New feature for bonuses with Level Up Plus and Follower Collection</w:t>
      </w:r>
    </w:p>
    <w:p>
      <w:pPr>
        <w:pStyle w:val="ListBullet"/>
        <w:spacing w:line="240" w:lineRule="auto"/>
        <w:ind w:left="720"/>
      </w:pPr>
      <w:r/>
      <w:r>
        <w:t>Bonus Maps help players win extra free spins and up to 10 Super spins</w:t>
      </w:r>
    </w:p>
    <w:p>
      <w:pPr>
        <w:pStyle w:val="ListBullet"/>
        <w:spacing w:line="240" w:lineRule="auto"/>
        <w:ind w:left="720"/>
      </w:pPr>
      <w:r/>
      <w:r>
        <w:t>Players can play for free on SlotJava</w:t>
      </w:r>
    </w:p>
    <w:p>
      <w:pPr>
        <w:pStyle w:val="ListBullet"/>
        <w:spacing w:line="240" w:lineRule="auto"/>
        <w:ind w:left="720"/>
      </w:pPr>
      <w:r/>
      <w:r>
        <w:t>Wide range of promotion offered by online casinos</w:t>
      </w:r>
    </w:p>
    <w:p>
      <w:pPr>
        <w:pStyle w:val="Heading2"/>
      </w:pPr>
      <w:r>
        <w:t>What we don't like</w:t>
      </w:r>
    </w:p>
    <w:p>
      <w:pPr>
        <w:pStyle w:val="ListBullet"/>
        <w:spacing w:line="240" w:lineRule="auto"/>
        <w:ind w:left="720"/>
      </w:pPr>
      <w:r/>
      <w:r>
        <w:t>May seem complicated for some players</w:t>
      </w:r>
    </w:p>
    <w:p>
      <w:pPr>
        <w:pStyle w:val="ListBullet"/>
        <w:spacing w:line="240" w:lineRule="auto"/>
        <w:ind w:left="720"/>
      </w:pPr>
      <w:r/>
      <w:r>
        <w:t>Accessible maps are limited until certain levels are unlocked</w:t>
      </w:r>
    </w:p>
    <w:p>
      <w:r/>
      <w:r>
        <w:rPr>
          <w:i/>
        </w:rPr>
        <w:t>Create a feature image for "Cleopatra Plus" that embodies the game's adventurous and exciting elements. The image should be in a cartoon style and feature a happy Maya warrior wearing glasses, as they embark on an adventure through ancient Egypt. The warrior should be surrounded by symbols from the game, such as the pyramids and Egyptian artifacts, and should be holding a map or treasure chest to represent the game's bonus features and hidden treasures. Be sure to use bold and vibrant colors, and include the game's title in a creative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