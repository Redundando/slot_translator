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Cats Slot Game for Free | IGT Online Slots</w:t>
      </w:r>
    </w:p>
    <w:p>
      <w:r/>
      <w:r>
        <w:rPr>
          <w:b/>
        </w:rPr>
        <w:t>Meta description</w:t>
      </w:r>
      <w:r>
        <w:t>: Experience the wild savannah with Cats, a 30-payline slot game by IGT. Play for free and win big with majestic big cats and exciting features.</w:t>
      </w:r>
    </w:p>
    <w:p>
      <w:pPr>
        <w:pStyle w:val="Heading2"/>
      </w:pPr>
      <w:r>
        <w:t>Cats Rule in This Fun and Wild Slot Game</w:t>
      </w:r>
    </w:p>
    <w:p>
      <w:r/>
      <w:r>
        <w:t>Are you a fan of online slot games? Then you won't want to miss out on playing Cats, the paw-some creation from IGT. With five reels, thirty paylines, and an exotic theme, this game is sure to make you purr with delight.</w:t>
      </w:r>
    </w:p>
    <w:p>
      <w:r/>
      <w:r>
        <w:t>Cats takes you on a virtual journey to all the corners of the world where you'll meet some majestic felines along the way. From lions to tigers and leopards, these ferocious felines will be your guide as you try to hit that big cash payout! And speaking of payouts, the game offers some great winning opportunities and lets you play with different betting options.</w:t>
      </w:r>
    </w:p>
    <w:p>
      <w:r/>
      <w:r>
        <w:t>With so much fun and action packed in, it's no surprise that Cats is one of the most popular slot games out there. So, if you want a chance to unleash your inner cat-lover and win some big rewards, give Cats a spin today!</w:t>
      </w:r>
    </w:p>
    <w:p>
      <w:pPr>
        <w:pStyle w:val="Heading2"/>
      </w:pPr>
      <w:r>
        <w:t>Game Design and Graphics</w:t>
      </w:r>
    </w:p>
    <w:p>
      <w:r/>
      <w:r>
        <w:t>Have you ever wanted to go on a wild adventure and come face-to-face with the kings and queens of the jungle? Well, with Cats slot game by IGT, you can do just that from the comfort of your own home! This game design and graphics are absolutely amazing, making you feel like you're right there in the middle of the African savannah.</w:t>
      </w:r>
    </w:p>
    <w:p>
      <w:r/>
      <w:r>
        <w:t xml:space="preserve">The big cats that make up the reel symbols are beautifully drawn and capture the essence of the animals perfectly. Plus, the background graphics are so spectacular you'll feel like you're watching an award-winning documentary about wildlife. Actually, who needs National Geographic when you have Cats? </w:t>
      </w:r>
    </w:p>
    <w:p>
      <w:pPr>
        <w:pStyle w:val="Heading2"/>
      </w:pPr>
      <w:r>
        <w:t>Get Wild and Scatter Wins with Cats Slot Game</w:t>
      </w:r>
    </w:p>
    <w:p>
      <w:r/>
      <w:r>
        <w:t>Looking to have some fun with feline friends and at the same time win some money? Look no further than the Cats slot game. This game offers an outstanding animal theme, which will provide players with an unforgettable gaming experience. One of the essential features of this exciting game are the wild and scatter symbols.</w:t>
      </w:r>
      <w:r/>
    </w:p>
    <w:p>
      <w:r/>
      <w:r>
        <w:t>The handsome Cats slot game logo is the wild symbol, and it replaces all other symbols except for the paw print scatter symbol. It's almost like the logo has gone cat-like, using its nine lives to help players win big. If you get three, four or even five wild symbols on the payline, you can earn payouts of up to 10,000 coins.</w:t>
      </w:r>
      <w:r/>
    </w:p>
    <w:p>
      <w:r/>
      <w:r>
        <w:t>Now, let's talk about the paw print scatter symbol. When players collect the paw print scatter symbol, it can trigger the fantastic free spin round. You could gain five or ten free spins, pretty impressive, right? And on top of that, collecting paw prints can multiply your total payout up to x2. Did we say multiplier?! Meow-wow! These wins will make your fur stand on end.</w:t>
      </w:r>
      <w:r/>
    </w:p>
    <w:p>
      <w:r/>
      <w:r>
        <w:t>All in all, the Cats slot game comes with fantastic graphics, and these two wild and scatter symbols add an extra dimension of excitement to this already thrilling game. And who doesn't love the potential for some cool feline puns while playing? So, let the Cats slot game work its magic, spin with confidence, and let the wild and scatter symbols make your gameplay even more exciting!</w:t>
      </w:r>
    </w:p>
    <w:p>
      <w:pPr>
        <w:pStyle w:val="Heading2"/>
      </w:pPr>
      <w:r>
        <w:t>Special Features</w:t>
      </w:r>
    </w:p>
    <w:p>
      <w:r/>
      <w:r>
        <w:t>Let's talk about the special features in Cats slot game - and no, I'm not referring to any of those cute kitty memes you see online. During the free spin round, you're not able to trigger any more free spins. So, it's like the end of the world...at least for cat lovers out there.</w:t>
      </w:r>
      <w:r/>
    </w:p>
    <w:p>
      <w:r/>
      <w:r>
        <w:t>But don't lose your catnip just yet. Cats offers split symbols, which is just as exciting as watching your furry friend chase after a laser pointer. These split symbols can give you the possibility of getting combinations of up to 10 symbols, because sometimes, one cat just isn't enough. Landing five split symbols across an active payline will give you a grant of 10 symbols. That's right, you get the same thrill as when your cat finally gets that midnight treat.</w:t>
      </w:r>
      <w:r/>
    </w:p>
    <w:p>
      <w:r/>
      <w:r>
        <w:t xml:space="preserve">And if we're talking about landing big wins, we can't forget about the Panther symbol. This symbol pays the most in the game. So, if you see that panther looking at you all fierce on your screen, don't be scared - just pray that it lands on your payline. </w:t>
      </w:r>
    </w:p>
    <w:p>
      <w:pPr>
        <w:pStyle w:val="Heading2"/>
      </w:pPr>
      <w:r>
        <w:t>Comparison to Similar Games</w:t>
      </w:r>
    </w:p>
    <w:p>
      <w:r/>
      <w:r>
        <w:t>When it comes to animal-themed slot games, the competition can be fierce. Take Tiger's Claw by Betsoft, for example. It may not have the cuddly factor of Cats, but it certainly takes players on a wild ride to the frigid depths of Siberia. And while its RTP percentage may be average, its number of paylines is nothing short of impressive, with a jaw-dropping 720!</w:t>
      </w:r>
    </w:p>
    <w:p>
      <w:r/>
      <w:r>
        <w:t>Of course, if you prefer felines over big cats, you can't go wrong with Cats. Not only does it feature adorable kitties of all shapes and sizes, but its gameplay is also smooth and seamless, with plenty of chances to win big. And let's be honest, who doesn't love a game that lets you revel in your crazy cat person status? Meow!</w:t>
      </w:r>
    </w:p>
    <w:p>
      <w:pPr>
        <w:pStyle w:val="Heading2"/>
      </w:pPr>
      <w:r>
        <w:t>FAQ</w:t>
      </w:r>
    </w:p>
    <w:p>
      <w:pPr>
        <w:pStyle w:val="Heading3"/>
      </w:pPr>
      <w:r>
        <w:t>How many reels and paylines does the Cats game have?</w:t>
      </w:r>
    </w:p>
    <w:p>
      <w:r/>
      <w:r>
        <w:t>The game has five reels and 30 paylines.</w:t>
      </w:r>
    </w:p>
    <w:p>
      <w:pPr>
        <w:pStyle w:val="Heading3"/>
      </w:pPr>
      <w:r>
        <w:t>What is the Cats game logo?</w:t>
      </w:r>
    </w:p>
    <w:p>
      <w:r/>
      <w:r>
        <w:t>The Cats game logo is a wild symbol, replacing all others except for the paw print scatter symbol.</w:t>
      </w:r>
    </w:p>
    <w:p>
      <w:pPr>
        <w:pStyle w:val="Heading3"/>
      </w:pPr>
      <w:r>
        <w:t>How can I trigger the free spin round in Cats?</w:t>
      </w:r>
    </w:p>
    <w:p>
      <w:r/>
      <w:r>
        <w:t>The free spin round is triggered by landing five or six paw print scatter symbols on reels two, three, and four. Additionally, landing six paw print scatter symbols requires at least one of the symbols to be a Split Symbol.</w:t>
      </w:r>
    </w:p>
    <w:p>
      <w:pPr>
        <w:pStyle w:val="Heading3"/>
      </w:pPr>
      <w:r>
        <w:t>What happens when I land four paw print scatters in Cats?</w:t>
      </w:r>
    </w:p>
    <w:p>
      <w:r/>
      <w:r>
        <w:t>Landing four paw print scatters will multiply the total payout x2, which is a significant bonus given to the player.</w:t>
      </w:r>
    </w:p>
    <w:p>
      <w:pPr>
        <w:pStyle w:val="Heading3"/>
      </w:pPr>
      <w:r>
        <w:t>How many free spins does five paw print scatters trigger in Cats?</w:t>
      </w:r>
    </w:p>
    <w:p>
      <w:r/>
      <w:r>
        <w:t>Five paw print scatters will trigger the bonus round with five free spins.</w:t>
      </w:r>
    </w:p>
    <w:p>
      <w:pPr>
        <w:pStyle w:val="Heading3"/>
      </w:pPr>
      <w:r>
        <w:t>What is the maximum number of free spins that can be triggered in Cats?</w:t>
      </w:r>
    </w:p>
    <w:p>
      <w:r/>
      <w:r>
        <w:t>Six paw print scatters will trigger the bonus round with 10 free spins.</w:t>
      </w:r>
    </w:p>
    <w:p>
      <w:pPr>
        <w:pStyle w:val="Heading3"/>
      </w:pPr>
      <w:r>
        <w:t>What are the Split Symbols in Cats?</w:t>
      </w:r>
    </w:p>
    <w:p>
      <w:r/>
      <w:r>
        <w:t>Split Symbols look like regular cat symbols, but with two of them on it. If the symbol has two cats on it, it means that it is the equivalent of landing two symbols.</w:t>
      </w:r>
    </w:p>
    <w:p>
      <w:pPr>
        <w:pStyle w:val="Heading3"/>
      </w:pPr>
      <w:r>
        <w:t>Are there any similar slot machines to Cats?</w:t>
      </w:r>
    </w:p>
    <w:p>
      <w:r/>
      <w:r>
        <w:t>One similar slot machine to Cats is Tiger's Claw, produced by Betsoft, which features an RTP percentage that is average but boasts up to 720 paylines.</w:t>
      </w:r>
    </w:p>
    <w:p>
      <w:pPr>
        <w:pStyle w:val="Heading2"/>
      </w:pPr>
      <w:r>
        <w:t>What we like</w:t>
      </w:r>
    </w:p>
    <w:p>
      <w:pPr>
        <w:pStyle w:val="ListBullet"/>
        <w:spacing w:line="240" w:lineRule="auto"/>
        <w:ind w:left="720"/>
      </w:pPr>
      <w:r/>
      <w:r>
        <w:t>Stunning graphics and bold design</w:t>
      </w:r>
    </w:p>
    <w:p>
      <w:pPr>
        <w:pStyle w:val="ListBullet"/>
        <w:spacing w:line="240" w:lineRule="auto"/>
        <w:ind w:left="720"/>
      </w:pPr>
      <w:r/>
      <w:r>
        <w:t>Exciting free spin round</w:t>
      </w:r>
    </w:p>
    <w:p>
      <w:pPr>
        <w:pStyle w:val="ListBullet"/>
        <w:spacing w:line="240" w:lineRule="auto"/>
        <w:ind w:left="720"/>
      </w:pPr>
      <w:r/>
      <w:r>
        <w:t>Split symbols offer more opportunities to win</w:t>
      </w:r>
    </w:p>
    <w:p>
      <w:pPr>
        <w:pStyle w:val="ListBullet"/>
        <w:spacing w:line="240" w:lineRule="auto"/>
        <w:ind w:left="720"/>
      </w:pPr>
      <w:r/>
      <w:r>
        <w:t>High payout potential with the Panther symbol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Free spin round cannot be retriggered</w:t>
      </w:r>
    </w:p>
    <w:p>
      <w:r/>
      <w:r>
        <w:rPr>
          <w:i/>
        </w:rPr>
        <w:t>Create a feature image for "Cats" slot game by IGT that showcases a happy Maya warrior wearing glasses in a cartoon style. The image should feature the warrior surrounded by some of the majestic big cats of the game, such as jaguars, lions, tigers, leopards, and mountain lions. The background should resemble an African savannah with a wild sunset landscape, reeds, and trees. The image should convey the theme of the game, which is a bold adventure into the animal world and the heart of wild nature, and also highlight the high winning potential of the game through the happy expression of the warrior and the playful nature of the cats.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