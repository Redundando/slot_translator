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 of Seven for Free</w:t>
      </w:r>
    </w:p>
    <w:p>
      <w:pPr>
        <w:pStyle w:val="Heading2"/>
      </w:pPr>
      <w:r>
        <w:t>Gameplay Mechanics</w:t>
      </w:r>
    </w:p>
    <w:p>
      <w:r/>
      <w:r>
        <w:t>Get ready to spin your way to destiny on a 5x3 grid with 25 fixed pay lines on King of Seven, the latest addition to the casino slot game world. What sets this game apart is its intriguing gameplay mechanic where winning symbols stick to the reels for the next spin. It's like a never-ending stream of victories!</w:t>
      </w:r>
    </w:p>
    <w:p>
      <w:r/>
      <w:r>
        <w:t>And if you're feeling lazy, the autoplay feature lets you sit back, relax, and enjoy the spoils of war without lifting a finger. But if you're like us and can't wait to see what fate has in store, hit the speed button and get ready to watch those reels spin faster than a cheetah on roller skates.</w:t>
      </w:r>
    </w:p>
    <w:p>
      <w:pPr>
        <w:pStyle w:val="Heading2"/>
      </w:pPr>
      <w:r>
        <w:t>Let's Talk Symbols and Paylines</w:t>
      </w:r>
    </w:p>
    <w:p>
      <w:r/>
      <w:r>
        <w:t xml:space="preserve">If you're feeling lucky and ready to play King of Seven, here's what you need to know about the symbols and paylines. First, there are the classic playing cards from Jack to Ace. Maybe it's just me, but seeing those cards always makes me feel like I'm in Vegas, baby! Moving on, we've got some lucky charm symbols like bells, cherries, horseshoes, four-leaf clovers, and of course, the number 7. And let's not forget about the blinged-out diamond wild symbol! This symbol will substitute for any other symbol except for the silver star scatter symbol, which will trigger the bonus round. Now, onto the payouts. The lower payout symbols can get you anywhere from 4 to 10 times your initial bet. But for the big bucks, you'll want to land those high payout symbols that can get you anywhere from 12.5 to a whopping 100 times your initial bet! And if you're lucky enough to trigger the bonus round with 10 to 30 free spins and a 3x multiplier, well, let's just say you'll be the king of the casino! </w:t>
      </w:r>
    </w:p>
    <w:p>
      <w:pPr>
        <w:pStyle w:val="Heading2"/>
      </w:pPr>
      <w:r>
        <w:t>Extra Fun for Extra Wins: Bonus Features</w:t>
      </w:r>
    </w:p>
    <w:p>
      <w:r/>
      <w:r>
        <w:t>Getting five to fifteen of those shiny scatter symbols will have you triggering the bonus round quicker than you can say King of Seven! The bonus round gives you 10 to 30 free spins that come with a 3x multiplier, meaning winnings could pop out of nowhere like a surprise cake. And hey, don't worry about the free spins drying up too soon because they can be reactivated multiple times, giving you even more chances of winning big than that second serving of mashed potatoes at Thanksgiving dinner.</w:t>
      </w:r>
    </w:p>
    <w:p>
      <w:pPr>
        <w:pStyle w:val="Heading2"/>
      </w:pPr>
      <w:r>
        <w:t>Visuals and Design</w:t>
      </w:r>
    </w:p>
    <w:p>
      <w:r/>
      <w:r>
        <w:t xml:space="preserve">Prepare for a visual feast that will leave your eyes dazzled and your spinning finger itching for more! King of Seven boasts a classic design with graphics that are larger than life, and they said size doesn't matter! The cherry on top? The symbols on the reels are classic slot symbols that you know and love, revamped with bright colors for an even greater experience. </w:t>
      </w:r>
    </w:p>
    <w:p>
      <w:r/>
      <w:r>
        <w:t>The black background with a golden frame screams luxury and opulence, just like you would be expecting for a game fit for a king. The game console located at the bottom of the screen allows for maximum customizability, adjusting bets and starting the game. Want to enjoy your own tunes while spinning? Turn off the background music and sound effects with the touch of a button. Need to check the payout table? Look no further than the detailed and shiny one located on the right side of the screen!</w:t>
      </w:r>
    </w:p>
    <w:p>
      <w:pPr>
        <w:pStyle w:val="Heading2"/>
      </w:pPr>
      <w:r>
        <w:t>The more you stake, the bigger the break you take!</w:t>
      </w:r>
    </w:p>
    <w:p>
      <w:r/>
      <w:r>
        <w:t xml:space="preserve">King of Seven may sound like a game of thrones, but it's actually a game of pay-outs! This game has a minimum stake of 0.1 € per 25 fixed pay lines spread over a 5x3 grid. If you're good at math, then you'll know that's a whopping total of 125 possible pay lines to win on! </w:t>
      </w:r>
      <w:r>
        <w:t xml:space="preserve"> </w:t>
      </w:r>
    </w:p>
    <w:p>
      <w:r/>
      <w:r>
        <w:t xml:space="preserve">Some symbols payout pretty low, with only 4 to 10 times the initial bet, but keep your eyes peeled for the high payout symbols that can pay out anywhere from 12.5 to 100 times the initial bet. Cha-ching! </w:t>
      </w:r>
    </w:p>
    <w:p>
      <w:r/>
      <w:r>
        <w:t xml:space="preserve">And if that's not enough to get your heart racing, then the bonus round will surely do the trick. With the chance to win 10-30 free spins and a 3x multiplier, there's no limit to the amount of treasure you can win. It's like the game is daring you to come and get it. </w:t>
      </w:r>
    </w:p>
    <w:p>
      <w:pPr>
        <w:pStyle w:val="Heading2"/>
      </w:pPr>
      <w:r>
        <w:t>FAQ</w:t>
      </w:r>
    </w:p>
    <w:p>
      <w:pPr>
        <w:pStyle w:val="Heading3"/>
      </w:pPr>
      <w:r>
        <w:t>What is the minimum bet on King of Seven?</w:t>
      </w:r>
    </w:p>
    <w:p>
      <w:r/>
      <w:r>
        <w:t>The minimum bet on King of Seven is €0.1 for each of the 25 fixed pay lines.</w:t>
      </w:r>
    </w:p>
    <w:p>
      <w:pPr>
        <w:pStyle w:val="Heading3"/>
      </w:pPr>
      <w:r>
        <w:t>What is the maximum payout in King of Seven?</w:t>
      </w:r>
    </w:p>
    <w:p>
      <w:r/>
      <w:r>
        <w:t>The maximum payout in King of Seven is 100 times your initial bet for the number 7 symbol.</w:t>
      </w:r>
    </w:p>
    <w:p>
      <w:pPr>
        <w:pStyle w:val="Heading3"/>
      </w:pPr>
      <w:r>
        <w:t>What are the special symbols in King of Seven?</w:t>
      </w:r>
    </w:p>
    <w:p>
      <w:r/>
      <w:r>
        <w:t>The special symbols in King of Seven are the diamond, which is the Wild symbol, and the silver star, which is the Scatter symbol.</w:t>
      </w:r>
    </w:p>
    <w:p>
      <w:pPr>
        <w:pStyle w:val="Heading3"/>
      </w:pPr>
      <w:r>
        <w:t>What happens in the bonus round of King of Seven?</w:t>
      </w:r>
    </w:p>
    <w:p>
      <w:r/>
      <w:r>
        <w:t>In the bonus round of King of Seven, you can get 10 to 30 free spins with a 3x multiplier for all wins. The free spins can be reactivated multiple times.</w:t>
      </w:r>
    </w:p>
    <w:p>
      <w:pPr>
        <w:pStyle w:val="Heading3"/>
      </w:pPr>
      <w:r>
        <w:t>Is there an autoplay feature in King of Seven?</w:t>
      </w:r>
    </w:p>
    <w:p>
      <w:r/>
      <w:r>
        <w:t>Yes, there is an autoplay feature in King of Seven. You can choose to have your spins from 10 to 999.</w:t>
      </w:r>
    </w:p>
    <w:p>
      <w:pPr>
        <w:pStyle w:val="Heading3"/>
      </w:pPr>
      <w:r>
        <w:t>What is the gameplay feature of King of Seven?</w:t>
      </w:r>
    </w:p>
    <w:p>
      <w:r/>
      <w:r>
        <w:t>The gameplay feature of King of Seven is that winning symbols will remain fixed on the reels for your next spin, while only the losing symbols will change.</w:t>
      </w:r>
    </w:p>
    <w:p>
      <w:pPr>
        <w:pStyle w:val="Heading3"/>
      </w:pPr>
      <w:r>
        <w:t>Can you turn off the background music and sound effects in King of Seven?</w:t>
      </w:r>
    </w:p>
    <w:p>
      <w:r/>
      <w:r>
        <w:t>Yes, you can turn off the background music and sound effects in King of Seven using the buttons on the left-hand side of the console.</w:t>
      </w:r>
    </w:p>
    <w:p>
      <w:pPr>
        <w:pStyle w:val="Heading3"/>
      </w:pPr>
      <w:r>
        <w:t>What are the low and high payout symbols in King of Seven?</w:t>
      </w:r>
    </w:p>
    <w:p>
      <w:r/>
      <w:r>
        <w:t>The low payout symbols are the playing cards from Jack to Ace, and the high payout symbols are the horseshoe, cherry, four-leaf clover, bell, and the number 7.</w:t>
      </w:r>
    </w:p>
    <w:p>
      <w:pPr>
        <w:pStyle w:val="Heading2"/>
      </w:pPr>
      <w:r>
        <w:t>What we like</w:t>
      </w:r>
    </w:p>
    <w:p>
      <w:pPr>
        <w:pStyle w:val="ListBullet"/>
        <w:spacing w:line="240" w:lineRule="auto"/>
        <w:ind w:left="720"/>
      </w:pPr>
      <w:r/>
      <w:r>
        <w:t>Intriguing gameplay mechanic with fixed winning symbols</w:t>
      </w:r>
    </w:p>
    <w:p>
      <w:pPr>
        <w:pStyle w:val="ListBullet"/>
        <w:spacing w:line="240" w:lineRule="auto"/>
        <w:ind w:left="720"/>
      </w:pPr>
      <w:r/>
      <w:r>
        <w:t>Autoplay feature and spinning speed button</w:t>
      </w:r>
    </w:p>
    <w:p>
      <w:pPr>
        <w:pStyle w:val="ListBullet"/>
        <w:spacing w:line="240" w:lineRule="auto"/>
        <w:ind w:left="720"/>
      </w:pPr>
      <w:r/>
      <w:r>
        <w:t>Classic design with bright and larger-than-life graphics</w:t>
      </w:r>
    </w:p>
    <w:p>
      <w:pPr>
        <w:pStyle w:val="ListBullet"/>
        <w:spacing w:line="240" w:lineRule="auto"/>
        <w:ind w:left="720"/>
      </w:pPr>
      <w:r/>
      <w:r>
        <w:t>Minimal stake with astonishing payouts</w:t>
      </w:r>
    </w:p>
    <w:p>
      <w:pPr>
        <w:pStyle w:val="Heading2"/>
      </w:pPr>
      <w:r>
        <w:t>What we don't like</w:t>
      </w:r>
    </w:p>
    <w:p>
      <w:pPr>
        <w:pStyle w:val="ListBullet"/>
        <w:spacing w:line="240" w:lineRule="auto"/>
        <w:ind w:left="720"/>
      </w:pPr>
      <w:r/>
      <w:r>
        <w:t>Limited number of special symbols</w:t>
      </w:r>
    </w:p>
    <w:p>
      <w:pPr>
        <w:pStyle w:val="ListBullet"/>
        <w:spacing w:line="240" w:lineRule="auto"/>
        <w:ind w:left="720"/>
      </w:pPr>
      <w:r/>
      <w:r>
        <w:t>Bonus round activation requires landing a high number of scatter symbols</w:t>
      </w:r>
    </w:p>
    <w:p>
      <w:r/>
      <w:r>
        <w:rPr>
          <w:b/>
        </w:rPr>
        <w:t>Play King of Seven for Free</w:t>
      </w:r>
    </w:p>
    <w:p>
      <w:r/>
      <w:r>
        <w:rPr>
          <w:i/>
        </w:rPr>
        <w:t>Read our review of King of Seven and play this exciting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