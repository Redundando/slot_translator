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Dynamite Frenzy for Free: Slot Review &amp; Bonuses</w:t>
      </w:r>
    </w:p>
    <w:p>
      <w:r/>
      <w:r>
        <w:rPr>
          <w:b/>
        </w:rPr>
        <w:t>Meta description</w:t>
      </w:r>
      <w:r>
        <w:t>: Experience the explosive world of Dynamite Frenzy with its bonuses and Free Spins. Try the demo version or play for real money at AAMS casinos.</w:t>
      </w:r>
    </w:p>
    <w:p>
      <w:pPr>
        <w:pStyle w:val="Heading2"/>
      </w:pPr>
      <w:r>
        <w:t>Gameplay</w:t>
      </w:r>
    </w:p>
    <w:p>
      <w:r/>
      <w:r>
        <w:t>Hold on tight, folks, it's time to talk about the heart of Dynamite Frenzy - the gameplay. This slot game will take you to an underground mine where you'll join a miner from either Germany or Belgium on a thrilling adventure. With a simple yet engaging 5-reel, 3-row grid and 10 fixed paylines, you'll have plenty of opportunities to dig up big wins.</w:t>
      </w:r>
    </w:p>
    <w:p>
      <w:r/>
      <w:r>
        <w:t>If you're feeling a bit lazy or just need a break from clicking, the Autoplay mode is here to save the day. Set it for up to 100 spins and sit back and relax while the reels do the work for you. And if you're a speed demon, the Turbo function will allow you to spin those symbols super-fast and get right back into the action.</w:t>
      </w:r>
    </w:p>
    <w:p>
      <w:r/>
      <w:r>
        <w:t>Overall, the game has a medium volatility which means you'll get a good mix of small and big wins. Additionally, it boasts an impressive theoretical return to player percentage (RTP) of 95.95%. That's enough to make any miner worth their salt excited!</w:t>
      </w:r>
    </w:p>
    <w:p>
      <w:pPr>
        <w:pStyle w:val="Heading2"/>
      </w:pPr>
      <w:r>
        <w:t>Symbols</w:t>
      </w:r>
    </w:p>
    <w:p>
      <w:r/>
      <w:r>
        <w:t xml:space="preserve">Get ready to explore the depths of the mine with Dynamite Frenzy, a casino slot game where the symbols are carved into stone! The playing cards are present, but wait for it...there's also a pickaxe, lantern, beer mug, map, and a helmet! That's right, a helmet - safety first, right? You won't be disappointed with the variety of symbols offered in Dynamite Frenzy. </w:t>
      </w:r>
      <w:r/>
    </w:p>
    <w:p>
      <w:r/>
      <w:r>
        <w:t xml:space="preserve">And don't forget about those special symbols! The Wild symbol is there to replace all symbols in order to increase your chances of winning. It's almost like a superhero coming in to save the day! But, the Wild can't replace the special bonus symbols, which is where the Cash symbols come into play. Match three of them, and you're in for a big payout...and with different multipliers for each Cash symbol, your winnings could be seriously explosive! </w:t>
      </w:r>
      <w:r/>
    </w:p>
    <w:p>
      <w:r/>
      <w:r>
        <w:t>Last but not least, the Scatter symbol. Keep an eye out for the barrel, because landing three, four, or five of them can earn you 6, 8, or even 10 free spins! That's like getting an extra nugget in your gold rush! And with a game as fun as Dynamite Frenzy, trust us - you'll want as many free spins as you can get.</w:t>
      </w:r>
    </w:p>
    <w:p>
      <w:pPr>
        <w:pStyle w:val="Heading2"/>
      </w:pPr>
      <w:r>
        <w:t>Bonuses</w:t>
      </w:r>
    </w:p>
    <w:p>
      <w:r/>
      <w:r>
        <w:t>Who doesn't love a good bonus, right? Dynamite Frenzy has got it all covered!</w:t>
      </w:r>
    </w:p>
    <w:p>
      <w:r/>
      <w:r>
        <w:t>Firstly, the DWARF function is a real gem in this game. Not only does it make the regular symbols look cooler by adding a dwarf twist, but it can also turn them into cash nuggets with multipliers or bonus symbols. Who knew dwarfs were such rich fellas?</w:t>
      </w:r>
    </w:p>
    <w:p>
      <w:r/>
      <w:r>
        <w:t>Speaking of bonus symbols, they can trigger a variety of surprises and keep players entertained for a long time. From extra spins to multipliers, this game is prepared to treat you with all kinds of bonuses.</w:t>
      </w:r>
    </w:p>
    <w:p>
      <w:r/>
      <w:r>
        <w:t>But if you feel like you're not getting enough bonus action, don't worry - you can always purchase the feature for 55 times the bet. It's like buying a whole cake just for yourself instead of sharing it with others. Trust me, it's worth it.</w:t>
      </w:r>
    </w:p>
    <w:p>
      <w:pPr>
        <w:pStyle w:val="Heading2"/>
      </w:pPr>
      <w:r>
        <w:t>Demo Version</w:t>
      </w:r>
    </w:p>
    <w:p>
      <w:r/>
      <w:r>
        <w:t>Looking to test out Dynamite Frenzy without having to shell out any real money up front? You're in luck! The demo version of this explosive slot game lets you get a feel for the fast-paced gameplay and learn the ropes before you start playing with real funds. With demo play, you can take as many spins as you want without risking your hard-earned cash.</w:t>
      </w:r>
    </w:p>
    <w:p>
      <w:r/>
      <w:r>
        <w:t>And let's be real, who doesn't love a good freebie? It's like getting your hands on a stick of dynamite without having to pay for the explosive materials. Trust us, we won't judge if you want to spend hours playing the demo version of Dynamite Frenzy before moving on to the real deal.</w:t>
      </w:r>
    </w:p>
    <w:p>
      <w:pPr>
        <w:pStyle w:val="Heading2"/>
      </w:pPr>
      <w:r>
        <w:t>Get Ready to Explode Your Luck: Availability at Casinos</w:t>
      </w:r>
    </w:p>
    <w:p>
      <w:r/>
      <w:r>
        <w:t xml:space="preserve">If you're a fan of slot games, you're probably always on the hunt for something thrilling. Well, search no further because Dynamite Frenzy has arrived! </w:t>
      </w:r>
    </w:p>
    <w:p>
      <w:r/>
      <w:r>
        <w:t>This explosive game can only be found at Italian casinos equipped with an AAMS certificate. But don't let that discourage you, as players can dive into the world of Dynamite Frenzy and claim their riches today!</w:t>
      </w:r>
    </w:p>
    <w:p>
      <w:r/>
      <w:r>
        <w:t>Just be prepared to feel the heat as you ignite the reels with exploding symbols, cascading golden nuggets, and bombastic features that could blow you away. I mean, who doesn't love explosions, right? If only our life problems could be solved by a well-placed stick of dynamite...</w:t>
      </w:r>
    </w:p>
    <w:p>
      <w:r/>
      <w:r>
        <w:t>Whether you're new to the casino world or a seasoned pro, Dynamite Frenzy offers a unique and exciting experience that you won't find anywhere else. So don't let this opportunity go up in smoke, head to a certified casino and give Dynamite Frenzy a spin.</w:t>
      </w:r>
    </w:p>
    <w:p>
      <w:pPr>
        <w:pStyle w:val="Heading2"/>
      </w:pPr>
      <w:r>
        <w:t>FAQ</w:t>
      </w:r>
    </w:p>
    <w:p>
      <w:pPr>
        <w:pStyle w:val="Heading3"/>
      </w:pPr>
      <w:r>
        <w:t>What is Dynamite Frenzy?</w:t>
      </w:r>
    </w:p>
    <w:p>
      <w:r/>
      <w:r>
        <w:t>Dynamite Frenzy is an online slot game developed by Light &amp; Wonder set in a deep underground mine featuring a red-haired miner.</w:t>
      </w:r>
    </w:p>
    <w:p>
      <w:pPr>
        <w:pStyle w:val="Heading3"/>
      </w:pPr>
      <w:r>
        <w:t>What are the features of Dynamite Frenzy?</w:t>
      </w:r>
    </w:p>
    <w:p>
      <w:r/>
      <w:r>
        <w:t>The game has a 5-reel, 3-row grid with 10 fixed paylines, Autoplay mode, Turbo function, medium volatility, and a theoretical return to player percentage (RTP) of 95.95%.</w:t>
      </w:r>
    </w:p>
    <w:p>
      <w:pPr>
        <w:pStyle w:val="Heading3"/>
      </w:pPr>
      <w:r>
        <w:t>What are the symbols in Dynamite Frenzy?</w:t>
      </w:r>
    </w:p>
    <w:p>
      <w:r/>
      <w:r>
        <w:t>The symbols include playing cards, pickaxe, lantern, beer mug, map, helmet, Cash symbols, Wild symbol, and Scatter symbol.</w:t>
      </w:r>
    </w:p>
    <w:p>
      <w:pPr>
        <w:pStyle w:val="Heading3"/>
      </w:pPr>
      <w:r>
        <w:t>How can players win at Dynamite Frenzy?</w:t>
      </w:r>
    </w:p>
    <w:p>
      <w:r/>
      <w:r>
        <w:t>Players must match three or more identical symbols starting from the first reel on the left and going to the right. They can also trigger Free Spins by landing Scatter symbols or by purchasing the feature for 55 times the bet.</w:t>
      </w:r>
    </w:p>
    <w:p>
      <w:pPr>
        <w:pStyle w:val="Heading3"/>
      </w:pPr>
      <w:r>
        <w:t>What is the DWARF function in Dynamite Frenzy?</w:t>
      </w:r>
    </w:p>
    <w:p>
      <w:r/>
      <w:r>
        <w:t>The DWARF function, activated randomly during the base and bonus games, can turn regular symbols into cash nuggets with multipliers or bonus symbols.</w:t>
      </w:r>
    </w:p>
    <w:p>
      <w:pPr>
        <w:pStyle w:val="Heading3"/>
      </w:pPr>
      <w:r>
        <w:t>Can players try Dynamite Frenzy for free?</w:t>
      </w:r>
    </w:p>
    <w:p>
      <w:r/>
      <w:r>
        <w:t>Yes, players can try the demo version of Dynamite Frenzy on the game's website without registration.</w:t>
      </w:r>
    </w:p>
    <w:p>
      <w:pPr>
        <w:pStyle w:val="Heading3"/>
      </w:pPr>
      <w:r>
        <w:t>What is the availability of Dynamite Frenzy?</w:t>
      </w:r>
    </w:p>
    <w:p>
      <w:r/>
      <w:r>
        <w:t>Dynamite Frenzy is available at Italian casinos with an AAMS certificate.</w:t>
      </w:r>
    </w:p>
    <w:p>
      <w:pPr>
        <w:pStyle w:val="Heading3"/>
      </w:pPr>
      <w:r>
        <w:t>What is the cost of a spin in Dynamite Frenzy?</w:t>
      </w:r>
    </w:p>
    <w:p>
      <w:r/>
      <w:r>
        <w:t>The cost of a single spin in Dynamite Frenzy is €0.10 with bets as low as €0.01 per line.</w:t>
      </w:r>
    </w:p>
    <w:p>
      <w:pPr>
        <w:pStyle w:val="Heading2"/>
      </w:pPr>
      <w:r>
        <w:t>What we like</w:t>
      </w:r>
    </w:p>
    <w:p>
      <w:pPr>
        <w:pStyle w:val="ListBullet"/>
        <w:spacing w:line="240" w:lineRule="auto"/>
        <w:ind w:left="720"/>
      </w:pPr>
      <w:r/>
      <w:r>
        <w:t>Exciting gameplay in an underground mine setting</w:t>
      </w:r>
    </w:p>
    <w:p>
      <w:pPr>
        <w:pStyle w:val="ListBullet"/>
        <w:spacing w:line="240" w:lineRule="auto"/>
        <w:ind w:left="720"/>
      </w:pPr>
      <w:r/>
      <w:r>
        <w:t>Autoplay mode and Turbo function for fast play</w:t>
      </w:r>
    </w:p>
    <w:p>
      <w:pPr>
        <w:pStyle w:val="ListBullet"/>
        <w:spacing w:line="240" w:lineRule="auto"/>
        <w:ind w:left="720"/>
      </w:pPr>
      <w:r/>
      <w:r>
        <w:t>Multiple bonus symbols and Free Spins</w:t>
      </w:r>
    </w:p>
    <w:p>
      <w:pPr>
        <w:pStyle w:val="ListBullet"/>
        <w:spacing w:line="240" w:lineRule="auto"/>
        <w:ind w:left="720"/>
      </w:pPr>
      <w:r/>
      <w:r>
        <w:t>Demo version available for free play</w:t>
      </w:r>
    </w:p>
    <w:p>
      <w:pPr>
        <w:pStyle w:val="Heading2"/>
      </w:pPr>
      <w:r>
        <w:t>What we don't like</w:t>
      </w:r>
    </w:p>
    <w:p>
      <w:pPr>
        <w:pStyle w:val="ListBullet"/>
        <w:spacing w:line="240" w:lineRule="auto"/>
        <w:ind w:left="720"/>
      </w:pPr>
      <w:r/>
      <w:r>
        <w:t>Available only at Italian casinos with AAMS certification</w:t>
      </w:r>
    </w:p>
    <w:p>
      <w:r/>
      <w:r>
        <w:rPr>
          <w:i/>
        </w:rPr>
        <w:t>Prompt: Please create a feature image for Dynamite Frenzy that includes a happy Maya warrior with glasses in a cartoon style. Description: The feature image should be vibrant and eye-catching. It should include the Maya warrior prominently in the center, happily holding a stack of golden coins with a big smile on their face. The Maya warrior should be wearing glasses, which should sparkle in the light. There should be colorful gems and gold nuggets scattered around the Maya warrior, giving the impression that they are in a mine. The background should be dark, and the overall image should be in a cartoon style, with bold outlines and bright colors. The Maya warrior should be surrounded by elements from the game, such as dynamite sticks, pickaxes, and lanterns. The title of the game, "Dynamite Frenzy", should be prominently displayed above the image in bold, white letters with an explosion effect.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