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Money Heat for free: Simple gameplay with stacked wilds</w:t>
      </w:r>
    </w:p>
    <w:p>
      <w:pPr>
        <w:pStyle w:val="Heading2"/>
      </w:pPr>
      <w:r>
        <w:t>Heat Up Your Winnings with Money Heat Slot's Gameplay Features</w:t>
      </w:r>
    </w:p>
    <w:p>
      <w:r/>
      <w:r>
        <w:t xml:space="preserve">Money Heat is a hot online slot game from Ainsworth that will surely get your blood and winnings pumping. With five reels and thirty paylines, the game may not have a ton of features but it makes up for it with a stacked wild that can heat up your winnings by filling the entire reel. </w:t>
      </w:r>
    </w:p>
    <w:p>
      <w:r/>
      <w:r>
        <w:t>And just when you thought things couldn't get any hotter, the game offers a bonus round where you can earn up to fifteen free spins along with multiplied winnings of 2x, 3x, or 5x. A fiery opportunity to put some extra cash in your pockets, right?</w:t>
      </w:r>
    </w:p>
    <w:p>
      <w:pPr>
        <w:pStyle w:val="Heading2"/>
      </w:pPr>
      <w:r>
        <w:t>BONUS GAME: Get Ready to Heat Things Up!</w:t>
      </w:r>
    </w:p>
    <w:p>
      <w:r/>
      <w:r>
        <w:t>The excitement and rewards in Money Heat don't stop with the regular gameplay. Players can activate the bonus game by landing three or more Scatter symbols, which are golden coins with the inscription of 'Money Heat'. Once triggered, players are taken to a new game board where a sixth reel is introduced, and multipliers are featured to amp up those winnings. It's like turning up the heat on a spicy dish, you won't be able to resist! But wait, there's more! Players can even collect new free spins within the bonus game, giving them a chance to win even more. Who said money doesn't grow on trees? Get ready to heat things up!</w:t>
      </w:r>
    </w:p>
    <w:p>
      <w:pPr>
        <w:pStyle w:val="Heading2"/>
      </w:pPr>
      <w:r>
        <w:t>The Heat is On: RTP and Volatility in Money Heat</w:t>
      </w:r>
    </w:p>
    <w:p>
      <w:r/>
      <w:r>
        <w:t>Money Heat may not bring the house down with its 94.34% RTP, but it certainly heats things up with its high volatility. Think of it like a spicy taco - it may take a little while to feel the heat, but when it hits you, boy does it pack a punch!</w:t>
      </w:r>
    </w:p>
    <w:p>
      <w:r/>
      <w:r>
        <w:t>But don't let it burn a hole in your wallet. With high volatility comes the risk of losing big, so be sure to budget accordingly. It's all about finding that sweet spot between making a daring bet and not ending up with pockets as empty as your fridge at 3am.</w:t>
      </w:r>
    </w:p>
    <w:p>
      <w:pPr>
        <w:pStyle w:val="Heading2"/>
      </w:pPr>
      <w:r>
        <w:t>Money Heat's Graphics and Symbols: A Modest Affair</w:t>
      </w:r>
    </w:p>
    <w:p>
      <w:r/>
      <w:r>
        <w:t>Now, I’m no Van Gogh, but even I am underwhelmed by Money Heat's graphics and symbols. It’s as if Ainsworth took one look at the title, and decided to light everything on fire without much thought. The result? Basic aesthetic with no real exceptional features.</w:t>
      </w:r>
    </w:p>
    <w:p>
      <w:r/>
      <w:r>
        <w:t>The game's theme is pretty basic, but if you are into flame-filled slots, then you are in for a treat. All symbols, including the classic playing cards, gold bars, and even some dice are smoldering. The Money Heat symbol is also ablaze, which is great if you’re thinking about your electricity bill during gameplay.</w:t>
      </w:r>
    </w:p>
    <w:p>
      <w:r/>
      <w:r>
        <w:t>If you're looking to make some actual bank, the Gold Bars symbol is your best bet. It can pay out up to 1,000 coins if a player lands five on a payline, which should give you just enough to donate to a firefighter charity.</w:t>
      </w:r>
    </w:p>
    <w:p>
      <w:r/>
      <w:r>
        <w:t>Now, the Wild Symbol is where the Money Heat's graphics truly shine. The animation when this symbol appears is magical and can complete or create winning combinations. However, it doesn't offer any payouts, unlike your pyromaniac tendencies.</w:t>
      </w:r>
    </w:p>
    <w:p>
      <w:pPr>
        <w:pStyle w:val="Heading2"/>
      </w:pPr>
      <w:r>
        <w:t>Developer</w:t>
      </w:r>
    </w:p>
    <w:p>
      <w:r/>
      <w:r>
        <w:t>Cool, so we've got ourselves a game from the pros! Ainsworth is the mastermind behind Money Heat's addictively hot gameplay. With over two decades of experience, Ainsworth has honed its craft in developing slot games that attract players from all corners of the globe.</w:t>
      </w:r>
    </w:p>
    <w:p>
      <w:r/>
      <w:r>
        <w:t>Last we checked, they were still in the business of delighting gamers. If the stunning and mind-blowing graphics of Money Heat are anything to go by, it's clear that Ainsworth doesn't plan to slow down anytime soon.</w:t>
      </w:r>
    </w:p>
    <w:p>
      <w:pPr>
        <w:pStyle w:val="Heading2"/>
      </w:pPr>
      <w:r>
        <w:t>FAQ</w:t>
      </w:r>
    </w:p>
    <w:p>
      <w:pPr>
        <w:pStyle w:val="Heading3"/>
      </w:pPr>
      <w:r>
        <w:t>What is Money Heat?</w:t>
      </w:r>
    </w:p>
    <w:p>
      <w:r/>
      <w:r>
        <w:t>Money Heat is a basic online slot machine developed by Ainsworth. It has 5 reels, 30 paylines, and a hot theme.</w:t>
      </w:r>
    </w:p>
    <w:p>
      <w:pPr>
        <w:pStyle w:val="Heading3"/>
      </w:pPr>
      <w:r>
        <w:t>What are the graphics like in Money Heat?</w:t>
      </w:r>
    </w:p>
    <w:p>
      <w:r/>
      <w:r>
        <w:t>The graphics are modest and not very innovative, with symbols like playing cards with fiery letters, Chips, Gold Bars, and a Money symbol.</w:t>
      </w:r>
    </w:p>
    <w:p>
      <w:pPr>
        <w:pStyle w:val="Heading3"/>
      </w:pPr>
      <w:r>
        <w:t>What is the special symbol in Money Heat?</w:t>
      </w:r>
    </w:p>
    <w:p>
      <w:r/>
      <w:r>
        <w:t>The Wild symbol can fill an entire reel and allow you to complete or make winning combinations.</w:t>
      </w:r>
    </w:p>
    <w:p>
      <w:pPr>
        <w:pStyle w:val="Heading3"/>
      </w:pPr>
      <w:r>
        <w:t>How can I activate the bonus game in Money Heat?</w:t>
      </w:r>
    </w:p>
    <w:p>
      <w:r/>
      <w:r>
        <w:t>You need to land 3, 4, or 5 Scatter symbols with gold coins and the inscription "Money Heat". This will take you to another game board with a sixth reel and multipliers.</w:t>
      </w:r>
    </w:p>
    <w:p>
      <w:pPr>
        <w:pStyle w:val="Heading3"/>
      </w:pPr>
      <w:r>
        <w:t>What is the RTP of Money Heat?</w:t>
      </w:r>
    </w:p>
    <w:p>
      <w:r/>
      <w:r>
        <w:t>The RTP of Money Heat is 94.34%, which means you can expect to win back $94.34 for every $100 wagered.</w:t>
      </w:r>
    </w:p>
    <w:p>
      <w:pPr>
        <w:pStyle w:val="Heading3"/>
      </w:pPr>
      <w:r>
        <w:t>What is the volatility of Money Heat?</w:t>
      </w:r>
    </w:p>
    <w:p>
      <w:r/>
      <w:r>
        <w:t>Money Heat has high volatility, which means it has higher risk but also higher potential rewards.</w:t>
      </w:r>
    </w:p>
    <w:p>
      <w:pPr>
        <w:pStyle w:val="Heading3"/>
      </w:pPr>
      <w:r>
        <w:t>What is the highest-paying symbol in Money Heat?</w:t>
      </w:r>
    </w:p>
    <w:p>
      <w:r/>
      <w:r>
        <w:t>The Gold Bars symbol is the highest-paying, with the potential to win 50, 100, or 1,000 coins for landing 3, 4, or 5 on a payline.</w:t>
      </w:r>
    </w:p>
    <w:p>
      <w:pPr>
        <w:pStyle w:val="Heading3"/>
      </w:pPr>
      <w:r>
        <w:t>Who is Money Heat suitable for?</w:t>
      </w:r>
    </w:p>
    <w:p>
      <w:r/>
      <w:r>
        <w:t>Money Heat is suitable for enthusiasts of basic slots who enjoy simple games with multipliers, without too many innovations or complex rules.</w:t>
      </w:r>
    </w:p>
    <w:p>
      <w:pPr>
        <w:pStyle w:val="Heading2"/>
      </w:pPr>
      <w:r>
        <w:t>What we like</w:t>
      </w:r>
    </w:p>
    <w:p>
      <w:pPr>
        <w:pStyle w:val="ListBullet"/>
        <w:spacing w:line="240" w:lineRule="auto"/>
        <w:ind w:left="720"/>
      </w:pPr>
      <w:r/>
      <w:r>
        <w:t>Easy to understand gameplay with a simple bonus game</w:t>
      </w:r>
    </w:p>
    <w:p>
      <w:pPr>
        <w:pStyle w:val="ListBullet"/>
        <w:spacing w:line="240" w:lineRule="auto"/>
        <w:ind w:left="720"/>
      </w:pPr>
      <w:r/>
      <w:r>
        <w:t>Stacked wilds provide more chances of winning big</w:t>
      </w:r>
    </w:p>
    <w:p>
      <w:pPr>
        <w:pStyle w:val="ListBullet"/>
        <w:spacing w:line="240" w:lineRule="auto"/>
        <w:ind w:left="720"/>
      </w:pPr>
      <w:r/>
      <w:r>
        <w:t>High volatility game offers substantial payouts</w:t>
      </w:r>
    </w:p>
    <w:p>
      <w:pPr>
        <w:pStyle w:val="ListBullet"/>
        <w:spacing w:line="240" w:lineRule="auto"/>
        <w:ind w:left="720"/>
      </w:pPr>
      <w:r/>
      <w:r>
        <w:t>Developed by a well-known software company</w:t>
      </w:r>
    </w:p>
    <w:p>
      <w:pPr>
        <w:pStyle w:val="Heading2"/>
      </w:pPr>
      <w:r>
        <w:t>What we don't like</w:t>
      </w:r>
    </w:p>
    <w:p>
      <w:pPr>
        <w:pStyle w:val="ListBullet"/>
        <w:spacing w:line="240" w:lineRule="auto"/>
        <w:ind w:left="720"/>
      </w:pPr>
      <w:r/>
      <w:r>
        <w:t>Modest graphics and symbols</w:t>
      </w:r>
    </w:p>
    <w:p>
      <w:pPr>
        <w:pStyle w:val="ListBullet"/>
        <w:spacing w:line="240" w:lineRule="auto"/>
        <w:ind w:left="720"/>
      </w:pPr>
      <w:r/>
      <w:r>
        <w:t>The RTP is relatively standard</w:t>
      </w:r>
    </w:p>
    <w:p>
      <w:r/>
      <w:r>
        <w:rPr>
          <w:b/>
        </w:rPr>
        <w:t>Play Money Heat for free: Simple gameplay with stacked wilds</w:t>
      </w:r>
    </w:p>
    <w:p>
      <w:r/>
      <w:r>
        <w:rPr>
          <w:i/>
        </w:rPr>
        <w:t>Read our review of Money Heat online slot game. Play for free and enjoy stacked wilds and a simple bonus game with multipliers.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