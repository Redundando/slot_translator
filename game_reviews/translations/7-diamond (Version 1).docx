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7 Diamond Slot Free: Features, Jackpot, and Interface</w:t>
      </w:r>
    </w:p>
    <w:p>
      <w:pPr>
        <w:pStyle w:val="Heading2"/>
      </w:pPr>
      <w:r>
        <w:t>Gameplay Features</w:t>
      </w:r>
    </w:p>
    <w:p>
      <w:r/>
      <w:r>
        <w:t>Are you ready to triple your chances of winning with 7 Diamond? This online slot game features 5 reels with 5 paylines in the base game, but don't fret, because you can increase those paylines up to 15! That's right, you could potentially triple your chances of striking it rich!</w:t>
      </w:r>
      <w:r>
        <w:t xml:space="preserve"> </w:t>
      </w:r>
    </w:p>
    <w:p>
      <w:r/>
      <w:r>
        <w:t>Now, let's talk about the special symbols. We all love special symbols, don't we? In addition to winning a classic gain due to your bet, you can also multiply your stake in play or even trigger special bonuses with the help of these symbols. One of the most popular ones is the Free Spins symbol. It's like the holy grail of slot games. With free spins, you can make various plays without putting any of your own money at risk. It's like a free ride to potential riches!</w:t>
      </w:r>
      <w:r>
        <w:t xml:space="preserve"> </w:t>
      </w:r>
    </w:p>
    <w:p>
      <w:r/>
      <w:r>
        <w:t>But wait, there's more! The Extra Symbol and Bonus Game symbols are also here to help you increase your winnings. These symbols lead to rewards and bonus rounds where you can potentially win even more! Who doesn't love a good bonus round? Especially when it comes with the chance of winning big!</w:t>
      </w:r>
    </w:p>
    <w:p>
      <w:pPr>
        <w:pStyle w:val="Heading2"/>
      </w:pPr>
      <w:r>
        <w:t>Score Big with 7 Diamond Slot</w:t>
      </w:r>
    </w:p>
    <w:p>
      <w:r/>
      <w:r>
        <w:t>Looking for a glitzy and glamorous game to pass the time? 7 Diamond slot is definitely worth a spin with its sleek design and exciting gameplay. While the game may not have a progressive jackpot for players to hit, it makes up for it with plenty of opportunities to win big through its unique special features and winning combinations.</w:t>
      </w:r>
    </w:p>
    <w:p>
      <w:r/>
      <w:r>
        <w:t>If you're looking for the symbols that will lead to the biggest payouts, keep an eye out for the diamonds, the number 7, and the wild symbol. But don't worry, even if you don't strike it rich with those symbols, there are still plenty of other paths to riches!</w:t>
      </w:r>
    </w:p>
    <w:p>
      <w:r/>
      <w:r>
        <w:t>So why wait? Give 7 Diamond slot a spin and see if you can be the lucky one to hit it big and take home the jackpot. And who knows, maybe one day we'll see your face on the side of a slot machine. Stranger things have happened, right?</w:t>
      </w:r>
    </w:p>
    <w:p>
      <w:pPr>
        <w:pStyle w:val="Heading2"/>
      </w:pPr>
      <w:r>
        <w:t>Graphics and Sound</w:t>
      </w:r>
    </w:p>
    <w:p>
      <w:r/>
      <w:r>
        <w:t xml:space="preserve">The graphics of 7 Diamond slot may seem basic and simple at first, but that's part of its charm. It feels like you're playing one of those classic slot machines that you see in bars. The familiar symbols on the reels - fruits, bells, the Bar symbol, the Wild symbol, the Scatter symbol - all take on a special significance in this context. And of course, there's the 7, the true protagonist of this slot. It's amazing how much excitement one little number can generate, but that's just the power of a great slot game! </w:t>
      </w:r>
      <w:r/>
    </w:p>
    <w:p>
      <w:r/>
      <w:r>
        <w:t>The sound effects also play a huge role in creating an atmosphere of nostalgia and fun. It's hard not to get caught up in the jingle and jangle of the machine as the reels spin round and round. And when you hit the jackpot, the sound of all those coins pouring out of the machine will send a shiver down your spine. It's the kind of moment that makes you feel like a true high roller, even if you're just playing for fun!</w:t>
      </w:r>
      <w:r/>
    </w:p>
    <w:p>
      <w:r/>
      <w:r>
        <w:t>All in all, the graphics and sound design of 7 Diamond are perfectly suited to the genre. It's not trying to reinvent the wheel - instead, it takes all the best things about classic slot machines and breathes new life into them. It's a reminder that sometimes, less is more... but more can still be pretty darn fun too!</w:t>
      </w:r>
    </w:p>
    <w:p>
      <w:pPr>
        <w:pStyle w:val="Heading2"/>
      </w:pPr>
      <w:r>
        <w:t>WINNING POTENTIAL</w:t>
      </w:r>
    </w:p>
    <w:p>
      <w:r/>
      <w:r>
        <w:t>Are you ready to win big? Look no further than 7 Diamond slot game for your chance to strike it rich! With its abundance of special features and winning combinations, this game offers some serious money-making potential.</w:t>
      </w:r>
    </w:p>
    <w:p>
      <w:r/>
      <w:r>
        <w:t>Free spins, multipliers, and bonus rounds are just a few of the perks that players can take advantage of when playing this exciting slot game. And let's not forget about the Wild symbol - this little gem can substitute for any other symbol on the reels and lead to some huge earning possibilities!</w:t>
      </w:r>
    </w:p>
    <w:p>
      <w:r/>
      <w:r>
        <w:t>So why wait? Start spinning those reels and see what kind of winnings are in store for you. With the right combination of luck and strategy, you could be on your way to hitting the jackpot in no time.</w:t>
      </w:r>
    </w:p>
    <w:p>
      <w:pPr>
        <w:pStyle w:val="Heading2"/>
      </w:pPr>
      <w:r>
        <w:t>User Interface</w:t>
      </w:r>
    </w:p>
    <w:p>
      <w:r/>
      <w:r>
        <w:t>The user interface of 7 Diamond slot is as simple as trying to teach a toddler to say 'supercalifragilisticexpialidocious'. But unlike trying to teach a toddler anything, players actually enjoy playing this game. The controls are easy to understand, and even a monkey could figure out how to use them (we wouldn't be surprised if there is a monkey out there playing the game). It's a blast to play, and you'll feel like a pro in no time at all.</w:t>
      </w:r>
    </w:p>
    <w:p>
      <w:r/>
      <w:r>
        <w:t>It's not often that a game can be so simple yet so addictive. We can't put our finger on why, but we've been playing this game for hours, and we've lost count of how much money we've won (or lost). And we don't even care, because the gameplay is that much fun. To put it simply, this game is like a good friend – easy to get along with, and you'll always have a good time with them.</w:t>
      </w:r>
    </w:p>
    <w:p>
      <w:r/>
      <w:r>
        <w:t>The game is so good that it's even popular in public places like bars and arcades. And who wouldn't want to hit the jackpot while tossing back a few cold ones? It's practically a tradition. If you're an experienced slot player, this game will bring you back to the good old days. And if you're new to slot games, this game is perfect for you to start your journey. So, grab a drink and give it a spin – you won't be disappointed!</w:t>
      </w:r>
    </w:p>
    <w:p>
      <w:pPr>
        <w:pStyle w:val="Heading2"/>
      </w:pPr>
      <w:r>
        <w:t>FAQ</w:t>
      </w:r>
    </w:p>
    <w:p>
      <w:pPr>
        <w:pStyle w:val="Heading3"/>
      </w:pPr>
      <w:r>
        <w:t>How many reels does the 7 Diamond slot have?</w:t>
      </w:r>
    </w:p>
    <w:p>
      <w:r/>
      <w:r>
        <w:t>The 7 Diamond slot has 5 reels</w:t>
      </w:r>
    </w:p>
    <w:p>
      <w:pPr>
        <w:pStyle w:val="Heading3"/>
      </w:pPr>
      <w:r>
        <w:t>How many paylines does the 7 Diamond slot have?</w:t>
      </w:r>
    </w:p>
    <w:p>
      <w:r/>
      <w:r>
        <w:t>The 7 Diamond slot has 5 paylines in the base game, but it can increase up to 15 paylines</w:t>
      </w:r>
    </w:p>
    <w:p>
      <w:pPr>
        <w:pStyle w:val="Heading3"/>
      </w:pPr>
      <w:r>
        <w:t>Which symbol is the most versatile?</w:t>
      </w:r>
    </w:p>
    <w:p>
      <w:r/>
      <w:r>
        <w:t>The Wild symbol is the most versatile as it can behave like any other symbol available in the game</w:t>
      </w:r>
    </w:p>
    <w:p>
      <w:pPr>
        <w:pStyle w:val="Heading3"/>
      </w:pPr>
      <w:r>
        <w:t>What is the Free Spins symbol?</w:t>
      </w:r>
    </w:p>
    <w:p>
      <w:r/>
      <w:r>
        <w:t>The Free Spins symbol is a symbol that can appear on the slot machine, and if it appears 3-5 times, the player will be entitled to bonus spins</w:t>
      </w:r>
    </w:p>
    <w:p>
      <w:pPr>
        <w:pStyle w:val="Heading3"/>
      </w:pPr>
      <w:r>
        <w:t>What is the Bonus Game in 7 Diamond?</w:t>
      </w:r>
    </w:p>
    <w:p>
      <w:r/>
      <w:r>
        <w:t>The Bonus Game can be unlocked when 3 Scatter symbols appear on the slot machine, and the player will receive a prize or bonus depending on how the 7 Diamond slot chooses to reward them</w:t>
      </w:r>
    </w:p>
    <w:p>
      <w:pPr>
        <w:pStyle w:val="Heading3"/>
      </w:pPr>
      <w:r>
        <w:t>What are the most important symbols in 7 Diamond?</w:t>
      </w:r>
    </w:p>
    <w:p>
      <w:r/>
      <w:r>
        <w:t>The most important symbols in 7 Diamond are the diamonds, followed by the number 7 and then the slightly more common symbols that can still lead to respectable winnings</w:t>
      </w:r>
    </w:p>
    <w:p>
      <w:pPr>
        <w:pStyle w:val="Heading3"/>
      </w:pPr>
      <w:r>
        <w:t>What is the strength of the 7 Diamond slot?</w:t>
      </w:r>
    </w:p>
    <w:p>
      <w:r/>
      <w:r>
        <w:t>The strength of the 7 Diamond slot is that it is simple and intuitive, and everyone can understand within seconds how to use it and how to make money from it</w:t>
      </w:r>
    </w:p>
    <w:p>
      <w:pPr>
        <w:pStyle w:val="Heading3"/>
      </w:pPr>
      <w:r>
        <w:t>Why is the 7 Diamond slot popular?</w:t>
      </w:r>
    </w:p>
    <w:p>
      <w:r/>
      <w:r>
        <w:t>The 7 Diamond slot is popular because it is very simple to use, does not present any particular environment or frivolities, and it immediately focuses on the heart of the matter, making the customer earn a lot of money with winning symbols and special features</w:t>
      </w:r>
    </w:p>
    <w:p>
      <w:pPr>
        <w:pStyle w:val="Heading2"/>
      </w:pPr>
      <w:r>
        <w:t>What we like</w:t>
      </w:r>
    </w:p>
    <w:p>
      <w:pPr>
        <w:pStyle w:val="ListBullet"/>
        <w:spacing w:line="240" w:lineRule="auto"/>
        <w:ind w:left="720"/>
      </w:pPr>
      <w:r/>
      <w:r>
        <w:t>Special symbols such as Free Spins and Bonus Game</w:t>
      </w:r>
    </w:p>
    <w:p>
      <w:pPr>
        <w:pStyle w:val="ListBullet"/>
        <w:spacing w:line="240" w:lineRule="auto"/>
        <w:ind w:left="720"/>
      </w:pPr>
      <w:r/>
      <w:r>
        <w:t>Up to 15 paylines to increase chances of winning</w:t>
      </w:r>
    </w:p>
    <w:p>
      <w:pPr>
        <w:pStyle w:val="ListBullet"/>
        <w:spacing w:line="240" w:lineRule="auto"/>
        <w:ind w:left="720"/>
      </w:pPr>
      <w:r/>
      <w:r>
        <w:t>Simple and intuitive user interface</w:t>
      </w:r>
    </w:p>
    <w:p>
      <w:pPr>
        <w:pStyle w:val="ListBullet"/>
        <w:spacing w:line="240" w:lineRule="auto"/>
        <w:ind w:left="720"/>
      </w:pPr>
      <w:r/>
      <w:r>
        <w:t>High winning potential due to special features and winning combinations</w:t>
      </w:r>
    </w:p>
    <w:p>
      <w:pPr>
        <w:pStyle w:val="Heading2"/>
      </w:pPr>
      <w:r>
        <w:t>What we don't like</w:t>
      </w:r>
    </w:p>
    <w:p>
      <w:pPr>
        <w:pStyle w:val="ListBullet"/>
        <w:spacing w:line="240" w:lineRule="auto"/>
        <w:ind w:left="720"/>
      </w:pPr>
      <w:r/>
      <w:r>
        <w:t>Graphics are basic and simple</w:t>
      </w:r>
    </w:p>
    <w:p>
      <w:pPr>
        <w:pStyle w:val="ListBullet"/>
        <w:spacing w:line="240" w:lineRule="auto"/>
        <w:ind w:left="720"/>
      </w:pPr>
      <w:r/>
      <w:r>
        <w:t>No progressive jackpot</w:t>
      </w:r>
    </w:p>
    <w:p>
      <w:r/>
      <w:r>
        <w:rPr>
          <w:b/>
        </w:rPr>
        <w:t>Play 7 Diamond Slot Free: Features, Jackpot, and Interface</w:t>
      </w:r>
    </w:p>
    <w:p>
      <w:r/>
      <w:r>
        <w:rPr>
          <w:i/>
        </w:rPr>
        <w:t>Discover the special features of 7 Diamond slot game, explore its high jackpot potential, and enjoy its simple yet engaging user interface.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