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Atem for Free - Review of Microgaming's Slot Game</w:t>
      </w:r>
    </w:p>
    <w:p>
      <w:r/>
      <w:r>
        <w:rPr>
          <w:b/>
        </w:rPr>
        <w:t>Meta description</w:t>
      </w:r>
      <w:r>
        <w:t>: Read our review of Microgaming's Book of Atem slot game. Play it for free with bonus features, polished graphics, and high RTP.</w:t>
      </w:r>
    </w:p>
    <w:p>
      <w:pPr>
        <w:pStyle w:val="Heading2"/>
      </w:pPr>
      <w:r>
        <w:t>Uncovering the Gameplay and Features</w:t>
      </w:r>
    </w:p>
    <w:p>
      <w:r/>
      <w:r>
        <w:t>Are you ready to explore the mysteries of ancient Egypt while potentially winning big? Then get ready to play Book of Atem, a slot game that will take you on an adventure through the sands of time. Developed by the clever folks over at Microgaming, this five-reel, ten-payline game is perfect for those wanting a simple yet entertaining gaming experience.</w:t>
      </w:r>
      <w:r/>
    </w:p>
    <w:p>
      <w:r/>
      <w:r>
        <w:t>One of the things we love about Book of Atem is its effortless gameplay design. It's perfect if you're looking to unwind and play something that doesn't require too much effort. Even if you're new to slot games, Book of Atem is easy to understand and navigate. This means you can focus on the fun of spinning the reels and uncovering the hidden treasures.</w:t>
      </w:r>
      <w:r/>
    </w:p>
    <w:p>
      <w:r/>
      <w:r>
        <w:t>The game features some fantastic extras, including Wild and Scatter symbols. The Wild has the potential to substitute for any symbol on the reels, giving you the chance to complete more significant winning combinations. The Scatter symbol is an inviting book of ancient wisdom that can unlock the Bonus Free Spins round. When you land three or more Scatters, you'll be rewarded with some fantastic Bonus Free Spins that could lead to some significant prizes.</w:t>
      </w:r>
      <w:r/>
    </w:p>
    <w:p>
      <w:r/>
      <w:r>
        <w:t>But wait, there's more! Book of Atem also includes expanding symbols that can appear during the Bonus Free Spins round. Expanding symbols can multiply your winnings, making for a fun and exciting gameplay experience. With so many features on offer, you never know what treasures await when you spin the reels.</w:t>
      </w:r>
      <w:r/>
    </w:p>
    <w:p>
      <w:r/>
      <w:r>
        <w:t>Overall, Book of Atem provides a fun, straightforward, and enjoyable slot game experience. So, if you're looking to escape your everyday life and embark on an adventure through ancient Egypt, this game is for you. So, what are you waiting for? Grab your explorer hat and start spinning those reels!</w:t>
      </w:r>
    </w:p>
    <w:p>
      <w:pPr>
        <w:pStyle w:val="Heading2"/>
      </w:pPr>
      <w:r>
        <w:t>Graphics and Theme</w:t>
      </w:r>
    </w:p>
    <w:p>
      <w:r/>
      <w:r>
        <w:t>It's no secret that most Egyptian-themed slot games have a tendency to be as dry as the Sahara itself, but Book of Atem is a game-changer in that regard. Not only does it bring a fresh take on the age-old genre, but it also boasts of an idyllic, soothing aquamarine background that puts you in the right frame of mind to hit those wins. If playing Book of Atem has taught me anything, it's that sometimes, less is more.</w:t>
      </w:r>
    </w:p>
    <w:p>
      <w:r/>
      <w:r>
        <w:t>While the graphics may be on the minimalist side, they are polished, and every visual element within the game helps to paint a vivid picture of the game's world. The subtle animations and detailed symbols, along with the game's attractive RTP, make it a feast for the eyes and the wallet.</w:t>
      </w:r>
    </w:p>
    <w:p>
      <w:r/>
      <w:r>
        <w:t>Overall, Book of Atem is a charming game that is well above average in the looks department. The theme is executed flawlessly and is unlike anything out there, making the game a must-try for players who crave something unique. If you're looking for an adventure that is full of riches and relaxing gameplay with a modern twist, then Book of Atem is your golden ticket.</w:t>
      </w:r>
    </w:p>
    <w:p>
      <w:pPr>
        <w:pStyle w:val="Heading2"/>
      </w:pPr>
      <w:r>
        <w:t>The Bet Range and RTP: Buckle Up Your Bankroll</w:t>
      </w:r>
    </w:p>
    <w:p>
      <w:r/>
      <w:r>
        <w:t>One thing that can make or break a casino game is its betting range. Some games ask you to sacrifice your firstborn just to make one spin, while others expect you to bet half your life savings to hit a decent win.</w:t>
      </w:r>
      <w:r/>
    </w:p>
    <w:p>
      <w:r/>
      <w:r>
        <w:t>Thankfully, Book of Atem is a game that caters to all kinds of players with a betting range from €0.10 up to €25. So, whether you're a high-roller or a small fish in a big pond, this game is just what the casino manager ordered.</w:t>
      </w:r>
      <w:r/>
    </w:p>
    <w:p>
      <w:r/>
      <w:r>
        <w:t>But hey, we all know that betting isn't just about the range - it's about the return on investment. And Book of Atem doesn't disappoint with an RTP that would make even a miser smile: 96.45%. In other words, you have a more than good chance to win back some big bucks in this game.</w:t>
      </w:r>
      <w:r/>
    </w:p>
    <w:p>
      <w:r/>
      <w:r>
        <w:t>And of course, let's not forget the high payout that comes with this game. With a maximum payout of 5,000 times your initial bet, you could potentially win up to €125,000. Who knew that reading books about ancient gods and goddesses could be so lucrative?</w:t>
      </w:r>
      <w:r/>
    </w:p>
    <w:p>
      <w:r/>
      <w:r>
        <w:t>So, buckle up your bankroll and get ready to spin those reels. With Book of Atem's impressive betting range, high RTP, and massive payout potential, you're in for one wild ride.</w:t>
      </w:r>
    </w:p>
    <w:p>
      <w:pPr>
        <w:pStyle w:val="Heading2"/>
      </w:pPr>
      <w:r>
        <w:t>Symbols and Payouts</w:t>
      </w:r>
    </w:p>
    <w:p>
      <w:r/>
      <w:r>
        <w:t xml:space="preserve">Are you ready to dive into the mysterious Egyptian world of Book of Atem? Let's talk about the symbols and payouts in this game! The regular symbols include the basic ten to Ace playing card symbols, which may not be the most exciting, but can still get you some decent payouts. </w:t>
      </w:r>
    </w:p>
    <w:p>
      <w:r/>
      <w:r>
        <w:t>The thematic symbols, on the other hand, really bring the game to life. Keep your eyes peeled for the lotus, cobra, and pharaoh symbols, with the latter offering the highest payout at five hundred times the bet for a line-up of five symbols. Just imagine hitting that big payout and treating yourself to a fancy pharaoh-style headdress!</w:t>
      </w:r>
    </w:p>
    <w:p>
      <w:r/>
      <w:r>
        <w:t>But all eyes should really be on the book of Atem symbol, which serves as both the Wild and Scatter symbols in the game. Not only can it replace other symbols for winning combinations, but it also triggers the Bonus Free Spins feature. And let's be real, there's nothing better than getting something for free, especially when it comes to spins!</w:t>
      </w:r>
    </w:p>
    <w:p>
      <w:r/>
      <w:r>
        <w:t>The only downside to Book of Atem is that the highest payout is not quite enough to make you a pharaoh for real. But hey, a win is a win, right? So whether you're in it for the fun or aiming for that big payout, Book of Atem is definitely worth a spin or 20!</w:t>
      </w:r>
    </w:p>
    <w:p>
      <w:pPr>
        <w:pStyle w:val="Heading2"/>
      </w:pPr>
      <w:r>
        <w:t>Bonus Free Spins: The Ultimate Winning Party of Book of Atem!</w:t>
      </w:r>
    </w:p>
    <w:p>
      <w:r/>
      <w:r>
        <w:t>Are you ready to party? We sure are! The Book of Atem's Bonus Free Spins round is the ultimate winning party that you simply can't miss! Get ready for a spin-off adventure that will you keep you at the edge of your seat.</w:t>
      </w:r>
    </w:p>
    <w:p>
      <w:r/>
      <w:r>
        <w:t>Picture this: You've been spinning those reels for a while, and just when you start to feel that luck's not on your side, three or more Book of Atem symbols land on the reels, and voila! You trigger the Bonus Free Spins round, starting with ten free spins! Sounds exciting, right?</w:t>
      </w:r>
    </w:p>
    <w:p>
      <w:r/>
      <w:r>
        <w:t>But wait, there's more! Before those free spins commence, a standard symbol is randomly selected as the expanding symbol, which has the ability to cover the entire reel, leading to a massive win! And the best part is that the Bonus Free Spins can be re-triggered by landing three or more Book of Atem symbols yet again, and again, and again, and again...and the party goes on!</w:t>
      </w:r>
    </w:p>
    <w:p>
      <w:r/>
      <w:r>
        <w:t>Don't be fooled, the Bonus Free Spins round is not just any ordinary party; it's the ultimate party where the jackpot is unlimited! So, grab a drink and spin those reels, because the winning party is about to begin!</w:t>
      </w:r>
    </w:p>
    <w:p>
      <w:pPr>
        <w:pStyle w:val="Heading2"/>
      </w:pPr>
      <w:r>
        <w:t>FAQ</w:t>
      </w:r>
    </w:p>
    <w:p>
      <w:pPr>
        <w:pStyle w:val="Heading3"/>
      </w:pPr>
      <w:r>
        <w:t>What is Book of Atem?</w:t>
      </w:r>
    </w:p>
    <w:p>
      <w:r/>
      <w:r>
        <w:t>Book of Atem is a slot machine game that offers a simple gameplay and an engaging Egyptian-themed graphics.</w:t>
      </w:r>
    </w:p>
    <w:p>
      <w:pPr>
        <w:pStyle w:val="Heading3"/>
      </w:pPr>
      <w:r>
        <w:t>How many paylines does Book of Atem have?</w:t>
      </w:r>
    </w:p>
    <w:p>
      <w:r/>
      <w:r>
        <w:t>Book of Atem has ten paylines.</w:t>
      </w:r>
    </w:p>
    <w:p>
      <w:pPr>
        <w:pStyle w:val="Heading3"/>
      </w:pPr>
      <w:r>
        <w:t>What is the maximum bet for Book of Atem?</w:t>
      </w:r>
    </w:p>
    <w:p>
      <w:r/>
      <w:r>
        <w:t>The maximum bet for Book of Atem is €25.</w:t>
      </w:r>
    </w:p>
    <w:p>
      <w:pPr>
        <w:pStyle w:val="Heading3"/>
      </w:pPr>
      <w:r>
        <w:t>What is the Return to Player rate for Book of Atem?</w:t>
      </w:r>
    </w:p>
    <w:p>
      <w:r/>
      <w:r>
        <w:t>The Return to Player rate for Book of Atem is 96.45%.</w:t>
      </w:r>
    </w:p>
    <w:p>
      <w:pPr>
        <w:pStyle w:val="Heading3"/>
      </w:pPr>
      <w:r>
        <w:t>What is the maximum payout for Book of Atem?</w:t>
      </w:r>
    </w:p>
    <w:p>
      <w:r/>
      <w:r>
        <w:t>The maximum payout for Book of Atem is 5,000 times the initial bet, a cash value of €125,000.</w:t>
      </w:r>
    </w:p>
    <w:p>
      <w:pPr>
        <w:pStyle w:val="Heading3"/>
      </w:pPr>
      <w:r>
        <w:t>What are the regular symbols in Book of Atem?</w:t>
      </w:r>
    </w:p>
    <w:p>
      <w:r/>
      <w:r>
        <w:t>The regular symbols in Book of Atem are playing card symbols from ten to Ace, a lotus, a cobra, and a pharaoh.</w:t>
      </w:r>
    </w:p>
    <w:p>
      <w:pPr>
        <w:pStyle w:val="Heading3"/>
      </w:pPr>
      <w:r>
        <w:t>What is the key symbol in Book of Atem?</w:t>
      </w:r>
    </w:p>
    <w:p>
      <w:r/>
      <w:r>
        <w:t>The key symbol in Book of Atem is the book of Atem, which acts as both Wild and Scatter.</w:t>
      </w:r>
    </w:p>
    <w:p>
      <w:pPr>
        <w:pStyle w:val="Heading3"/>
      </w:pPr>
      <w:r>
        <w:t>What is the Free Spins feature in Book of Atem?</w:t>
      </w:r>
    </w:p>
    <w:p>
      <w:r/>
      <w:r>
        <w:t>The Free Spins feature is triggered when the book of Atem lands three, four, or five times on the reels in a single spin, and it starts with ten free spins.</w:t>
      </w:r>
    </w:p>
    <w:p>
      <w:pPr>
        <w:pStyle w:val="Heading2"/>
      </w:pPr>
      <w:r>
        <w:t>What we like</w:t>
      </w:r>
    </w:p>
    <w:p>
      <w:pPr>
        <w:pStyle w:val="ListBullet"/>
        <w:spacing w:line="240" w:lineRule="auto"/>
        <w:ind w:left="720"/>
      </w:pPr>
      <w:r/>
      <w:r>
        <w:t>Engaging gameplay with Wild and Scatter symbols, Bonus Free Spins, and expanding symbols.</w:t>
      </w:r>
    </w:p>
    <w:p>
      <w:pPr>
        <w:pStyle w:val="ListBullet"/>
        <w:spacing w:line="240" w:lineRule="auto"/>
        <w:ind w:left="720"/>
      </w:pPr>
      <w:r/>
      <w:r>
        <w:t>Polished graphics and a unique take on the Egyptian genre with a calming background.</w:t>
      </w:r>
    </w:p>
    <w:p>
      <w:pPr>
        <w:pStyle w:val="ListBullet"/>
        <w:spacing w:line="240" w:lineRule="auto"/>
        <w:ind w:left="720"/>
      </w:pPr>
      <w:r/>
      <w:r>
        <w:t>Offers a wide range of betting options, a high RTP of 96.45% and a potential maximum payout of €125,000.</w:t>
      </w:r>
    </w:p>
    <w:p>
      <w:pPr>
        <w:pStyle w:val="ListBullet"/>
        <w:spacing w:line="240" w:lineRule="auto"/>
        <w:ind w:left="720"/>
      </w:pPr>
      <w:r/>
      <w:r>
        <w:t>Exciting Bonus Free Spins feature that can be re-triggered, giving ample opportunity to earn big payouts.</w:t>
      </w:r>
    </w:p>
    <w:p>
      <w:pPr>
        <w:pStyle w:val="Heading2"/>
      </w:pPr>
      <w:r>
        <w:t>What we don't like</w:t>
      </w:r>
    </w:p>
    <w:p>
      <w:pPr>
        <w:pStyle w:val="ListBullet"/>
        <w:spacing w:line="240" w:lineRule="auto"/>
        <w:ind w:left="720"/>
      </w:pPr>
      <w:r/>
      <w:r>
        <w:t>Only has ten paylines, limiting the range of possible winning combinations.</w:t>
      </w:r>
    </w:p>
    <w:p>
      <w:pPr>
        <w:pStyle w:val="ListBullet"/>
        <w:spacing w:line="240" w:lineRule="auto"/>
        <w:ind w:left="720"/>
      </w:pPr>
      <w:r/>
      <w:r>
        <w:t>May not be suitable for players who prefer more complex and challenging gameplay.</w:t>
      </w:r>
    </w:p>
    <w:p>
      <w:r/>
      <w:r>
        <w:rPr>
          <w:i/>
        </w:rPr>
        <w:t>Create a feature image that fits the game "Book of Atem". The image should be in cartoon style and feature a happy Maya warrior with glasses. The warrior should hold the Book of Atem in one hand and a bag of gold coins in the other. The backdrop should be an aquamarine color, similar to the game's background, and some Egyptian-themed décor can be included in the image if desired. The overall feel of the image should be fun and engaging, reflecting the game's appeal for casual and enjoyable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