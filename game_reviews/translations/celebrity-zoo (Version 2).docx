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Celebrity Zoo Free - Unique Animal Themed Slot Game</w:t>
      </w:r>
    </w:p>
    <w:p>
      <w:r/>
      <w:r>
        <w:rPr>
          <w:b/>
        </w:rPr>
        <w:t>Meta description</w:t>
      </w:r>
      <w:r>
        <w:t>: Enjoy the fun and engaging gameplay of Celebrity Zoo, an online slot game featuring unique animal characters and exciting bonus games. Play now for free!</w:t>
      </w:r>
    </w:p>
    <w:p>
      <w:pPr>
        <w:pStyle w:val="Heading2"/>
      </w:pPr>
      <w:r>
        <w:t>Gameplay Features</w:t>
      </w:r>
    </w:p>
    <w:p>
      <w:r/>
      <w:r>
        <w:t>Oh boy, where do we even begin with the gameplay features of Celebrity Zoo? Let's start with the wild symbol, shall we? This symbol is like a chameleon on steroids, as it can transform to substitute for any of the other symbols on the paytable – except for the bonuses, of course. It's kind of like having a best friend who always has your back, but instead of emotional support, it's helping you win big bucks.</w:t>
      </w:r>
      <w:r/>
    </w:p>
    <w:p>
      <w:r/>
      <w:r>
        <w:t>And speaking of big bucks, let's talk about the potential for up to 30 free spins in this game. That's right, you read that correctly. Three, four or five symbols are all it takes to trigger those sweet, sweet gratis spins. That's more chances to win without risking a single penny. It's like getting a bonus for playing a bonus, which is basically a dream come true.</w:t>
      </w:r>
      <w:r/>
    </w:p>
    <w:p>
      <w:r/>
      <w:r>
        <w:t>But wait, there's more! Spin three Camera Bonus symbols to activate the Paparazzi Bonus Game. This game is like being a real paparazzo, without all the legal troubles. Your job is to snap as many photos as possible to unlock instant payouts. It's the perfect game for those who like to get their hands dirty – but again, without the legal repercussions.</w:t>
      </w:r>
      <w:r/>
    </w:p>
    <w:p>
      <w:r/>
      <w:r>
        <w:t>If you're more of a performer than a photographer, the Microphone Bonus symbol is your best bet. Land three of these babies and you'll activate the Casting Bonus mini-game. It's like American Idol, but with less Simon Cowell and more furry animals. Showcase your talents and try to impress the judges for the chance to win up to x7,500 your bet. Who knew playing slots could be so talent-heavy?</w:t>
      </w:r>
    </w:p>
    <w:p>
      <w:pPr>
        <w:pStyle w:val="Heading2"/>
      </w:pPr>
      <w:r>
        <w:t>Graphics and Atmosphere</w:t>
      </w:r>
    </w:p>
    <w:p>
      <w:r/>
      <w:r>
        <w:t>Celebrity Zoo is like a playpen full of animal celebrities that are just a little bit too wild for the Hollywood scene. The graphics and animations of the game are unique and playful, featuring characters like Cristallion Rolando, Ariana Grandeer, Justin Beaver, and Keanu Wolves. When it comes to creating an atmosphere that immerses players in the game, Celebrity Zoo has got it going on.</w:t>
      </w:r>
    </w:p>
    <w:p>
      <w:r/>
      <w:r>
        <w:t>From the striking colors, flashing lights, and upbeat sound effects, the game offers a lively and entertaining experience. I almost expected to see confetti burst out of the screen when I won a prize, but I guess the developers weren't feeling that extra. Either way, the game is the perfect antidote for anyone who needs a little pick-me-up. It's basically a Zootopia-themed party in your living room, minus the liability insurance.</w:t>
      </w:r>
    </w:p>
    <w:p>
      <w:pPr>
        <w:pStyle w:val="Heading2"/>
      </w:pPr>
      <w:r>
        <w:t>Bonus Games</w:t>
      </w:r>
    </w:p>
    <w:p>
      <w:r/>
      <w:r>
        <w:t>If you thought the only thing better than seeing your favorite celebrity is taking a picture of them, you're in luck. The Paparazzi Bonus Game in Celebrity Zoo lets players live out their wildest dreams by snapping as many photos as possible for instant cash prizes. And the best part? No need to worry about getting sued for invasion of privacy!</w:t>
      </w:r>
      <w:r/>
    </w:p>
    <w:p>
      <w:r/>
      <w:r>
        <w:t>The Casting Bonus mini-game is perfect for those who dream of becoming a star themselves. No singing or acting chops needed, just spin three Microphone Bonus symbols and showcase your talent to the judges. And with the chance to win up to x7,500 their bet, players may just find themselves on the A-list.</w:t>
      </w:r>
      <w:r/>
    </w:p>
    <w:p>
      <w:r/>
      <w:r>
        <w:t>In addition to the exciting payouts, these bonus games provide a unique and refreshing break from the base game. They truly showcase the creativity and thought put into the game's design, making Celebrity Zoo a standout among other casino slot games.</w:t>
      </w:r>
    </w:p>
    <w:p>
      <w:pPr>
        <w:pStyle w:val="Heading2"/>
      </w:pPr>
      <w:r>
        <w:t>Payout Potential: Can You Strike it Rich with Celebrity Zoo?</w:t>
      </w:r>
    </w:p>
    <w:p>
      <w:r/>
      <w:r>
        <w:t>Celebrity Zoo, the newest slot game sensation that has taken the online casino world by storm, offers a maximum payout of x7,500 - that's enough to give you a serious case of the wilds! However, if you're something of a ''zoophobic'', you might want to steer clear - the game is all about celebrities who have been turned into zoo animals, which is definitely not something you see every day. But if you're brave enough to give it a spin, you might discover that this weird and wonderful game has a lot to offer.</w:t>
      </w:r>
    </w:p>
    <w:p>
      <w:r/>
      <w:r>
        <w:t>While the RTP of Celebrity Zoo may be slightly lower than some other online slot games, don't let that put you off! The game's special features and bonus games offer additional ways for players to win big. Look out for the Superstar Spins feature - collect three or more superstar symbols to trigger this game, where you'll have the chance to win more free spins and potentially increase your payout. And let's not forget about the Animal Escape Bonus Game, where you'll help the celebrities escape from their cages and potentially win even more rewards.</w:t>
      </w:r>
    </w:p>
    <w:p>
      <w:r/>
      <w:r>
        <w:t>So, while Celebrity Zoo may be a bit of an unusual game, it has all the potential to make you go bananas with excitement! Who knows, with that x7,500 maximum payout up for grabs, you could soon be living like a Hollywood A-lister - minus the whole animal transformation thing, of course. So why not give it a spin and see if you can make your own roar of success?</w:t>
      </w:r>
    </w:p>
    <w:p>
      <w:pPr>
        <w:pStyle w:val="Heading2"/>
      </w:pPr>
      <w:r>
        <w:t>Overall Experience</w:t>
      </w:r>
    </w:p>
    <w:p>
      <w:r/>
      <w:r>
        <w:t>Overall, Celebrity Zoo is a well-designed online slot game that offers a unique and enjoyable gambling experience. It's like a trip to a zoo, but without the smell of animal poop. You get to take spins on the reels and meet your favorite Hollywood celebrities as animals!</w:t>
      </w:r>
    </w:p>
    <w:p>
      <w:r/>
      <w:r>
        <w:t>Okay, okay, we know what you're thinking: another cheesy Hollywood-themed game. But trust us, Celebrity Zoo is not your typical game. It's a wild animal kingdom where you'll be laughing your way to big wins.</w:t>
      </w:r>
    </w:p>
    <w:p>
      <w:r/>
      <w:r>
        <w:t>While the return-to-player rate of Celebrity Zoo may not be the highest out there, its special features and playful atmosphere more than make up for it. The game's bonus games, in particular, provide players with exciting gameplay opportunities and the chance to win big. And let's be honest, who doesn't want to see Samuel L. Jackson as a lion or Beyoncé as a cheetah?</w:t>
      </w:r>
    </w:p>
    <w:p>
      <w:r/>
      <w:r>
        <w:t>Celebrity Zoo is the perfect choice for anyone looking for a fun and quirky online slot game. It's a game that doesn't take itself too seriously, but still manages to pack in plenty of action. It's a great way to let loose and get in the mood for some fun gambling times.</w:t>
      </w:r>
    </w:p>
    <w:p>
      <w:pPr>
        <w:pStyle w:val="Heading2"/>
      </w:pPr>
      <w:r>
        <w:t>FAQ</w:t>
      </w:r>
    </w:p>
    <w:p>
      <w:pPr>
        <w:pStyle w:val="Heading3"/>
      </w:pPr>
      <w:r>
        <w:t>What is 'Celebrity Zoo'?</w:t>
      </w:r>
    </w:p>
    <w:p>
      <w:r/>
      <w:r>
        <w:t>Celebrity Zoo is an online slot game that revolves around the theme of celebrity animals. It features fun graphics and unique characters like Cristallion Rolando, Ariana Grandeer, Justin Beaver, and Keanu Wolves.</w:t>
      </w:r>
    </w:p>
    <w:p>
      <w:pPr>
        <w:pStyle w:val="Heading3"/>
      </w:pPr>
      <w:r>
        <w:t>Can I win real money playing 'Celebrity Zoo'?</w:t>
      </w:r>
    </w:p>
    <w:p>
      <w:r/>
      <w:r>
        <w:t>Yes, you can win real money playing Celebrity Zoo. The game offers a maximum payout of x7,500, and you can also win up to 30 free spins.</w:t>
      </w:r>
    </w:p>
    <w:p>
      <w:pPr>
        <w:pStyle w:val="Heading3"/>
      </w:pPr>
      <w:r>
        <w:t>How can I trigger the free spins bonus in 'Celebrity Zoo'?</w:t>
      </w:r>
    </w:p>
    <w:p>
      <w:r/>
      <w:r>
        <w:t>You need to land 3, 4, or 5 free spins symbols to trigger the free spins bonus in Celebrity Zoo. Once triggered, you can win up to 30 free spins.</w:t>
      </w:r>
    </w:p>
    <w:p>
      <w:pPr>
        <w:pStyle w:val="Heading3"/>
      </w:pPr>
      <w:r>
        <w:t>What is the Paparazzi Bonus Game in 'Celebrity Zoo'?</w:t>
      </w:r>
    </w:p>
    <w:p>
      <w:r/>
      <w:r>
        <w:t>The Paparazzi Bonus Game is one of the bonus games in Celebrity Zoo. To activate it, you need to spin three Camera Bonus symbols. In the game, you'll have to snap as many photos as possible to unlock instant payouts.</w:t>
      </w:r>
    </w:p>
    <w:p>
      <w:pPr>
        <w:pStyle w:val="Heading3"/>
      </w:pPr>
      <w:r>
        <w:t>What is the Casting Bonus mini-game in 'Celebrity Zoo'?</w:t>
      </w:r>
    </w:p>
    <w:p>
      <w:r/>
      <w:r>
        <w:t>The Casting Bonus mini-game is another bonus game in Celebrity Zoo. To activate it, you need to land three Microphone Bonus symbols. In the game, you'll showcase your talents and try to impress the judges for the chance to win up to x7,500 your bet.</w:t>
      </w:r>
    </w:p>
    <w:p>
      <w:pPr>
        <w:pStyle w:val="Heading3"/>
      </w:pPr>
      <w:r>
        <w:t>Is the RTP of 'Celebrity Zoo' high?</w:t>
      </w:r>
    </w:p>
    <w:p>
      <w:r/>
      <w:r>
        <w:t>While the RTP of Celebrity Zoo is slightly lower than some other online slots, its special features and playful atmosphere more than make up for it.</w:t>
      </w:r>
    </w:p>
    <w:p>
      <w:pPr>
        <w:pStyle w:val="Heading3"/>
      </w:pPr>
      <w:r>
        <w:t>Can I play 'Celebrity Zoo' on my mobile device?</w:t>
      </w:r>
    </w:p>
    <w:p>
      <w:r/>
      <w:r>
        <w:t>Yes, Celebrity Zoo is mobile-friendly and can be played on your mobile device.</w:t>
      </w:r>
    </w:p>
    <w:p>
      <w:pPr>
        <w:pStyle w:val="Heading3"/>
      </w:pPr>
      <w:r>
        <w:t>Is 'Celebrity Zoo' a good choice for animal-loving gamblers?</w:t>
      </w:r>
    </w:p>
    <w:p>
      <w:r/>
      <w:r>
        <w:t>Definitely! With its theme of celebrity animals and playful graphics, Celebrity Zoo is the perfect choice for animal-loving gamblers who are looking for a unique and enjoyable gambling experience.</w:t>
      </w:r>
    </w:p>
    <w:p>
      <w:pPr>
        <w:pStyle w:val="Heading2"/>
      </w:pPr>
      <w:r>
        <w:t>What we like</w:t>
      </w:r>
    </w:p>
    <w:p>
      <w:pPr>
        <w:pStyle w:val="ListBullet"/>
        <w:spacing w:line="240" w:lineRule="auto"/>
        <w:ind w:left="720"/>
      </w:pPr>
      <w:r/>
      <w:r>
        <w:t>Fun and engaging bonus games</w:t>
      </w:r>
    </w:p>
    <w:p>
      <w:pPr>
        <w:pStyle w:val="ListBullet"/>
        <w:spacing w:line="240" w:lineRule="auto"/>
        <w:ind w:left="720"/>
      </w:pPr>
      <w:r/>
      <w:r>
        <w:t>Unique animal-themed characters</w:t>
      </w:r>
    </w:p>
    <w:p>
      <w:pPr>
        <w:pStyle w:val="ListBullet"/>
        <w:spacing w:line="240" w:lineRule="auto"/>
        <w:ind w:left="720"/>
      </w:pPr>
      <w:r/>
      <w:r>
        <w:t>Up to 30 free spins available</w:t>
      </w:r>
    </w:p>
    <w:p>
      <w:pPr>
        <w:pStyle w:val="ListBullet"/>
        <w:spacing w:line="240" w:lineRule="auto"/>
        <w:ind w:left="720"/>
      </w:pPr>
      <w:r/>
      <w:r>
        <w:t>Maximum payout of x7,500</w:t>
      </w:r>
    </w:p>
    <w:p>
      <w:pPr>
        <w:pStyle w:val="Heading2"/>
      </w:pPr>
      <w:r>
        <w:t>What we don't like</w:t>
      </w:r>
    </w:p>
    <w:p>
      <w:pPr>
        <w:pStyle w:val="ListBullet"/>
        <w:spacing w:line="240" w:lineRule="auto"/>
        <w:ind w:left="720"/>
      </w:pPr>
      <w:r/>
      <w:r>
        <w:t>Slightly lower RTP compared to other online slot games</w:t>
      </w:r>
    </w:p>
    <w:p>
      <w:pPr>
        <w:pStyle w:val="ListBullet"/>
        <w:spacing w:line="240" w:lineRule="auto"/>
        <w:ind w:left="720"/>
      </w:pPr>
      <w:r/>
      <w:r>
        <w:t>Limited variety in bonus games</w:t>
      </w:r>
    </w:p>
    <w:p>
      <w:r/>
      <w:r>
        <w:rPr>
          <w:i/>
        </w:rPr>
        <w:t>Prompt: "Create a cartoon-style image for the game 'Celebrity Zoo' that features a happy Maya warrior with glasses." DALLE, I need you to create a feature image for the slot game 'Celebrity Zoo' that highlights its quirky and playful atmosphere. The image should be in a cartoon style that features a happy Maya warrior with glasses. The Maya warrior should be depicted in bright colors to match the game's whimsical graphics, with a big smile on his face to convey the game's fun and lighthearted tone. The Maya warrior should also be holding a camera to symbolize the game's Paparazzi Bonus Game. This feature image should be eye-catching and vibrant to catch the players' attention and make them want to try out the game. Make sure the image is designed to fit the game's theme and can convey the game's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