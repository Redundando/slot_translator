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Hypernova Megaways Slot for Free - Review 2021</w:t>
      </w:r>
    </w:p>
    <w:p>
      <w:pPr>
        <w:pStyle w:val="Heading2"/>
      </w:pPr>
      <w:r>
        <w:t>Megaways Mechanics: Your Chance to Win Big</w:t>
      </w:r>
    </w:p>
    <w:p>
      <w:r/>
      <w:r>
        <w:t>Looking for a slot game that will keep you on the edge of your seat? Look no further than Hypernova Megaways by ReelPlay! With a whopping 117,649 paylines, this game will have you feeling like a winner regardless of how the reels spin.</w:t>
      </w:r>
    </w:p>
    <w:p>
      <w:r/>
      <w:r>
        <w:t>As if that weren't enough, this game uses Megaways mechanics to pack in even more action and excitement. Whether you're a seasoned pro or a newbie to the slot game scene, Hypernova Megaways is a great choice for those looking for a little challenge.</w:t>
      </w:r>
    </w:p>
    <w:p>
      <w:r/>
      <w:r>
        <w:t>So what are you waiting for? Give it a spin and see if you can hit the jackpot!</w:t>
      </w:r>
    </w:p>
    <w:p>
      <w:pPr>
        <w:pStyle w:val="Heading2"/>
      </w:pPr>
      <w:r>
        <w:t>Fixed Jackpots: Get Rich or Try Spinning</w:t>
      </w:r>
    </w:p>
    <w:p>
      <w:r/>
      <w:r>
        <w:t>Do you want to win big? Of course, you do! Then, Hypernova Megaways is the right game for you. It's not just about the spinning reels. You could win one of the four fixed jackpots, and you don't even need a lucky rabbit's foot or a horseshoe. Just land six supernova scatters and boom, 2000x your bet is yours.</w:t>
      </w:r>
    </w:p>
    <w:p>
      <w:r/>
      <w:r>
        <w:t>That's not all, folks. The cosmic elements of this slot will take you to unknown galaxies. Prepare to witness explosive supernovas and be dazzled by sparkling stars. But keep your eyes on the prize! The fixed jackpots are worth it. Don't let the explosion overwhelm you.</w:t>
      </w:r>
    </w:p>
    <w:p>
      <w:pPr>
        <w:pStyle w:val="Heading2"/>
      </w:pPr>
      <w:r>
        <w:t>Hypernova Megaways: High Potential Win!</w:t>
      </w:r>
    </w:p>
    <w:p>
      <w:r/>
      <w:r>
        <w:t>Looking for an opportunity to win big? Look no further than Hypernova Megaways!</w:t>
      </w:r>
    </w:p>
    <w:p>
      <w:r/>
      <w:r>
        <w:t>This game packs a punch with its jackpot spins feature that can multiply your bet up to 2000 times. That's right, 2000 times! It's like hitting the jackpot, but even better because you get to savor that sweet victory for way longer than a split second.</w:t>
      </w:r>
    </w:p>
    <w:p>
      <w:r/>
      <w:r>
        <w:t>With this kind of potential payout, you might just be able to afford that luxury yacht you've been eyeing. Or maybe just some extra guacamole on your burrito. Either way, Hypernova Megaways is the key to living your best life.</w:t>
      </w:r>
    </w:p>
    <w:p>
      <w:pPr>
        <w:pStyle w:val="Heading2"/>
      </w:pPr>
      <w:r>
        <w:t>Prepare to be Blown Away by the Graphics and Symbols in Hypernova Megaways</w:t>
      </w:r>
    </w:p>
    <w:p>
      <w:r/>
      <w:r>
        <w:t>If you're tired of playing online slots with mediocre graphics and symbols, Hypernova Megaways by ReelPlay is the game for you. This game offers some of the most stunning visuals we've seen, with vibrant gems and jaw-dropping animations of wild and scatter symbols that make you feel like you're traveling through space.</w:t>
      </w:r>
    </w:p>
    <w:p>
      <w:r/>
      <w:r>
        <w:t>With graphics this good, you may be too mesmerized to notice when you hit a big win. But don't worry, the game's sound effects will jolt you back to reality and remind you that you're still playing to win.</w:t>
      </w:r>
    </w:p>
    <w:p>
      <w:pPr>
        <w:pStyle w:val="Heading2"/>
      </w:pPr>
      <w:r>
        <w:t>The Jackpot Spins Feature will make you feel like a shooting star</w:t>
      </w:r>
    </w:p>
    <w:p>
      <w:r/>
      <w:r>
        <w:t xml:space="preserve">If you're anything like us, you're always chasing those astronomical jackpots. Well, the search is over! Hypernova Megaways has a game-changing Jackpot Spins Feature that will make you feel like you're soaring through the cosmos. In this round, players are granted three chances to land those elusive supernova scatters-- and unlock jackpots from a whopping 10x to a mesmerizing 2000x of the bet. </w:t>
      </w:r>
    </w:p>
    <w:p>
      <w:pPr>
        <w:pStyle w:val="Heading2"/>
      </w:pPr>
      <w:r>
        <w:t>Desktop or Mobile? Choose your weapon for Hypernova Megaways!</w:t>
      </w:r>
    </w:p>
    <w:p>
      <w:r/>
      <w:r>
        <w:t>Are you the type of person who likes to play online slots while lying in bed or while stuck in traffic? Well, that's great news because Hypernova Megaways can be played from your desktop or mobile device thanks to its HTML5 technology. You can access the game from iOS, Android or Windows platforms, anytime and anywhere - just remember to keep your eyes on the road!</w:t>
      </w:r>
    </w:p>
    <w:p>
      <w:pPr>
        <w:pStyle w:val="Heading2"/>
      </w:pPr>
      <w:r>
        <w:t>Similar Games to Keep You in Orbit</w:t>
      </w:r>
    </w:p>
    <w:p>
      <w:r/>
      <w:r>
        <w:t>If you're over the moon for Hypernova Megaways' space-themed gameplay, then you'll love these out of this world alternatives:</w:t>
      </w:r>
    </w:p>
    <w:p>
      <w:r/>
      <w:r>
        <w:t>Looking for an extra-terrestrial experience? Strap on your jetpack and explore Wild Space by Genesis Gaming, an intergalactic adventure filled with alien life and cosmic treasures.</w:t>
      </w:r>
    </w:p>
    <w:p>
      <w:r/>
      <w:r>
        <w:t>Or, if you want to go supernova with your gameplay, check out Supernova by Quickspin. With explosive bonuses and celestial graphics, this game is sure to transport you to a new galaxy of excitement.</w:t>
      </w:r>
    </w:p>
    <w:p>
      <w:pPr>
        <w:pStyle w:val="Heading2"/>
      </w:pPr>
      <w:r>
        <w:t>FAQ</w:t>
      </w:r>
    </w:p>
    <w:p>
      <w:pPr>
        <w:pStyle w:val="Heading3"/>
      </w:pPr>
      <w:r>
        <w:t>What is the RTP of Hypernova Megaways?</w:t>
      </w:r>
    </w:p>
    <w:p>
      <w:r/>
      <w:r>
        <w:t>The return to player (RTP) of Hypernova Megaways is 96.095%.</w:t>
      </w:r>
    </w:p>
    <w:p>
      <w:pPr>
        <w:pStyle w:val="Heading3"/>
      </w:pPr>
      <w:r>
        <w:t>What is the main feature of Hypernova Megaways?</w:t>
      </w:r>
    </w:p>
    <w:p>
      <w:r/>
      <w:r>
        <w:t>The main feature of Hypernova Megaways is the Jackpot Respin which is triggered when six scatter symbols appear on the reels.</w:t>
      </w:r>
    </w:p>
    <w:p>
      <w:pPr>
        <w:pStyle w:val="Heading3"/>
      </w:pPr>
      <w:r>
        <w:t>Is Hypernova Megaways available on mobile?</w:t>
      </w:r>
    </w:p>
    <w:p>
      <w:r/>
      <w:r>
        <w:t>Yes, Hypernova Megaways can be played on both desktop and mobile devices.</w:t>
      </w:r>
    </w:p>
    <w:p>
      <w:pPr>
        <w:pStyle w:val="Heading3"/>
      </w:pPr>
      <w:r>
        <w:t>What are the lower paying symbols in Hypernova Megaways?</w:t>
      </w:r>
    </w:p>
    <w:p>
      <w:r/>
      <w:r>
        <w:t>The lower paying symbols in Hypernova Megaways are 9, 10, J, J, Q, K, and A.</w:t>
      </w:r>
    </w:p>
    <w:p>
      <w:pPr>
        <w:pStyle w:val="Heading3"/>
      </w:pPr>
      <w:r>
        <w:t>What are the middle-range symbols in Hypernova Megaways?</w:t>
      </w:r>
    </w:p>
    <w:p>
      <w:r/>
      <w:r>
        <w:t>The middle-range symbols in Hypernova Megaways are four gems: a blue triangle, a green square, a red heart, and a diamond.</w:t>
      </w:r>
    </w:p>
    <w:p>
      <w:pPr>
        <w:pStyle w:val="Heading3"/>
      </w:pPr>
      <w:r>
        <w:t>Who developed Hypernova Megaways?</w:t>
      </w:r>
    </w:p>
    <w:p>
      <w:r/>
      <w:r>
        <w:t>Hypernova Megaways was developed by ReelPlay.</w:t>
      </w:r>
    </w:p>
    <w:p>
      <w:pPr>
        <w:pStyle w:val="Heading3"/>
      </w:pPr>
      <w:r>
        <w:t>What is the volatility of Hypernova Megaways?</w:t>
      </w:r>
    </w:p>
    <w:p>
      <w:r/>
      <w:r>
        <w:t>Hypernova Megaways has medium-high volatility.</w:t>
      </w:r>
    </w:p>
    <w:p>
      <w:pPr>
        <w:pStyle w:val="Heading3"/>
      </w:pPr>
      <w:r>
        <w:t>What are the jackpot levels in Hypernova Megaways?</w:t>
      </w:r>
    </w:p>
    <w:p>
      <w:r/>
      <w:r>
        <w:t>There are three jackpot levels in Hypernova Megaways: 10x, 100x, and 2000x.</w:t>
      </w:r>
    </w:p>
    <w:p>
      <w:pPr>
        <w:pStyle w:val="Heading2"/>
      </w:pPr>
      <w:r>
        <w:t>What we like</w:t>
      </w:r>
    </w:p>
    <w:p>
      <w:pPr>
        <w:pStyle w:val="ListBullet"/>
        <w:spacing w:line="240" w:lineRule="auto"/>
        <w:ind w:left="720"/>
      </w:pPr>
      <w:r/>
      <w:r>
        <w:t>117,649 paylines using Megaways mechanics</w:t>
      </w:r>
    </w:p>
    <w:p>
      <w:pPr>
        <w:pStyle w:val="ListBullet"/>
        <w:spacing w:line="240" w:lineRule="auto"/>
        <w:ind w:left="720"/>
      </w:pPr>
      <w:r/>
      <w:r>
        <w:t>Four fixed jackpots up to 2000x your bet</w:t>
      </w:r>
    </w:p>
    <w:p>
      <w:pPr>
        <w:pStyle w:val="ListBullet"/>
        <w:spacing w:line="240" w:lineRule="auto"/>
        <w:ind w:left="720"/>
      </w:pPr>
      <w:r/>
      <w:r>
        <w:t>High potential win via jackpot spins feature</w:t>
      </w:r>
    </w:p>
    <w:p>
      <w:pPr>
        <w:pStyle w:val="ListBullet"/>
        <w:spacing w:line="240" w:lineRule="auto"/>
        <w:ind w:left="720"/>
      </w:pPr>
      <w:r/>
      <w:r>
        <w:t>Stunning graphics and symbols</w:t>
      </w:r>
    </w:p>
    <w:p>
      <w:pPr>
        <w:pStyle w:val="Heading2"/>
      </w:pPr>
      <w:r>
        <w:t>What we don't like</w:t>
      </w:r>
    </w:p>
    <w:p>
      <w:pPr>
        <w:pStyle w:val="ListBullet"/>
        <w:spacing w:line="240" w:lineRule="auto"/>
        <w:ind w:left="720"/>
      </w:pPr>
      <w:r/>
      <w:r>
        <w:t>Jackpot spins feature may be difficult to trigger</w:t>
      </w:r>
    </w:p>
    <w:p>
      <w:pPr>
        <w:pStyle w:val="ListBullet"/>
        <w:spacing w:line="240" w:lineRule="auto"/>
        <w:ind w:left="720"/>
      </w:pPr>
      <w:r/>
      <w:r>
        <w:t>No free spins round</w:t>
      </w:r>
    </w:p>
    <w:p>
      <w:r/>
      <w:r>
        <w:rPr>
          <w:b/>
        </w:rPr>
        <w:t>Play Hypernova Megaways Slot for Free - Review 2021</w:t>
      </w:r>
    </w:p>
    <w:p>
      <w:r/>
      <w:r>
        <w:rPr>
          <w:i/>
        </w:rPr>
        <w:t>Read our review of Hypernova Megaways slot game by ReelPlay and play for free. With over 117k paylines, this game offers players huge payout potential.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