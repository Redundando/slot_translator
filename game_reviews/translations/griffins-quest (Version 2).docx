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Griffin's Quest Online Slot for Free here</w:t>
      </w:r>
    </w:p>
    <w:p>
      <w:pPr>
        <w:pStyle w:val="Heading2"/>
      </w:pPr>
      <w:r>
        <w:t>Griffin's Quest: Mythical Creature Takes Over the Reels</w:t>
      </w:r>
    </w:p>
    <w:p>
      <w:r/>
      <w:r>
        <w:t>Prepare to embark on an exciting adventure with Griffin's Quest, the online slot game from Kalamba Games. This game is action-packed, with a focus on the powerful and mighty griffin. Known for its incredible abilities and legendary strength, the griffin takes center stage in this thrilling game.</w:t>
      </w:r>
      <w:r/>
    </w:p>
    <w:p>
      <w:r/>
      <w:r>
        <w:t xml:space="preserve">Griffin's Quest comes in two versions: the Christmas version and the original one. And let me tell you, even though Christmas may come only once a year, the original version is a game you can enjoy anytime, anywhere. </w:t>
      </w:r>
      <w:r/>
    </w:p>
    <w:p>
      <w:r/>
      <w:r>
        <w:t>Get ready to take a spin and let the griffin lead you to victory. The game's impressive graphics and sound effects will transport you to a whole other world. With each spin, you'll feel like you're soaring through the sky with this mythical creature.</w:t>
      </w:r>
    </w:p>
    <w:p>
      <w:pPr>
        <w:pStyle w:val="Heading2"/>
      </w:pPr>
      <w:r>
        <w:t>Kalamba Games: More than just a mouthful</w:t>
      </w:r>
    </w:p>
    <w:p>
      <w:r/>
      <w:r>
        <w:t>Kalamba Games, the mastermind behind Griffin's Quest and countless other slot sensations, has really outdone themselves this time. The game features five reels of variable length, giving you a chance to mix it up and keep things spicy. With a whopping 2,400 paylines, you're sure to get lucky (or at least feel like you are). And with an RTP of 97.52%, you can rest easy knowing your bankroll won't be taking a beating anytime soon.</w:t>
      </w:r>
    </w:p>
    <w:p>
      <w:r/>
      <w:r>
        <w:t>But let's talk about the elephant in the room: volatility. This bad boy is HIGH, so get ready for a wild ride. We're talking the kind of ruckus that'll make your grandma's chandelier shake. It may sound daunting at first, but trust us, the payoff is worth it. Your gameplay experience is sure to be long and rewarding.</w:t>
      </w:r>
    </w:p>
    <w:p>
      <w:pPr>
        <w:pStyle w:val="Heading2"/>
      </w:pPr>
      <w:r>
        <w:t>Let's Talk Game Mechanics!</w:t>
      </w:r>
    </w:p>
    <w:p>
      <w:r/>
      <w:r>
        <w:t xml:space="preserve">Griffin’s Quest may be unique but don't worry, it's not like math or anything. The game has 24 symbols total and features everyone's favorite creature from Greek mythology, the Griffin, along with other creature comforts like winged horses, unicorns, satyrs, and even the lovely Medusa. The game grid looks like it hasn't seen sun in ages - it's snowy and surrounded by grapevines, a fitting home for the griffin. You can tell the music director did their research and uncovered some for-sure archaic vibes. </w:t>
      </w:r>
    </w:p>
    <w:p>
      <w:r/>
      <w:r>
        <w:t xml:space="preserve">The symbols move in the game grid, and let's be real, that's the only exercise most of us get these days. The reels on each end show four symbols, while the two inner reels house five, and the centerpiece has six symbols. It's like a Russian doll of slot reels - except with a griffin and a temple. </w:t>
      </w:r>
    </w:p>
    <w:p>
      <w:pPr>
        <w:pStyle w:val="Heading2"/>
      </w:pPr>
      <w:r>
        <w:t>Bonus Features: More Fun Than a Griffin in a Ball Pit!</w:t>
      </w:r>
    </w:p>
    <w:p>
      <w:r/>
      <w:r>
        <w:t>Who doesn't love a good bonus feature? In Griffin's Quest, players can unlock bonus mode by finding at least three Scatter symbols in a single play. It's like finding a pot of gold at the end of a rainbow, except with griffins instead of leprechauns.</w:t>
      </w:r>
    </w:p>
    <w:p>
      <w:r/>
      <w:r>
        <w:t>Once in bonus mode, a magical reel appears to assign a surprise bonus round. It can be a multiplier on your gains, free spins, or even something entirely unexpected - like a griffin dance-off! (Okay, we made that last one up, but we can dream, can't we?)</w:t>
      </w:r>
    </w:p>
    <w:p>
      <w:r/>
      <w:r>
        <w:t>Griffin's Quest is perfect for those who enjoy a long gaming session, rather than a quick sprint. It's like settling in for a marathon, only without the actual running. Unless you count the finger workout you'll get from spinning those reels!</w:t>
      </w:r>
    </w:p>
    <w:p>
      <w:pPr>
        <w:pStyle w:val="Heading2"/>
      </w:pPr>
      <w:r>
        <w:t>Volatility</w:t>
      </w:r>
    </w:p>
    <w:p>
      <w:r/>
      <w:r>
        <w:t>If you're the kind of player who loves a thrill ride, then Griffin's Quest is the perfect slot game for you! Get ready for lots of spins with small wins, but hang in there because a huge payout could be just around the corner. And if you're a fan of mythical creatures, then you'll want to check out Griffins Throne and Beat The Beast Griffin's Gold as well - they're like a griffin lover's dream come true. Just be warned, if you hit the jackpot in Griffin's Quest, your friends may start seeing you as a griffin-rich tycoon. So get ready to spread those wings and fly!</w:t>
      </w:r>
    </w:p>
    <w:p>
      <w:pPr>
        <w:pStyle w:val="Heading2"/>
      </w:pPr>
      <w:r>
        <w:t>FAQ</w:t>
      </w:r>
    </w:p>
    <w:p>
      <w:pPr>
        <w:pStyle w:val="Heading3"/>
      </w:pPr>
      <w:r>
        <w:t>What is Griffin's Quest?</w:t>
      </w:r>
    </w:p>
    <w:p>
      <w:r/>
      <w:r>
        <w:t>Griffin's Quest is an online slot game developed by Kalamba Games that features a mythological creature, the griffin, as the main character.</w:t>
      </w:r>
    </w:p>
    <w:p>
      <w:pPr>
        <w:pStyle w:val="Heading3"/>
      </w:pPr>
      <w:r>
        <w:t>What are the symbols used in Griffin's Quest?</w:t>
      </w:r>
    </w:p>
    <w:p>
      <w:r/>
      <w:r>
        <w:t>The symbols used in Griffin's Quest are based on figures from Greek mythology, such as winged horses, unicorns, satyrs, and Medusa, among others.</w:t>
      </w:r>
    </w:p>
    <w:p>
      <w:pPr>
        <w:pStyle w:val="Heading3"/>
      </w:pPr>
      <w:r>
        <w:t>How does Griffin's Quest's game mechanism work?</w:t>
      </w:r>
    </w:p>
    <w:p>
      <w:r/>
      <w:r>
        <w:t>Griffin's Quest uses a unique game mechanism, with five reels of variable length and 2,400 pay lines. It has high volatility and an RTP of 97.52%. The bonus mode is triggered by finding at least three Scatter symbols.</w:t>
      </w:r>
    </w:p>
    <w:p>
      <w:pPr>
        <w:pStyle w:val="Heading3"/>
      </w:pPr>
      <w:r>
        <w:t>What is the Scatter symbol in Griffin's Quest?</w:t>
      </w:r>
    </w:p>
    <w:p>
      <w:r/>
      <w:r>
        <w:t>The Scatter symbol in Griffin's Quest is a shield with the griffin symbol on it. It allows players to access the bonus mode if at least three symbols are found in a single play.</w:t>
      </w:r>
    </w:p>
    <w:p>
      <w:pPr>
        <w:pStyle w:val="Heading3"/>
      </w:pPr>
      <w:r>
        <w:t>What is the RTP of Griffin's Quest?</w:t>
      </w:r>
    </w:p>
    <w:p>
      <w:r/>
      <w:r>
        <w:t>The RTP (player's return rate) of Griffin's Quest is 97.52%, making it a good choice for players looking for high payout potential.</w:t>
      </w:r>
    </w:p>
    <w:p>
      <w:pPr>
        <w:pStyle w:val="Heading3"/>
      </w:pPr>
      <w:r>
        <w:t>What are similar online slot games to Griffin's Quest?</w:t>
      </w:r>
    </w:p>
    <w:p>
      <w:r/>
      <w:r>
        <w:t>If you're a fan of the mythological figure of the griffin, we recommend trying out Griffins Throne and Beat The Beast Griffin's Gold, two other online slot games that feature the creature.</w:t>
      </w:r>
    </w:p>
    <w:p>
      <w:pPr>
        <w:pStyle w:val="Heading3"/>
      </w:pPr>
      <w:r>
        <w:t>What is the theme of Griffin's Quest?</w:t>
      </w:r>
    </w:p>
    <w:p>
      <w:r/>
      <w:r>
        <w:t>The theme of Griffin's Quest is mythology, with symbols and characters based on figures from Greek mythology.</w:t>
      </w:r>
    </w:p>
    <w:p>
      <w:pPr>
        <w:pStyle w:val="Heading3"/>
      </w:pPr>
      <w:r>
        <w:t>What is the background of Griffin's Quest?</w:t>
      </w:r>
    </w:p>
    <w:p>
      <w:r/>
      <w:r>
        <w:t>The game grid of Griffin's Quest has a snow-covered country in the background, built on the slopes of a temple dedicated to the griffin, creating an archaic and mythical atmosphere.</w:t>
      </w:r>
    </w:p>
    <w:p>
      <w:pPr>
        <w:pStyle w:val="Heading2"/>
      </w:pPr>
      <w:r>
        <w:t>What we like</w:t>
      </w:r>
    </w:p>
    <w:p>
      <w:pPr>
        <w:pStyle w:val="ListBullet"/>
        <w:spacing w:line="240" w:lineRule="auto"/>
        <w:ind w:left="720"/>
      </w:pPr>
      <w:r/>
      <w:r>
        <w:t>High RTP</w:t>
      </w:r>
    </w:p>
    <w:p>
      <w:pPr>
        <w:pStyle w:val="ListBullet"/>
        <w:spacing w:line="240" w:lineRule="auto"/>
        <w:ind w:left="720"/>
      </w:pPr>
      <w:r/>
      <w:r>
        <w:t>Varied gameplay</w:t>
      </w:r>
    </w:p>
    <w:p>
      <w:pPr>
        <w:pStyle w:val="ListBullet"/>
        <w:spacing w:line="240" w:lineRule="auto"/>
        <w:ind w:left="720"/>
      </w:pPr>
      <w:r/>
      <w:r>
        <w:t>Great graphics and sound effects</w:t>
      </w:r>
    </w:p>
    <w:p>
      <w:pPr>
        <w:pStyle w:val="ListBullet"/>
        <w:spacing w:line="240" w:lineRule="auto"/>
        <w:ind w:left="720"/>
      </w:pPr>
      <w:r/>
      <w:r>
        <w:t>Generous bonus features</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May take a while to trigger bonus mode</w:t>
      </w:r>
    </w:p>
    <w:p>
      <w:r/>
      <w:r>
        <w:rPr>
          <w:b/>
        </w:rPr>
        <w:t>Play Griffin's Quest Online Slot for Free here</w:t>
      </w:r>
    </w:p>
    <w:p>
      <w:r/>
      <w:r>
        <w:rPr>
          <w:i/>
        </w:rPr>
        <w:t>Check out our review of Griffin's Quest and play this online slot game for free. Experience the ancient mythological theme and win big with its high RTP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