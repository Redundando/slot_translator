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Marching Legions Slot for Free | Review</w:t>
      </w:r>
    </w:p>
    <w:p>
      <w:pPr>
        <w:pStyle w:val="Heading2"/>
      </w:pPr>
      <w:r>
        <w:t>Gameplay and Mechanics</w:t>
      </w:r>
    </w:p>
    <w:p>
      <w:r/>
      <w:r>
        <w:t>Marching Legions has got all the marching orders for the casino arena! It comes packed with 5 reels, 3 rows, and 243 ways to win, giving you more than enough chances to march on to victory!</w:t>
      </w:r>
    </w:p>
    <w:p>
      <w:r/>
      <w:r>
        <w:t>The game features a high variance that's sure to bring out both your bravery and your bank account. With a theoretical return to player of 98.12%, you'll have your odds right beside you, and with a max win potential of 10,000x the bet, you could hear your pockets marching along!</w:t>
      </w:r>
    </w:p>
    <w:p>
      <w:pPr>
        <w:pStyle w:val="Heading2"/>
      </w:pPr>
      <w:r>
        <w:t>Get ready to conquer Rome with Marching Legions</w:t>
      </w:r>
    </w:p>
    <w:p>
      <w:r/>
      <w:r>
        <w:t xml:space="preserve">If you've ever dreamed of joining the Roman army and wearing a cool helmet, then Marching Legions is the perfect slot game for you. The game immerses you in ancient Rome and the highlight is the legionnaires symbol appearing in stacks along the entire reel as soldiers march towards it. With cartoon-style graphics, it's like playing a video game where you have a chance to win real money. </w:t>
      </w:r>
    </w:p>
    <w:p>
      <w:r/>
      <w:r>
        <w:t>Plus, the game includes fun elements like soldiers marching and slamming, and a soundtrack that would make Russell Crowe proud. So put on your gladiator sandals and get ready to march towards big wins.</w:t>
      </w:r>
    </w:p>
    <w:p>
      <w:pPr>
        <w:pStyle w:val="Heading2"/>
      </w:pPr>
      <w:r>
        <w:t>Marching Legions Knows How to March Up Your Winnings</w:t>
      </w:r>
    </w:p>
    <w:p>
      <w:r/>
      <w:r>
        <w:t>Hold your horses, ladies and gents! If you're looking for a slot game with a stellar RTP, then say hello to Marching Legions, which boasts a theoretical return to player of 98.12%. That's higher than most online slots! With each spin, you have the potential to win up to 10,000 times your bet - now that's marching to the beat of a different drum!</w:t>
      </w:r>
    </w:p>
    <w:p>
      <w:pPr>
        <w:pStyle w:val="Heading2"/>
      </w:pPr>
      <w:r>
        <w:t>Let's talk Bonus Features!</w:t>
      </w:r>
    </w:p>
    <w:p>
      <w:r/>
      <w:r>
        <w:t>What's better than winning big? Winning big AND getting an extra bonus! Marching Legions has got you covered with two reel modifiers. But let's talk about the Marching Respins, triggered when a stack of three legionnaires falls on the reels. I mean, who knew stacking could be so rewarding? And if you thought that was exciting, wait till you hear about the free spins bonus! Triggered when five stacks of legionnaires have marched towards the leftmost reel, this is where the real fun starts. And if you're feeling extra lucky, the Buy Feature function allows you to buy the feature at a whopping 120x multiplied by the bet! I know what you're thinking, it's like Christmas came early!</w:t>
      </w:r>
    </w:p>
    <w:p>
      <w:pPr>
        <w:pStyle w:val="Heading2"/>
      </w:pPr>
      <w:r>
        <w:t>Marching Legions Compared to Other Slot Games</w:t>
      </w:r>
    </w:p>
    <w:p>
      <w:r/>
      <w:r>
        <w:t xml:space="preserve">So you think Marching Legions is just like any other slot game? Think again! While Roman Revelry might share a similar aesthetic - cartoonish Romans and all - the gods that trigger free spins just can't beat Marching Legions' winning combo of cute and deadly legionnaires. </w:t>
      </w:r>
      <w:r>
        <w:t xml:space="preserve"> </w:t>
      </w:r>
    </w:p>
    <w:p>
      <w:r/>
      <w:r>
        <w:t xml:space="preserve">And don't even get me started on Playtech's Gladiator slot machine. Sure, it may have real images of the cast, but can it match Marching Legion's action-packed gameplay? I think not. Plus, who needs a prize-pickpot round when you’ve got a legionnaire with a spear in one hand and a shield in the other? </w:t>
      </w:r>
    </w:p>
    <w:p>
      <w:pPr>
        <w:pStyle w:val="Heading2"/>
      </w:pPr>
      <w:r>
        <w:t>Experience Epic Roman Vibes with Marching Legions' Sound and Animations</w:t>
      </w:r>
    </w:p>
    <w:p>
      <w:r/>
      <w:r>
        <w:t>If you're a fan of Gladiator or Spartacus, then Marching Legions is a game worth checking out. The game's soundtrack will transport you to an amphitheater where you'll hear the sounds of swords clashing and shields scraping. Trust us, you'll feel like a true Roman warrior.</w:t>
      </w:r>
    </w:p>
    <w:p>
      <w:r/>
      <w:r>
        <w:t>But that's not all - the animations are top-notch too! As you play, you'll see soldiers marching and slamming their weapons in celebration of your victories. It's like your own personal army cheering you on. How cool is that?</w:t>
      </w:r>
    </w:p>
    <w:p>
      <w:pPr>
        <w:pStyle w:val="Heading2"/>
      </w:pPr>
      <w:r>
        <w:t>Get Rich Quick with Buy Feature Function!</w:t>
      </w:r>
    </w:p>
    <w:p>
      <w:r/>
      <w:r>
        <w:t>Who needs to wait around for Lady Luck to smile upon them when you can buy your way to success? In Marching Legions, the Buy Feature function allows you to bypass the typical slot game grind and jump right into the bonus feature. And the best part? You could potentially win big - we're talking 120x multiplied by the bet kind of big!</w:t>
      </w:r>
    </w:p>
    <w:p>
      <w:pPr>
        <w:pStyle w:val="Heading2"/>
      </w:pPr>
      <w:r>
        <w:t>FAQ</w:t>
      </w:r>
    </w:p>
    <w:p>
      <w:pPr>
        <w:pStyle w:val="Heading3"/>
      </w:pPr>
      <w:r>
        <w:t>What is the maximum win potential of Marching Legions?</w:t>
      </w:r>
    </w:p>
    <w:p>
      <w:r/>
      <w:r>
        <w:t>The maximum win potential of Marching Legions is 10,000x multiplied by the winning bet.</w:t>
      </w:r>
    </w:p>
    <w:p>
      <w:pPr>
        <w:pStyle w:val="Heading3"/>
      </w:pPr>
      <w:r>
        <w:t>What is the return to player percentage of Marching Legions?</w:t>
      </w:r>
    </w:p>
    <w:p>
      <w:r/>
      <w:r>
        <w:t>Marching Legions has a theoretical return to player percentage of 98.12%.</w:t>
      </w:r>
    </w:p>
    <w:p>
      <w:pPr>
        <w:pStyle w:val="Heading3"/>
      </w:pPr>
      <w:r>
        <w:t>How many reels and rows does Marching Legions have?</w:t>
      </w:r>
    </w:p>
    <w:p>
      <w:r/>
      <w:r>
        <w:t>Marching Legions has five reels and three rows.</w:t>
      </w:r>
    </w:p>
    <w:p>
      <w:pPr>
        <w:pStyle w:val="Heading3"/>
      </w:pPr>
      <w:r>
        <w:t>How many ways to win are there in Marching Legions?</w:t>
      </w:r>
    </w:p>
    <w:p>
      <w:r/>
      <w:r>
        <w:t>There are 243 ways to win in Marching Legions.</w:t>
      </w:r>
    </w:p>
    <w:p>
      <w:pPr>
        <w:pStyle w:val="Heading3"/>
      </w:pPr>
      <w:r>
        <w:t>What is the theme of Marching Legions?</w:t>
      </w:r>
    </w:p>
    <w:p>
      <w:r/>
      <w:r>
        <w:t>Marching Legions has an ancient Rome theme.</w:t>
      </w:r>
    </w:p>
    <w:p>
      <w:pPr>
        <w:pStyle w:val="Heading3"/>
      </w:pPr>
      <w:r>
        <w:t>What are the symbols in Marching Legions?</w:t>
      </w:r>
    </w:p>
    <w:p>
      <w:r/>
      <w:r>
        <w:t>The symbols in Marching Legions include low-cost symbols, high-cost symbols, the legionnaires, a stone-effect eagle, a temple, and Caesar's profile.</w:t>
      </w:r>
    </w:p>
    <w:p>
      <w:pPr>
        <w:pStyle w:val="Heading3"/>
      </w:pPr>
      <w:r>
        <w:t>What are the features in Marching Legions?</w:t>
      </w:r>
    </w:p>
    <w:p>
      <w:r/>
      <w:r>
        <w:t>Marching Legions has two reel modifiers - the Marching Respins and the Push Feature. It also has a free spins bonus round and a Buy Feature function.</w:t>
      </w:r>
    </w:p>
    <w:p>
      <w:pPr>
        <w:pStyle w:val="Heading3"/>
      </w:pPr>
      <w:r>
        <w:t>What is the minimum and maximum bet in Marching Legions?</w:t>
      </w:r>
    </w:p>
    <w:p>
      <w:r/>
      <w:r>
        <w:t>The minimum bet in Marching Legions is 10 cents per spin, and the maximum bet is 100.00 euros per spin.</w:t>
      </w:r>
    </w:p>
    <w:p>
      <w:pPr>
        <w:pStyle w:val="Heading2"/>
      </w:pPr>
      <w:r>
        <w:t>What we like</w:t>
      </w:r>
    </w:p>
    <w:p>
      <w:pPr>
        <w:pStyle w:val="ListBullet"/>
        <w:spacing w:line="240" w:lineRule="auto"/>
        <w:ind w:left="720"/>
      </w:pPr>
      <w:r/>
      <w:r>
        <w:t>High variance and RTP of 98.12%</w:t>
      </w:r>
    </w:p>
    <w:p>
      <w:pPr>
        <w:pStyle w:val="ListBullet"/>
        <w:spacing w:line="240" w:lineRule="auto"/>
        <w:ind w:left="720"/>
      </w:pPr>
      <w:r/>
      <w:r>
        <w:t>Fun, cartoon Roman theme and graphics</w:t>
      </w:r>
    </w:p>
    <w:p>
      <w:pPr>
        <w:pStyle w:val="ListBullet"/>
        <w:spacing w:line="240" w:lineRule="auto"/>
        <w:ind w:left="720"/>
      </w:pPr>
      <w:r/>
      <w:r>
        <w:t>Impressive potential win of 10,000x</w:t>
      </w:r>
    </w:p>
    <w:p>
      <w:pPr>
        <w:pStyle w:val="ListBullet"/>
        <w:spacing w:line="240" w:lineRule="auto"/>
        <w:ind w:left="720"/>
      </w:pPr>
      <w:r/>
      <w:r>
        <w:t>Includes Marching Respins and free spins bonus features</w:t>
      </w:r>
    </w:p>
    <w:p>
      <w:pPr>
        <w:pStyle w:val="Heading2"/>
      </w:pPr>
      <w:r>
        <w:t>What we don't like</w:t>
      </w:r>
    </w:p>
    <w:p>
      <w:pPr>
        <w:pStyle w:val="ListBullet"/>
        <w:spacing w:line="240" w:lineRule="auto"/>
        <w:ind w:left="720"/>
      </w:pPr>
      <w:r/>
      <w:r>
        <w:t>Buy Feature function can be very expensive</w:t>
      </w:r>
    </w:p>
    <w:p>
      <w:pPr>
        <w:pStyle w:val="ListBullet"/>
        <w:spacing w:line="240" w:lineRule="auto"/>
        <w:ind w:left="720"/>
      </w:pPr>
      <w:r/>
      <w:r>
        <w:t>Only one bonus game</w:t>
      </w:r>
    </w:p>
    <w:p>
      <w:r/>
      <w:r>
        <w:rPr>
          <w:b/>
        </w:rPr>
        <w:t>Play Marching Legions Slot for Free | Review</w:t>
      </w:r>
    </w:p>
    <w:p>
      <w:r/>
      <w:r>
        <w:rPr>
          <w:i/>
        </w:rPr>
        <w:t>Read our review of Marching Legions, a high variance, Roman-themed slot game with an impressive RTP of 98.12% and Buy Feature at 120x. Play for free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