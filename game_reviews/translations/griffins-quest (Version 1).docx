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Griffin’s Quest for Free - Review of Gameplay and Features</w:t>
      </w:r>
    </w:p>
    <w:p>
      <w:pPr>
        <w:pStyle w:val="Heading2"/>
      </w:pPr>
      <w:r>
        <w:t>Griffin's Quest: A Legendary Online Slot Game</w:t>
      </w:r>
    </w:p>
    <w:p>
      <w:r/>
      <w:r>
        <w:t>Get ready to embark on an adventure with Griffin's Quest - the slot game of mythical proportions, brought to you by Kalamba Games. With the majestic griffin leading the way, you'll be transported to a snowy country, where a temple dedicated to this awe-inspiring creature awaits.</w:t>
      </w:r>
    </w:p>
    <w:p>
      <w:r/>
      <w:r>
        <w:t>Surrounded by lush grapevines, the game grid features five reels adorned with symbols from Greek mythology, including winged horses, unicorns, satyrs and even Medusa herself. The classic archaic design is perfectly complemented by the epic and sacred music - it's like Zeus himself is watching over you as you play.</w:t>
      </w:r>
    </w:p>
    <w:p>
      <w:r/>
      <w:r>
        <w:t>The graphics are top-notch and the sound effects are simply divine. You won't find a better-looking slot game out there!</w:t>
      </w:r>
    </w:p>
    <w:p>
      <w:pPr>
        <w:pStyle w:val="Heading2"/>
      </w:pPr>
      <w:r>
        <w:t>Griffin's Quest: Get Ready to Rule the Reel and Pay Lines</w:t>
      </w:r>
    </w:p>
    <w:p>
      <w:r/>
      <w:r>
        <w:t>If you're looking for a slot game that packs a punch, Griffin's Quest is the one for you. With five reels of varying length on a unique game mechanism, this game will keep you on the edge of your seat. The two reels on either end boast four symbols, while the inner two have five and the central reel has six symbols, making each spin an exciting and unpredictable ride.</w:t>
      </w:r>
    </w:p>
    <w:p>
      <w:r/>
      <w:r>
        <w:t>But what really sets Griffin's Quest apart is the massive 2,400 pay lines - yes, you read that right. With so many opportunities to win big, it's no surprise that players just can't get enough of this game. And with an RTP of 97.52%, you can bet your bottom dollar that you're in for a great chance of winning.</w:t>
      </w:r>
    </w:p>
    <w:p>
      <w:r/>
      <w:r>
        <w:t>Start your Quest today and let the Griffin guide you to riches beyond your wildest dreams.</w:t>
      </w:r>
    </w:p>
    <w:p>
      <w:pPr>
        <w:pStyle w:val="Heading2"/>
      </w:pPr>
      <w:r>
        <w:t>The Highs and Lows of Griffin's Quest Volatility</w:t>
      </w:r>
    </w:p>
    <w:p>
      <w:r/>
      <w:r>
        <w:t xml:space="preserve">Get ready for the ride of your life with Griffin's Quest- a slot game with scorching hot volatility! With such a high risk and high reward game, players might experience some sparse wins, but don't be discouraged yet- it's all worth it for the chance at a big payout. Just make sure to bring along your lucky charm and a massive bankroll to keep up with the pace of the game. </w:t>
      </w:r>
    </w:p>
    <w:p>
      <w:r/>
      <w:r>
        <w:t xml:space="preserve">Think of Griffin's Quest as a marathon and not a sprint. If you're looking for a quick fix, choo-choo choose a different slot game. But, if you're ready for a challenge, come on over and play! Just don't forget to take those much-needed coffee breaks and stretch your legs- we wouldn't want any cramps when you hit that jackpot. </w:t>
      </w:r>
    </w:p>
    <w:p>
      <w:pPr>
        <w:pStyle w:val="Heading2"/>
      </w:pPr>
      <w:r>
        <w:t>Unleashing the Fun: Griffin's Quest Bonus Features</w:t>
      </w:r>
    </w:p>
    <w:p>
      <w:r/>
      <w:r>
        <w:t>Playing Griffin's Quest is like going on an adventurous quest--you don't want to cut your journey short! This slot game offers a unique gameplay that beckons you to stay and play more. And when you do, you might be lucky enough to hit the jackpot with the Griffin symbol - the Scatter symbol, who can trigger the bonus mode with 3 or more appearances in one go!</w:t>
      </w:r>
      <w:r>
        <w:t xml:space="preserve"> </w:t>
      </w:r>
    </w:p>
    <w:p>
      <w:r/>
      <w:r>
        <w:t>Once you've unlocked the mode, you get a special reel that assigns random bonuses like free spins or even a multiplier that can boost your gain. It's like getting bonus candy on top of your doughnut! This high-volatility game is an excellent opportunity for players to win big and leave with a profusion of riches!</w:t>
      </w:r>
    </w:p>
    <w:p>
      <w:pPr>
        <w:pStyle w:val="Heading2"/>
      </w:pPr>
      <w:r>
        <w:t>Explore these other slots for even more Griffin fun!</w:t>
      </w:r>
    </w:p>
    <w:p>
      <w:r/>
      <w:r>
        <w:t xml:space="preserve">If players can't get enough of the mystical griffin, they're in luck! We've got two other slots that feature the fabled creature in all its glory. Check out Griffins Throne and Beat The Beast Griffin's Gold for a chance to get your griffin fix. These games both draw from the rich history of Greek mythology to bring you a fresh take on the griffin. </w:t>
      </w:r>
    </w:p>
    <w:p>
      <w:r/>
      <w:r>
        <w:t>Griffins Throne offers players a high-volatility experience with an impressive 96.24% RTP. And if you're looking for a medium-volatility game, Beat The Beast Griffin's Gold has got you covered with its own 96.14% RTP. Both games give you a chance to strike it big while enjoying gameplay that's as thrilling as it is immersive. So if you're feeling lucky, give these slots a try and see what all the griffin hype is about!</w:t>
      </w:r>
    </w:p>
    <w:p>
      <w:pPr>
        <w:pStyle w:val="Heading2"/>
      </w:pPr>
      <w:r>
        <w:t>FAQ</w:t>
      </w:r>
    </w:p>
    <w:p>
      <w:pPr>
        <w:pStyle w:val="Heading3"/>
      </w:pPr>
      <w:r>
        <w:t>What is Griffin's Quest?</w:t>
      </w:r>
    </w:p>
    <w:p>
      <w:r/>
      <w:r>
        <w:t>Griffin's Quest is an online slot game developed by Kalamba Games that features the mythological creature the griffin.</w:t>
      </w:r>
    </w:p>
    <w:p>
      <w:pPr>
        <w:pStyle w:val="Heading3"/>
      </w:pPr>
      <w:r>
        <w:t>What is the game mechanics of Griffin's Quest?</w:t>
      </w:r>
    </w:p>
    <w:p>
      <w:r/>
      <w:r>
        <w:t>Griffin's Quest uses a five-reel slot game mechanic where the reels have variable length. The symbols are 24 in total with a 97.52% RTP and high volatility. It also has 2,400 paylines.</w:t>
      </w:r>
    </w:p>
    <w:p>
      <w:pPr>
        <w:pStyle w:val="Heading3"/>
      </w:pPr>
      <w:r>
        <w:t>What is the Scatter symbol in Griffin's Quest?</w:t>
      </w:r>
    </w:p>
    <w:p>
      <w:r/>
      <w:r>
        <w:t xml:space="preserve">The shield with the griffin symbol is the Scatter symbol in Griffin's Quest. It allows access to the bonus mode if players find at least three in a single play. </w:t>
      </w:r>
    </w:p>
    <w:p>
      <w:pPr>
        <w:pStyle w:val="Heading3"/>
      </w:pPr>
      <w:r>
        <w:t>What is the bonus mode in Griffin's Quest?</w:t>
      </w:r>
    </w:p>
    <w:p>
      <w:r/>
      <w:r>
        <w:t>Once the bonus mode is unlocked, a reel will appear that assigns players with a random bonus. This can be a multiplier on the gain, free spins or something else.</w:t>
      </w:r>
    </w:p>
    <w:p>
      <w:pPr>
        <w:pStyle w:val="Heading3"/>
      </w:pPr>
      <w:r>
        <w:t>What is the RTP of Griffin's Quest?</w:t>
      </w:r>
    </w:p>
    <w:p>
      <w:r/>
      <w:r>
        <w:t>The RTP of Griffin's Quest is 97.52%.</w:t>
      </w:r>
    </w:p>
    <w:p>
      <w:pPr>
        <w:pStyle w:val="Heading3"/>
      </w:pPr>
      <w:r>
        <w:t>What is the volatility level of Griffin's Quest?</w:t>
      </w:r>
    </w:p>
    <w:p>
      <w:r/>
      <w:r>
        <w:t>Griffin's Quest has a high volatility level.</w:t>
      </w:r>
    </w:p>
    <w:p>
      <w:pPr>
        <w:pStyle w:val="Heading3"/>
      </w:pPr>
      <w:r>
        <w:t>What are some slots similar to Griffin's Quest?</w:t>
      </w:r>
    </w:p>
    <w:p>
      <w:r/>
      <w:r>
        <w:t>Griffins Throne and Beat The Beast Griffin’s Gold are other slots that feature the mythological creature the griffin.</w:t>
      </w:r>
    </w:p>
    <w:p>
      <w:pPr>
        <w:pStyle w:val="Heading3"/>
      </w:pPr>
      <w:r>
        <w:t>Does Griffin's Quest have a Christmas version?</w:t>
      </w:r>
    </w:p>
    <w:p>
      <w:r/>
      <w:r>
        <w:t>Yes, Griffin's Quest has a Christmas version, but this review focuses on the original version.</w:t>
      </w:r>
    </w:p>
    <w:p>
      <w:pPr>
        <w:pStyle w:val="Heading2"/>
      </w:pPr>
      <w:r>
        <w:t>What we like</w:t>
      </w:r>
    </w:p>
    <w:p>
      <w:pPr>
        <w:pStyle w:val="ListBullet"/>
        <w:spacing w:line="240" w:lineRule="auto"/>
        <w:ind w:left="720"/>
      </w:pPr>
      <w:r/>
      <w:r>
        <w:t>High-quality graphics and sound</w:t>
      </w:r>
    </w:p>
    <w:p>
      <w:pPr>
        <w:pStyle w:val="ListBullet"/>
        <w:spacing w:line="240" w:lineRule="auto"/>
        <w:ind w:left="720"/>
      </w:pPr>
      <w:r/>
      <w:r>
        <w:t>Unique game mechanism with variable-length reels</w:t>
      </w:r>
    </w:p>
    <w:p>
      <w:pPr>
        <w:pStyle w:val="ListBullet"/>
        <w:spacing w:line="240" w:lineRule="auto"/>
        <w:ind w:left="720"/>
      </w:pPr>
      <w:r/>
      <w:r>
        <w:t>Large number of pay lines for more winning opportunities</w:t>
      </w:r>
    </w:p>
    <w:p>
      <w:pPr>
        <w:pStyle w:val="ListBullet"/>
        <w:spacing w:line="240" w:lineRule="auto"/>
        <w:ind w:left="720"/>
      </w:pPr>
      <w:r/>
      <w:r>
        <w:t>Exciting bonus features</w:t>
      </w:r>
    </w:p>
    <w:p>
      <w:pPr>
        <w:pStyle w:val="Heading2"/>
      </w:pPr>
      <w:r>
        <w:t>What we don't like</w:t>
      </w:r>
    </w:p>
    <w:p>
      <w:pPr>
        <w:pStyle w:val="ListBullet"/>
        <w:spacing w:line="240" w:lineRule="auto"/>
        <w:ind w:left="720"/>
      </w:pPr>
      <w:r/>
      <w:r>
        <w:t>Very high volatility requiring patience and a generous bankroll</w:t>
      </w:r>
    </w:p>
    <w:p>
      <w:pPr>
        <w:pStyle w:val="ListBullet"/>
        <w:spacing w:line="240" w:lineRule="auto"/>
        <w:ind w:left="720"/>
      </w:pPr>
      <w:r/>
      <w:r>
        <w:t>Not suitable for players looking for quick gameplay</w:t>
      </w:r>
    </w:p>
    <w:p>
      <w:r/>
      <w:r>
        <w:rPr>
          <w:b/>
        </w:rPr>
        <w:t>Play Griffin’s Quest for Free - Review of Gameplay and Features</w:t>
      </w:r>
    </w:p>
    <w:p>
      <w:r/>
      <w:r>
        <w:rPr>
          <w:i/>
        </w:rPr>
        <w:t>Discover the highlights of Griffin's Quest online slot game and play for free. Learn about the gameplay, bonus features, and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