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Bomber Fruit for Free - Review of Capecod's Fruit-Themed Slot</w:t>
      </w:r>
    </w:p>
    <w:p>
      <w:pPr>
        <w:pStyle w:val="Heading2"/>
      </w:pPr>
      <w:r>
        <w:t>Gameplay and Symbols</w:t>
      </w:r>
    </w:p>
    <w:p>
      <w:r/>
      <w:r>
        <w:t>Bomber Fruit, the explosive new slot game from Capecod, offers players a fruit-themed adventure that uses a 5x3 mechanism and boasts 25 exciting paylines. But don't let the playful fruit symbols fool you - this game packs a punch!</w:t>
      </w:r>
    </w:p>
    <w:p>
      <w:r/>
      <w:r>
        <w:t>Forget the boring old playing card icons, Bomber Fruit features a delicious variety of fruit symbols including plums, watermelons, mandarins, lemons, grapes, raspberries, and cherries. With every spin, you'll feel like you've been transported to a farmer's market - but with stacks of cash instead of baskets of produce!</w:t>
      </w:r>
    </w:p>
    <w:p>
      <w:r/>
      <w:r>
        <w:t>But that's not all. This game also features a Wild symbol in the form of a bomb, which can substitute for other symbols to create winning combinations that could help you hit the jackpot. And what about the multiplier, you say? Fear not! It comes in the form of a question mark! We don't know about you, but we're excited to see what other surprises are hidden in this explosive slot game.</w:t>
      </w:r>
    </w:p>
    <w:p>
      <w:pPr>
        <w:pStyle w:val="Heading2"/>
      </w:pPr>
      <w:r>
        <w:t>SOUND EFFECTS: BOMBER FRUIT</w:t>
      </w:r>
    </w:p>
    <w:p>
      <w:r/>
      <w:r>
        <w:t>What's a good slot game without some catchy sound effects, am I right? And while Bomber Fruit does have a fun background beat, I gotta be honest - it can get repetitive after a while. Like, I enjoy some funky tunes while spinning the reels, but after a few rounds, it starts feeling like that one song stuck in your head that you just can't shake off.</w:t>
      </w:r>
    </w:p>
    <w:p>
      <w:r/>
      <w:r>
        <w:t>But fear not, my fellow slot enthusiasts! Bomber Fruit has got your back. They've included a handy-dandy option to turn off the music entirely, giving you full control over your auditory experience. So whether you wanna groove to the beat or enjoy some sweet silence, the choice is yours.</w:t>
      </w:r>
    </w:p>
    <w:p>
      <w:r/>
      <w:r>
        <w:t>Personally, I feel like turning off the music makes me focus better on the game. It's like removing a distraction and allowing me to fully immerse myself in the world of Bomber Fruit. Of course, your mileage may vary - maybe you're one of those lucky people who always have a song in their head and find it comforting. In that case, feel free to rock on, my friend. Just don't blame me if you start dreaming about bananas and watermelons!</w:t>
      </w:r>
    </w:p>
    <w:p>
      <w:pPr>
        <w:pStyle w:val="Heading2"/>
      </w:pPr>
      <w:r>
        <w:t>Visual Aesthetics</w:t>
      </w:r>
    </w:p>
    <w:p>
      <w:r/>
      <w:r>
        <w:t>If you're tired of staring at the same old boring slot machine reels, Bomber Fruit is here to shake things up. This game is a visual feast for the eyes, with bright colors and playful animations that will put a smile on your face. Who knew that fruits could be this much fun?</w:t>
      </w:r>
    </w:p>
    <w:p>
      <w:r/>
      <w:r>
        <w:t xml:space="preserve">The design of Bomber Fruit is smart and well-executed. The fruit symbols are integrated seamlessly into the game, and they don't look out of place or cheesy. Some slot games try too hard to have a theme and end up being over-the-top and gaudy, but Bomber Fruit strikes the perfect balance. </w:t>
      </w:r>
    </w:p>
    <w:p>
      <w:r/>
      <w:r>
        <w:t>Every time you spin the reels, you'll be treated to a little bit of eye candy. The animations are smooth and polished, and they add a lot to the overall aesthetic of the game. If you're the type of person who appreciates attention to detail, you'll love the care that went into making Bomber Fruit look good.</w:t>
      </w:r>
    </w:p>
    <w:p>
      <w:r/>
      <w:r>
        <w:t>So, if you're looking for a slot game that's easy on the eyes and offers a fun and playful experience, Bomber Fruit is the perfect pick. Just don't be surprised if you find yourself craving a smoothie afterward!</w:t>
      </w:r>
    </w:p>
    <w:p>
      <w:pPr>
        <w:pStyle w:val="Heading2"/>
      </w:pPr>
      <w:r>
        <w:t>Return to Player Rate</w:t>
      </w:r>
    </w:p>
    <w:p>
      <w:r/>
      <w:r>
        <w:t>Are you looking to get some big wins and bragging rights on the casino floor? Look no further than Bomber Fruit from Capecod! With an RTP just above 95%, this game will keep you on the edge of your seat while also giving you a decent chance of winning big. Whether you’re a high-roller or just looking for a good time, Bomber Fruit has something for everyone.</w:t>
      </w:r>
      <w:r/>
    </w:p>
    <w:p>
      <w:r/>
      <w:r>
        <w:t>But don’t take my word for it, try it out for yourself! You’ll quickly notice that Bomber Fruit is no ordinary slot game. With its unique theme of explosive fruit, the game has a humorous and playful tone that makes playing the slots more enjoyable than ever. Plus, the special symbols like bombs and wilds will give you even more chances to win big.</w:t>
      </w:r>
    </w:p>
    <w:p>
      <w:pPr>
        <w:pStyle w:val="Heading2"/>
      </w:pPr>
      <w:r>
        <w:t>Other Fruit-tastic Slots to Check Out</w:t>
      </w:r>
    </w:p>
    <w:p>
      <w:r/>
      <w:r>
        <w:t>If you're a fan of Bomber Fruit and the fruity theme that comes with it, then you'll be pleased to know that there are other similar titles out there to explore. Capecod has a whole selection of fruit-themed slots, and if you enjoyed the colorful graphics and classic gameplay of Bomber Fruit, then Fruits is a great next step.</w:t>
      </w:r>
    </w:p>
    <w:p>
      <w:r/>
      <w:r>
        <w:t>But if you're looking for something a little more unique, then you might want to try out Fruit Case from NetEnt. This game offers an exciting cascading gameplay feature that can lead to some seriously sweet rewards.</w:t>
      </w:r>
    </w:p>
    <w:p>
      <w:r/>
      <w:r>
        <w:t>For a different twist on the fruit theme, Playson's Fruits of the Nile is worth checking out. It's got a distinct and interesting graphic style that will have you feeling like you're playing a classic arcade game.</w:t>
      </w:r>
    </w:p>
    <w:p>
      <w:r/>
      <w:r>
        <w:t>No matter which fruity slot game you choose, there's no doubt that they're all a-peeling!</w:t>
      </w:r>
    </w:p>
    <w:p>
      <w:pPr>
        <w:pStyle w:val="Heading2"/>
      </w:pPr>
      <w:r>
        <w:t>FAQ</w:t>
      </w:r>
    </w:p>
    <w:p>
      <w:pPr>
        <w:pStyle w:val="Heading3"/>
      </w:pPr>
      <w:r>
        <w:t>What is Bomber Fruit?</w:t>
      </w:r>
    </w:p>
    <w:p>
      <w:r/>
      <w:r>
        <w:t>Bomber Fruit is an online slot game with a fruit theme developed by Capecod.</w:t>
      </w:r>
    </w:p>
    <w:p>
      <w:pPr>
        <w:pStyle w:val="Heading3"/>
      </w:pPr>
      <w:r>
        <w:t>What is the visual and sound aspect of Bomber Fruit?</w:t>
      </w:r>
    </w:p>
    <w:p>
      <w:r/>
      <w:r>
        <w:t>Bomber Fruit has a colorful and visually pleasing design. Its sound component offers a rhythmic music that can be turned off if the player wishes.</w:t>
      </w:r>
    </w:p>
    <w:p>
      <w:pPr>
        <w:pStyle w:val="Heading3"/>
      </w:pPr>
      <w:r>
        <w:t>How do you play Bomber Fruit?</w:t>
      </w:r>
    </w:p>
    <w:p>
      <w:r/>
      <w:r>
        <w:t>Bomber Fruit follows the common 5*3 mechanism among online slots. The fifteen symbols are lined up along the twenty-five paylines. There is a Wild symbol (bomb) that can replace other symbols and a multiplier symbol (question mark) on winnings.</w:t>
      </w:r>
    </w:p>
    <w:p>
      <w:pPr>
        <w:pStyle w:val="Heading3"/>
      </w:pPr>
      <w:r>
        <w:t>What is the RTP of Bomber Fruit?</w:t>
      </w:r>
    </w:p>
    <w:p>
      <w:r/>
      <w:r>
        <w:t>The RTP (Return to Player) of Bomber Fruit is just above 95%.</w:t>
      </w:r>
    </w:p>
    <w:p>
      <w:pPr>
        <w:pStyle w:val="Heading3"/>
      </w:pPr>
      <w:r>
        <w:t>What are some similar slots to Bomber Fruit?</w:t>
      </w:r>
    </w:p>
    <w:p>
      <w:r/>
      <w:r>
        <w:t>Other fruit-themed slots similar to Bomber Fruit include Fruits from Capecod, Fruit Case from NetEnt, and Fruits of the Nile from Playson.</w:t>
      </w:r>
    </w:p>
    <w:p>
      <w:pPr>
        <w:pStyle w:val="Heading3"/>
      </w:pPr>
      <w:r>
        <w:t>Does Bomber Fruit have a training phase?</w:t>
      </w:r>
    </w:p>
    <w:p>
      <w:r/>
      <w:r>
        <w:t>No, Bomber Fruit does not have a training phase. Its gameplay follows the common 5*3 mechanism among online slots.</w:t>
      </w:r>
    </w:p>
    <w:p>
      <w:pPr>
        <w:pStyle w:val="Heading3"/>
      </w:pPr>
      <w:r>
        <w:t>How many paylines are in Bomber Fruit?</w:t>
      </w:r>
    </w:p>
    <w:p>
      <w:r/>
      <w:r>
        <w:t>Bomber Fruit has twenty-five paylines.</w:t>
      </w:r>
    </w:p>
    <w:p>
      <w:pPr>
        <w:pStyle w:val="Heading3"/>
      </w:pPr>
      <w:r>
        <w:t>What are the symbols used in Bomber Fruit?</w:t>
      </w:r>
    </w:p>
    <w:p>
      <w:r/>
      <w:r>
        <w:t>Bomber Fruit's symbols include plums, watermelons, mandarins, lemons, grapes, raspberries, and cherries. There are no classic playing cards (A, K, Q...) to occupy the lowest positions in the scale of winnings.</w:t>
      </w:r>
    </w:p>
    <w:p>
      <w:pPr>
        <w:pStyle w:val="Heading2"/>
      </w:pPr>
      <w:r>
        <w:t>What we like</w:t>
      </w:r>
    </w:p>
    <w:p>
      <w:pPr>
        <w:pStyle w:val="ListBullet"/>
        <w:spacing w:line="240" w:lineRule="auto"/>
        <w:ind w:left="720"/>
      </w:pPr>
      <w:r/>
      <w:r>
        <w:t>Good variety of fruit symbols</w:t>
      </w:r>
    </w:p>
    <w:p>
      <w:pPr>
        <w:pStyle w:val="ListBullet"/>
        <w:spacing w:line="240" w:lineRule="auto"/>
        <w:ind w:left="720"/>
      </w:pPr>
      <w:r/>
      <w:r>
        <w:t>Visually pleasing with smooth animations</w:t>
      </w:r>
    </w:p>
    <w:p>
      <w:pPr>
        <w:pStyle w:val="ListBullet"/>
        <w:spacing w:line="240" w:lineRule="auto"/>
        <w:ind w:left="720"/>
      </w:pPr>
      <w:r/>
      <w:r>
        <w:t>Special symbols that offer extra chances of winning</w:t>
      </w:r>
    </w:p>
    <w:p>
      <w:pPr>
        <w:pStyle w:val="ListBullet"/>
        <w:spacing w:line="240" w:lineRule="auto"/>
        <w:ind w:left="720"/>
      </w:pPr>
      <w:r/>
      <w:r>
        <w:t>Average RTP with decent winnings</w:t>
      </w:r>
    </w:p>
    <w:p>
      <w:pPr>
        <w:pStyle w:val="Heading2"/>
      </w:pPr>
      <w:r>
        <w:t>What we don't like</w:t>
      </w:r>
    </w:p>
    <w:p>
      <w:pPr>
        <w:pStyle w:val="ListBullet"/>
        <w:spacing w:line="240" w:lineRule="auto"/>
        <w:ind w:left="720"/>
      </w:pPr>
      <w:r/>
      <w:r>
        <w:t>Repetitive background music</w:t>
      </w:r>
    </w:p>
    <w:p>
      <w:r/>
      <w:r>
        <w:rPr>
          <w:b/>
        </w:rPr>
        <w:t>Play Bomber Fruit for Free - Review of Capecod's Fruit-Themed Slot</w:t>
      </w:r>
    </w:p>
    <w:p>
      <w:r/>
      <w:r>
        <w:rPr>
          <w:i/>
        </w:rPr>
        <w:t>Read our review of Bomber Fruit from Capecod, a fruit-themed slot with good variety and special symbols.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