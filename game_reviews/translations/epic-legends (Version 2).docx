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Epic Legends for Free - Discover Legendary Riches</w:t>
      </w:r>
    </w:p>
    <w:p>
      <w:pPr>
        <w:pStyle w:val="Heading2"/>
      </w:pPr>
      <w:r>
        <w:t>Epic Legends: A Legendary Adventure</w:t>
      </w:r>
    </w:p>
    <w:p>
      <w:r/>
      <w:r>
        <w:t>Are you ready to embark on a legendary adventure? Look no further than Epic Legends, the online slot machine that offers a perfect balance of gambling thrills and fantastic visuals.</w:t>
      </w:r>
      <w:r/>
    </w:p>
    <w:p>
      <w:r/>
      <w:r>
        <w:t>Launched in 2021, this game offers an animated journey filled with legendary creatures and special effects. The Wilds and free spins that you'll find along the way add to its excitement. And with lightning-fast gameplay, you'll be swept away in no time.</w:t>
      </w:r>
      <w:r/>
    </w:p>
    <w:p>
      <w:r/>
      <w:r>
        <w:t>But there's more to Epic Legends than just a visually stunning experience. With an RTP of 96.16%, you can expect a fair chance at winning big. And with medium volatility, the game allows for a good balance between high and low payouts. Plus, its standard structure with 20 paylines makes it easy to jump right in.</w:t>
      </w:r>
      <w:r/>
    </w:p>
    <w:p>
      <w:r/>
      <w:r>
        <w:t>If you're looking for a game that's both fun and rewarding, Epic Legends is a top choice. So grab your sword and shield and get ready for a legendary adventure!</w:t>
      </w:r>
    </w:p>
    <w:p>
      <w:pPr>
        <w:pStyle w:val="Heading2"/>
      </w:pPr>
      <w:r>
        <w:t>Game Features</w:t>
      </w:r>
    </w:p>
    <w:p>
      <w:r/>
      <w:r>
        <w:t>Epic Legends is a game that packs a punch with its unique gameplay and fantastic features. With its four available legends, you can experience a different adventure each time you play. But let's be real, we all have our favorite. Mine is the one with the big sword; it never gets old swinging that thing around in search of big wins.</w:t>
      </w:r>
      <w:r/>
    </w:p>
    <w:p>
      <w:r/>
      <w:r>
        <w:t>But don't think that just because there are only four legends, this game is lacking in symbols or payouts. There are plenty of basic symbols that may offer lower payouts, but it's the epic symbols you're after. They offer the highest payouts and can lead to some pretty epic wins.</w:t>
      </w:r>
      <w:r/>
    </w:p>
    <w:p>
      <w:r/>
      <w:r>
        <w:t>Now, the Wild symbol is the real MVP here. It can substitute for all other symbols, and I mean all of them. Forget about trying to get those elusive combinations; the Wild is here to save the day. And the best part? The Wild can appear in both the base game and during free spins. Talk about epic.</w:t>
      </w:r>
      <w:r/>
    </w:p>
    <w:p>
      <w:r/>
      <w:r>
        <w:t>We're not done yet; we haven't even talked about the Scatter Ball yet. Get this; it can appear randomly above the first reel, activating a new bonus spin for even more chances to win. I mean, who doesn't love more chances to win, am I right? And the Scatter Ball doesn't stop there; it can move to the right, triggering additional spins until a win is achieved. It's like the Scatter Ball is saying, 'I got you, boo. I'll keep spinning until you get that big win you deserve.'</w:t>
      </w:r>
    </w:p>
    <w:p>
      <w:pPr>
        <w:pStyle w:val="Heading2"/>
      </w:pPr>
      <w:r>
        <w:t>RTP And Volatility</w:t>
      </w:r>
    </w:p>
    <w:p>
      <w:r/>
      <w:r>
        <w:t>If you're a seasoned slot player, you know the drill - the RTP (Return To Player) and volatility are the two things you want to keep in mind when choosing a game. Epic Legends boasts an RTP of 96.16%, which is right up there with the industry average. This means that, in theory, you're expected to get back $96.16 on every $100 you spend.</w:t>
      </w:r>
    </w:p>
    <w:p>
      <w:r/>
      <w:r>
        <w:t>But what about volatility? Well, Epic Legends has medium volatility, which means you won't see wins as often as you would with a low-volatility game, but the payouts will typically be higher. Think of it like this: playing a low-volatility game is like dating someone stable who always texts you back, while playing a medium-volatility game is like being in a tumultuous relationship with someone who texts you a fire emoji out of nowhere every once in a while. Exciting, right?</w:t>
      </w:r>
    </w:p>
    <w:p>
      <w:r/>
      <w:r>
        <w:t>All joking aside, Epic Legends strikes a pretty decent balance. You won't get rich overnight playing this game, but you'll still have a good chance of landing some solid wins. And hey, who knows - maybe you'll end up discovering the power of the legendary creatures and walking away with some epic (no pun intended) loot.</w:t>
      </w:r>
    </w:p>
    <w:p>
      <w:pPr>
        <w:pStyle w:val="Heading2"/>
      </w:pPr>
      <w:r>
        <w:t>Unleash the Power of Scatter Ball</w:t>
      </w:r>
    </w:p>
    <w:p>
      <w:r/>
      <w:r>
        <w:t>If you're an online slot game enthusiast, you might want to check out Epic Legends. It's a new game that features an exciting Scatter Ball function. This feature offers players a chance to bag some generous rewards by winning free spins that correspond to the legendary character displayed on the screen.</w:t>
      </w:r>
      <w:r/>
    </w:p>
    <w:p>
      <w:r/>
      <w:r>
        <w:t>But it's not just about winning free spins - Scatter Ball has much more to offer. When you activate the Scatter Ball, you can win multipliers ranging from 2x to 6x, or a Wild symbol that covers an entire reel. And if you happen to land the Blue legend, the Wilds will transform into Sticky Wilds! That's right; the Wilds will remain sticky until the end of the feature!</w:t>
      </w:r>
      <w:r/>
    </w:p>
    <w:p>
      <w:r/>
      <w:r>
        <w:t>While Epic Legends is loaded with features that would make any slot game addict happy, there's one character that you should beware of - the Red creature. This character has the power to replace all symbols on the second and third reels with a base game symbol, so watch out! In other words, it's like a hyperactive kid stealing candies from your goodie bag.</w:t>
      </w:r>
      <w:r/>
    </w:p>
    <w:p>
      <w:r/>
      <w:r>
        <w:t>Overall, Epic Legends is an exciting slot game with a lot to offer. Scatter Ball is a feature that provides a unique experience and increases your chances of winning big. And if you happen to trigger the Scatter Ball with the Blue Legend, you may even be laughing your way to the bank. But beware of the Red Legend, that octopus is no joke, and it's better to avoid it than becoming its meal.</w:t>
      </w:r>
    </w:p>
    <w:p>
      <w:pPr>
        <w:pStyle w:val="Heading2"/>
      </w:pPr>
      <w:r>
        <w:t>Overall Experience</w:t>
      </w:r>
    </w:p>
    <w:p>
      <w:r/>
      <w:r>
        <w:t>Epic Legends, oh boy! Where do I start? This game sucked me in with its epic theme and gorgeous design. I mean, who doesn't love mythical creatures and the promise of riches beyond your wildest dreams? As I started playing, I couldn't help but feel like a hero on a quest for the ultimate treasure.</w:t>
      </w:r>
    </w:p>
    <w:p>
      <w:r/>
      <w:r>
        <w:t>The legendary creatures in this game are truly the heart and soul of it all. It's like they come alive on the screen, inviting you to join them on their adventure. And let's face it, who wouldn't want to ride on the back of a flying dragon while raking in some serious coins?</w:t>
      </w:r>
    </w:p>
    <w:p>
      <w:r/>
      <w:r>
        <w:t>As I played, I couldn't help but feel like a kid in a candy store - the excitement, the anticipation, the thrill of hitting a big win! And let me tell you, when you hit that big win, it's like being knighted and crowned the champion of the land. I don't know about you, but I certainly wouldn't mind a throne and a crown.</w:t>
      </w:r>
    </w:p>
    <w:p>
      <w:r/>
      <w:r>
        <w:t>This game is perfect for both seasoned gamblers and newcomers alike. It's easy to navigate and the potential for big wins is endless. Trust me when I say, you won't regret giving Epic Legends a shot - it's an adventure of a lifetime.</w:t>
      </w:r>
    </w:p>
    <w:p>
      <w:pPr>
        <w:pStyle w:val="Heading2"/>
      </w:pPr>
      <w:r>
        <w:t>FAQ</w:t>
      </w:r>
    </w:p>
    <w:p>
      <w:pPr>
        <w:pStyle w:val="Heading3"/>
      </w:pPr>
      <w:r>
        <w:t>What's the RTP of Epic Legends?</w:t>
      </w:r>
    </w:p>
    <w:p>
      <w:r/>
      <w:r>
        <w:t>The game boasts an RTP of 96.16%.</w:t>
      </w:r>
    </w:p>
    <w:p>
      <w:pPr>
        <w:pStyle w:val="Heading3"/>
      </w:pPr>
      <w:r>
        <w:t>Are there any special features in Epic Legends?</w:t>
      </w:r>
    </w:p>
    <w:p>
      <w:r/>
      <w:r>
        <w:t>Yes, there are. The game features four mystical creatures that offer unique functions during gameplay. Additionally, there is a Scatter Ball that triggers free spins and bonus spins.</w:t>
      </w:r>
    </w:p>
    <w:p>
      <w:pPr>
        <w:pStyle w:val="Heading3"/>
      </w:pPr>
      <w:r>
        <w:t>Can the Wild symbol appear during free spins?</w:t>
      </w:r>
    </w:p>
    <w:p>
      <w:r/>
      <w:r>
        <w:t>Yes, the Wild symbol can appear in both the base game and during free spins.</w:t>
      </w:r>
    </w:p>
    <w:p>
      <w:pPr>
        <w:pStyle w:val="Heading3"/>
      </w:pPr>
      <w:r>
        <w:t>What is the volatility of Epic Legends?</w:t>
      </w:r>
    </w:p>
    <w:p>
      <w:r/>
      <w:r>
        <w:t>The game has a medium volatility.</w:t>
      </w:r>
    </w:p>
    <w:p>
      <w:pPr>
        <w:pStyle w:val="Heading3"/>
      </w:pPr>
      <w:r>
        <w:t>How many paylines does Epic Legends have?</w:t>
      </w:r>
    </w:p>
    <w:p>
      <w:r/>
      <w:r>
        <w:t>The game has a standard structure with 20 paylines.</w:t>
      </w:r>
    </w:p>
    <w:p>
      <w:pPr>
        <w:pStyle w:val="Heading3"/>
      </w:pPr>
      <w:r>
        <w:t>What happens when the Scatter Ball lands above the first reel?</w:t>
      </w:r>
    </w:p>
    <w:p>
      <w:r/>
      <w:r>
        <w:t>When the Scatter Ball lands there, it activates a new bonus spin for the player, allowing for even more chances to win.</w:t>
      </w:r>
    </w:p>
    <w:p>
      <w:pPr>
        <w:pStyle w:val="Heading3"/>
      </w:pPr>
      <w:r>
        <w:t>How many free spins does the Scatter Ball offer?</w:t>
      </w:r>
    </w:p>
    <w:p>
      <w:r/>
      <w:r>
        <w:t>When activated, players are awarded seven free spins that correspond to the legend displayed on the screen.</w:t>
      </w:r>
    </w:p>
    <w:p>
      <w:pPr>
        <w:pStyle w:val="Heading3"/>
      </w:pPr>
      <w:r>
        <w:t>What can you win during the free spins feature?</w:t>
      </w:r>
    </w:p>
    <w:p>
      <w:r/>
      <w:r>
        <w:t>During the free spins feature, you can win a multiplier of between 2x and 6x, or a Wild symbol that covers an entire reel.</w:t>
      </w:r>
    </w:p>
    <w:p>
      <w:pPr>
        <w:pStyle w:val="Heading2"/>
      </w:pPr>
      <w:r>
        <w:t>What we like</w:t>
      </w:r>
    </w:p>
    <w:p>
      <w:pPr>
        <w:pStyle w:val="ListBullet"/>
        <w:spacing w:line="240" w:lineRule="auto"/>
        <w:ind w:left="720"/>
      </w:pPr>
      <w:r/>
      <w:r>
        <w:t>Distinct function for each of its four available legends</w:t>
      </w:r>
    </w:p>
    <w:p>
      <w:pPr>
        <w:pStyle w:val="ListBullet"/>
        <w:spacing w:line="240" w:lineRule="auto"/>
        <w:ind w:left="720"/>
      </w:pPr>
      <w:r/>
      <w:r>
        <w:t>Scatter Ball offers free spins</w:t>
      </w:r>
    </w:p>
    <w:p>
      <w:pPr>
        <w:pStyle w:val="ListBullet"/>
        <w:spacing w:line="240" w:lineRule="auto"/>
        <w:ind w:left="720"/>
      </w:pPr>
      <w:r/>
      <w:r>
        <w:t>Wild symbol can substitute for all other symbols</w:t>
      </w:r>
    </w:p>
    <w:p>
      <w:pPr>
        <w:pStyle w:val="ListBullet"/>
        <w:spacing w:line="240" w:lineRule="auto"/>
        <w:ind w:left="720"/>
      </w:pPr>
      <w:r/>
      <w:r>
        <w:t>High-quality graphics and animation</w:t>
      </w:r>
    </w:p>
    <w:p>
      <w:pPr>
        <w:pStyle w:val="Heading2"/>
      </w:pPr>
      <w:r>
        <w:t>What we don't like</w:t>
      </w:r>
    </w:p>
    <w:p>
      <w:pPr>
        <w:pStyle w:val="ListBullet"/>
        <w:spacing w:line="240" w:lineRule="auto"/>
        <w:ind w:left="720"/>
      </w:pPr>
      <w:r/>
      <w:r>
        <w:t>Not as lucrative as some other slots</w:t>
      </w:r>
    </w:p>
    <w:p>
      <w:pPr>
        <w:pStyle w:val="ListBullet"/>
        <w:spacing w:line="240" w:lineRule="auto"/>
        <w:ind w:left="720"/>
      </w:pPr>
      <w:r/>
      <w:r>
        <w:t>Only 20 paylines</w:t>
      </w:r>
    </w:p>
    <w:p>
      <w:r/>
      <w:r>
        <w:rPr>
          <w:b/>
        </w:rPr>
        <w:t>Play Epic Legends for Free - Discover Legendary Riches</w:t>
      </w:r>
    </w:p>
    <w:p>
      <w:r/>
      <w:r>
        <w:rPr>
          <w:i/>
        </w:rPr>
        <w:t>Discover the powers of legendary creatures in Epic Legends. Play now for free and experience an animated journey with Wilds, free spins,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