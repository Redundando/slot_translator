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Classics for Free - Review</w:t>
      </w:r>
    </w:p>
    <w:p>
      <w:pPr>
        <w:pStyle w:val="Heading2"/>
      </w:pPr>
      <w:r>
        <w:t>Ancient Egypt Theme</w:t>
      </w:r>
    </w:p>
    <w:p>
      <w:r/>
      <w:r>
        <w:t>Ancient Egypt Classics, by Pragmatic Play, is a fascinating slot game that transports players to an era of pyramids, pharaohs and riches. From sands to sarcophagus, the game delivers a visually stunning immersive experience like no other.</w:t>
      </w:r>
    </w:p>
    <w:p>
      <w:r/>
      <w:r>
        <w:t>The symbols of the game are a nod to the history of the Ancient Egypt. The pharaohs, gods, and goddesses who roamed the land thousands of years ago are prominently featured on the reels. From Cleopatra to Anubis, each deity is represented with an intricacy that captures their essence and power. However, we do think a mummified icon would've added some fun to the game (and perhaps some comic relief too).</w:t>
      </w:r>
    </w:p>
    <w:p>
      <w:r/>
      <w:r>
        <w:t>With prizes and bonuses that will leave you feeling like you've struck gold, Ancient Egypt Classics is a game that will prove to be as captivating as taking a trip to Luxor. All that's missing is some Egyptian background music to bring the game to life. Okay, there is some music, it's just not as catchy as the opening sequence to 'The Mummy' films. But then again, what is?</w:t>
      </w:r>
    </w:p>
    <w:p>
      <w:pPr>
        <w:pStyle w:val="Heading2"/>
      </w:pPr>
      <w:r>
        <w:t>GAMEPLAY FEATURES</w:t>
      </w:r>
    </w:p>
    <w:p>
      <w:r/>
      <w:r>
        <w:t>Ah, Ancient Egypt, the land of pyramids and mummies. The game Ancient Egypt Classics takes you back in time and allows you to experience the grandeur of this ancient civilization. With five reels, ten paylines, and high volatility, this game promises potentially big wins. However, be warned, with great risk comes great reward. The RTP of Ancient Egypt Classics is 96.47%, so watch out for those winning combinations.</w:t>
      </w:r>
    </w:p>
    <w:p>
      <w:r/>
      <w:r>
        <w:t xml:space="preserve">The game has a simple structure with no complex special features. However, who needs complexity when you have the special Wild symbol? The Golden Scarab is the Wild symbol and can trigger big wins and free spins. Yes, you heard it right - big wins and free spins. Get those scarabs on the reels, and your bankroll will thank you. Just don't wake up any mummies on your way to glory. </w:t>
      </w:r>
    </w:p>
    <w:p>
      <w:pPr>
        <w:pStyle w:val="Heading2"/>
      </w:pPr>
      <w:r>
        <w:t>RTP and Volatility: Chance of Winning Big in Ancient Egypt Classics</w:t>
      </w:r>
    </w:p>
    <w:p>
      <w:r/>
      <w:r>
        <w:t>If you're tired of playing slot games with low volatility and the same old Egyptian theme, Ancient Egypt Classics could be the refreshing change you need. The game boasts an impressive RTP of 96.47%, which is around the average rate for Pragmatic Play games. So, you can expect decent returns on your bets.</w:t>
      </w:r>
    </w:p>
    <w:p>
      <w:r/>
      <w:r>
        <w:t>But what really makes Ancient Egypt Classics stand out is its high volatility. With every spin, you could hit a big win that could make your day or even your week! And if you don't win, just pretend that you're making a donation to the pharaohs.</w:t>
      </w:r>
    </w:p>
    <w:p>
      <w:r/>
      <w:r>
        <w:t xml:space="preserve">Just like playing hide and seek with a mischievous mummy, the game delivers an unpredictable and thrilling experience. With the right strategy and a bit of luck, you could make a decent profit. After all, life is too short to play safe all the time. </w:t>
      </w:r>
    </w:p>
    <w:p>
      <w:pPr>
        <w:pStyle w:val="Heading2"/>
      </w:pPr>
      <w:r>
        <w:t>Graphics and Symbols</w:t>
      </w:r>
    </w:p>
    <w:p>
      <w:r/>
      <w:r>
        <w:t>When we talk about Ancient Egypt Classics, the graphics are undoubtedly a critical aspect of the game, and the developers have made sure that the game's visuals are exceptional. You will find yourself standing at the entrance of an elaborate temple dedicated to the famous Egyptian gods, and even the symbols on the reels are a perfect depiction of these deities.</w:t>
      </w:r>
    </w:p>
    <w:p>
      <w:r/>
      <w:r>
        <w:t>What's great about the game is that it gives importance to the thematic symbols, which include hieroglyphs, the Eye of Horus, and even the renowned Queen Cleopatra. And let's not forget about the Golden Scarab, which is undoubtedly the star of the game. As the Wild symbol, it can substitute for all other symbols, except the Scatter symbol, to form winning combinations.</w:t>
      </w:r>
    </w:p>
    <w:p>
      <w:r/>
      <w:r>
        <w:t>When it comes to the non-thematic symbols, you will come across the usual playing cards; the Ace, King, Queen, Jack, and the 10. Although some gamers may find it disappointing, we don't see any harm in the developers including these symbols, given that they still add some essence of casino gaming to the overall Ancient Egypt theme.</w:t>
      </w:r>
    </w:p>
    <w:p>
      <w:r/>
      <w:r>
        <w:t>Overall, we found the graphics to be impressive, and the symbols accurately represent the theme. We would, however, have liked to see something more creative with the playing cards symbols, but we are still happy with the developers' efforts.</w:t>
      </w:r>
    </w:p>
    <w:p>
      <w:pPr>
        <w:pStyle w:val="Heading2"/>
      </w:pPr>
      <w:r>
        <w:t>Other Similar Slots</w:t>
      </w:r>
    </w:p>
    <w:p>
      <w:r/>
      <w:r>
        <w:t xml:space="preserve">Ancient Egypt Classics is a top-rated casino slot game that players love. But, there are many other great games out there that you can enjoy if you're a fan of the pharaohs and pyramids. </w:t>
      </w:r>
    </w:p>
    <w:p>
      <w:r/>
      <w:r>
        <w:t xml:space="preserve">One of the similar slots to Ancient Egypt Classics is Ramses Treasures. It's a very entertaining game that will take you to the heart of Egypt. And by heart, we mean the treasure-filled tomb of Ramses, the famous pharaoh. </w:t>
      </w:r>
    </w:p>
    <w:p>
      <w:r/>
      <w:r>
        <w:t xml:space="preserve">Another game you might enjoy is Sphinx. It's a must-try for fans of slot machines and Egyptian mythology. The Sphinx, after all, is one of the most recognizable symbols of Ancient Egypt. </w:t>
      </w:r>
    </w:p>
    <w:p>
      <w:r/>
      <w:r>
        <w:t xml:space="preserve">If you're looking for a game with great graphics and big rewards, you should try out Golden Ark. It's an exciting adventure that'll take you to the hidden treasures of Ancient Egypt. </w:t>
      </w:r>
    </w:p>
    <w:p>
      <w:r/>
      <w:r>
        <w:t xml:space="preserve">Queen of Riches is another popular game that is truly captivating. It features the queen of Ancient Egypt, Cleopatra, and the game itself is full of surprises. </w:t>
      </w:r>
    </w:p>
    <w:p>
      <w:r/>
      <w:r>
        <w:t>You can also check out A While on the Nile, Hidden, Horus Gold, Blaze of Ra, Rise of Ra, Platinum Pyramid, and many more great slots. The list goes on and on!</w:t>
      </w:r>
    </w:p>
    <w:p>
      <w:r/>
      <w:r>
        <w:t xml:space="preserve">But, Ancient Egypt Classics is one game you don't want to miss. The graphics are superb and the soundtrack will transport you to Ancient Egypt. It's a visually stunning game for players who love history, mystery, and great rewards. </w:t>
      </w:r>
    </w:p>
    <w:p>
      <w:r/>
      <w:r>
        <w:t>So what are you waiting for? Give Ancient Egypt Classics and other similar slots a spin and see for yourself which one will become your favorite.</w:t>
      </w:r>
    </w:p>
    <w:p>
      <w:pPr>
        <w:pStyle w:val="Heading2"/>
      </w:pPr>
      <w:r>
        <w:t>FAQ</w:t>
      </w:r>
    </w:p>
    <w:p>
      <w:pPr>
        <w:pStyle w:val="Heading3"/>
      </w:pPr>
      <w:r>
        <w:t>What is the RTP of Ancient Egypt Classic?</w:t>
      </w:r>
    </w:p>
    <w:p>
      <w:r/>
      <w:r>
        <w:t>The RTP of Ancient Egypt Classic is 96.47%, which is within the average of Pragmatic games.</w:t>
      </w:r>
    </w:p>
    <w:p>
      <w:pPr>
        <w:pStyle w:val="Heading3"/>
      </w:pPr>
      <w:r>
        <w:t>What is the volatility of Ancient Egypt Classic?</w:t>
      </w:r>
    </w:p>
    <w:p>
      <w:r/>
      <w:r>
        <w:t>The volatility of Ancient Egypt Classic is high, which means that potentially you can get quite consistent wins, but they are not very frequent.</w:t>
      </w:r>
    </w:p>
    <w:p>
      <w:pPr>
        <w:pStyle w:val="Heading3"/>
      </w:pPr>
      <w:r>
        <w:t>How many paylines does Ancient Egypt Classic have?</w:t>
      </w:r>
    </w:p>
    <w:p>
      <w:r/>
      <w:r>
        <w:t>Ancient Egypt Classic has 10 paylines.</w:t>
      </w:r>
    </w:p>
    <w:p>
      <w:pPr>
        <w:pStyle w:val="Heading3"/>
      </w:pPr>
      <w:r>
        <w:t>What is the special feature of Ancient Egypt Classic?</w:t>
      </w:r>
    </w:p>
    <w:p>
      <w:r/>
      <w:r>
        <w:t>The special Wild symbol is the only special feature of Ancient Egypt Classic, which makes it very easy and intuitive.</w:t>
      </w:r>
    </w:p>
    <w:p>
      <w:pPr>
        <w:pStyle w:val="Heading3"/>
      </w:pPr>
      <w:r>
        <w:t>What is the Wild symbol in Ancient Egypt Classic?</w:t>
      </w:r>
    </w:p>
    <w:p>
      <w:r/>
      <w:r>
        <w:t>The Wild symbol in Ancient Egypt Classic is the Golden Scarab, which brings a win up to x200 the bet depending on how many times it appears on the reels.</w:t>
      </w:r>
    </w:p>
    <w:p>
      <w:pPr>
        <w:pStyle w:val="Heading3"/>
      </w:pPr>
      <w:r>
        <w:t>What are the other Egyptian-themed slots similar to Ancient Egypt Classic?</w:t>
      </w:r>
    </w:p>
    <w:p>
      <w:r/>
      <w:r>
        <w:t>Other Egyptian-themed slots similar to Ancient Egypt Classic include Ramses Treasures, Sphinx, Ramses Riches, Golden Ark, Queen of Riches, A While on the Nile, Hidden, Horus Gold, Blaze of Ra, Rise of Ra, Platinum Pyramid, and many more.</w:t>
      </w:r>
    </w:p>
    <w:p>
      <w:pPr>
        <w:pStyle w:val="Heading3"/>
      </w:pPr>
      <w:r>
        <w:t>Is Ancient Egypt Classic available in Play For Fun mode?</w:t>
      </w:r>
    </w:p>
    <w:p>
      <w:r/>
      <w:r>
        <w:t>Yes, Ancient Egypt Classic is available in Play For Fun mode, without registration and without having to bet real money.</w:t>
      </w:r>
    </w:p>
    <w:p>
      <w:pPr>
        <w:pStyle w:val="Heading3"/>
      </w:pPr>
      <w:r>
        <w:t>What is the maximum win in Ancient Egypt Classic?</w:t>
      </w:r>
    </w:p>
    <w:p>
      <w:r/>
      <w:r>
        <w:t>If Queen Cleopatra appears on four reels from 2 to 5, you can obtain a win equal to 500 times the bet. The Golden Scarab can bring a win up to x200 the bet depending on how many times it appears on the reels.</w:t>
      </w:r>
    </w:p>
    <w:p>
      <w:pPr>
        <w:pStyle w:val="Heading2"/>
      </w:pPr>
      <w:r>
        <w:t>What we like</w:t>
      </w:r>
    </w:p>
    <w:p>
      <w:pPr>
        <w:pStyle w:val="ListBullet"/>
        <w:spacing w:line="240" w:lineRule="auto"/>
        <w:ind w:left="720"/>
      </w:pPr>
      <w:r/>
      <w:r>
        <w:t>High volatility for potential big wins</w:t>
      </w:r>
    </w:p>
    <w:p>
      <w:pPr>
        <w:pStyle w:val="ListBullet"/>
        <w:spacing w:line="240" w:lineRule="auto"/>
        <w:ind w:left="720"/>
      </w:pPr>
      <w:r/>
      <w:r>
        <w:t>Simple game structure</w:t>
      </w:r>
    </w:p>
    <w:p>
      <w:pPr>
        <w:pStyle w:val="ListBullet"/>
        <w:spacing w:line="240" w:lineRule="auto"/>
        <w:ind w:left="720"/>
      </w:pPr>
      <w:r/>
      <w:r>
        <w:t>Well-curated graphics and symbols</w:t>
      </w:r>
    </w:p>
    <w:p>
      <w:pPr>
        <w:pStyle w:val="ListBullet"/>
        <w:spacing w:line="240" w:lineRule="auto"/>
        <w:ind w:left="720"/>
      </w:pPr>
      <w:r/>
      <w:r>
        <w:t>Special Wild symbol for big wins and free spins</w:t>
      </w:r>
    </w:p>
    <w:p>
      <w:pPr>
        <w:pStyle w:val="Heading2"/>
      </w:pPr>
      <w:r>
        <w:t>What we don't like</w:t>
      </w:r>
    </w:p>
    <w:p>
      <w:pPr>
        <w:pStyle w:val="ListBullet"/>
        <w:spacing w:line="240" w:lineRule="auto"/>
        <w:ind w:left="720"/>
      </w:pPr>
      <w:r/>
      <w:r>
        <w:t>No complex special features</w:t>
      </w:r>
    </w:p>
    <w:p>
      <w:pPr>
        <w:pStyle w:val="ListBullet"/>
        <w:spacing w:line="240" w:lineRule="auto"/>
        <w:ind w:left="720"/>
      </w:pPr>
      <w:r/>
      <w:r>
        <w:t>Wins may not be very frequent</w:t>
      </w:r>
    </w:p>
    <w:p>
      <w:r/>
      <w:r>
        <w:rPr>
          <w:b/>
        </w:rPr>
        <w:t>Play Ancient Egypt Classics for Free - Review</w:t>
      </w:r>
    </w:p>
    <w:p>
      <w:r/>
      <w:r>
        <w:rPr>
          <w:i/>
        </w:rPr>
        <w:t>Explore the land of the Pharaohs with Ancient Egypt Classics. Read our review and play this slot game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