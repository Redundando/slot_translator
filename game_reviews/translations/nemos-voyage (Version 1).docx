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Nemo's Voyage Free: Review of WMS Online Slot Game</w:t>
      </w:r>
    </w:p>
    <w:p>
      <w:pPr>
        <w:pStyle w:val="Heading2"/>
      </w:pPr>
      <w:r>
        <w:t>Game Overview</w:t>
      </w:r>
    </w:p>
    <w:p>
      <w:r/>
      <w:r>
        <w:t>So you wanna take a dive? Nemo's Voyage, baby! Developed by WMS, this online slot game will have you feeling like you're exploring the deep blue sea with Captain Nemo himself. Get ready to shiver those timbers and win big with special symbols and bonus games. The themed graphics are so good, you'll feel like fish out of water if you don't play. Don't believe me? Sea for yourself and take the plunge!</w:t>
      </w:r>
    </w:p>
    <w:p>
      <w:pPr>
        <w:pStyle w:val="Heading2"/>
      </w:pPr>
      <w:r>
        <w:t>Nemo's Voyage: The Underwater Adventure</w:t>
      </w:r>
    </w:p>
    <w:p>
      <w:r/>
      <w:r>
        <w:t>Get ready to dive deep into the sea with Nemo's Voyage slot game. The graphics and animations of this game are so good, it'll make you feel like you're right there with Captain Nemo on his Nautilus. The marine wildlife symbols and icons perfectly match the underwater theme of the game, and the storyline is well-structured.</w:t>
      </w:r>
      <w:r>
        <w:t xml:space="preserve"> </w:t>
      </w:r>
    </w:p>
    <w:p>
      <w:r/>
      <w:r>
        <w:t xml:space="preserve">It's not every day you get to play a slot game set in the depths of the ocean, so be sure to appreciate the attention to detail in the game's graphics. The animations are a real treat too; they'll make you feel like you're swimming alongside schools of fish. We can almost feel the ocean breeze blowing through our hair! </w:t>
      </w:r>
    </w:p>
    <w:p>
      <w:pPr>
        <w:pStyle w:val="Heading2"/>
      </w:pPr>
      <w:r>
        <w:t>Symbol Grid and Gameplay</w:t>
      </w:r>
    </w:p>
    <w:p>
      <w:r/>
      <w:r>
        <w:t>Prepare to dive into the depths of Nemo's voyage with a 3x5 symbol grid that will make you feel like a true sea explorer! With bets ranging from a measly 0.01 cents to 10.0€, you can afford to splash around a bit. Look out for symbols like telescopes, harpoons, maps, squids, whales, piranhas, and the occasional flip flop. Just kidding about the last one, but you never know what treasures you might find!</w:t>
      </w:r>
    </w:p>
    <w:p>
      <w:r/>
      <w:r>
        <w:t>The wild symbol comes in two variations - pressure and clumped. Kind of like that feeling you get when you accidentally open an overdue water bill. But unlike a water bill, the wild symbols can replace basic symbols and help you uncover hidden riches. Keep an eye on the immersion level during gameplay, as it determines the value of the symbols. It's like keeping an eye on the seaweed in your sushi, it might not seem important but it can really make or break the experience.</w:t>
      </w:r>
    </w:p>
    <w:p>
      <w:pPr>
        <w:pStyle w:val="Heading2"/>
      </w:pPr>
      <w:r>
        <w:t>Unleash the Kraken with Wild Symbols and Free Spins!</w:t>
      </w:r>
    </w:p>
    <w:p>
      <w:r/>
      <w:r>
        <w:t>Prepare to be submerged in a world of thrilling free spins and aquatic adventure! Nemo's Voyage takes things up a notch by offering activating the free spins round through the Wild symbols. The Clumped Wilds burst into a series of Wild icons, boosting the chances of winning big and amplifying the rewards. And if you catch a Wild x2 or x3, brace yourself for multiplying your payouts exponentially!</w:t>
      </w:r>
      <w:r/>
    </w:p>
    <w:p>
      <w:r/>
      <w:r>
        <w:t>But that's not all - during free spins, the giant squid can work its magic by transforming one of the reels into an additional Wild symbol. So, gear up your oxygen tanks, hold your breath and dive headfirst into the deep sea of Nemo's Voyage to explore the mysteries awaiting you!</w:t>
      </w:r>
    </w:p>
    <w:p>
      <w:pPr>
        <w:pStyle w:val="Heading2"/>
      </w:pPr>
      <w:r>
        <w:t>Return to Player (RTP) Value</w:t>
      </w:r>
    </w:p>
    <w:p>
      <w:r/>
      <w:r>
        <w:t xml:space="preserve">Nemo’s Voyage might not take you on a journey to find Atlantis, but it still manages to keep players entertained with an RTP value of 95.01%. That’s almost as good as having a map to hidden treasure. </w:t>
      </w:r>
    </w:p>
    <w:p>
      <w:r/>
      <w:r>
        <w:t xml:space="preserve">This fun game offers unique symbols and features that will have you feeling like you are a part of Nautilus’ crew. Just don’t forget to bring your sea legs because the gameplay is lively and will keep you on your toes. </w:t>
      </w:r>
    </w:p>
    <w:p>
      <w:r/>
      <w:r>
        <w:t>So, gather around landlubbers, and take a dive into the ocean of chances to win big prizes. When playing Nemo’s Voyage, it’s not the destination that matters, but the journey.</w:t>
      </w:r>
    </w:p>
    <w:p>
      <w:pPr>
        <w:pStyle w:val="Heading2"/>
      </w:pPr>
      <w:r>
        <w:t>FAQ</w:t>
      </w:r>
    </w:p>
    <w:p>
      <w:pPr>
        <w:pStyle w:val="Heading3"/>
      </w:pPr>
      <w:r>
        <w:t>What is Nemo’s Voyage?</w:t>
      </w:r>
    </w:p>
    <w:p>
      <w:r/>
      <w:r>
        <w:t>Nemo’s Voyage is an online slot machine developed by the well-known WMS development team, designed with a Twenty Thousand Leagues Under the Sea story with Captain Nemo as the main character.</w:t>
      </w:r>
    </w:p>
    <w:p>
      <w:pPr>
        <w:pStyle w:val="Heading3"/>
      </w:pPr>
      <w:r>
        <w:t>What symbols can be found in the game?</w:t>
      </w:r>
    </w:p>
    <w:p>
      <w:r/>
      <w:r>
        <w:t>Players will come across a variety of symbols, including telescopes, harpoons, maps, sharks, whales, squids, and electric fish, among others.</w:t>
      </w:r>
    </w:p>
    <w:p>
      <w:pPr>
        <w:pStyle w:val="Heading3"/>
      </w:pPr>
      <w:r>
        <w:t>What is the Wild symbol, and how does it work?</w:t>
      </w:r>
    </w:p>
    <w:p>
      <w:r/>
      <w:r>
        <w:t>The Wild symbol is the game's most special symbol, with two versions – Pressure and Clumped. It replaces all basic symbols, and with the Clumped Wild, a series of Wild icons appears, increasing winning chances.</w:t>
      </w:r>
    </w:p>
    <w:p>
      <w:pPr>
        <w:pStyle w:val="Heading3"/>
      </w:pPr>
      <w:r>
        <w:t>Are there any bonus rounds available?</w:t>
      </w:r>
    </w:p>
    <w:p>
      <w:r/>
      <w:r>
        <w:t>Yes, the game features free spins rounds that can be activated by the Wild symbol. During this round, the giant squid symbol's placement can turn one of the reels into a Wild symbol.</w:t>
      </w:r>
    </w:p>
    <w:p>
      <w:pPr>
        <w:pStyle w:val="Heading3"/>
      </w:pPr>
      <w:r>
        <w:t>What is the Return to Player (RTP) value?</w:t>
      </w:r>
    </w:p>
    <w:p>
      <w:r/>
      <w:r>
        <w:t>The game's RTP value is 95.01%, which is pretty good and means gamers can expect decent payouts when they play.</w:t>
      </w:r>
    </w:p>
    <w:p>
      <w:pPr>
        <w:pStyle w:val="Heading3"/>
      </w:pPr>
      <w:r>
        <w:t>Can I play Nemo’s Voyage on my mobile device?</w:t>
      </w:r>
    </w:p>
    <w:p>
      <w:r/>
      <w:r>
        <w:t>Yes, Nemo’s Voyage is mobile compatible, and you can play it on smartphones and tablets with ease.</w:t>
      </w:r>
    </w:p>
    <w:p>
      <w:pPr>
        <w:pStyle w:val="Heading3"/>
      </w:pPr>
      <w:r>
        <w:t>What is the maximum I can bet per spin?</w:t>
      </w:r>
    </w:p>
    <w:p>
      <w:r/>
      <w:r>
        <w:t>The maximum betting amount is €10.00 per spin. However, it's essential to gamble responsibly and set a limit before you start playing.</w:t>
      </w:r>
    </w:p>
    <w:p>
      <w:pPr>
        <w:pStyle w:val="Heading3"/>
      </w:pPr>
      <w:r>
        <w:t>Where can I play Nemo’s Voyage?</w:t>
      </w:r>
    </w:p>
    <w:p>
      <w:r/>
      <w:r>
        <w:t>As a popular slot game, Nemo’s Voyage can be played at most online casinos offering WMS games. Search for online casinos and browse to find the game, its features, and bonuses.</w:t>
      </w:r>
    </w:p>
    <w:p>
      <w:pPr>
        <w:pStyle w:val="Heading2"/>
      </w:pPr>
      <w:r>
        <w:t>What we like</w:t>
      </w:r>
    </w:p>
    <w:p>
      <w:pPr>
        <w:pStyle w:val="ListBullet"/>
        <w:spacing w:line="240" w:lineRule="auto"/>
        <w:ind w:left="720"/>
      </w:pPr>
      <w:r/>
      <w:r>
        <w:t>Themed graphics and animations bring the game to life</w:t>
      </w:r>
    </w:p>
    <w:p>
      <w:pPr>
        <w:pStyle w:val="ListBullet"/>
        <w:spacing w:line="240" w:lineRule="auto"/>
        <w:ind w:left="720"/>
      </w:pPr>
      <w:r/>
      <w:r>
        <w:t>Wide range of betting options</w:t>
      </w:r>
    </w:p>
    <w:p>
      <w:pPr>
        <w:pStyle w:val="ListBullet"/>
        <w:spacing w:line="240" w:lineRule="auto"/>
        <w:ind w:left="720"/>
      </w:pPr>
      <w:r/>
      <w:r>
        <w:t>Unique Wild symbols and free spins feature</w:t>
      </w:r>
    </w:p>
    <w:p>
      <w:pPr>
        <w:pStyle w:val="ListBullet"/>
        <w:spacing w:line="240" w:lineRule="auto"/>
        <w:ind w:left="720"/>
      </w:pPr>
      <w:r/>
      <w:r>
        <w:t>High RTP value for potential big wins</w:t>
      </w:r>
    </w:p>
    <w:p>
      <w:pPr>
        <w:pStyle w:val="Heading2"/>
      </w:pPr>
      <w:r>
        <w:t>What we don't like</w:t>
      </w:r>
    </w:p>
    <w:p>
      <w:pPr>
        <w:pStyle w:val="ListBullet"/>
        <w:spacing w:line="240" w:lineRule="auto"/>
        <w:ind w:left="720"/>
      </w:pPr>
      <w:r/>
      <w:r>
        <w:t>Limited symbol variety compared to other slot games</w:t>
      </w:r>
    </w:p>
    <w:p>
      <w:pPr>
        <w:pStyle w:val="ListBullet"/>
        <w:spacing w:line="240" w:lineRule="auto"/>
        <w:ind w:left="720"/>
      </w:pPr>
      <w:r/>
      <w:r>
        <w:t>No progressive jackpot feature</w:t>
      </w:r>
    </w:p>
    <w:p>
      <w:r/>
      <w:r>
        <w:rPr>
          <w:b/>
        </w:rPr>
        <w:t>Play Nemo's Voyage Free: Review of WMS Online Slot Game</w:t>
      </w:r>
    </w:p>
    <w:p>
      <w:r/>
      <w:r>
        <w:rPr>
          <w:i/>
        </w:rPr>
        <w:t>Take an underwater adventure and play Nemo's Voyage for free. Read our review of this WMS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