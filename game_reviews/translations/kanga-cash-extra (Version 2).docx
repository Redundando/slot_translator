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Kanga Cash Extra for Free - Review and Game Overview</w:t>
      </w:r>
    </w:p>
    <w:p>
      <w:pPr>
        <w:pStyle w:val="Heading2"/>
      </w:pPr>
      <w:r>
        <w:t>Exploring the Australian Outback in Kanga Cash Extra!</w:t>
      </w:r>
    </w:p>
    <w:p>
      <w:r/>
      <w:r>
        <w:t>Step into the wilds of the Australian outback with Kanga Cash Extra, the latest online slot game from Ainsworth. Prepare to encounter some of the most majestic creatures that call this harsh and beautiful terrain home! From wild dingoes to colorful lizards, this game is a feast for the eyes.</w:t>
      </w:r>
    </w:p>
    <w:p>
      <w:r/>
      <w:r>
        <w:t>As you spin the reels in Kanga Cash Extra, you'll be treated to a dazzling display of intricately decorated playing cards with traditional aboriginal artwork. These symbols perfectly match the game's overall style and make gameplay even more engaging!</w:t>
      </w:r>
    </w:p>
    <w:p>
      <w:pPr>
        <w:pStyle w:val="Heading2"/>
      </w:pPr>
      <w:r>
        <w:t>Get Those Bets in Check! Minimum and Maximum Bets in Kanga Cash Extra</w:t>
      </w:r>
    </w:p>
    <w:p>
      <w:r/>
      <w:r>
        <w:t>Ready to bet the farm on a kangaroo-themed slot game? Well, hold your horses (or kangaroos) – the minimum bets start at €1.00 and go up to a maximum of €20.00. While this may not be the biggest range out there, it's still enough to make both casual players and more seasoned gamblers feel at home.</w:t>
      </w:r>
    </w:p>
    <w:p>
      <w:r/>
      <w:r>
        <w:t>Of course, if you're used to betting a small fortune on your slots games, you may find yourself feeling a little bit disappointed. But who knows – with the potential to win big on Kanga Cash Extra, you may just find yourself betting smarter, not harder.</w:t>
      </w:r>
    </w:p>
    <w:p>
      <w:pPr>
        <w:pStyle w:val="Heading2"/>
      </w:pPr>
      <w:r>
        <w:t>RTP and Volatility: How Kanga Cash Extra Can Turn Your Luck Around!</w:t>
      </w:r>
    </w:p>
    <w:p>
      <w:r/>
      <w:r>
        <w:t>Get ready to jump in and bounce off the walls with excitement because Kanga Cash Extra is here to boost your bankroll in no time. With an impressive RTP of approximately 96.13%, you're sure to get your Aussie dollars' worth as you spin to win.</w:t>
      </w:r>
    </w:p>
    <w:p>
      <w:r/>
      <w:r>
        <w:t>But wait, there's more! The high volatility of Kanga Cash Extra can bring you some serious action and rewards that are hidden at the end of the Spin and Hold feature. Who knows? You might even land the Grand Jackpot of €15,000.00! That's a lot of eucalyptus leaves even for a koala!</w:t>
      </w:r>
    </w:p>
    <w:p>
      <w:r/>
      <w:r>
        <w:t>So what are you waiting for? Hop into the pouch and try your luck with Kanga Cash Extra. You never know - you might end up with a bounce in your step and a few extra coins in your pocket!</w:t>
      </w:r>
    </w:p>
    <w:p>
      <w:pPr>
        <w:pStyle w:val="Heading2"/>
      </w:pPr>
      <w:r>
        <w:t>Bonus Features and Symbols</w:t>
      </w:r>
    </w:p>
    <w:p>
      <w:r/>
      <w:r>
        <w:t>Get ready to bounce your way into big wins with Kanga Cash Extra's Autoplay standard controls. Just sit back, relax, and let the reels spin for you until you're ready to take over. And who wouldn't want to take over when there are Kangaroos involved? That's right, land three or more Scatter symbols and you'll trigger the extra Spin and Hold feature. It's like having a joey in your pouch, always ready to bring more excitement.</w:t>
      </w:r>
      <w:r/>
    </w:p>
    <w:p>
      <w:r/>
      <w:r>
        <w:t>But wait, there's more. Boomerang symbols are the key to unlocking Free Spins, while Sunset icons offer a bonus round called Spin and Hold. Get three free Respins with Sunset Scatters, and watch the Sunset icons transform into Sticky. It's like having your own personal sunset that never fades.</w:t>
      </w:r>
      <w:r/>
    </w:p>
    <w:p>
      <w:r/>
      <w:r>
        <w:t xml:space="preserve">And let's not forget about the WILD symbol, which shows a map of Australia. It's like the Outback is coming to you! This symbol replaces all others to help create winning lines. Just don't get too carried away, as it only appears on reels 3, 4, and 5. </w:t>
      </w:r>
    </w:p>
    <w:p>
      <w:pPr>
        <w:pStyle w:val="Heading2"/>
      </w:pPr>
      <w:r>
        <w:t>GRAND JACKPOT AND REWARDS</w:t>
      </w:r>
    </w:p>
    <w:p>
      <w:r/>
      <w:r>
        <w:t>Looking for a slot game that's as exciting as a kangaroo bouncing on a trampoline? Look no further than Kanga Cash Extra. In this game, the ultimate prize is the Grand Jackpot, which is worth a whopping €15,000. That's almost enough money to buy your own pet kangaroo!</w:t>
      </w:r>
      <w:r>
        <w:t xml:space="preserve"> </w:t>
      </w:r>
    </w:p>
    <w:p>
      <w:r/>
      <w:r>
        <w:t>The key to winning big is the Spin and Hold feature, which can lead to fantastic payouts if you're lucky enough to trigger it. And if that wasn't enough, you could also snag the Grand Bonus by covering the reels with Sunset icons during gameplay. So why wait? Give Kanga Cash Extra a spin and see if you have the kangaroo-like agility needed to win the big bucks.</w:t>
      </w:r>
    </w:p>
    <w:p>
      <w:pPr>
        <w:pStyle w:val="Heading2"/>
      </w:pPr>
      <w:r>
        <w:t>FAQ</w:t>
      </w:r>
    </w:p>
    <w:p>
      <w:pPr>
        <w:pStyle w:val="Heading3"/>
      </w:pPr>
      <w:r>
        <w:t>What is Kanga Cash Extra?</w:t>
      </w:r>
    </w:p>
    <w:p>
      <w:r/>
      <w:r>
        <w:t>Kanga Cash Extra is an online slot game featuring symbols that depict the Australian outback, offering random rewards up to 200 times your bet, plus free spins with bonus prizes.</w:t>
      </w:r>
    </w:p>
    <w:p>
      <w:pPr>
        <w:pStyle w:val="Heading3"/>
      </w:pPr>
      <w:r>
        <w:t>What is the minimum and maximum bets for Kanga Cash Extra?</w:t>
      </w:r>
    </w:p>
    <w:p>
      <w:r/>
      <w:r>
        <w:t>The minimum bet for Kanga Cash Extra is €1.00 and the maximum bet is €20.00.</w:t>
      </w:r>
    </w:p>
    <w:p>
      <w:pPr>
        <w:pStyle w:val="Heading3"/>
      </w:pPr>
      <w:r>
        <w:t>What is the RTP of Kanga Cash Extra?</w:t>
      </w:r>
    </w:p>
    <w:p>
      <w:r/>
      <w:r>
        <w:t>The RTP of Kanga Cash Extra is approximately 96.13%.</w:t>
      </w:r>
    </w:p>
    <w:p>
      <w:pPr>
        <w:pStyle w:val="Heading3"/>
      </w:pPr>
      <w:r>
        <w:t>What is the volatility of Kanga Cash Extra?</w:t>
      </w:r>
    </w:p>
    <w:p>
      <w:r/>
      <w:r>
        <w:t>Kanga Cash Extra has high volatility.</w:t>
      </w:r>
    </w:p>
    <w:p>
      <w:pPr>
        <w:pStyle w:val="Heading3"/>
      </w:pPr>
      <w:r>
        <w:t>What is the Grand Jackpot for Kanga Cash Extra?</w:t>
      </w:r>
    </w:p>
    <w:p>
      <w:r/>
      <w:r>
        <w:t>The Grand Jackpot for Kanga Cash Extra is €15,000.00.</w:t>
      </w:r>
    </w:p>
    <w:p>
      <w:pPr>
        <w:pStyle w:val="Heading3"/>
      </w:pPr>
      <w:r>
        <w:t>What are Boomerang symbols in Kanga Cash Extra?</w:t>
      </w:r>
    </w:p>
    <w:p>
      <w:r/>
      <w:r>
        <w:t>Boomerang symbols are responsible for activating Free Spins in Kanga Cash Extra.</w:t>
      </w:r>
    </w:p>
    <w:p>
      <w:pPr>
        <w:pStyle w:val="Heading3"/>
      </w:pPr>
      <w:r>
        <w:t>What are Sunset symbols in Kanga Cash Extra?</w:t>
      </w:r>
    </w:p>
    <w:p>
      <w:r/>
      <w:r>
        <w:t>Sunset symbols in Kanga Cash Extra will offer you a bonus called Spin and Hold.</w:t>
      </w:r>
    </w:p>
    <w:p>
      <w:pPr>
        <w:pStyle w:val="Heading3"/>
      </w:pPr>
      <w:r>
        <w:t>How do I get the Grand Bonus in Kanga Cash Extra?</w:t>
      </w:r>
    </w:p>
    <w:p>
      <w:r/>
      <w:r>
        <w:t>You can get the Grand Bonus in Kanga Cash Extra by either covering the reels with Sunset icons at the end of the feature or random during paid play.</w:t>
      </w:r>
    </w:p>
    <w:p>
      <w:pPr>
        <w:pStyle w:val="Heading2"/>
      </w:pPr>
      <w:r>
        <w:t>What we like</w:t>
      </w:r>
    </w:p>
    <w:p>
      <w:pPr>
        <w:pStyle w:val="ListBullet"/>
        <w:spacing w:line="240" w:lineRule="auto"/>
        <w:ind w:left="720"/>
      </w:pPr>
      <w:r/>
      <w:r>
        <w:t>Generous RTP of approximately 96.13%</w:t>
      </w:r>
    </w:p>
    <w:p>
      <w:pPr>
        <w:pStyle w:val="ListBullet"/>
        <w:spacing w:line="240" w:lineRule="auto"/>
        <w:ind w:left="720"/>
      </w:pPr>
      <w:r/>
      <w:r>
        <w:t>High volatility and potential for big rewards</w:t>
      </w:r>
    </w:p>
    <w:p>
      <w:pPr>
        <w:pStyle w:val="ListBullet"/>
        <w:spacing w:line="240" w:lineRule="auto"/>
        <w:ind w:left="720"/>
      </w:pPr>
      <w:r/>
      <w:r>
        <w:t>Autoplay standard controls</w:t>
      </w:r>
    </w:p>
    <w:p>
      <w:pPr>
        <w:pStyle w:val="ListBullet"/>
        <w:spacing w:line="240" w:lineRule="auto"/>
        <w:ind w:left="720"/>
      </w:pPr>
      <w:r/>
      <w:r>
        <w:t>Intricately decorated symbols with traditional aboriginal artwork</w:t>
      </w:r>
    </w:p>
    <w:p>
      <w:pPr>
        <w:pStyle w:val="Heading2"/>
      </w:pPr>
      <w:r>
        <w:t>What we don't like</w:t>
      </w:r>
    </w:p>
    <w:p>
      <w:pPr>
        <w:pStyle w:val="ListBullet"/>
        <w:spacing w:line="240" w:lineRule="auto"/>
        <w:ind w:left="720"/>
      </w:pPr>
      <w:r/>
      <w:r>
        <w:t>Limited maximum bet of €20.00</w:t>
      </w:r>
    </w:p>
    <w:p>
      <w:pPr>
        <w:pStyle w:val="ListBullet"/>
        <w:spacing w:line="240" w:lineRule="auto"/>
        <w:ind w:left="720"/>
      </w:pPr>
      <w:r/>
      <w:r>
        <w:t>No progressive jackpot</w:t>
      </w:r>
    </w:p>
    <w:p>
      <w:r/>
      <w:r>
        <w:rPr>
          <w:b/>
        </w:rPr>
        <w:t>Play Kanga Cash Extra for Free - Review and Game Overview</w:t>
      </w:r>
    </w:p>
    <w:p>
      <w:r/>
      <w:r>
        <w:rPr>
          <w:i/>
        </w:rPr>
        <w:t>Explore the harsh and beautiful Australian outback in Kanga Cash Extra. Discover bonus features and big rewards.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