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Muertos Free: Masterful Day of the Dead slot game</w:t>
      </w:r>
    </w:p>
    <w:p>
      <w:r/>
      <w:r>
        <w:rPr>
          <w:b/>
        </w:rPr>
        <w:t>Meta description</w:t>
      </w:r>
      <w:r>
        <w:t>: Experience the beautiful graphics and design of Book of Muertos, a 6-reel slot with Wild symbols and Free Spins that can be played for free.</w:t>
      </w:r>
    </w:p>
    <w:p>
      <w:pPr>
        <w:pStyle w:val="Heading2"/>
      </w:pPr>
      <w:r>
        <w:t>Graphics that Will Awaken the Dead!</w:t>
      </w:r>
    </w:p>
    <w:p>
      <w:r/>
      <w:r>
        <w:t>Book of Muertos has been designed with creators who have an amazing sense of humor. This slot game is breathtaking, with its graphics and design that evoke the Day of the Dead. You will be transported to another world when you spin the reels of this game. Spinomenal's graphics are not only simple and easy to understand, but they are also stylish. They opted for roses to characterize all the symbols and a background that displays a typical South American village at night with rose petals falling from above. The result is a colorful and celebratory game.</w:t>
      </w:r>
    </w:p>
    <w:p>
      <w:r/>
      <w:r>
        <w:t>Prepare for the dancing dead with Book of Muertos. This game is ideal for anyone who wants to add some excitement to their gaming sessions. The game's creators went above and beyond to make sure that the game's graphics reflect the famous Day of the Dead festival. The colors are perfect, the designs are clear, and the characters pop, making for a fantastic playing experience. We bet you will fall in love with the graphics and design of this game.</w:t>
      </w:r>
    </w:p>
    <w:p>
      <w:pPr>
        <w:pStyle w:val="Heading2"/>
      </w:pPr>
      <w:r>
        <w:t>A 6-Reel Grid with Fixed Paylines and a Low Game Cost</w:t>
      </w:r>
    </w:p>
    <w:p>
      <w:r/>
      <w:r>
        <w:t>Are you someone who appreciates a larger playing area? Then you'll love Book of Muertos, which features a 6-reel grid with 10 fixed paylines. With each spin, you'll have even more chances to hit it big! Plus, with a game cost of just €0.10 per round, you won't have to break the bank to enjoy this adventurous slot game.</w:t>
      </w:r>
    </w:p>
    <w:p>
      <w:r/>
      <w:r>
        <w:t>But wait, there's more! Book of Muertos also includes an Autoplay feature for those who want to sit back and watch the reels spin without having to constantly click. Okay, okay, we know what you're thinking - how many automatic spins can I set? Unfortunately, you won't be able to set a specific number of automatic spins in advance with this one. But hey, who needs the predictability, am I right?</w:t>
      </w:r>
    </w:p>
    <w:p>
      <w:pPr>
        <w:pStyle w:val="Heading2"/>
      </w:pPr>
      <w:r>
        <w:t>Medium Volatility and 96.01% Theoretical Return to Player</w:t>
      </w:r>
    </w:p>
    <w:p>
      <w:r/>
      <w:r>
        <w:t>Are you tired of working hard for your money? Then why not try out Book of Muertos? With its medium volatility and theoretical return to player of 96.01%, you can sit back, relax, and let the game do the work for you. Just like a trust fund kid!</w:t>
      </w:r>
      <w:r>
        <w:t xml:space="preserve"> </w:t>
      </w:r>
    </w:p>
    <w:p>
      <w:r/>
      <w:r>
        <w:t>But don't get too comfortable, because even though the return to player value is within the average for online slot games, the medium volatility means that the big bucks may not flow in as frequently as you hope. It's like trying to win the heart of your crush—you might have to wait a bit, but once it hits, it hits big.</w:t>
      </w:r>
      <w:r>
        <w:t xml:space="preserve"> </w:t>
      </w:r>
    </w:p>
    <w:p>
      <w:r/>
      <w:r>
        <w:t>All in all, Book of Muertos is a solid game for those who want to take a break from life's challenges. Just be sure to set a budget and not get too carried away, unless you're okay with eating instant noodles for the rest of the month. Trust us, we've been there. #noregrets #brokeaf</w:t>
      </w:r>
    </w:p>
    <w:p>
      <w:pPr>
        <w:pStyle w:val="Heading2"/>
      </w:pPr>
      <w:r>
        <w:t>A Wild Symbol That Pays High and Also Functions As a Scatter</w:t>
      </w:r>
    </w:p>
    <w:p>
      <w:r/>
      <w:r>
        <w:t>Are you tired of boring slot games that don't offer anything interesting? Look no further than Book of Muertos. One of the most exciting and unique elements of this game is the Wild symbol. Represented by the book of the dead, this symbol not only substitutes for other symbols to form winning combinations, but it also functions as a Scatter.</w:t>
      </w:r>
    </w:p>
    <w:p>
      <w:r/>
      <w:r>
        <w:t>So, what does that mean for you? Well, matching three Wild symbols will earn you ten Free Spins. But wait, it gets better. Match six Wild symbols and you'll be awarded an impressive x500 payout! That's right, you could be raking in the cash simply by hitting the right Wild combo.</w:t>
      </w:r>
    </w:p>
    <w:p>
      <w:r/>
      <w:r>
        <w:t>But don't take our word for it, give Book of Muertos a spin and see for yourself. Who knows, maybe the dead will be lucky for you!</w:t>
      </w:r>
    </w:p>
    <w:p>
      <w:pPr>
        <w:pStyle w:val="Heading2"/>
      </w:pPr>
      <w:r>
        <w:t>Experience the Thrill of Free Spins with Expanded Symbols</w:t>
      </w:r>
    </w:p>
    <w:p>
      <w:r/>
      <w:r>
        <w:t>Do you want to hear some good news? Book of Muertos has an exciting Free Spins feature that can make your day! During this bonus round, a random symbol will be selected, and each time it lands on the reels, it will expand to cover the entire reel. And the best thing is, if you get a high-paying symbol, you're in for a massive win!</w:t>
      </w:r>
      <w:r/>
    </w:p>
    <w:p>
      <w:r/>
      <w:r>
        <w:t>It's like hitting the jackpot without actually hitting the jackpot! Plus, it’s a fantastic opportunity to explore some of the otherworldly realms of ancient Egypt while stacking up your winnings. And, if luck runs out on you, you can always purchase the Bonus feature.</w:t>
      </w:r>
      <w:r/>
    </w:p>
    <w:p>
      <w:r/>
      <w:r>
        <w:t>Let's face it – who wouldn't love to have a chance to strike gold while uncovering the mysteries of this enchanting land of pharaohs and pyramids? With Book of Muertos, you can be sure of a delightful gaming experience filled with high stakes, unexpected twists, and plenty of adventure. So, ready your trusty equipment and dive headfirst into the world of this fascinating slot game.</w:t>
      </w:r>
    </w:p>
    <w:p>
      <w:pPr>
        <w:pStyle w:val="Heading2"/>
      </w:pPr>
      <w:r>
        <w:t>FAQ</w:t>
      </w:r>
    </w:p>
    <w:p>
      <w:pPr>
        <w:pStyle w:val="Heading3"/>
      </w:pPr>
      <w:r>
        <w:t>What are the paylines and the cost of a single game in Book of Muertos?</w:t>
      </w:r>
    </w:p>
    <w:p>
      <w:r/>
      <w:r>
        <w:t>Paylines are 10 and fixed, with the cost of a single game set at €0.10.</w:t>
      </w:r>
    </w:p>
    <w:p>
      <w:pPr>
        <w:pStyle w:val="Heading3"/>
      </w:pPr>
      <w:r>
        <w:t>What special feature does the Wild symbol have in Book of Muertos?</w:t>
      </w:r>
    </w:p>
    <w:p>
      <w:r/>
      <w:r>
        <w:t>The Wild symbol, represented by the book of the dead, has the function of Scatter and gives ten Free Spins, during which a random symbol will be chosen and each time it appears, it will expand to the entire reel.</w:t>
      </w:r>
    </w:p>
    <w:p>
      <w:pPr>
        <w:pStyle w:val="Heading3"/>
      </w:pPr>
      <w:r>
        <w:t>What is the highest multiplier that the Wild symbol can give in Book of Muertos?</w:t>
      </w:r>
    </w:p>
    <w:p>
      <w:r/>
      <w:r>
        <w:t>With 6 Wild symbols, the payout multiplier is an impressive x500!</w:t>
      </w:r>
    </w:p>
    <w:p>
      <w:pPr>
        <w:pStyle w:val="Heading3"/>
      </w:pPr>
      <w:r>
        <w:t>What is the theme of Book of Muertos?</w:t>
      </w:r>
    </w:p>
    <w:p>
      <w:r/>
      <w:r>
        <w:t>Book of Muertos is based on the Day of the Dead festival celebrated in Mexico and other South American countries to commemorate the deceased.</w:t>
      </w:r>
    </w:p>
    <w:p>
      <w:pPr>
        <w:pStyle w:val="Heading3"/>
      </w:pPr>
      <w:r>
        <w:t>What is the graphics style of Book of Muertos?</w:t>
      </w:r>
    </w:p>
    <w:p>
      <w:r/>
      <w:r>
        <w:t>The graphics in Book of Muertos are simple yet impactful, with colorful symbols that feature roses, skulls, and wreaths.</w:t>
      </w:r>
    </w:p>
    <w:p>
      <w:pPr>
        <w:pStyle w:val="Heading3"/>
      </w:pPr>
      <w:r>
        <w:t>Is Autoplay available in Book of Muertos?</w:t>
      </w:r>
    </w:p>
    <w:p>
      <w:r/>
      <w:r>
        <w:t>Yes, Autoplay is available in Book of Muertos, but it's not possible to decide the number of automatic spins in advance.</w:t>
      </w:r>
    </w:p>
    <w:p>
      <w:pPr>
        <w:pStyle w:val="Heading3"/>
      </w:pPr>
      <w:r>
        <w:t>What type of symbols can be found in Book of Muertos?</w:t>
      </w:r>
    </w:p>
    <w:p>
      <w:r/>
      <w:r>
        <w:t>Book of Muertos has regular low and medium value symbols (playing cards, hat, crossed guns, skull, and woman) and a special Wild symbol that pays more than all the others.</w:t>
      </w:r>
    </w:p>
    <w:p>
      <w:pPr>
        <w:pStyle w:val="Heading3"/>
      </w:pPr>
      <w:r>
        <w:t>Can the Bonus feature be purchased in Book of Muertos?</w:t>
      </w:r>
    </w:p>
    <w:p>
      <w:r/>
      <w:r>
        <w:t>Yes, the Bonus of ten Free Spins can be purchased in Book of Muertos.</w:t>
      </w:r>
    </w:p>
    <w:p>
      <w:pPr>
        <w:pStyle w:val="Heading2"/>
      </w:pPr>
      <w:r>
        <w:t>What we like</w:t>
      </w:r>
    </w:p>
    <w:p>
      <w:pPr>
        <w:pStyle w:val="ListBullet"/>
        <w:spacing w:line="240" w:lineRule="auto"/>
        <w:ind w:left="720"/>
      </w:pPr>
      <w:r/>
      <w:r>
        <w:t>Beautiful graphics that recreate the atmosphere of the Day of the Dead festival</w:t>
      </w:r>
    </w:p>
    <w:p>
      <w:pPr>
        <w:pStyle w:val="ListBullet"/>
        <w:spacing w:line="240" w:lineRule="auto"/>
        <w:ind w:left="720"/>
      </w:pPr>
      <w:r/>
      <w:r>
        <w:t>A larger playing area than the standard 5x3 grid</w:t>
      </w:r>
    </w:p>
    <w:p>
      <w:pPr>
        <w:pStyle w:val="ListBullet"/>
        <w:spacing w:line="240" w:lineRule="auto"/>
        <w:ind w:left="720"/>
      </w:pPr>
      <w:r/>
      <w:r>
        <w:t>Medium volatility and 96.01% theoretical return to player</w:t>
      </w:r>
    </w:p>
    <w:p>
      <w:pPr>
        <w:pStyle w:val="ListBullet"/>
        <w:spacing w:line="240" w:lineRule="auto"/>
        <w:ind w:left="720"/>
      </w:pPr>
      <w:r/>
      <w:r>
        <w:t>Wild symbol that pays high and also functions as a Scatter</w:t>
      </w:r>
    </w:p>
    <w:p>
      <w:pPr>
        <w:pStyle w:val="Heading2"/>
      </w:pPr>
      <w:r>
        <w:t>What we don't like</w:t>
      </w:r>
    </w:p>
    <w:p>
      <w:pPr>
        <w:pStyle w:val="ListBullet"/>
        <w:spacing w:line="240" w:lineRule="auto"/>
        <w:ind w:left="720"/>
      </w:pPr>
      <w:r/>
      <w:r>
        <w:t>Players cannot set a specific number of automatic spins in advance</w:t>
      </w:r>
    </w:p>
    <w:p>
      <w:pPr>
        <w:pStyle w:val="ListBullet"/>
        <w:spacing w:line="240" w:lineRule="auto"/>
        <w:ind w:left="720"/>
      </w:pPr>
      <w:r/>
      <w:r>
        <w:t>Large prizes may not be as frequent due to medium volatility</w:t>
      </w:r>
    </w:p>
    <w:p>
      <w:r/>
      <w:r>
        <w:rPr>
          <w:i/>
        </w:rPr>
        <w:t>DALLE, please create a feature image for "Book of Muertos" that captures the fun and exciting atmosphere of the Day of the Dead festival in Mexico. The image should be in cartoon style and feature a happy Maya warrior wearing glasses. The warrior should look like they are celebrating, with rose petals falling from above and bright, colorful lights in the background. The image should also include symbols from the slot game, such as playing cards, skulls, and the book of the dead. The overall style should be lively and visually engaging, inviting players to join in on the celebration and try their luck with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