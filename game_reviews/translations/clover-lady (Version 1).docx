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Clover Lady Free Today! Review &amp; Ratings</w:t>
      </w:r>
    </w:p>
    <w:p>
      <w:pPr>
        <w:pStyle w:val="Heading2"/>
      </w:pPr>
      <w:r>
        <w:t>Gameplay mechanics</w:t>
      </w:r>
    </w:p>
    <w:p>
      <w:r/>
      <w:r>
        <w:t xml:space="preserve">Clover Lady, the newest addition to online slot games, comes with a gameplay that is as straightforward as it gets. To get a win, you need to get a match of three identical symbols starting from the leftmost reel to the right on an active line. It is as easy as finding a four-leaf clover in an Irish field, except without the hours spent searching in the dirt. </w:t>
      </w:r>
      <w:r/>
    </w:p>
    <w:p>
      <w:r/>
      <w:r>
        <w:t>The grid is a standard 6-reel and 3-row, with 10 paylines that are fixed in place. But don't let that fool you - the game is anything but basic! The betting range is suitable for everyone, from the penny-pinching leprechauns to the high-rolling pot of gold seekers, starting at as low as 0.10€ and going up to 100€.</w:t>
      </w:r>
      <w:r/>
    </w:p>
    <w:p>
      <w:r/>
      <w:r>
        <w:t xml:space="preserve">If you feel like putting your feet up and watching the magic unfold, you have the option to choose between 10 and 1,000 automatic spins. Perfect for when you're sipping on a pint of Guinness or looking for a rainbow. Plus, the RTP value is not too shabby at 96%, promising you a fair chance to win. </w:t>
      </w:r>
      <w:r/>
    </w:p>
    <w:p>
      <w:r/>
      <w:r>
        <w:t xml:space="preserve">But wait, there's more! Clover Lady grants you the ability to select the type of volatility you want to play with. You can dare to go big or go home with high volatility, or play it safe and steady with low volatility. It's all up to you. </w:t>
      </w:r>
    </w:p>
    <w:p>
      <w:pPr>
        <w:pStyle w:val="Heading2"/>
      </w:pPr>
      <w:r>
        <w:t>Symbols and Wilds</w:t>
      </w:r>
    </w:p>
    <w:p>
      <w:r/>
      <w:r>
        <w:t>Are you ready to explore the magical world of Clover Lady? Let's start with the symbols and wilds! Get ready to see the low-value symbols that are the playing cards from Jack to Ace. Don't worry if you're not a fan of those, because you'll soon come across much more exciting symbols.</w:t>
      </w:r>
      <w:r/>
    </w:p>
    <w:p>
      <w:r/>
      <w:r>
        <w:t>If you're looking for a tasty treat, you'll surely love the acorn and chestnut, raspberry, and strawberry. It's almost as if you're walking through a forest and picking these berries yourself. But watch out for the clover symbol, which will replace all the other symbols except the Metalwolf and the girl.</w:t>
      </w:r>
      <w:r/>
    </w:p>
    <w:p>
      <w:r/>
      <w:r>
        <w:t>We know that you want to boost your winnings, and that's where the Metalwolf comes in. It multiplies your winnings by 1.5x, so you can potentially walk away with some extra cash. As for the girl symbol, she's our bonus symbol! If you're lucky enough to get these symbols on the left and right reels, they'll move straight to the central ones. It's almost like she's leading you to the treasure!</w:t>
      </w:r>
      <w:r/>
    </w:p>
    <w:p>
      <w:r/>
      <w:r>
        <w:t>So get ready to spin those reels and hit those winning combinations. Keep an eye out for those valuable symbols and don't forget to thank your lucky clover for bringing you some luck. With so many fun features and symbols, Clover Lady is the perfect game for those looking for a fun and exciting casino experience.</w:t>
      </w:r>
    </w:p>
    <w:p>
      <w:pPr>
        <w:pStyle w:val="Heading2"/>
      </w:pPr>
      <w:r>
        <w:t>Bonus Features</w:t>
      </w:r>
    </w:p>
    <w:p>
      <w:r/>
      <w:r>
        <w:t>Do you ever feel like you need a little bit of luck on your side to make big wins in online casino games? Well, Clover Lady has got your back with its amazing bonus features that will make it rain lucky charms!</w:t>
      </w:r>
    </w:p>
    <w:p>
      <w:r/>
      <w:r>
        <w:t>When you spin the reels, keep an eye out for the girl symbol - if she appears three times, you're in for a special treat! The entire grid will clear out, and you will be given three Respins. During the Respins, you'll only see the Metalwolf and girl symbols on the reels, and each time one of these symbols appears, your Respins count will reset to three. The Bonus game ends when you run out of Respins, and any winnings will be calculated based on the number of bonus symbols remaining on the grid.</w:t>
      </w:r>
    </w:p>
    <w:p>
      <w:r/>
      <w:r>
        <w:t>The Bonus symbols are associated with different jackpots which are located at the top of the grid. If you manage to land three Bonus symbols, congratulations - you've hit the Mini Jackpot! Land four Bonus symbols, and you'll win the Minor Jackpot. Five Bonus symbols will award you the Major Jackpot, and if you're lucky enough to land six Bonus symbols on the reels, you'll hit the Grand Jackpot. And as if that wasn't enough - the prize will also be multiplied by the number of Metalwolf symbols present on the reels. It's like finding a four-leaf clover with a pot of gold at the end of it!</w:t>
      </w:r>
    </w:p>
    <w:p>
      <w:r/>
      <w:r>
        <w:t>In summary, the Bonus features in Clover Lady are definitely not to be missed. Just think - with a little bit of luck, you could hit the jackpot and be laughing all the way to the bank!</w:t>
      </w:r>
    </w:p>
    <w:p>
      <w:pPr>
        <w:pStyle w:val="Heading2"/>
      </w:pPr>
      <w:r>
        <w:t>Betting Range and Options</w:t>
      </w:r>
    </w:p>
    <w:p>
      <w:r/>
      <w:r>
        <w:t>Are you someone who likes to bet big or take it slow? Well, Clover Lady has something for everyone! The betting range in this game varies from 0.10€ to 100€, allowing players to choose their preferred wagering amount without breaking the bank. Whether you're a high roller or a casual player, you can always find your comfortable betting option in Clover Lady.</w:t>
      </w:r>
    </w:p>
    <w:p>
      <w:r/>
      <w:r>
        <w:t>But that's not all! With the option of choosing between 10 and 1,000 automatic spins, players can sit back and watch the reels spin without any interruptions. And don't forget about the different volatilities that can be selected manually to personalize your gaming experience.</w:t>
      </w:r>
    </w:p>
    <w:p>
      <w:r/>
      <w:r>
        <w:t>Now, with options like Turbospin, you can speed up the game even more. It's almost like having your own personal slot car track, except you don't have to worry about flying off the track. (Unless you didn't set any limits, then that's on you!)</w:t>
      </w:r>
    </w:p>
    <w:p>
      <w:pPr>
        <w:pStyle w:val="Heading2"/>
      </w:pPr>
      <w:r>
        <w:t>Graphics and Design</w:t>
      </w:r>
    </w:p>
    <w:p>
      <w:r/>
      <w:r>
        <w:t>Let's be real, we don't play online slot games for the graphics or design, but we have to admit, Clover Lady takes it up a notch. It's like walking into a magical forest where you're greeted with vibrant colors, sparkling lights, and an atmosphere so calming, you'd forget you're just spinning some reels. And let's not forget the gameplay itself; the game grid is shaped like a mushroom! I mean, who would've thought that's what we've been missing in our lives?</w:t>
      </w:r>
    </w:p>
    <w:p>
      <w:r/>
      <w:r>
        <w:t>But seriously, the attention to detail in the game's visuals is impressive. The different visual animations when you score a win are not only enjoyable to watch but also make the gameplay interactive and exciting. You'll find yourself rooting for the Clover Lady, even if you're not entirely sure what she does.</w:t>
      </w:r>
    </w:p>
    <w:p>
      <w:r/>
      <w:r>
        <w:t>And the sounds? Oh, boy. The background Celtic music and forest sounds are a perfect match for the visuals. It's like being transported to a different world altogether, thanks to Clover Lady's design and graphics. Kudos to the developers for their effort in creating such a wonderful experience.</w:t>
      </w:r>
    </w:p>
    <w:p>
      <w:pPr>
        <w:pStyle w:val="Heading2"/>
      </w:pPr>
      <w:r>
        <w:t>FAQ</w:t>
      </w:r>
    </w:p>
    <w:p>
      <w:pPr>
        <w:pStyle w:val="Heading3"/>
      </w:pPr>
      <w:r>
        <w:t>How many paylines does Clover Lady have?</w:t>
      </w:r>
    </w:p>
    <w:p>
      <w:r/>
      <w:r>
        <w:t>Clover Lady has 10 fixed paylines.</w:t>
      </w:r>
    </w:p>
    <w:p>
      <w:pPr>
        <w:pStyle w:val="Heading3"/>
      </w:pPr>
      <w:r>
        <w:t>What is the betting range in Clover Lady?</w:t>
      </w:r>
    </w:p>
    <w:p>
      <w:r/>
      <w:r>
        <w:t>The betting range in Clover Lady varies from 0.10€ to 100€.</w:t>
      </w:r>
    </w:p>
    <w:p>
      <w:pPr>
        <w:pStyle w:val="Heading3"/>
      </w:pPr>
      <w:r>
        <w:t>What is the RTP value of Clover Lady?</w:t>
      </w:r>
    </w:p>
    <w:p>
      <w:r/>
      <w:r>
        <w:t>The RTP value of Clover Lady is 96%.</w:t>
      </w:r>
    </w:p>
    <w:p>
      <w:pPr>
        <w:pStyle w:val="Heading3"/>
      </w:pPr>
      <w:r>
        <w:t>What is the volatility button in Clover Lady?</w:t>
      </w:r>
    </w:p>
    <w:p>
      <w:r/>
      <w:r>
        <w:t>The volatility button allows you to select the volatility level of the game. You can choose low, medium or high volatility.</w:t>
      </w:r>
    </w:p>
    <w:p>
      <w:pPr>
        <w:pStyle w:val="Heading3"/>
      </w:pPr>
      <w:r>
        <w:t>What is the Wild symbol in Clover Lady?</w:t>
      </w:r>
    </w:p>
    <w:p>
      <w:r/>
      <w:r>
        <w:t>The clover is the Wild symbol in Clover Lady and replaces all symbols except the Metalwolf and the girl.</w:t>
      </w:r>
    </w:p>
    <w:p>
      <w:pPr>
        <w:pStyle w:val="Heading3"/>
      </w:pPr>
      <w:r>
        <w:t>What is the Bonus symbol in Clover Lady?</w:t>
      </w:r>
    </w:p>
    <w:p>
      <w:r/>
      <w:r>
        <w:t>The girl is the Bonus symbol in Clover Lady.</w:t>
      </w:r>
    </w:p>
    <w:p>
      <w:pPr>
        <w:pStyle w:val="Heading3"/>
      </w:pPr>
      <w:r>
        <w:t>How can you trigger the special function in Clover Lady?</w:t>
      </w:r>
    </w:p>
    <w:p>
      <w:r/>
      <w:r>
        <w:t>The special function in Clover Lady can be activated by getting three Bonus symbols.</w:t>
      </w:r>
    </w:p>
    <w:p>
      <w:pPr>
        <w:pStyle w:val="Heading3"/>
      </w:pPr>
      <w:r>
        <w:t>What is the maximum payout in Clover Lady?</w:t>
      </w:r>
    </w:p>
    <w:p>
      <w:r/>
      <w:r>
        <w:t>The maximum payout in Clover Lady is 3,500x the bet if you get 6 Bonus symbols and 12 Metalwolf symbols with the maximum multiplier of 7x.</w:t>
      </w:r>
    </w:p>
    <w:p>
      <w:pPr>
        <w:pStyle w:val="Heading2"/>
      </w:pPr>
      <w:r>
        <w:t>What we like</w:t>
      </w:r>
    </w:p>
    <w:p>
      <w:pPr>
        <w:pStyle w:val="ListBullet"/>
        <w:spacing w:line="240" w:lineRule="auto"/>
        <w:ind w:left="720"/>
      </w:pPr>
      <w:r/>
      <w:r>
        <w:t>Impressive graphics and audio</w:t>
      </w:r>
    </w:p>
    <w:p>
      <w:pPr>
        <w:pStyle w:val="ListBullet"/>
        <w:spacing w:line="240" w:lineRule="auto"/>
        <w:ind w:left="720"/>
      </w:pPr>
      <w:r/>
      <w:r>
        <w:t>Wide selection of bonus features</w:t>
      </w:r>
    </w:p>
    <w:p>
      <w:pPr>
        <w:pStyle w:val="ListBullet"/>
        <w:spacing w:line="240" w:lineRule="auto"/>
        <w:ind w:left="720"/>
      </w:pPr>
      <w:r/>
      <w:r>
        <w:t>Flexible betting range and automatic spins</w:t>
      </w:r>
    </w:p>
    <w:p>
      <w:pPr>
        <w:pStyle w:val="ListBullet"/>
        <w:spacing w:line="240" w:lineRule="auto"/>
        <w:ind w:left="720"/>
      </w:pPr>
      <w:r/>
      <w:r>
        <w:t>Selectable volatility levels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Bonus feature can take a long time to trigger</w:t>
      </w:r>
    </w:p>
    <w:p>
      <w:r/>
      <w:r>
        <w:rPr>
          <w:b/>
        </w:rPr>
        <w:t>Play Clover Lady Free Today! Review &amp; Ratings</w:t>
      </w:r>
    </w:p>
    <w:p>
      <w:r/>
      <w:r>
        <w:rPr>
          <w:i/>
        </w:rPr>
        <w:t>Explore the enchanting forest with Clover Lady. Read the review, play for free, and discover bonus features, graphics, and design. Compatible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