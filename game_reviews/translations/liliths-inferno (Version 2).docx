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Lilith’s Inferno Free Slot Game | Review 2021</w:t>
      </w:r>
    </w:p>
    <w:p>
      <w:pPr>
        <w:pStyle w:val="Heading2"/>
      </w:pPr>
      <w:r>
        <w:t>Gameplay: A Fiery Experience</w:t>
      </w:r>
    </w:p>
    <w:p>
      <w:r/>
      <w:r>
        <w:t>Buckle up, gamers! Lilith's Inferno is no slow burn. With five reels and 25 fixed paylines, this game will keep you on the edge of your seat. I mean, if you're going to hell anyways, might as well have some fun while you're there, right? Bet anywhere from a measly 10 cents to a scorching 150 euros per spin and watch those reels spin like souls in purgatory. Plus, with the autopay feature, you can sit back and relax while the game does all the work. Just don't blame us if you get burned.</w:t>
      </w:r>
    </w:p>
    <w:p>
      <w:pPr>
        <w:pStyle w:val="Heading2"/>
      </w:pPr>
      <w:r>
        <w:t>Graphics</w:t>
      </w:r>
    </w:p>
    <w:p>
      <w:r/>
      <w:r>
        <w:t>Prepare to be visually seduced by Lilith's Inferno! The graphics in this game are UNREAL. It's like watching a Pixar movie, except you might actually win some money. The characters are so well-designed, you'll forget you're not watching a Game of Thrones battle. Speaking of battles, the action is smooth and intense, with epic monsters fighting it out for your chance at big wins. The only downside? The frequent cinematic bonus events can make you forget you're not actually in a movie theater. But hey, at least the popcorn is cheaper!</w:t>
      </w:r>
    </w:p>
    <w:p>
      <w:pPr>
        <w:pStyle w:val="Heading2"/>
      </w:pPr>
      <w:r>
        <w:t>Winning Potential</w:t>
      </w:r>
    </w:p>
    <w:p>
      <w:r/>
      <w:r>
        <w:t>Get ready to feel the heat and win big in Lilith's Inferno! With the top-paying symbol offering a theoretical max prize worth over 100,000 pounds in your chosen currency, it's time to turn up the heat and let the wins roll in! Whether you're an experienced gambler or a newbie looking for big wins, Lilith's Inferno is sure to satisfy your cravings for excitement and payouts!</w:t>
      </w:r>
    </w:p>
    <w:p>
      <w:r/>
      <w:r>
        <w:t>So what are you waiting for? It's time to play Lilith's Inferno and see if you have what it takes to claim victory in this fiery game. Remember to keep your cool and keep your eyes on the prize, because the biggest wins are waiting just around the corner!</w:t>
      </w:r>
    </w:p>
    <w:p>
      <w:pPr>
        <w:pStyle w:val="Heading2"/>
      </w:pPr>
      <w:r>
        <w:t>Unleash Hell with the Free Spins Feature</w:t>
      </w:r>
    </w:p>
    <w:p>
      <w:r/>
      <w:r>
        <w:t>The free spins feature in Lilith's Inferno is hotter than the flames of hell! Land three, four or five crystal skulls on the reels to determine how many free spins you get. But here's the fun part - you get to punch a monster for every spin, and with each hit counting as an extra spin, you're sure to have a hell of a good time!</w:t>
      </w:r>
    </w:p>
    <w:p>
      <w:r/>
      <w:r>
        <w:t>Land three triggering symbols and you'll get 10-20 free spins. But wait, there's more! Four triggering symbols can give you 15-30 spins, while five can reward you with a flaming hot 25-50 spins. And, if you're really lucky, you might just land the VS symbol twice on the reel-set and go on to fight one of the bosses. Defeat the boss and watch as their symbol turns wild, remaining so for the rest of your free spins. Are you up for the challenge?</w:t>
      </w:r>
    </w:p>
    <w:p>
      <w:pPr>
        <w:pStyle w:val="Heading2"/>
      </w:pPr>
      <w:r>
        <w:t>Convenience Features: Make Your Life Easier</w:t>
      </w:r>
    </w:p>
    <w:p>
      <w:r/>
      <w:r>
        <w:t>Who couldn't use a little convenience in their life? Lilith's Inferno has got you covered with a variety of handy features that'll make your gaming experience a breeze.</w:t>
      </w:r>
      <w:r>
        <w:t xml:space="preserve"> </w:t>
      </w:r>
    </w:p>
    <w:p>
      <w:r/>
      <w:r>
        <w:t>The autopay feature will do all the hard work for you, letting you sit back and enjoy the game while it spins automatically. And with preset automatic spin options to choose from, you can pick the one that suits you best.</w:t>
      </w:r>
      <w:r>
        <w:t xml:space="preserve"> </w:t>
      </w:r>
    </w:p>
    <w:p>
      <w:r/>
      <w:r>
        <w:t>But wait, there's more! Starting the reels spinning on all 25 paylines is a piece of cake with just the press of a button - well, a round blue button to be exact. Now that's convenience at its finest!</w:t>
      </w:r>
    </w:p>
    <w:p>
      <w:pPr>
        <w:pStyle w:val="Heading2"/>
      </w:pPr>
      <w:r>
        <w:t>FAQ</w:t>
      </w:r>
    </w:p>
    <w:p>
      <w:pPr>
        <w:pStyle w:val="Heading3"/>
      </w:pPr>
      <w:r>
        <w:t>What is Lilith's Inferno?</w:t>
      </w:r>
    </w:p>
    <w:p>
      <w:r/>
      <w:r>
        <w:t>Lilith's Inferno is a video slot game with stunning graphics that offers an exciting adventure into the world of fighting wizards and monsters.</w:t>
      </w:r>
    </w:p>
    <w:p>
      <w:pPr>
        <w:pStyle w:val="Heading3"/>
      </w:pPr>
      <w:r>
        <w:t>Who created Lilith's Inferno?</w:t>
      </w:r>
    </w:p>
    <w:p>
      <w:r/>
      <w:r>
        <w:t>Lilith's Inferno was created by the new game developer, AvatarUX Studios based in Hong Kong.</w:t>
      </w:r>
    </w:p>
    <w:p>
      <w:pPr>
        <w:pStyle w:val="Heading3"/>
      </w:pPr>
      <w:r>
        <w:t>How many paylines are in Lilith's Inferno?</w:t>
      </w:r>
    </w:p>
    <w:p>
      <w:r/>
      <w:r>
        <w:t>Lilith's Inferno features 25 fixed paylines.</w:t>
      </w:r>
    </w:p>
    <w:p>
      <w:pPr>
        <w:pStyle w:val="Heading3"/>
      </w:pPr>
      <w:r>
        <w:t>What is the minimum and maximum bet per spin?</w:t>
      </w:r>
    </w:p>
    <w:p>
      <w:r/>
      <w:r>
        <w:t>The smallest bet available in Lilith's Inferno is 0.10 euros and the maximum is 150 euros per spin. The payline bet for each of the 25 lines is 6 euros.</w:t>
      </w:r>
    </w:p>
    <w:p>
      <w:pPr>
        <w:pStyle w:val="Heading3"/>
      </w:pPr>
      <w:r>
        <w:t>What is the potential payout in Lilith's Inferno?</w:t>
      </w:r>
    </w:p>
    <w:p>
      <w:r/>
      <w:r>
        <w:t>The top-paying symbol in Lilith's Inferno can pay out 24x the bet, with a theoretical maximum prize of over 100,000 pounds or the equivalent in your currency.</w:t>
      </w:r>
    </w:p>
    <w:p>
      <w:pPr>
        <w:pStyle w:val="Heading3"/>
      </w:pPr>
      <w:r>
        <w:t>What is the autopay feature in Lilith's Inferno?</w:t>
      </w:r>
    </w:p>
    <w:p>
      <w:r/>
      <w:r>
        <w:t>The autopay feature in Lilith's Inferno allows you to select preset automatic spin options.</w:t>
      </w:r>
    </w:p>
    <w:p>
      <w:pPr>
        <w:pStyle w:val="Heading3"/>
      </w:pPr>
      <w:r>
        <w:t>How can you trigger the free spins feature in Lilith's Inferno?</w:t>
      </w:r>
    </w:p>
    <w:p>
      <w:r/>
      <w:r>
        <w:t>The free spins feature in Lilith's Inferno is triggered when three, four, or five crystal skulls land on the reels.</w:t>
      </w:r>
    </w:p>
    <w:p>
      <w:pPr>
        <w:pStyle w:val="Heading3"/>
      </w:pPr>
      <w:r>
        <w:t>What is the special feature when you land the VS symbol twice?</w:t>
      </w:r>
    </w:p>
    <w:p>
      <w:r/>
      <w:r>
        <w:t>When you land the VS symbol twice in Lilith's Inferno, you have the chance to fight one of the bosses. If the boss is defeated, their symbol becomes wild and remains so for the remaining free spins.</w:t>
      </w:r>
    </w:p>
    <w:p>
      <w:pPr>
        <w:pStyle w:val="Heading2"/>
      </w:pPr>
      <w:r>
        <w:t>What we like</w:t>
      </w:r>
    </w:p>
    <w:p>
      <w:pPr>
        <w:pStyle w:val="ListBullet"/>
        <w:spacing w:line="240" w:lineRule="auto"/>
        <w:ind w:left="720"/>
      </w:pPr>
      <w:r/>
      <w:r>
        <w:t>Exciting gameplay with 25 fixed paylines</w:t>
      </w:r>
    </w:p>
    <w:p>
      <w:pPr>
        <w:pStyle w:val="ListBullet"/>
        <w:spacing w:line="240" w:lineRule="auto"/>
        <w:ind w:left="720"/>
      </w:pPr>
      <w:r/>
      <w:r>
        <w:t>Stunning graphics that immerse players in a world of monsters and magic</w:t>
      </w:r>
    </w:p>
    <w:p>
      <w:pPr>
        <w:pStyle w:val="ListBullet"/>
        <w:spacing w:line="240" w:lineRule="auto"/>
        <w:ind w:left="720"/>
      </w:pPr>
      <w:r/>
      <w:r>
        <w:t>Big winning potential with a theoretical maximum prize of over 100,000 pounds</w:t>
      </w:r>
    </w:p>
    <w:p>
      <w:pPr>
        <w:pStyle w:val="ListBullet"/>
        <w:spacing w:line="240" w:lineRule="auto"/>
        <w:ind w:left="720"/>
      </w:pPr>
      <w:r/>
      <w:r>
        <w:t>Engaging and exciting free spins feature</w:t>
      </w:r>
    </w:p>
    <w:p>
      <w:pPr>
        <w:pStyle w:val="Heading2"/>
      </w:pPr>
      <w:r>
        <w:t>What we don't like</w:t>
      </w:r>
    </w:p>
    <w:p>
      <w:pPr>
        <w:pStyle w:val="ListBullet"/>
        <w:spacing w:line="240" w:lineRule="auto"/>
        <w:ind w:left="720"/>
      </w:pPr>
      <w:r/>
      <w:r>
        <w:t>Frequent cinematic bonus events can interrupt gameplay rhythm</w:t>
      </w:r>
    </w:p>
    <w:p>
      <w:pPr>
        <w:pStyle w:val="ListBullet"/>
        <w:spacing w:line="240" w:lineRule="auto"/>
        <w:ind w:left="720"/>
      </w:pPr>
      <w:r/>
      <w:r>
        <w:t>Limited betting options for high rollers</w:t>
      </w:r>
    </w:p>
    <w:p>
      <w:r/>
      <w:r>
        <w:rPr>
          <w:b/>
        </w:rPr>
        <w:t>Play Lilith’s Inferno Free Slot Game | Review 2021</w:t>
      </w:r>
    </w:p>
    <w:p>
      <w:r/>
      <w:r>
        <w:rPr>
          <w:i/>
        </w:rPr>
        <w:t>Read our in-depth review of Lilith’s Inferno and play for free. Discover gameplay, graphics, winning potential and convenience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