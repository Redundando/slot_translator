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of the Dead for Free – Unique Gameplay Mechanics</w:t>
      </w:r>
    </w:p>
    <w:p>
      <w:r/>
      <w:r>
        <w:rPr>
          <w:b/>
        </w:rPr>
        <w:t>Meta description</w:t>
      </w:r>
      <w:r>
        <w:t>: Try Day of the Dead, a great online slot game based on the Mexican celebration. Enjoy unique gameplay mechanics, great graphics, and sound. Play for free today.</w:t>
      </w:r>
    </w:p>
    <w:p>
      <w:pPr>
        <w:pStyle w:val="Heading2"/>
      </w:pPr>
      <w:r>
        <w:t>Gameplay Mechanics</w:t>
      </w:r>
    </w:p>
    <w:p>
      <w:r/>
      <w:r>
        <w:t xml:space="preserve">Let's talk about Day of the Dead's unique gameplay mechanics, shall we? It's like the game designers said, 'Hey, let's spice things up a bit and give them something different.' And boy, did they! The reel mechanism features 5*(3-4-5-4-3) symbols, which may sound like a math equation, but trust me, it's way more fun than algebra. And it gets even better - the number of symbols increases towards the center of the screen and decreases towards the end which offers an impressive 19 symbols for each bet! Holy guacamole, that's a lot of symbols! </w:t>
      </w:r>
      <w:r/>
    </w:p>
    <w:p>
      <w:r/>
      <w:r>
        <w:t>But wait, there's more! With a maximum of 720 paylines, you'll have plenty of opportunities to rack up some wins. And here's the cool thing - you'll have more frequent minor wins rather than major ones. So even if you're feeling down on your luck, you'll still get that sweet, sweet taste of victory. Winning combinations are based on identical symbols on one or more paylines, scatters, wilds, and special symbols. And who doesn't love a wild symbol? It's like having a secret weapon hidden up your sleeve, ready to unleash at any moment.</w:t>
      </w:r>
    </w:p>
    <w:p>
      <w:pPr>
        <w:pStyle w:val="Heading2"/>
      </w:pPr>
      <w:r>
        <w:t>Scatter, Wild, and Bonus Symbols</w:t>
      </w:r>
    </w:p>
    <w:p>
      <w:r/>
      <w:r>
        <w:t>Day of the Dead is a fun and spooky casino slot game that offers players not one, not two, but three unique symbols to help increase their chances of winning big. Let's start with the scatter symbol, which is always a player favorite. When you land three or more scatters in any position, you're rewarded with a payout. But the real fun starts when you manage to land five scatters, which will grant you a whopping 50 times your bet! That's enough money to fill an entire coffin with gold coins!</w:t>
      </w:r>
      <w:r/>
    </w:p>
    <w:p>
      <w:r/>
      <w:r>
        <w:t>Next up is the wild symbol, which can replace any other symbol in the game (except for special ones). That means that if you land two matching symbols with a wild in the middle, you've just created a winning combination! Talk about luck of the undead. And if you're lucky enough to land five wilds on a payline, you'll be dancing the salsa in your living room!</w:t>
      </w:r>
      <w:r/>
    </w:p>
    <w:p>
      <w:r/>
      <w:r>
        <w:t>Last but not least, we have the bonus symbol, which can take you straight to the free spins mode. That's right, you can spin the reels for free, and any winnings you receive during this mode are automatically multiplied by three. It's like getting three times the sugar skulls for the price of one!</w:t>
      </w:r>
      <w:r/>
    </w:p>
    <w:p>
      <w:r/>
      <w:r>
        <w:t>Overall, Day of the Dead is a fantastic casino slot game that rewards players with three unique and powerful symbols. So put on your best skeleton outfit, grab a margarita, and give this game a spin. You might just wake up with a bag full of treasures!</w:t>
      </w:r>
    </w:p>
    <w:p>
      <w:pPr>
        <w:pStyle w:val="Heading2"/>
      </w:pPr>
      <w:r>
        <w:t>Graphics and Sound</w:t>
      </w:r>
    </w:p>
    <w:p>
      <w:r/>
      <w:r>
        <w:t>IGT's Day of the Dead is a visually-stunning slot game that immerses players in the vibrant and colorful world of Mexican celebrations. The graphics in this game are so detailed and finely-crafted that you can almost smell the fragrance of the flowers and food present in the game.</w:t>
      </w:r>
      <w:r/>
    </w:p>
    <w:p>
      <w:r/>
      <w:r>
        <w:t>It's no secret that playing slots can be a bit dull at times, but the creators of Day of the Dead have gone out of their way to ensure that players are fully engaged. The game boasts symbols that are not typically found in other slot games, such as the WILD coffin. This unique take on traditional slot symbols adds a level of excitement and intrigue to the game.</w:t>
      </w:r>
      <w:r/>
    </w:p>
    <w:p>
      <w:r/>
      <w:r>
        <w:t>One of the most entertaining aspects of this game is the animation. Dancing skeletons and mariachi bands come to life on the reels and groove to the music with each winning combination. With such lively characters, it's difficult not to tap your toes along with the upbeat music and engaging sound effects. Plus, the game sounds consist of fun and on-topic audio effects with the typical Mexican trumpet, making for a truly immersive experience.</w:t>
      </w:r>
      <w:r/>
    </w:p>
    <w:p>
      <w:r/>
      <w:r>
        <w:t>Overall, the graphics and sound of Day of the Dead are top-notch. The designers have clearly taken great care to create an exciting and dynamic game for players, and it shows. So, take a break from the daily grind and get lost in the fiesta happening on the reels!</w:t>
      </w:r>
    </w:p>
    <w:p>
      <w:pPr>
        <w:pStyle w:val="Heading2"/>
      </w:pPr>
      <w:r>
        <w:t>Mexican Inspiration</w:t>
      </w:r>
    </w:p>
    <w:p>
      <w:r/>
      <w:r>
        <w:t>Get ready to party with the living dead in IGT's Day of the Dead - a slot game themed around the Mexican holiday Día de los muertos. This game captures the essence of the celebration, complete with vibrant colors, festive music, and familiar Day of the Dead iconography such as sugar skulls and marigolds.</w:t>
      </w:r>
    </w:p>
    <w:p>
      <w:r/>
      <w:r>
        <w:t>IGT has clearly done their research, as the game is a true reflection of the customs and traditions of the Día de los muertos. Every detail, from the symbols on the reels to the background artwork, captures the spirit of the holiday. Even the symbols that would typically be considered unlucky, like black cats and full moons, are given a festive twist.</w:t>
      </w:r>
    </w:p>
    <w:p>
      <w:r/>
      <w:r>
        <w:t>But don't let the quirky visuals fool you - Day of the Dead is a serious slot game. With 720 ways to win and a generous free spins feature, players will have plenty of opportunities to rack up some serious wins. The game can be played across multiple devices, so you can join the fiesta whether you're at home or on the go.</w:t>
      </w:r>
    </w:p>
    <w:p>
      <w:r/>
      <w:r>
        <w:t>All in all, Day of the Dead is a fun and unique slot game that is sure to appeal to anyone looking for something a little different. Just be sure to pace yourself - with all the colorful graphics and catchy music, it's easy to get lost in the festivities!</w:t>
      </w:r>
    </w:p>
    <w:p>
      <w:pPr>
        <w:pStyle w:val="Heading2"/>
      </w:pPr>
      <w:r>
        <w:t>Paylines</w:t>
      </w:r>
    </w:p>
    <w:p>
      <w:r/>
      <w:r>
        <w:t>Oh, paylines. The ultimate determinant of whether or not you'll be celebrating the day of the dead with a shindig or a funeral. Fortunately, this game offers a unique approach with 720 possible combinations. That's 720 excuses to jump for joy or scream in agony. Aren't you excited?</w:t>
      </w:r>
      <w:r/>
    </w:p>
    <w:p>
      <w:r/>
      <w:r>
        <w:t>With more frequent minor wins, you'll feel like you're always on the brink of something great. But be warned, hitting major paylines may be a bit more difficult due to the overall mechanism of the slot. It's like trying to find the needle in a haystack - except you're the needle, and the haystack is a fast and thrilling casino game. Good luck with that, amigo.</w:t>
      </w:r>
    </w:p>
    <w:p>
      <w:pPr>
        <w:pStyle w:val="Heading2"/>
      </w:pPr>
      <w:r>
        <w:t>Similar Slots</w:t>
      </w:r>
    </w:p>
    <w:p>
      <w:r/>
      <w:r>
        <w:t>Trying to find slots with a spooky theme just got a whole lot easier! If you're looking for more Day of the Dead fun, then you're in luck, my friend. There's no shortage of other slots centered around this macabre holiday event.</w:t>
      </w:r>
    </w:p>
    <w:p>
      <w:r/>
      <w:r>
        <w:t>But don't be fooled! Just because they're all about the dead doesn't mean they're all the same. Endorphina's Dia de Los Muertos has a unique twist with its super detailed style that keeps the game fresh, fun, and exciting. Trust me, you won't be disappointed with this Dia de Los Muertos experience, even if you've played other slots with the same scary theme.</w:t>
      </w:r>
    </w:p>
    <w:p>
      <w:pPr>
        <w:pStyle w:val="Heading2"/>
      </w:pPr>
      <w:r>
        <w:t>Get in on the Fun with Free Play Options</w:t>
      </w:r>
    </w:p>
    <w:p>
      <w:r/>
      <w:r>
        <w:t xml:space="preserve">Want to get a taste of the Day of the Dead without putting down your hard-earned cash? Look no further than SlotJava, where players can enjoy this game and many others without downloading a thing or creating an account. You heard that right: it’s free real estate! </w:t>
      </w:r>
    </w:p>
    <w:p>
      <w:r/>
      <w:r>
        <w:t>But that’s not the only way to play for free. Many online casinos offer bonuses and promotions like no-deposit bonuses and free spins so you can try your hand at Day of the Dead and other online slots without having to risk a dime.</w:t>
      </w:r>
    </w:p>
    <w:p>
      <w:r/>
      <w:r>
        <w:t>Need some examples? NetBet hooks players up with 50 free spins, no deposit required. Meanwhile, Snai is offering €10. Whether you’re new to the world of online slots or you’re a seasoned pro, taking advantage of these offers can make the experience more accessible and more fun.</w:t>
      </w:r>
    </w:p>
    <w:p>
      <w:pPr>
        <w:pStyle w:val="Heading2"/>
      </w:pPr>
      <w:r>
        <w:t>LICENSED CASINOS</w:t>
      </w:r>
    </w:p>
    <w:p>
      <w:r/>
      <w:r>
        <w:t>If you're looking to try your luck playing the fantastic Day of the Dead online slot game, you're in luck! Several online casinos offer Day of the Dead for real money. We're talking Snai, NetBet, EuroBet, and FantasyTeam, to name a few. But don't go throwing your hard-earned cash just anywhere! It's essential to note that you should only choose licensed casinos. It's like finding a reliable hairdresser; you don't want just anyone taking scissors to your lifeless locks.</w:t>
      </w:r>
    </w:p>
    <w:p>
      <w:r/>
      <w:r>
        <w:t>The Monopoly and Customs Agency issues licenses that guarantee 100% safety for players. It's like an insurance policy, but without the awkward call to the insurance guy. With our guidance and expertise, you can choose the right casino for you and discover all the available bonuses and promotions. Just remember to keep your pants on; gambling responsibly is a thing!</w:t>
      </w:r>
    </w:p>
    <w:p>
      <w:pPr>
        <w:pStyle w:val="Heading2"/>
      </w:pPr>
      <w:r>
        <w:t>FAQ</w:t>
      </w:r>
    </w:p>
    <w:p>
      <w:pPr>
        <w:pStyle w:val="Heading3"/>
      </w:pPr>
      <w:r>
        <w:t>Where can I play Day of the Dead for free?</w:t>
      </w:r>
    </w:p>
    <w:p>
      <w:r/>
      <w:r>
        <w:t>You can play Day of the Dead for free on SlotJava without downloading any software or even registering on the website.</w:t>
      </w:r>
    </w:p>
    <w:p>
      <w:pPr>
        <w:pStyle w:val="Heading3"/>
      </w:pPr>
      <w:r>
        <w:t>Can I play Day of the Dead with real money?</w:t>
      </w:r>
    </w:p>
    <w:p>
      <w:r/>
      <w:r>
        <w:t>Yes, you can play Day of the Dead with real money by registering at an online casino such as Snai, NetBet, EuroBet, FantasyTeam, and many others. It is essential to choose licensed casinos for 100% safety.</w:t>
      </w:r>
    </w:p>
    <w:p>
      <w:pPr>
        <w:pStyle w:val="Heading3"/>
      </w:pPr>
      <w:r>
        <w:t>Can I get no deposit bonuses and free spins to play Day of the Dead?</w:t>
      </w:r>
    </w:p>
    <w:p>
      <w:r/>
      <w:r>
        <w:t>Yes, you can take advantage of bonuses and promotions without having to deposit at online casinos such as NetBet, which offers 50 free spins as a no deposit bonus and Snai, which offers €10.</w:t>
      </w:r>
    </w:p>
    <w:p>
      <w:pPr>
        <w:pStyle w:val="Heading3"/>
      </w:pPr>
      <w:r>
        <w:t>How do I play Day of the Dead?</w:t>
      </w:r>
    </w:p>
    <w:p>
      <w:r/>
      <w:r>
        <w:t>To play Day of the Dead, select the amount of the bet and spin the reels. You win with combinations of identical symbols on one or more paylines. Special symbols like Scatter and Wild increase the frequency and scope of winnings.</w:t>
      </w:r>
    </w:p>
    <w:p>
      <w:pPr>
        <w:pStyle w:val="Heading3"/>
      </w:pPr>
      <w:r>
        <w:t>What is the software provider for Day of the Dead?</w:t>
      </w:r>
    </w:p>
    <w:p>
      <w:r/>
      <w:r>
        <w:t>Day of the Dead is a slot from IGT, a well-known software provider among slot machine enthusiasts for its high-quality products and constant attention to new technologies.</w:t>
      </w:r>
    </w:p>
    <w:p>
      <w:pPr>
        <w:pStyle w:val="Heading3"/>
      </w:pPr>
      <w:r>
        <w:t>What is the gameplay mechanics of Day of the Dead?</w:t>
      </w:r>
    </w:p>
    <w:p>
      <w:r/>
      <w:r>
        <w:t>Day of the Dead has the game mechanism of 5*(3-4-5-4-3), meaning the number of symbols displayed on each reel increases towards the center of the slot and then decreases again, proposing up to 720 paylines. It has special symbols like Scatter, Wild, and Bonus that allows access to free spins mode.</w:t>
      </w:r>
    </w:p>
    <w:p>
      <w:pPr>
        <w:pStyle w:val="Heading3"/>
      </w:pPr>
      <w:r>
        <w:t>Are there any similar slots to Day of the Dead?</w:t>
      </w:r>
    </w:p>
    <w:p>
      <w:r/>
      <w:r>
        <w:t>Endorphina's Dia de Los Muertos is another slot that proposes Día de los Muertos as a central theme and shows a very detailed style.</w:t>
      </w:r>
    </w:p>
    <w:p>
      <w:pPr>
        <w:pStyle w:val="Heading3"/>
      </w:pPr>
      <w:r>
        <w:t>What are the graphics and sound of Day of the Dead?</w:t>
      </w:r>
    </w:p>
    <w:p>
      <w:r/>
      <w:r>
        <w:t>Day of the Dead has finely crafted graphics and sound that reflects the Mexican celebration of Día de los Muertos. The slot features symbols related to death-related celebrations like flower bouquets, bread of the dead, atole drink, and Copal incense. The music and sounds are fun and on-theme with the slot.</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Detailed graphics and sound effects</w:t>
      </w:r>
    </w:p>
    <w:p>
      <w:pPr>
        <w:pStyle w:val="ListBullet"/>
        <w:spacing w:line="240" w:lineRule="auto"/>
        <w:ind w:left="720"/>
      </w:pPr>
      <w:r/>
      <w:r>
        <w:t>Mexican-inspired theme is well-executed</w:t>
      </w:r>
    </w:p>
    <w:p>
      <w:pPr>
        <w:pStyle w:val="ListBullet"/>
        <w:spacing w:line="240" w:lineRule="auto"/>
        <w:ind w:left="720"/>
      </w:pPr>
      <w:r/>
      <w:r>
        <w:t>720 possible payline combinations</w:t>
      </w:r>
    </w:p>
    <w:p>
      <w:pPr>
        <w:pStyle w:val="Heading2"/>
      </w:pPr>
      <w:r>
        <w:t>What we don't like</w:t>
      </w:r>
    </w:p>
    <w:p>
      <w:pPr>
        <w:pStyle w:val="ListBullet"/>
        <w:spacing w:line="240" w:lineRule="auto"/>
        <w:ind w:left="720"/>
      </w:pPr>
      <w:r/>
      <w:r>
        <w:t>Possibility of fewer major paylines</w:t>
      </w:r>
    </w:p>
    <w:p>
      <w:pPr>
        <w:pStyle w:val="ListBullet"/>
        <w:spacing w:line="240" w:lineRule="auto"/>
        <w:ind w:left="720"/>
      </w:pPr>
      <w:r/>
      <w:r>
        <w:t>Dia de Los Muertos theme may not appeal to all players</w:t>
      </w:r>
    </w:p>
    <w:p>
      <w:r/>
      <w:r>
        <w:rPr>
          <w:i/>
        </w:rPr>
        <w:t>Prompt for DALLE: Create a feature image for "Day of the Dead". The image should be in cartoon style and feature a happy Maya warrior with glasses. The warrior should be dressed in colorful traditional garb and be accompanied by vibrant flowers, fruit, and other symbols of the Día de los muertos celebration. The warrior should be holding a slot machine lever or be standing in front of a Day of the Dead slot machine. The overall tone of the image should be lively and festive, capturing the spirit of the holiday and the excitement of the slot machine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