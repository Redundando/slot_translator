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Cluedo Spinning Detectives Free | Game Review</w:t>
      </w:r>
    </w:p>
    <w:p>
      <w:r/>
      <w:r>
        <w:rPr>
          <w:b/>
        </w:rPr>
        <w:t>Meta description</w:t>
      </w:r>
      <w:r>
        <w:t>: Learn about the gameplay structure, prizes, and symbols in Cluedo Spinning Detectives. Play for free and try your luck with the high volatility and impressive payouts.</w:t>
      </w:r>
    </w:p>
    <w:p>
      <w:pPr>
        <w:pStyle w:val="Heading2"/>
      </w:pPr>
      <w:r>
        <w:t>Unraveling the Gameplay: Unique Structure and Exciting Functionality</w:t>
      </w:r>
    </w:p>
    <w:p>
      <w:r/>
      <w:r>
        <w:t>Cluedo Spinning Detectives is a perfect example of how an online casino game can take the classic board game feel and mix it with modern features to provide an exciting and engaging gaming experience. The game's unique gameplay structure is its main highlight. With every spin, the icons that appear on the screen send players to one of five Tudor Hall rooms, adding twists and turns to every spin and making it a mystery-solving expedition.</w:t>
      </w:r>
      <w:r/>
    </w:p>
    <w:p>
      <w:r/>
      <w:r>
        <w:t>The game has five reels and 40 pay lines, making it a high-volatility game with lots of possibilities to win. The game's upper limit of impressive prize numbers gives players the incentive to keep playing and hoping for that big win. The game's software is also visually pleasing, with high-quality graphics and sound effects, making it an entertaining experience overall.</w:t>
      </w:r>
      <w:r/>
    </w:p>
    <w:p>
      <w:r/>
      <w:r>
        <w:t>But beware! Just like in the Clue board game, the game has plenty of twists and turns and keeps you guessing until the end of each round. It's a perfect game for players who want more than just a conventional slot experience and like to keep their mind in the game. If you're a master detective, you'll surely crack the game's mystery and win big!</w:t>
      </w:r>
      <w:r/>
    </w:p>
    <w:p>
      <w:r/>
      <w:r>
        <w:t>Overall, Cluedo Spinning Detectives offers one of the most innovative and exciting gameplay structures in the online slot game world. So, stop searching for clues and put your detective skills to test in this fantastic and rewarding game! Who knows? If you're lucky, there might be a big payout at the end of your investigation.</w:t>
      </w:r>
    </w:p>
    <w:p>
      <w:pPr>
        <w:pStyle w:val="Heading2"/>
      </w:pPr>
      <w:r>
        <w:t>Analysing Graphic Design and Symbolism</w:t>
      </w:r>
    </w:p>
    <w:p>
      <w:r/>
      <w:r>
        <w:t xml:space="preserve">CLUEDO Spinning Detectives is a slot game that portrays the classic board game with its graphics and symbols. One thing to note is how the lines are minimalistic, but that doesn't detract from the game's overall design - it still manages to immerse you in the gameplay. It would be a complete understatement to say that the graphics are effective. They are amazing, making you feel like you're playing a board game, but with access to more features than ever before. </w:t>
      </w:r>
    </w:p>
    <w:p>
      <w:r/>
      <w:r>
        <w:t>One of the factors that caught our attention is the way the slot game has created a perfect blend between thematic and royal symbols. While the traditional playing cards serve as the familiar royal symbols, the thematic symbols will blow your mind. They are loyal to the dynamics of the game, the magnifying glass, the interrogation point, the Clue logo, and the Stanze Bonus logo. These symbols help in completing the gameplay features and, at times, provide bonus payouts and help you maximise the spins.</w:t>
      </w:r>
    </w:p>
    <w:p>
      <w:r/>
      <w:r>
        <w:t xml:space="preserve">This slot game's central symbol is the Clue Logo, which serves as the Wild. We cannot avoid mentioning how unique this is - in this game, you'll want to find this one! This exciting feature makes it stand out from other slots games and adds an additional layer of excitement to an already immersive experience. </w:t>
      </w:r>
    </w:p>
    <w:p>
      <w:r/>
      <w:r>
        <w:t>We can't wait to see what ideas the developers implement in the future. It's clear that CLUEDO Spinning Detectives is a top tier game that provides a unique experience to its players. In fact, it has become an instant favourite of mine! So, if you're a fan of clue-solving, detective mysteries and winning big, then this one is for you!</w:t>
      </w:r>
    </w:p>
    <w:p>
      <w:pPr>
        <w:pStyle w:val="Heading2"/>
      </w:pPr>
      <w:r>
        <w:t>PRIZES AND VOLATILITY</w:t>
      </w:r>
    </w:p>
    <w:p>
      <w:r/>
      <w:r>
        <w:t>If you're looking for a slot game that packs a punch, then look no further than Cluedo Spinning Detectives. This game offers a thrilling gameplay experience with high volatility and lucrative rewards that will leave you on the edge of your seat.</w:t>
      </w:r>
    </w:p>
    <w:p>
      <w:r/>
      <w:r>
        <w:t>With a unique gameplay structure featuring five reels and 40 pay lines, this game offers players a wide range of possibilities to win big. Each room in the game has different functions, including bonuses and free spins that can increase your chances of hitting the jackpot.</w:t>
      </w:r>
    </w:p>
    <w:p>
      <w:r/>
      <w:r>
        <w:t>And let's not forget about the prizes! With impressive payout rates and rewards that can reach staggering numbers, Cluedo Spinning Detectives is a game that's definitely worth playing. Just be sure to have a good alibi if you hit the jackpot and have to explain why you're suddenly so rich!</w:t>
      </w:r>
    </w:p>
    <w:p>
      <w:pPr>
        <w:pStyle w:val="Heading2"/>
      </w:pPr>
      <w:r>
        <w:t>Return to Player (RTP) Ratio</w:t>
      </w:r>
    </w:p>
    <w:p>
      <w:r/>
      <w:r>
        <w:t>Are you on a quest to solve the mystery of where your lost funds went? Look no further than the Cluedo Spinning Detectives, where the RTP ratio is set at a respectable 96.06%. While it may not be the highest percentage out there, it's definitely not something to scoff at. Don't worry, you won't need to sharpen your detective skills to figure out the RTP ratio on this game, it's right there in plain sight.</w:t>
      </w:r>
    </w:p>
    <w:p>
      <w:r/>
      <w:r>
        <w:t>So if you're ready to put your faith in the machine and take a spin, Cluedo Spinning Detectives is a solid choice. Just don't blame us if you get so hooked that you start accusing your friends and family of stealing your lucky charms.</w:t>
      </w:r>
    </w:p>
    <w:p>
      <w:pPr>
        <w:pStyle w:val="Heading2"/>
      </w:pPr>
      <w:r>
        <w:t>Symbols and Their Significance</w:t>
      </w:r>
    </w:p>
    <w:p>
      <w:r/>
      <w:r>
        <w:t>Let's take a look at the symbols that make up the game. Just like the board game, the CLUEDO Spinning Detectives slot game features a variety of thematic symbols that are sure to excite fans. You'll find all of your favorites here, like the magnifying glass, the Stanze Bonus logo, the interrogation point, and of course, the Clue logo itself, which serves as the wild symbol!</w:t>
      </w:r>
      <w:r/>
    </w:p>
    <w:p>
      <w:r/>
      <w:r>
        <w:t xml:space="preserve">But wait, there's more! In addition to these thematic symbols, you'll also find some familiar looking royal symbols floating around the reels. Don't let them fool you, though, these symbols still pack a punch and can help you make some serious moolah! Just be careful not to mistake the queen for Mrs. White! </w:t>
      </w:r>
      <w:r/>
    </w:p>
    <w:p>
      <w:r/>
      <w:r>
        <w:t>Overall, the thematic and royal symbols in CLUEDO Spinning Detectives work together to create an immersive experience that will keep you on the edge of your seat. So what are you waiting for? Grab your magnifying glass and start spinning those reels!</w:t>
      </w:r>
    </w:p>
    <w:p>
      <w:pPr>
        <w:pStyle w:val="Heading2"/>
      </w:pPr>
      <w:r>
        <w:t>FAQ</w:t>
      </w:r>
    </w:p>
    <w:p>
      <w:pPr>
        <w:pStyle w:val="Heading3"/>
      </w:pPr>
      <w:r>
        <w:t>What is Cluedo Spinning Detectives?</w:t>
      </w:r>
    </w:p>
    <w:p>
      <w:r/>
      <w:r>
        <w:t>Cluedo Spinning Detectives is an online slot game that is based on the classic board game, Cluedo, where players have to solve a murder mystery.</w:t>
      </w:r>
    </w:p>
    <w:p>
      <w:pPr>
        <w:pStyle w:val="Heading3"/>
      </w:pPr>
      <w:r>
        <w:t>What is the gameplay structure of Cluedo Spinning Detectives?</w:t>
      </w:r>
    </w:p>
    <w:p>
      <w:r/>
      <w:r>
        <w:t>The game has five reels and 40 pay lines, and the gameplay structure is unique as it moves to one of five rooms in Tudor Hall, each with different functionalities when symbols appear on the main screen.</w:t>
      </w:r>
    </w:p>
    <w:p>
      <w:pPr>
        <w:pStyle w:val="Heading3"/>
      </w:pPr>
      <w:r>
        <w:t>What is the return to player percentage of Cluedo Spinning Detectives?</w:t>
      </w:r>
    </w:p>
    <w:p>
      <w:r/>
      <w:r>
        <w:t>The return to player percentage of Cluedo Spinning Detectives is 96.06%.</w:t>
      </w:r>
    </w:p>
    <w:p>
      <w:pPr>
        <w:pStyle w:val="Heading3"/>
      </w:pPr>
      <w:r>
        <w:t>What are the symbols in Cluedo Spinning Detectives?</w:t>
      </w:r>
    </w:p>
    <w:p>
      <w:r/>
      <w:r>
        <w:t>The symbols in Cluedo Spinning Detectives consist of both thematic and royal symbols, with the thematic ones being loyal to the dynamics of the board game.</w:t>
      </w:r>
    </w:p>
    <w:p>
      <w:pPr>
        <w:pStyle w:val="Heading3"/>
      </w:pPr>
      <w:r>
        <w:t>What are the bonus features of Cluedo Spinning Detectives?</w:t>
      </w:r>
    </w:p>
    <w:p>
      <w:r/>
      <w:r>
        <w:t>The bonus features of Cluedo Spinning Detectives are the five rooms in Tudor Hall that have different functionalities, such as bonuses and free spins.</w:t>
      </w:r>
    </w:p>
    <w:p>
      <w:pPr>
        <w:pStyle w:val="Heading3"/>
      </w:pPr>
      <w:r>
        <w:t>Is Cluedo Spinning Detectives a high volatility game?</w:t>
      </w:r>
    </w:p>
    <w:p>
      <w:r/>
      <w:r>
        <w:t>Yes, Cluedo Spinning Detectives is a high volatility game, offering prizes that can reach impressive numbers.</w:t>
      </w:r>
    </w:p>
    <w:p>
      <w:pPr>
        <w:pStyle w:val="Heading3"/>
      </w:pPr>
      <w:r>
        <w:t>Who is Cluedo Spinning Detectives recommended for?</w:t>
      </w:r>
    </w:p>
    <w:p>
      <w:r/>
      <w:r>
        <w:t>Cluedo Spinning Detectives is recommended for experienced gamblers who are looking for big wins and do not settle for frequent small prizes.</w:t>
      </w:r>
    </w:p>
    <w:p>
      <w:pPr>
        <w:pStyle w:val="Heading3"/>
      </w:pPr>
      <w:r>
        <w:t>Can the Clue logo substitute for other symbols?</w:t>
      </w:r>
    </w:p>
    <w:p>
      <w:r/>
      <w:r>
        <w:t>Yes, the Clue logo serves as the wild symbol in Cluedo Spinning Detectives and can replace any other symbol to complete a winning combination.</w:t>
      </w:r>
    </w:p>
    <w:p>
      <w:pPr>
        <w:pStyle w:val="Heading2"/>
      </w:pPr>
      <w:r>
        <w:t>What we like</w:t>
      </w:r>
    </w:p>
    <w:p>
      <w:pPr>
        <w:pStyle w:val="ListBullet"/>
        <w:spacing w:line="240" w:lineRule="auto"/>
        <w:ind w:left="720"/>
      </w:pPr>
      <w:r/>
      <w:r>
        <w:t>Unique gameplay structure with five rooms in Tudor Hall</w:t>
      </w:r>
    </w:p>
    <w:p>
      <w:pPr>
        <w:pStyle w:val="ListBullet"/>
        <w:spacing w:line="240" w:lineRule="auto"/>
        <w:ind w:left="720"/>
      </w:pPr>
      <w:r/>
      <w:r>
        <w:t>High volatility with prizes that can reach impressive numbers</w:t>
      </w:r>
    </w:p>
    <w:p>
      <w:pPr>
        <w:pStyle w:val="ListBullet"/>
        <w:spacing w:line="240" w:lineRule="auto"/>
        <w:ind w:left="720"/>
      </w:pPr>
      <w:r/>
      <w:r>
        <w:t>Thematic symbols loyal to the dynamics of the board game</w:t>
      </w:r>
    </w:p>
    <w:p>
      <w:pPr>
        <w:pStyle w:val="ListBullet"/>
        <w:spacing w:line="240" w:lineRule="auto"/>
        <w:ind w:left="720"/>
      </w:pPr>
      <w:r/>
      <w:r>
        <w:t>Numerous and varied possibilities for players to win</w:t>
      </w:r>
    </w:p>
    <w:p>
      <w:pPr>
        <w:pStyle w:val="Heading2"/>
      </w:pPr>
      <w:r>
        <w:t>What we don't like</w:t>
      </w:r>
    </w:p>
    <w:p>
      <w:pPr>
        <w:pStyle w:val="ListBullet"/>
        <w:spacing w:line="240" w:lineRule="auto"/>
        <w:ind w:left="720"/>
      </w:pPr>
      <w:r/>
      <w:r>
        <w:t>Not an extraordinary RTP ratio at 96.06%</w:t>
      </w:r>
    </w:p>
    <w:p>
      <w:pPr>
        <w:pStyle w:val="ListBullet"/>
        <w:spacing w:line="240" w:lineRule="auto"/>
        <w:ind w:left="720"/>
      </w:pPr>
      <w:r/>
      <w:r>
        <w:t>Minimalistic lines may not be appealing to some players</w:t>
      </w:r>
    </w:p>
    <w:p>
      <w:r/>
      <w:r>
        <w:rPr>
          <w:i/>
        </w:rPr>
        <w:t>Please create a feature image in a cartoon style with a happy Maya warrior wearing glasses and incorporating elements of the Cluedo Spinning Detective game. You can include the Tudor Hall, magnifying glass, Stanze Bonus logo, interrogation point, and Clue logo in the image. The Maya warrior should be holding a Clue card or a magnifying glass to symbolize the game's detective aspect. The background could be a mix of blue and green colors to add some excitement and appeal to the image. With your creative skills, you can design an image that captures the essence of the game and attracts potential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