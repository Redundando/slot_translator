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Arcade Bomb Free - Classic Slot Game without Complications</w:t>
      </w:r>
    </w:p>
    <w:p>
      <w:r/>
      <w:r>
        <w:rPr>
          <w:b/>
        </w:rPr>
        <w:t>Meta description</w:t>
      </w:r>
      <w:r>
        <w:t>: Read our review of Arcade Bomb, a classic slot game with simple features and explosive bombs. Play for free and enjoy the fruit machine design.</w:t>
      </w:r>
    </w:p>
    <w:p>
      <w:pPr>
        <w:pStyle w:val="Heading2"/>
      </w:pPr>
      <w:r>
        <w:t>Arcade Bomb: Kaboomingly Simple Fun</w:t>
      </w:r>
    </w:p>
    <w:p>
      <w:r/>
      <w:r>
        <w:t xml:space="preserve">Arcade Bomb is explosive fun, with five reels and 20 paylines that keep you on your toes. The game is straightforward, without any wild or scatter symbols, making it easy to follow along for both new and experienced players. </w:t>
      </w:r>
    </w:p>
    <w:p>
      <w:r/>
      <w:r>
        <w:t>But don't think that just because it's straightforward, that means it's not exciting! The bombs are what really sets Arcade Bomb apart from other slot games. Each of the red, blue, green, and yellow bombs has a timer that counts down from 10, ticking away with each spin. When it reaches zero, hold onto your hats because things are about to get wild. The bomb will explode, turning all adjacent symbols into identical ones in vertical, horizontal, cross, or diagonal patterns, potentially leading to big wins.</w:t>
      </w:r>
    </w:p>
    <w:p>
      <w:r/>
      <w:r>
        <w:t>In the end, Arcade Bomb is a blast. Sure, it may not have all the bells and whistles of some of the flashier slots out there, but sometimes simple can be better. And let's face it, who doesn't love the boom of an explosion?</w:t>
      </w:r>
    </w:p>
    <w:p>
      <w:pPr>
        <w:pStyle w:val="Heading2"/>
      </w:pPr>
      <w:r>
        <w:t>Arcade Bomb Special Symbols: A Blast of Fun and Excitement</w:t>
      </w:r>
    </w:p>
    <w:p>
      <w:r/>
      <w:r>
        <w:t>If you're looking for a slot game that's explosive, then look no further than Arcade Bomb. Despite the lack of wild and scatter symbols, this game still packs a punch with its unique bomb symbols. With each spin, a new set of bombs is placed on the reels, creating an exhilarating experience that keeps you on the edge of your seat.</w:t>
      </w:r>
    </w:p>
    <w:p>
      <w:r/>
      <w:r>
        <w:t>The colorful bombs are the star of the show in this game. When they explode, they transform adjacent symbols into matching ones, making it easier for you to hit winning combinations. The more bombs that explode, the higher your chances of triggering a big win. Just be careful not to get caught in the blast!</w:t>
      </w:r>
    </w:p>
    <w:p>
      <w:r/>
      <w:r>
        <w:t>Who needs ordinary slot symbols when you can have bombs that blow up the reels? Not only are they fun and exciting to watch, but they also add an extra level of strategy to the game. Do you hold onto your bombs and hope for a bigger explosion, or detonate them early for smaller wins? The choice is yours.</w:t>
      </w:r>
    </w:p>
    <w:p>
      <w:r/>
      <w:r>
        <w:t>In conclusion, Arcade Bomb may not have the traditional wild and scatter symbols that you're used to, but its bomb symbols are a blast of fun and excitement. With the potential for big wins and the added strategy of detonating bombs, this game is sure to keep you entertained for hours on end.</w:t>
      </w:r>
    </w:p>
    <w:p>
      <w:pPr>
        <w:pStyle w:val="Heading2"/>
      </w:pPr>
      <w:r>
        <w:t>Arcade Bomb: An Explosive Fruit Machine Experience</w:t>
      </w:r>
    </w:p>
    <w:p>
      <w:r/>
      <w:r>
        <w:t>If you're looking for a slot game that offers a classic fruit machine experience with a twist, then Arcade Bomb is the perfect game for you. While the maximum payout of 1000 coins may not seem like much compared to other slot games, it's important to remember that this game is all about the journey, not just the destination.</w:t>
      </w:r>
    </w:p>
    <w:p>
      <w:r/>
      <w:r>
        <w:t>One of the most unique and exciting features of Arcade Bomb are the bombs themselves. Not only do they act as wild symbols, replacing any other symbol to help form winning paylines, but they also add an extra layer of excitement to the game. When a bomb symbol lands on the reels, a timer starts counting down. If the timer reaches zero, the bomb explodes, obliterating nearby symbols and potentially creating new winning combinations.</w:t>
      </w:r>
    </w:p>
    <w:p>
      <w:r/>
      <w:r>
        <w:t>As with any slot game, luck plays a big role in determining your winnings in Arcade Bomb, but the game's special features can help level the playing field. So don't be afraid to take a chance on this explosive slot game; you may just end up with a few extra coins in your pocket.</w:t>
      </w:r>
    </w:p>
    <w:p>
      <w:pPr>
        <w:pStyle w:val="Heading2"/>
      </w:pPr>
      <w:r>
        <w:t>Arcade Bomb User Experience</w:t>
      </w:r>
    </w:p>
    <w:p>
      <w:r/>
      <w:r>
        <w:t>The design of Arcade Bomb is inspired by classic fruit machines, but the background of the reels is set in space, making it perfect for those who have always dreamt of gambling among the stars. The exploding bombs add an element of excitement and make you feel like a space hero saving the day. It's like playing Fruit Ninja, but instead of fruit, you're slicing bombs.</w:t>
      </w:r>
    </w:p>
    <w:p>
      <w:r/>
      <w:r>
        <w:t>The sound effects will make you want to dance as you spin the reels. It's amazing how a simple slot machine can make you feel like you're in the middle of an arcade playing with your friends. The dynamic and entertaining user experience will keep you hooked for hours.</w:t>
      </w:r>
    </w:p>
    <w:p>
      <w:r/>
      <w:r>
        <w:t>Whether you're a seasoned player, or a beginner, Arcade Bomb is easy to navigate. You won't be bombarded with too many buttons and extra features, and you can simply focus on playing and having fun. It's a simple but effective slot game that everyone can enjoy!</w:t>
      </w:r>
    </w:p>
    <w:p>
      <w:pPr>
        <w:pStyle w:val="Heading2"/>
      </w:pPr>
      <w:r>
        <w:t>Arcade Bomb: A Blast from the Past</w:t>
      </w:r>
    </w:p>
    <w:p>
      <w:r/>
      <w:r>
        <w:t>Arcade Bomb is the perfect game for anyone who loves classic fruit machines and wants a simple yet exciting slot game to play. This explosive game is a throwback to the good old days of slot machines, featuring simple mechanics and old-school graphics.</w:t>
      </w:r>
      <w:r/>
    </w:p>
    <w:p>
      <w:r/>
      <w:r>
        <w:t>While some players may prefer the more modern, complex slot games with flashy graphics and big payouts, Arcade Bomb offers a refreshing change for those who want a simpler and more nostalgic experience. Plus, who doesn't get a kick out of seeing an explosion on the reels?</w:t>
      </w:r>
      <w:r/>
    </w:p>
    <w:p>
      <w:r/>
      <w:r>
        <w:t>But don't let the simplicity of the game fool you - there are still plenty of chances for big wins. The bomb symbols can detonate to reveal wild symbols and multipliers, making for some explosive payouts. It's a real blast!</w:t>
      </w:r>
      <w:r/>
    </w:p>
    <w:p>
      <w:r/>
      <w:r>
        <w:t>While Arcade Bomb may not be for everyone, it will definitely appeal to a certain type of player who enjoys the classic fruit machine experience. So go ahead, put on your favorite '80s playlist, and get ready for a blast from the past with Arcade Bomb!</w:t>
      </w:r>
    </w:p>
    <w:p>
      <w:pPr>
        <w:pStyle w:val="Heading2"/>
      </w:pPr>
      <w:r>
        <w:t>FAQ</w:t>
      </w:r>
    </w:p>
    <w:p>
      <w:pPr>
        <w:pStyle w:val="Heading3"/>
      </w:pPr>
      <w:r>
        <w:t>What is Arcade Bomb?</w:t>
      </w:r>
    </w:p>
    <w:p>
      <w:r/>
      <w:r>
        <w:t>Arcade Bomb is a slot game from Red Tiger Gaming that has a classic fruit machine theme with special effects of exploding bombs with countdown timers.</w:t>
      </w:r>
    </w:p>
    <w:p>
      <w:pPr>
        <w:pStyle w:val="Heading3"/>
      </w:pPr>
      <w:r>
        <w:t>How many reels and paylines does Arcade Bomb have?</w:t>
      </w:r>
    </w:p>
    <w:p>
      <w:r/>
      <w:r>
        <w:t>Arcade Bomb has 5 reels and 20 paylines.</w:t>
      </w:r>
    </w:p>
    <w:p>
      <w:pPr>
        <w:pStyle w:val="Heading3"/>
      </w:pPr>
      <w:r>
        <w:t>What is the maximum payout in Arcade Bomb?</w:t>
      </w:r>
    </w:p>
    <w:p>
      <w:r/>
      <w:r>
        <w:t>The maximum payout in Arcade Bomb is 1000 coins.</w:t>
      </w:r>
    </w:p>
    <w:p>
      <w:pPr>
        <w:pStyle w:val="Heading3"/>
      </w:pPr>
      <w:r>
        <w:t>Is Arcade Bomb a good game for beginners?</w:t>
      </w:r>
    </w:p>
    <w:p>
      <w:r/>
      <w:r>
        <w:t>Yes, Arcade Bomb is very intuitive and simple, making it ideal for those playing slots for the first time.</w:t>
      </w:r>
    </w:p>
    <w:p>
      <w:pPr>
        <w:pStyle w:val="Heading3"/>
      </w:pPr>
      <w:r>
        <w:t>Are there any wild or scatter symbols in Arcade Bomb?</w:t>
      </w:r>
    </w:p>
    <w:p>
      <w:r/>
      <w:r>
        <w:t>No, there are no wild or scatter symbols in Arcade Bomb.</w:t>
      </w:r>
    </w:p>
    <w:p>
      <w:pPr>
        <w:pStyle w:val="Heading3"/>
      </w:pPr>
      <w:r>
        <w:t>What are the special features of Arcade Bomb?</w:t>
      </w:r>
    </w:p>
    <w:p>
      <w:r/>
      <w:r>
        <w:t>The only special feature of Arcade Bomb is the bombs, where each of the four colors represents a different type of explosion - vertical, horizontal, cross, and diagonal. The explosion transforms adjacent symbols into identical ones, potentially generating a nice win.</w:t>
      </w:r>
    </w:p>
    <w:p>
      <w:pPr>
        <w:pStyle w:val="Heading3"/>
      </w:pPr>
      <w:r>
        <w:t>Is Arcade Bomb a complex game?</w:t>
      </w:r>
    </w:p>
    <w:p>
      <w:r/>
      <w:r>
        <w:t>No, Arcade Bomb is a simple game with straightforward gameplay and rules.</w:t>
      </w:r>
    </w:p>
    <w:p>
      <w:pPr>
        <w:pStyle w:val="Heading3"/>
      </w:pPr>
      <w:r>
        <w:t>Who would enjoy playing Arcade Bomb?</w:t>
      </w:r>
    </w:p>
    <w:p>
      <w:r/>
      <w:r>
        <w:t>Players who love old land-based slot machines and are fond of fruit machines but are tired of the same old spinning fruits would enjoy playing Arcade Bomb.</w:t>
      </w:r>
    </w:p>
    <w:p>
      <w:pPr>
        <w:pStyle w:val="Heading2"/>
      </w:pPr>
      <w:r>
        <w:t>What we like</w:t>
      </w:r>
    </w:p>
    <w:p>
      <w:pPr>
        <w:pStyle w:val="ListBullet"/>
        <w:spacing w:line="240" w:lineRule="auto"/>
        <w:ind w:left="720"/>
      </w:pPr>
      <w:r/>
      <w:r>
        <w:t>Simple gameplay with no complicated features</w:t>
      </w:r>
    </w:p>
    <w:p>
      <w:pPr>
        <w:pStyle w:val="ListBullet"/>
        <w:spacing w:line="240" w:lineRule="auto"/>
        <w:ind w:left="720"/>
      </w:pPr>
      <w:r/>
      <w:r>
        <w:t>Explosive bombs add excitement and potential for big wins</w:t>
      </w:r>
    </w:p>
    <w:p>
      <w:pPr>
        <w:pStyle w:val="ListBullet"/>
        <w:spacing w:line="240" w:lineRule="auto"/>
        <w:ind w:left="720"/>
      </w:pPr>
      <w:r/>
      <w:r>
        <w:t>Fruit machine design with a fun space-themed twist</w:t>
      </w:r>
    </w:p>
    <w:p>
      <w:pPr>
        <w:pStyle w:val="ListBullet"/>
        <w:spacing w:line="240" w:lineRule="auto"/>
        <w:ind w:left="720"/>
      </w:pPr>
      <w:r/>
      <w:r>
        <w:t>Easy to play and navigate, ideal for beginners</w:t>
      </w:r>
    </w:p>
    <w:p>
      <w:pPr>
        <w:pStyle w:val="Heading2"/>
      </w:pPr>
      <w:r>
        <w:t>What we don't like</w:t>
      </w:r>
    </w:p>
    <w:p>
      <w:pPr>
        <w:pStyle w:val="ListBullet"/>
        <w:spacing w:line="240" w:lineRule="auto"/>
        <w:ind w:left="720"/>
      </w:pPr>
      <w:r/>
      <w:r>
        <w:t>Maximum payout of only 1000 coins</w:t>
      </w:r>
    </w:p>
    <w:p>
      <w:pPr>
        <w:pStyle w:val="ListBullet"/>
        <w:spacing w:line="240" w:lineRule="auto"/>
        <w:ind w:left="720"/>
      </w:pPr>
      <w:r/>
      <w:r>
        <w:t>No wild or scatter symbols</w:t>
      </w:r>
    </w:p>
    <w:p>
      <w:r/>
      <w:r>
        <w:rPr>
          <w:i/>
        </w:rPr>
        <w:t>Prompt: Create a cartoon-style feature image that showcases the explosive fun of "Arcade Bomb". The image should feature a happy Maya warrior with glasses, who is surrounded by exploding bombs and fruits. Make the image lively and fun, with bright colors that pop. The Maya warrior should be the centerpiece of the image, with a beaming smile that shows how much fun he is having playing the game. In the background, include a space-themed backdrop with lots of stars and planets. The overall vibe of the image should be vibrant and exciting, capturing the essence of "Arcade Bomb".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