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Muertos Free Slot Game - Review &amp; Rating</w:t>
      </w:r>
    </w:p>
    <w:p>
      <w:pPr>
        <w:pStyle w:val="Heading2"/>
      </w:pPr>
      <w:r>
        <w:t>Gameplay Mechanics</w:t>
      </w:r>
    </w:p>
    <w:p>
      <w:r/>
      <w:r>
        <w:t>Get ready to wager your way through the ancient burial chambers of the Book of Muertos. This exciting game features a 6-reel grid with 3 rows and an impressive 10 fixed paylines. And at only €0.10 per spin, you won't have to break open your piggy bank.</w:t>
      </w:r>
    </w:p>
    <w:p>
      <w:r/>
      <w:r>
        <w:t xml:space="preserve">But wait, that's not all. This game also comes with an Autoplay function, so you can sit back, relax, and watch as the game does all the work for you. However, be warned - the number of automatic spins cannot be predetermined, so make sure you keep a close eye on your balance. </w:t>
      </w:r>
    </w:p>
    <w:p>
      <w:r/>
      <w:r>
        <w:t>So, do you have what it takes to uncover the secrets of the Book of Muertos? There's only one way to find out - spin those reels!</w:t>
      </w:r>
    </w:p>
    <w:p>
      <w:pPr>
        <w:pStyle w:val="Heading2"/>
      </w:pPr>
      <w:r>
        <w:t>Symbols and Visuals</w:t>
      </w:r>
    </w:p>
    <w:p>
      <w:r/>
      <w:r>
        <w:t>Get ready to be transported to a colorful and vibrant world with the Book of Muertos slot game! The game brings to life the traditional Mexican Day of the Dead celebration with its stunning visuals and themed symbols.</w:t>
      </w:r>
    </w:p>
    <w:p>
      <w:r/>
      <w:r>
        <w:t>Skulls, roses, and wreaths are just some of the many symbols you will encounter in this game. And don't worry, you won't need to brush up on your Spanish to play this game - symbols with lower values are represented by playing cards ranging from ten to ace.</w:t>
      </w:r>
    </w:p>
    <w:p>
      <w:r/>
      <w:r>
        <w:t>But it's the higher value symbols that really make this game exciting. Keep an eye out for the man with a gun, the woman with a mask, the skull, and the hat. And of course, the Book of the Dead symbol is the star of the show, serving as both the Wild and Scatter symbol. Not only does it help form winning combinations, but it also pays out the most - up to x500 of the stake!</w:t>
      </w:r>
    </w:p>
    <w:p>
      <w:r/>
      <w:r>
        <w:t>Overall, the symbols and visuals in Book of Muertos are a real treat for the eyes. They bring the Day of the Dead celebration to life in a fun and playful way that will leave you smiling - even if you're not quite sure what's going on. Just sit back, relax, and enjoy the ride!</w:t>
      </w:r>
    </w:p>
    <w:p>
      <w:pPr>
        <w:pStyle w:val="Heading2"/>
      </w:pPr>
      <w:r>
        <w:t>Volatility and Return to Player</w:t>
      </w:r>
    </w:p>
    <w:p>
      <w:r/>
      <w:r>
        <w:t>Book of Muertos is the perfect slot game for those who love to take risks but also love to sit back and relax while watching their winnings roll in. With a medium volatility level, players can easily achieve a few wins without breaking a sweat, but hold on tight because those big payouts are rarer than a unicorn at a petting zoo.</w:t>
      </w:r>
      <w:r>
        <w:t xml:space="preserve"> </w:t>
      </w:r>
    </w:p>
    <w:p>
      <w:r/>
      <w:r>
        <w:t>If you're familiar with slot machines, you know that every game has a theoretical return to player percentage. You're probably wondering what Book of Muertos' is. Well, it's 96.01%, which falls within average range. In other words, it's like getting a C on a test. It may not be the highest mark you've ever received, but it's still a pass!</w:t>
      </w:r>
      <w:r>
        <w:t xml:space="preserve"> </w:t>
      </w:r>
    </w:p>
    <w:p>
      <w:r/>
      <w:r>
        <w:t>Just imagine... you could be sitting at home, petting your cat, drinking a cup of joe, and winning big bucks all at the same time. Or, if you don't have a cat, substitute that with your dog, your hamster, or even your neighbour's cat that always comes over for a visit. The possibilities are endless when you play Book of Muertos.</w:t>
      </w:r>
    </w:p>
    <w:p>
      <w:pPr>
        <w:pStyle w:val="Heading2"/>
      </w:pPr>
      <w:r>
        <w:t>The Wild and Scatter Features: A Book of Muertos Classic</w:t>
      </w:r>
    </w:p>
    <w:p>
      <w:r/>
      <w:r>
        <w:t>If there's one thing we love at Book of Muertos, it's a symbol that can do double duty. And the Book of the Dead symbol is just that - a Wild and a Scatter all rolled into one. That's some serious multitasking.</w:t>
      </w:r>
    </w:p>
    <w:p>
      <w:r/>
      <w:r>
        <w:t>As a Wild, this versatile symbol can substitute for any other symbol on the reels. It's like having a secret weapon in your back pocket (or, more accurately, on your screen).</w:t>
      </w:r>
    </w:p>
    <w:p>
      <w:r/>
      <w:r>
        <w:t>But that's not all - as a Scatter, the Book of the Dead is the key to unlocking ten Free Spins. That's ten chances to hit the jackpot, without spending a dime. And if you're lucky enough to trigger the Free Spins, one symbol will be randomly chosen to expand across the entire reel each time it appears. Talk about making every spin count!</w:t>
      </w:r>
    </w:p>
    <w:p>
      <w:r/>
      <w:r>
        <w:t>And here's another reason to keep your eyes peeled for the Book of the Dead symbol - if you land three, four, five, or six of them anywhere on the reels, you'll trigger a 2x, 25x, 250x, or 500x multiplier, respectively. That's enough to make even the most jaded gambler sit up and take notice.</w:t>
      </w:r>
    </w:p>
    <w:p>
      <w:r/>
      <w:r>
        <w:t>So, if you're looking for a slot game that can keep you on your toes (and keep your wallet happy), look no further than Book of Muertos. Just don't blame us if you find yourself glued to your screen for hours on end. Some things are just too good to walk away from.</w:t>
      </w:r>
    </w:p>
    <w:p>
      <w:pPr>
        <w:pStyle w:val="Heading2"/>
      </w:pPr>
      <w:r>
        <w:t>Bonus Bonanza!</w:t>
      </w:r>
    </w:p>
    <w:p>
      <w:r/>
      <w:r>
        <w:t>When it comes to bonuses, Book of Muertos doesn't disappoint. In fact, it's quite the bonus bonanza! The game's bonus feature consists of not 5, not 7, but 10 glorious Free Spins!</w:t>
      </w:r>
    </w:p>
    <w:p>
      <w:r/>
      <w:r>
        <w:t>During these epic free spins, you'll see a special symbol appear, one that has the power to expand and cover the entire reel! It's like getting a hug from a giant golden statue of Osiris - priceless! And, the best part is, this special symbol doesn't just need to appear on one reel. Nope, it can appear on multiple reels at the same time, resulting in a potential cascade of wins!</w:t>
      </w:r>
    </w:p>
    <w:p>
      <w:r/>
      <w:r>
        <w:t>If you can't wait to unlock the bonus feature, no judgment here. The good news is that you don't have to wait for Lady Luck to smile upon you. You can buy your way into the bonus feature! That's right, with a few clicks of your mouse or taps on your screen, you can jump straight into those 10 magnificent Free Spins and let the good times roll!</w:t>
      </w:r>
    </w:p>
    <w:p>
      <w:r/>
      <w:r>
        <w:t>So, what are you waiting for? Book of Muertos is calling your name, and it's time to enter the world of the ancient Egyptians and uncover the legendary treasures that await!</w:t>
      </w:r>
    </w:p>
    <w:p>
      <w:pPr>
        <w:pStyle w:val="Heading2"/>
      </w:pPr>
      <w:r>
        <w:t>FAQ</w:t>
      </w:r>
    </w:p>
    <w:p>
      <w:pPr>
        <w:pStyle w:val="Heading3"/>
      </w:pPr>
      <w:r>
        <w:t>What are the paylines in Book of Muertos?</w:t>
      </w:r>
    </w:p>
    <w:p>
      <w:r/>
      <w:r>
        <w:t>The paylines in Book of Muertos are fixed and there are a total of 10 of them.</w:t>
      </w:r>
    </w:p>
    <w:p>
      <w:pPr>
        <w:pStyle w:val="Heading3"/>
      </w:pPr>
      <w:r>
        <w:t>Is there an Autoplay feature in Book of Muertos?</w:t>
      </w:r>
    </w:p>
    <w:p>
      <w:r/>
      <w:r>
        <w:t>Yes, there is an Autoplay feature in Book of Muertos, but you cannot decide the number of spins in advance.</w:t>
      </w:r>
    </w:p>
    <w:p>
      <w:pPr>
        <w:pStyle w:val="Heading3"/>
      </w:pPr>
      <w:r>
        <w:t>What is the Wild symbol in Book of Muertos?</w:t>
      </w:r>
    </w:p>
    <w:p>
      <w:r/>
      <w:r>
        <w:t>The Wild symbol in Book of Muertos is represented by the book of the dead and pays out more than all the other symbols.</w:t>
      </w:r>
    </w:p>
    <w:p>
      <w:pPr>
        <w:pStyle w:val="Heading3"/>
      </w:pPr>
      <w:r>
        <w:t>What is the maximum multiplier in Book of Muertos?</w:t>
      </w:r>
    </w:p>
    <w:p>
      <w:r/>
      <w:r>
        <w:t>The maximum multiplier in Book of Muertos is an impressive x500, which can be achieved with 6 Wild symbols.</w:t>
      </w:r>
    </w:p>
    <w:p>
      <w:pPr>
        <w:pStyle w:val="Heading3"/>
      </w:pPr>
      <w:r>
        <w:t>What is a special feature in Book of Muertos?</w:t>
      </w:r>
    </w:p>
    <w:p>
      <w:r/>
      <w:r>
        <w:t>Book of Muertos offers a special Bonus feature that can be purchased and includes ten Free Spins, during which a chosen symbol can expand to the entire reel.</w:t>
      </w:r>
    </w:p>
    <w:p>
      <w:pPr>
        <w:pStyle w:val="Heading3"/>
      </w:pPr>
      <w:r>
        <w:t>What is the value of the Wild symbol multiplier with 4 symbols?</w:t>
      </w:r>
    </w:p>
    <w:p>
      <w:r/>
      <w:r>
        <w:t>With 4 Wild symbols in Book of Muertos, the Wild symbol multiplier will be x25.</w:t>
      </w:r>
    </w:p>
    <w:p>
      <w:pPr>
        <w:pStyle w:val="Heading3"/>
      </w:pPr>
      <w:r>
        <w:t>What is the symbol that gives high winnings in Book of Muertos?</w:t>
      </w:r>
    </w:p>
    <w:p>
      <w:r/>
      <w:r>
        <w:t>In Book of Muertos, the special symbol that gives high winnings is the Wild symbol, which is represented by the book of the dead.</w:t>
      </w:r>
    </w:p>
    <w:p>
      <w:pPr>
        <w:pStyle w:val="Heading3"/>
      </w:pPr>
      <w:r>
        <w:t>What is the atmosphere of Book of Muertos based on?</w:t>
      </w:r>
    </w:p>
    <w:p>
      <w:r/>
      <w:r>
        <w:t>The atmosphere of Book of Muertos is based on the Day of the Dead festival, which is celebrated in Mexico and other South American countries.</w:t>
      </w:r>
    </w:p>
    <w:p>
      <w:pPr>
        <w:pStyle w:val="Heading2"/>
      </w:pPr>
      <w:r>
        <w:t>What we like</w:t>
      </w:r>
    </w:p>
    <w:p>
      <w:pPr>
        <w:pStyle w:val="ListBullet"/>
        <w:spacing w:line="240" w:lineRule="auto"/>
        <w:ind w:left="720"/>
      </w:pPr>
      <w:r/>
      <w:r>
        <w:t>Engaging gameplay with 6-reel grid and 10 paylines</w:t>
      </w:r>
    </w:p>
    <w:p>
      <w:pPr>
        <w:pStyle w:val="ListBullet"/>
        <w:spacing w:line="240" w:lineRule="auto"/>
        <w:ind w:left="720"/>
      </w:pPr>
      <w:r/>
      <w:r>
        <w:t>colorful symbols and visuals themed around Day of the Dead celebration</w:t>
      </w:r>
    </w:p>
    <w:p>
      <w:pPr>
        <w:pStyle w:val="ListBullet"/>
        <w:spacing w:line="240" w:lineRule="auto"/>
        <w:ind w:left="720"/>
      </w:pPr>
      <w:r/>
      <w:r>
        <w:t>Book of Dead symbol serves as both Wild and Scatter for bigger payouts</w:t>
      </w:r>
    </w:p>
    <w:p>
      <w:pPr>
        <w:pStyle w:val="ListBullet"/>
        <w:spacing w:line="240" w:lineRule="auto"/>
        <w:ind w:left="720"/>
      </w:pPr>
      <w:r/>
      <w:r>
        <w:t>Also, the game has an Autoplay function</w:t>
      </w:r>
    </w:p>
    <w:p>
      <w:pPr>
        <w:pStyle w:val="Heading2"/>
      </w:pPr>
      <w:r>
        <w:t>What we don't like</w:t>
      </w:r>
    </w:p>
    <w:p>
      <w:pPr>
        <w:pStyle w:val="ListBullet"/>
        <w:spacing w:line="240" w:lineRule="auto"/>
        <w:ind w:left="720"/>
      </w:pPr>
      <w:r/>
      <w:r>
        <w:t>Number of automatic spins in the Autoplay function cannot be predetermined</w:t>
      </w:r>
    </w:p>
    <w:p>
      <w:pPr>
        <w:pStyle w:val="ListBullet"/>
        <w:spacing w:line="240" w:lineRule="auto"/>
        <w:ind w:left="720"/>
      </w:pPr>
      <w:r/>
      <w:r>
        <w:t>Buy-in feature for the bonus feature can be expensive</w:t>
      </w:r>
    </w:p>
    <w:p>
      <w:r/>
      <w:r>
        <w:rPr>
          <w:b/>
        </w:rPr>
        <w:t>Play Book of Muertos Free Slot Game - Review &amp; Rating</w:t>
      </w:r>
    </w:p>
    <w:p>
      <w:r/>
      <w:r>
        <w:rPr>
          <w:i/>
        </w:rPr>
        <w:t>Discover the exciting gameplay and colorful visuals of Book of Muertos online slot game. Play for free and read our review and rating.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