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Absolootly Mad Mega Moolah for Free - Game Review</w:t>
      </w:r>
    </w:p>
    <w:p>
      <w:pPr>
        <w:pStyle w:val="Heading2"/>
      </w:pPr>
      <w:r>
        <w:t>Gameplay Features</w:t>
      </w:r>
    </w:p>
    <w:p>
      <w:r/>
      <w:r>
        <w:t xml:space="preserve">Are you ready to go down the rabbit hole and win big with Absolootly Mad Mega Moolah? This slot game offers players 5 reels and 243 ways to win, making it a top choice for both new and seasoned gamers. Get ready for some serious fun with rolling reels that can give a 5x multiplier on consecutive wins. </w:t>
      </w:r>
    </w:p>
    <w:p>
      <w:r/>
      <w:r>
        <w:t>But wait, there's more! The Free Spins feature takes things to the next level with up to 56 free spins up for grabs. Plus, the Rolling Reels feature increases your winnings with a multiplier up to 15x. It's time to chase that white rabbit all the way to the bank!</w:t>
      </w:r>
    </w:p>
    <w:p>
      <w:r/>
      <w:r>
        <w:t>If that's not enough excitement for you, there's also a Jackpot feature where you can spin the wheel to win one of four progressive jackpots. And let's be real here, everyone's got their sights set on that Mega Jackpot, which is worth at least a cool 1 million euros. So put on your Mad Hatter hat and get ready to spin those reels!</w:t>
      </w:r>
    </w:p>
    <w:p>
      <w:pPr>
        <w:pStyle w:val="Heading2"/>
      </w:pPr>
      <w:r>
        <w:t>THE PROGRESSIVE JACKPOT IS SIMPLY MAD!</w:t>
      </w:r>
    </w:p>
    <w:p>
      <w:r/>
      <w:r>
        <w:t>Absolootly Mad Mega Moolah is a game that will enamor you with its four-tiered progressive jackpot. The jackpots start at 1,000,000.00 euros, and they go absolutely bonkers from there! If you are looking for a game that provides you with the opportunity to win big, then Absolootly Mad Mega Moolah is simply the right choice on every level.</w:t>
      </w:r>
    </w:p>
    <w:p>
      <w:r/>
      <w:r>
        <w:t xml:space="preserve">Granted that the RTP offered is relatively lower compared to conventional slots, hovering at around 92.02%. However, the game more than compensates for it by offering a hit frequency of 32.57%, which is, in a word, remarkable. It means that with nearly 1 in 3 spins, you will achieve a winning combination. It's almost as if Lady Luck is showering her blessings upon you! </w:t>
      </w:r>
    </w:p>
    <w:p>
      <w:r/>
      <w:r>
        <w:t xml:space="preserve">Seriously, though, this game is madness personified. It comes with an incredibly whimsical Alice in Wonderland theme that features tea parties, top hats, pocket watches, and Cheshire Cats. And if the game design doesn't leave you grinning like a Cheshire Cat, then the sound effects certainly will! </w:t>
      </w:r>
    </w:p>
    <w:p>
      <w:pPr>
        <w:pStyle w:val="Heading2"/>
      </w:pPr>
      <w:r>
        <w:t>RTP and Hit Frequency</w:t>
      </w:r>
    </w:p>
    <w:p>
      <w:r/>
      <w:r>
        <w:t>If you're looking for a game that will give you a better chance of winning than rolling the dice on your next date, Absolootly Mad Mega Moolah might be up your alley! While its RTP of 92.02% is lower than some of its peers, you still have a decent chance of hitting it big if you keep spinning. Who needs love when you have this kind of action?</w:t>
      </w:r>
      <w:r>
        <w:t xml:space="preserve"> </w:t>
      </w:r>
    </w:p>
    <w:p>
      <w:r/>
      <w:r>
        <w:t>With a hit frequency of 32.57%, you can hope to see some payouts pretty often. In fact, nearly a third of your spins will likely result in a winning combination. Don't get too used to small wins, however, because the big money comes from snagging that progressive jackpot. Who knows? Maybe hitting it could fund your own romantic comedy!</w:t>
      </w:r>
      <w:r>
        <w:t xml:space="preserve"> </w:t>
      </w:r>
    </w:p>
    <w:p>
      <w:r/>
      <w:r>
        <w:t>If you're lucky enough to hit the progressive jackpot, you could be looking at a multi-million euro payday. That's enough money to buy your own private island and never worry about relationships again. So what are you waiting for? Spin those reels and make your dreams come true!</w:t>
      </w:r>
    </w:p>
    <w:p>
      <w:pPr>
        <w:pStyle w:val="Heading2"/>
      </w:pPr>
      <w:r>
        <w:t>Compatibility</w:t>
      </w:r>
    </w:p>
    <w:p>
      <w:r/>
      <w:r>
        <w:t xml:space="preserve">Are you tired of being limited to playing online slots only on your computer? Fear not! Absolootly Mad Mega Moolah is compatible with desktop, mobile, and tablet devices! Now you can play anywhere, anytime..unless of course, you're in the shower or driving a car. Please don't play online slots while driving..or showering for that matter. </w:t>
      </w:r>
    </w:p>
    <w:p>
      <w:r/>
      <w:r>
        <w:t xml:space="preserve"> This game is compatible with iOS, Android, and Windows, just like how peanut butter and jelly are compatible on a sandwich. The 5x3 reel layout makes for seamless gameplay across all devices, even on mobile screens. It's like having a tiny casino in your pocket...until you realize you're out of money. </w:t>
      </w:r>
    </w:p>
    <w:p>
      <w:r/>
      <w:r>
        <w:t xml:space="preserve"> Overall, Absolootly Mad Mega Moolah is an easily accessible online slot machine. You can play it on your couch, in bed, or even on the toilet (we won't judge). It's perfect for those who want to play slots anytime, anywhere. Now you just have to make sure your boss doesn't catch you playing during work meetings. </w:t>
      </w:r>
    </w:p>
    <w:p>
      <w:pPr>
        <w:pStyle w:val="Heading2"/>
      </w:pPr>
      <w:r>
        <w:t>Autoplay and Quick Spin</w:t>
      </w:r>
    </w:p>
    <w:p>
      <w:r/>
      <w:r>
        <w:t>Tired of clicking that spin button over and over again? Fear not! Absolootly Mad Mega Moolah offers the Autoplay feature that allows you to spin the reels of this exciting game as long as you want. No more need to strain your index finger hoping for that next big win!</w:t>
      </w:r>
    </w:p>
    <w:p>
      <w:r/>
      <w:r>
        <w:t>What's even better is that the game also offers the Quick Spin option. Get your game on with turbo speed and faster spins which means more chances to win and less time to wait. The quickspin option is for those who want to get to the action quicker and have too much time on their, well, hands!</w:t>
      </w:r>
    </w:p>
    <w:p>
      <w:r/>
      <w:r>
        <w:t>If you're looking for something exciting, fast-paced and full of surprises, then Absolootly Mad Mega Moolah should definitely be on your list. With the Autoplay and Quick Spin options, you can customize your gaming experience to your liking. So, get comfortable, press play, and let the reels spin!</w:t>
      </w:r>
    </w:p>
    <w:p>
      <w:pPr>
        <w:pStyle w:val="Heading2"/>
      </w:pPr>
      <w:r>
        <w:t>Graphics and Theme</w:t>
      </w:r>
    </w:p>
    <w:p>
      <w:r/>
      <w:r>
        <w:t>If you're a fan of Alice in Wonderland or just love quirky and fun graphics, you're in for a treat. Absolootly Mad Mega Moolah takes you down the rabbit hole and immerses you in a fantastical world that's sure to enchant you. From the Mad Hatter to the Cheshire Cat, every character is crafted with such detail that you can almost smell the tea party's aromas. While the theme may seem kooky, it's an excellent break from the usual flashy and sophisticated graphics of other online slot games.</w:t>
      </w:r>
    </w:p>
    <w:p>
      <w:r/>
      <w:r>
        <w:t xml:space="preserve">The design of Absolootly Mad Mega Moolah is nothing short of stunning. Compared to its predecessor Mega Moolah, it features more vibrant and colourful graphics that are enough to make your eyes pop. The HD design is a glorious addition that instantly draws you into the game. You won't be able to take your eyes off the screen. The music hits the right spot, too, with its whimsical and magical tones fitting the game's enchanting theme. </w:t>
      </w:r>
    </w:p>
    <w:p>
      <w:r/>
      <w:r>
        <w:t>Every win in the game is celebrated with fanfare and showers of golden coins. Who doesn't love that? The game's theme, design, and audio elements all come together perfectly to create a gaming experience that's out of this world.</w:t>
      </w:r>
    </w:p>
    <w:p>
      <w:r/>
      <w:r>
        <w:t>If you're tired of online slot games that take themselves too seriously, Absolootly Mad Mega Moolah is the breath of fresh air that you need. The game takes fun and excitement to a whole new level with its adorable graphics and whimsical theme. Just make sure you don't fall down the rabbit hole and forget about the real world. Unless you're looking for the jackpot, of course, then by all means, stay in Wonderland as long as you like.</w:t>
      </w:r>
    </w:p>
    <w:p>
      <w:pPr>
        <w:pStyle w:val="Heading2"/>
      </w:pPr>
      <w:r>
        <w:t>How Absolootly Mad Mega Moolah Tops Its Predecessor</w:t>
      </w:r>
    </w:p>
    <w:p>
      <w:r/>
      <w:r>
        <w:t>If you thought that the Mega Moolah couldn't get any better, think again. Its successor, Absolootly Mad Mega Moolah, takes the online slot gaming experience to a whole new level. The game was created by Microgaming and is set in a whimsical tea party with exciting features that are guaranteed to keep you on the edge of your seat.</w:t>
      </w:r>
    </w:p>
    <w:p>
      <w:r/>
      <w:r>
        <w:t>But what makes it stand out from its predecessor? For starters, Absolootly Mad offers players 243 ways to win, a significant upgrade from the original's 25 paylines. And let's not forget about the game's enticing theme revolving around the famous Lewis Carroll book, 'Alice in Wonderland.' From the Mad Hatter's Tea Party to the Cheshire Cat's mischief, the game is bursting with color and creativity.</w:t>
      </w:r>
    </w:p>
    <w:p>
      <w:r/>
      <w:r>
        <w:t>And the jackpots? They've only gotten bigger and better. With four progressive jackpot prizes, players have the chance to win a life-changing sum of money. Plus, the highest jackpot's value doesn't have to remain set at 1,000,000 euros forever. It can go higher, just like your chances of winning with Absolootly Mad Mega Moolah!</w:t>
      </w:r>
    </w:p>
    <w:p>
      <w:r/>
      <w:r>
        <w:t>In conclusion, if you're a fan of Mega Moolah, don't miss your chance to give its successor a spin. Join the Mad Hatter and his friends at the tea party table, and you might just walk away with a fortune. Warning: You might end up smiling like the Cheshire cat and yell, 'Absolootly MADness!'.</w:t>
      </w:r>
    </w:p>
    <w:p>
      <w:pPr>
        <w:pStyle w:val="Heading2"/>
      </w:pPr>
      <w:r>
        <w:t>FAQ</w:t>
      </w:r>
    </w:p>
    <w:p>
      <w:pPr>
        <w:pStyle w:val="Heading3"/>
      </w:pPr>
      <w:r>
        <w:t>What is Absolootly Mad Mega Moolah?</w:t>
      </w:r>
    </w:p>
    <w:p>
      <w:r/>
      <w:r>
        <w:t>Absolootly Mad Mega Moolah is a slot game produced by Microgaming with 5 reels and 243 ways to win.</w:t>
      </w:r>
    </w:p>
    <w:p>
      <w:pPr>
        <w:pStyle w:val="Heading3"/>
      </w:pPr>
      <w:r>
        <w:t>How do I win in Absolootly Mad Mega Moolah?</w:t>
      </w:r>
    </w:p>
    <w:p>
      <w:r/>
      <w:r>
        <w:t>You win by landing 3 or more matching symbols on adjacent reels, regardless of position, starting from the first reel.</w:t>
      </w:r>
    </w:p>
    <w:p>
      <w:pPr>
        <w:pStyle w:val="Heading3"/>
      </w:pPr>
      <w:r>
        <w:t>What is the Free Spins feature?</w:t>
      </w:r>
    </w:p>
    <w:p>
      <w:r/>
      <w:r>
        <w:t>The Free Spins feature is activated by the wooden door scatter symbol and awards up to 56 free spins with increasing multipliers up to 15x.</w:t>
      </w:r>
    </w:p>
    <w:p>
      <w:pPr>
        <w:pStyle w:val="Heading3"/>
      </w:pPr>
      <w:r>
        <w:t>What are Rolling Reels?</w:t>
      </w:r>
    </w:p>
    <w:p>
      <w:r/>
      <w:r>
        <w:t>Rolling Reels give a 5x multiplier on consecutive wins in the base game and increase the multipliers in the Free Spins feature.</w:t>
      </w:r>
    </w:p>
    <w:p>
      <w:pPr>
        <w:pStyle w:val="Heading3"/>
      </w:pPr>
      <w:r>
        <w:t>What is the Jackpot feature?</w:t>
      </w:r>
    </w:p>
    <w:p>
      <w:r/>
      <w:r>
        <w:t>The Jackpot feature allows you to spin the wheel and win 1 out of 4 progressive jackpots, with the Mega Jackpot starting at 1 million euros.</w:t>
      </w:r>
    </w:p>
    <w:p>
      <w:pPr>
        <w:pStyle w:val="Heading3"/>
      </w:pPr>
      <w:r>
        <w:t>What is the RTP of Absolootly Mad Mega Moolah?</w:t>
      </w:r>
    </w:p>
    <w:p>
      <w:r/>
      <w:r>
        <w:t>The RTP of Absolootly Mad Mega Moolah is 92.02%, which is low but typical for a progressive jackpot game.</w:t>
      </w:r>
    </w:p>
    <w:p>
      <w:pPr>
        <w:pStyle w:val="Heading3"/>
      </w:pPr>
      <w:r>
        <w:t>What is the maximum win in Absolootly Mad Mega Moolah?</w:t>
      </w:r>
    </w:p>
    <w:p>
      <w:r/>
      <w:r>
        <w:t>The maximum win is 2,343x your total bet from a free spin, but you can win even more from the progressive jackpots.</w:t>
      </w:r>
    </w:p>
    <w:p>
      <w:pPr>
        <w:pStyle w:val="Heading3"/>
      </w:pPr>
      <w:r>
        <w:t>Where can I play Absolootly Mad Mega Moolah?</w:t>
      </w:r>
    </w:p>
    <w:p>
      <w:r/>
      <w:r>
        <w:t>You can play Absolootly Mad Mega Moolah on desktop, mobile, or tablet devices powered by iOS, Android, or Windows.</w:t>
      </w:r>
    </w:p>
    <w:p>
      <w:pPr>
        <w:pStyle w:val="Heading2"/>
      </w:pPr>
      <w:r>
        <w:t>What we like</w:t>
      </w:r>
    </w:p>
    <w:p>
      <w:pPr>
        <w:pStyle w:val="ListBullet"/>
        <w:spacing w:line="240" w:lineRule="auto"/>
        <w:ind w:left="720"/>
      </w:pPr>
      <w:r/>
      <w:r>
        <w:t>Progressive jackpots starting at 1,000,000.00 euros</w:t>
      </w:r>
    </w:p>
    <w:p>
      <w:pPr>
        <w:pStyle w:val="ListBullet"/>
        <w:spacing w:line="240" w:lineRule="auto"/>
        <w:ind w:left="720"/>
      </w:pPr>
      <w:r/>
      <w:r>
        <w:t>Autoplay feature with up to 100 spins available</w:t>
      </w:r>
    </w:p>
    <w:p>
      <w:pPr>
        <w:pStyle w:val="ListBullet"/>
        <w:spacing w:line="240" w:lineRule="auto"/>
        <w:ind w:left="720"/>
      </w:pPr>
      <w:r/>
      <w:r>
        <w:t>Free spins feature with up to 56 free spins</w:t>
      </w:r>
    </w:p>
    <w:p>
      <w:pPr>
        <w:pStyle w:val="ListBullet"/>
        <w:spacing w:line="240" w:lineRule="auto"/>
        <w:ind w:left="720"/>
      </w:pPr>
      <w:r/>
      <w:r>
        <w:t>HD designs for immersive gaming experience</w:t>
      </w:r>
    </w:p>
    <w:p>
      <w:pPr>
        <w:pStyle w:val="Heading2"/>
      </w:pPr>
      <w:r>
        <w:t>What we don't like</w:t>
      </w:r>
    </w:p>
    <w:p>
      <w:pPr>
        <w:pStyle w:val="ListBullet"/>
        <w:spacing w:line="240" w:lineRule="auto"/>
        <w:ind w:left="720"/>
      </w:pPr>
      <w:r/>
      <w:r>
        <w:t>Lower RTP of 92.02%</w:t>
      </w:r>
    </w:p>
    <w:p>
      <w:pPr>
        <w:pStyle w:val="ListBullet"/>
        <w:spacing w:line="240" w:lineRule="auto"/>
        <w:ind w:left="720"/>
      </w:pPr>
      <w:r/>
      <w:r>
        <w:t>High variance gameplay</w:t>
      </w:r>
    </w:p>
    <w:p>
      <w:r/>
      <w:r>
        <w:rPr>
          <w:b/>
        </w:rPr>
        <w:t>Play Absolootly Mad Mega Moolah for Free - Game Review</w:t>
      </w:r>
    </w:p>
    <w:p>
      <w:r/>
      <w:r>
        <w:rPr>
          <w:i/>
        </w:rPr>
        <w:t>Want to play Absolootly Mad Mega Moolah for free? Check our review of this jackpot game, featuring 4 progressive jackpots and up to 56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