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Kings Slot for Free - Review</w:t>
      </w:r>
    </w:p>
    <w:p>
      <w:pPr>
        <w:pStyle w:val="Heading2"/>
      </w:pPr>
      <w:r>
        <w:t>GAMEPLAY AND STRUCTURE</w:t>
      </w:r>
    </w:p>
    <w:p>
      <w:r/>
      <w:r>
        <w:t xml:space="preserve">Book of Kings, oh Book of Kings! It's a slot machine with 5 reels and 10 pay lines, and basically means you’ve got a good chance to win some coins. It has free bonuses which means you could receive a few spins for free. You can even turn random symbols into special icons... isn't that awesome?! Hustle, it's high volatility, which indicates you've got a chance to get high prizes, but it won’t happen every time. Patience is key here! Its RTP is 96.5%, meaning you can expect a monetary reward most of the time. With all these features, are you ready to take on the might of the Book of Kings? </w:t>
      </w:r>
      <w:r>
        <w:t xml:space="preserve"> </w:t>
      </w:r>
    </w:p>
    <w:p>
      <w:r/>
      <w:r>
        <w:t>Now let's talk about some expectations you’ll have while playing. Firstly, it's unlikely that you will win a good prize in the first few spins so you should be a bit patient. Think of it like attending a cooking class, your first dish won't be as perfect as the fifth one. Have some trust in yourself and keep spinning. Moreover, keep in mind that it's a game of chance, and just like a first date, don't expect too much... Just enjoy it! Lastly, this game is perfect for experienced gamblers, so newbies, be prepared to learn something new.</w:t>
      </w:r>
    </w:p>
    <w:p>
      <w:pPr>
        <w:pStyle w:val="Heading2"/>
      </w:pPr>
      <w:r>
        <w:t>Symbols and Paylines</w:t>
      </w:r>
    </w:p>
    <w:p>
      <w:r/>
      <w:r>
        <w:t>Are you ready for an exciting adventure into the mystical world of ancient Egypt? If so, then Book of Kings is the perfect slot game for you! The game's symbols are a perfect blend of classic and ancient Egyptian icons. Not only do they include the usual suspects of A, K, Q, J, and 10, but they're also paired with powerful Egyptian symbols like the Eye of Ra, Tutankhamun's image, the explorer protagonist, and Horus (the falcon god).</w:t>
      </w:r>
    </w:p>
    <w:p>
      <w:r/>
      <w:r>
        <w:t>Watch out for the explorer and the wild symbols, as they offer the highest rewards. The explorer's image appears on 2, 3, 4, or 5 boxes, and hitting a winning combination can result in a prize equal to 1, 10, 50, or 500 times the total bet. Who knew exploring ancient tombs could be so lucrative?</w:t>
      </w:r>
    </w:p>
    <w:p>
      <w:r/>
      <w:r>
        <w:t>If you're feeling lucky, keep your eyes peeled for the game's wild symbols, represented by the book and the snake. These sneaky serpents can replace all game symbols, making it easier for you to hit those big payouts. With a chance to reach a total value of 5 combinations, you could walk away with up to 200x your original bet.</w:t>
      </w:r>
    </w:p>
    <w:p>
      <w:r/>
      <w:r>
        <w:t>So why wait? Adventure awaits you in Book of Kings, and you never know what treasures you might find. Just be careful not to wake the mummies!</w:t>
      </w:r>
    </w:p>
    <w:p>
      <w:pPr>
        <w:pStyle w:val="Heading2"/>
      </w:pPr>
      <w:r>
        <w:t>Graphics and Animations</w:t>
      </w:r>
    </w:p>
    <w:p>
      <w:r/>
      <w:r>
        <w:t>Let's talk about the eye-catching design of Book of Kings. The graphics and design of the game are superb and are sure to capture your attention and immerse you in the world of ancient Egypt. But, beware! The visuals are so vivid and realistic that you may start feeling like you're really there, and start checking your pockets for sand!</w:t>
      </w:r>
    </w:p>
    <w:p>
      <w:r/>
      <w:r>
        <w:t>On a serious note, the background of the pyramids really stands out and helps to create an atmosphere of adventure. The graphics are not just visually pleasing but also very detailed, down to the hieroglyphics on the walls. The game's soundtrack perfectly complements the visuals and creates a sublime atmosphere.</w:t>
      </w:r>
    </w:p>
    <w:p>
      <w:r/>
      <w:r>
        <w:t>The animations provided by the game are incredibly engaging and make the game exciting to watch. Whether you're playing on a desktop or mobile device, the graphical quality of Book of Kings does not diminish, and the game runs very smoothly and seamlessly, enabling a fantastic experience from start to finish.</w:t>
      </w:r>
    </w:p>
    <w:p>
      <w:pPr>
        <w:pStyle w:val="Heading2"/>
      </w:pPr>
      <w:r>
        <w:t>Unlock the Wild Fun and Bonuses</w:t>
      </w:r>
    </w:p>
    <w:p>
      <w:r/>
      <w:r>
        <w:t>Hold on to your hats - we're embarking on an adventure through the desert to explore the treasures of Book of Kings! The game is a slot masterpiece with fun visuals, great sound effects, and plenty of opportunities to win big.</w:t>
      </w:r>
    </w:p>
    <w:p>
      <w:r/>
      <w:r>
        <w:t>Book of Kings features two wild symbols - the book and the snake. These symbols come in clutch when you're trying to create winning combinations. They can replace all game symbols, giving you better odds of landing that elusive jackpot. And we all know there's nothing better than landing that big win!</w:t>
      </w:r>
    </w:p>
    <w:p>
      <w:r/>
      <w:r>
        <w:t>Are you ready for even more excitement? Brace yourself for the game's amazing bonuses. Book of Kings offers a variety of freebies and benefits that can take your winnings to another level. You could even turn random symbols into special icons, boosting your chances of winning the game's top prize. How about that - an opportunity to get even more treasure!</w:t>
      </w:r>
    </w:p>
    <w:p>
      <w:r/>
      <w:r>
        <w:t>But wait, there's more! When you take advantage of all of the game's features and bonuses, you can win up to 15,000 times your bet. As the old saying goes, the bigger the risk, the bigger the reward. Get ready to collect the treasures of the desert and hit the jackpot with Book of Kings!</w:t>
      </w:r>
    </w:p>
    <w:p>
      <w:pPr>
        <w:pStyle w:val="Heading2"/>
      </w:pPr>
      <w:r>
        <w:t>RTP and Volatility</w:t>
      </w:r>
    </w:p>
    <w:p>
      <w:r/>
      <w:r>
        <w:t>Are you a seasoned gambler looking for a slot game that packs a punch? Look no further than Book of Kings, with its satisfying RTP of 96.5%. We know what you're thinking - 'That's great and all, but what about the big bucks?'. Fear not, dear friend - this game boasts high volatility for those times when you're feeling lucky enough to score a big payout. Just be prepared for those quiet periods in-between wins.</w:t>
      </w:r>
    </w:p>
    <w:p>
      <w:r/>
      <w:r>
        <w:t>All joking aside, Book of Kings is a fantastic addition to any experienced gambler's game library. With solid odds and the potential for some big wins, it's no wonder this game has become a go-to for many players. Whether you're a seasoned veteran or just starting out, it's worth giving Book of Kings a try.</w:t>
      </w:r>
    </w:p>
    <w:p>
      <w:pPr>
        <w:pStyle w:val="Heading2"/>
      </w:pPr>
      <w:r>
        <w:t>FAQ</w:t>
      </w:r>
    </w:p>
    <w:p>
      <w:pPr>
        <w:pStyle w:val="Heading3"/>
      </w:pPr>
      <w:r>
        <w:t>What is Book of Kings?</w:t>
      </w:r>
    </w:p>
    <w:p>
      <w:r/>
      <w:r>
        <w:t>Book of Kings is a popular online slot game that is set in Ancient Egypt. It has 5 reels, 10 pay lines and offers free bonuses.</w:t>
      </w:r>
    </w:p>
    <w:p>
      <w:pPr>
        <w:pStyle w:val="Heading3"/>
      </w:pPr>
      <w:r>
        <w:t>Who developed Book of Kings?</w:t>
      </w:r>
    </w:p>
    <w:p>
      <w:r/>
      <w:r>
        <w:t>Book of Kings was developed by Rarestone Gaming, a subsidiary of Playtech.</w:t>
      </w:r>
    </w:p>
    <w:p>
      <w:pPr>
        <w:pStyle w:val="Heading3"/>
      </w:pPr>
      <w:r>
        <w:t>What is the RTP of Book of Kings?</w:t>
      </w:r>
    </w:p>
    <w:p>
      <w:r/>
      <w:r>
        <w:t>The RTP of Book of Kings is 96.5%, which means that over time, the game returns an average of 96.5 cents for every dollar wagered.</w:t>
      </w:r>
    </w:p>
    <w:p>
      <w:pPr>
        <w:pStyle w:val="Heading3"/>
      </w:pPr>
      <w:r>
        <w:t>What is the theme of Book of Kings?</w:t>
      </w:r>
    </w:p>
    <w:p>
      <w:r/>
      <w:r>
        <w:t>The theme of Book of Kings is Ancient Egypt, and it features symbols such as pyramids, the Eye of Ra, Tutankhamun, an explorer protagonist and Horus (the falcon god).</w:t>
      </w:r>
    </w:p>
    <w:p>
      <w:pPr>
        <w:pStyle w:val="Heading3"/>
      </w:pPr>
      <w:r>
        <w:t>What are the special symbols in Book of Kings?</w:t>
      </w:r>
    </w:p>
    <w:p>
      <w:r/>
      <w:r>
        <w:t>The special symbols in Book of Kings are the book and the snake, which are the wild symbols that can replace all game symbols. The explorer symbol is also highly rewarding and can yield 1, 10, 50, or 500 times the total bet depending on the number of boxes it appears on.</w:t>
      </w:r>
    </w:p>
    <w:p>
      <w:pPr>
        <w:pStyle w:val="Heading3"/>
      </w:pPr>
      <w:r>
        <w:t>What is the maximum payout in Book of Kings?</w:t>
      </w:r>
    </w:p>
    <w:p>
      <w:r/>
      <w:r>
        <w:t>The maximum payout in Book of Kings can reach up to 15,000 times your bet when you take advantage of various bonuses and additional features.</w:t>
      </w:r>
    </w:p>
    <w:p>
      <w:pPr>
        <w:pStyle w:val="Heading3"/>
      </w:pPr>
      <w:r>
        <w:t>What is the volatility of Book of Kings?</w:t>
      </w:r>
    </w:p>
    <w:p>
      <w:r/>
      <w:r>
        <w:t>Book of Kings has a high volatility, which means that you may not win frequently but can win relatively high prizes.</w:t>
      </w:r>
    </w:p>
    <w:p>
      <w:pPr>
        <w:pStyle w:val="Heading3"/>
      </w:pPr>
      <w:r>
        <w:t>Can I play Book of Kings on my mobile device?</w:t>
      </w:r>
    </w:p>
    <w:p>
      <w:r/>
      <w:r>
        <w:t>Yes, Book of Kings can be played on your mobile device and features engaging animations for an optimized mobile experience.</w:t>
      </w:r>
    </w:p>
    <w:p>
      <w:pPr>
        <w:pStyle w:val="Heading2"/>
      </w:pPr>
      <w:r>
        <w:t>What we like</w:t>
      </w:r>
    </w:p>
    <w:p>
      <w:pPr>
        <w:pStyle w:val="ListBullet"/>
        <w:spacing w:line="240" w:lineRule="auto"/>
        <w:ind w:left="720"/>
      </w:pPr>
      <w:r/>
      <w:r>
        <w:t>Free bonuses and the possibility to turn random symbols into special icons</w:t>
      </w:r>
    </w:p>
    <w:p>
      <w:pPr>
        <w:pStyle w:val="ListBullet"/>
        <w:spacing w:line="240" w:lineRule="auto"/>
        <w:ind w:left="720"/>
      </w:pPr>
      <w:r/>
      <w:r>
        <w:t>Engaging animations</w:t>
      </w:r>
    </w:p>
    <w:p>
      <w:pPr>
        <w:pStyle w:val="ListBullet"/>
        <w:spacing w:line="240" w:lineRule="auto"/>
        <w:ind w:left="720"/>
      </w:pPr>
      <w:r/>
      <w:r>
        <w:t>High volatility provides for relatively high prizes</w:t>
      </w:r>
    </w:p>
    <w:p>
      <w:pPr>
        <w:pStyle w:val="ListBullet"/>
        <w:spacing w:line="240" w:lineRule="auto"/>
        <w:ind w:left="720"/>
      </w:pPr>
      <w:r/>
      <w:r>
        <w:t>An RTP of 96.5%, making it excellent for experienced gamblers</w:t>
      </w:r>
    </w:p>
    <w:p>
      <w:pPr>
        <w:pStyle w:val="Heading2"/>
      </w:pPr>
      <w:r>
        <w:t>What we don't like</w:t>
      </w:r>
    </w:p>
    <w:p>
      <w:pPr>
        <w:pStyle w:val="ListBullet"/>
        <w:spacing w:line="240" w:lineRule="auto"/>
        <w:ind w:left="720"/>
      </w:pPr>
      <w:r/>
      <w:r>
        <w:t>The challenging gameplay may not appeal to casual players</w:t>
      </w:r>
    </w:p>
    <w:p>
      <w:pPr>
        <w:pStyle w:val="ListBullet"/>
        <w:spacing w:line="240" w:lineRule="auto"/>
        <w:ind w:left="720"/>
      </w:pPr>
      <w:r/>
      <w:r>
        <w:t>Lower frequency compared to other online slots</w:t>
      </w:r>
    </w:p>
    <w:p>
      <w:r/>
      <w:r>
        <w:rPr>
          <w:b/>
        </w:rPr>
        <w:t>Play Book of Kings Slot for Free - Review</w:t>
      </w:r>
    </w:p>
    <w:p>
      <w:r/>
      <w:r>
        <w:rPr>
          <w:i/>
        </w:rPr>
        <w:t>Read our Book of Kings slot review and play for free! Discover the game's features, pros, and cons. An excellent option for experienced gamblers.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