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 Ji Bao Xi: Endless Treasure for Free - Slot Game Review</w:t>
      </w:r>
    </w:p>
    <w:p>
      <w:pPr>
        <w:pStyle w:val="Heading2"/>
      </w:pPr>
      <w:r>
        <w:t>Gameplay Mechanics and Features</w:t>
      </w:r>
    </w:p>
    <w:p>
      <w:r/>
      <w:r>
        <w:t>Get ready to be blown away by Jin Ji Bao Xi: Endless Treasure! This 5-reel slot game has a whopping 243 ways to win - that's more than enough chances to strike gold and make bank. Keep your eyes open for the elusive wild symbol that can slink in and out of reels two, three, and four to boost your winnings!</w:t>
      </w:r>
    </w:p>
    <w:p>
      <w:r/>
      <w:r>
        <w:t>But that's not all, folks! This game has got bonus features that will knock your socks off, such as the Fu value and free spins. With all these amazing features, you're sure to be entertained for hours.</w:t>
      </w:r>
    </w:p>
    <w:p>
      <w:pPr>
        <w:pStyle w:val="Heading2"/>
      </w:pPr>
      <w:r>
        <w:t>Breaking Down the Bling: Symbol and Payout Details</w:t>
      </w:r>
    </w:p>
    <w:p>
      <w:r/>
      <w:r>
        <w:t>Get ready to ride the golden wave with Jin Ji Bao Xi: Endless Treasure! From the basic card icons like A-9, to the ultra-luxe animals like koi fish, turtles, tigers, phoenixes, and dragons, you're in for a wild ride. And it's not just fur and feathers- these creatures come with coin rewards too, offering you 5, 10, or even 20 coins when you hit a winning combination of at least 3, 4, or 5 icons. But wait, there's more- activate the Golden Chance feature, and these golden animals can unlock even higher payouts! Are you ready to chase the dragon? It could grant you a lavish 20, 60, or even 250 coins!</w:t>
      </w:r>
    </w:p>
    <w:p>
      <w:pPr>
        <w:pStyle w:val="Heading2"/>
      </w:pPr>
      <w:r>
        <w:t>Special Functions</w:t>
      </w:r>
    </w:p>
    <w:p>
      <w:r/>
      <w:r>
        <w:t xml:space="preserve">Listen up, folks! Jin Ji Bao Xi: Endless Treasure is packed with special functions to keep you on the edge of your seat! With the Golden Chance function, you can unleash a horde of golden animals, all working together to offer you bigger and better rewards. And that's not all! The Fu value can skyrocket up to 11 times your original wager, thanks to the active gold symbols. It’s like turning a penny into gold, folks! </w:t>
      </w:r>
    </w:p>
    <w:p>
      <w:pPr>
        <w:pStyle w:val="Heading2"/>
      </w:pPr>
      <w:r>
        <w:t>Bonuses and Free Spins: A Treasure Trove of Fun</w:t>
      </w:r>
    </w:p>
    <w:p>
      <w:pPr>
        <w:pStyle w:val="Heading2"/>
      </w:pPr>
    </w:p>
    <w:p>
      <w:r/>
      <w:r>
        <w:t>Listen up, folks! Jin Ji Bao Xi: Endless Treasure has got more bonuses than a kid has candy on Halloween. You can trigger those by getting six or more bonus symbols in a single round. But wait, there's more! With those six spins, you can add even more winning symbols to the reels. Talk about a jackpot, am I right? And for those of you with the patience of a saint and lady luck on your side, you might even trigger the Grand Jackpot. Now that's something to write home about!</w:t>
      </w:r>
    </w:p>
    <w:p>
      <w:pPr>
        <w:pStyle w:val="Heading2"/>
      </w:pPr>
      <w:r>
        <w:t>Overall Gaming Experience</w:t>
      </w:r>
    </w:p>
    <w:p>
      <w:r/>
      <w:r>
        <w:t>Jin Ji Bao Xi: Endless Treasure is like finding a treasure trove of fun and excitement! Not only does this online slot offer plenty of special features, but it also gives you the chance to win significant prizes, including a purely random jackpot round. Who doesn't love a good surprise? Although the graphics might not be jaw-dropping, experienced gamblers know that it's what's on the inside that counts, and Jin Ji Bao Xi does not disappoint.</w:t>
      </w:r>
    </w:p>
    <w:p>
      <w:pPr>
        <w:pStyle w:val="Heading2"/>
      </w:pPr>
      <w:r>
        <w:t>FAQ</w:t>
      </w:r>
    </w:p>
    <w:p>
      <w:pPr>
        <w:pStyle w:val="Heading3"/>
      </w:pPr>
      <w:r>
        <w:t>What is Jin Ji Bao Xi: Endless Treasure?</w:t>
      </w:r>
    </w:p>
    <w:p>
      <w:r/>
      <w:r>
        <w:t>Jin Ji Bao Xi: Endless Treasure is a Chinese-style online slot machine that offers 243 ways to win and various bonus features.</w:t>
      </w:r>
    </w:p>
    <w:p>
      <w:pPr>
        <w:pStyle w:val="Heading3"/>
      </w:pPr>
      <w:r>
        <w:t>What are the game symbols in Jin Ji Bao Xi: Endless Treasure?</w:t>
      </w:r>
    </w:p>
    <w:p>
      <w:r/>
      <w:r>
        <w:t>The game symbols range from A to 9, koi fish, turtles, tigers, phoenixes, and dragons. Golden animals offer much higher payouts with the Golden Chance function.</w:t>
      </w:r>
    </w:p>
    <w:p>
      <w:pPr>
        <w:pStyle w:val="Heading3"/>
      </w:pPr>
      <w:r>
        <w:t>What is the Fu value feature in Jin Ji Bao Xi: Endless Treasure?</w:t>
      </w:r>
    </w:p>
    <w:p>
      <w:r/>
      <w:r>
        <w:t>The Fu value can range from 1 to 11 times the player's wager, based on the active gold symbols.</w:t>
      </w:r>
    </w:p>
    <w:p>
      <w:pPr>
        <w:pStyle w:val="Heading3"/>
      </w:pPr>
      <w:r>
        <w:t>How do free spins work in Jin Ji Bao Xi: Endless Treasure?</w:t>
      </w:r>
    </w:p>
    <w:p>
      <w:r/>
      <w:r>
        <w:t>Free spins are triggered with 6 or more bonus symbols in a single round. With the 6 spins obtained, players can add more winning symbols to the reels and increase the value of their winnings.</w:t>
      </w:r>
    </w:p>
    <w:p>
      <w:pPr>
        <w:pStyle w:val="Heading3"/>
      </w:pPr>
      <w:r>
        <w:t>What is the Grand Jackpot in Jin Ji Bao Xi: Endless Treasure?</w:t>
      </w:r>
    </w:p>
    <w:p>
      <w:r/>
      <w:r>
        <w:t>The Grand Jackpot can be triggered by filling the game board with coins and bonus symbols.</w:t>
      </w:r>
    </w:p>
    <w:p>
      <w:pPr>
        <w:pStyle w:val="Heading3"/>
      </w:pPr>
      <w:r>
        <w:t>Is there a random jackpot feature in Jin Ji Bao Xi: Endless Treasure?</w:t>
      </w:r>
    </w:p>
    <w:p>
      <w:r/>
      <w:r>
        <w:t>Yes, players have the chance to activate a purely random jackpot round.</w:t>
      </w:r>
    </w:p>
    <w:p>
      <w:pPr>
        <w:pStyle w:val="Heading3"/>
      </w:pPr>
      <w:r>
        <w:t>How many reels does Jin Ji Bao Xi: Endless Treasure have?</w:t>
      </w:r>
    </w:p>
    <w:p>
      <w:r/>
      <w:r>
        <w:t>Jin Ji Bao Xi: Endless Treasure has 5 reels.</w:t>
      </w:r>
    </w:p>
    <w:p>
      <w:pPr>
        <w:pStyle w:val="Heading3"/>
      </w:pPr>
      <w:r>
        <w:t>Are there any unique features in Jin Ji Bao Xi: Endless Treasure?</w:t>
      </w:r>
    </w:p>
    <w:p>
      <w:r/>
      <w:r>
        <w:t>Yes, the Golden Chance function, Fu value, free spins, and Grand Jackpot are some of the unique features of Jin Ji Bao Xi: Endless Treasure.</w:t>
      </w:r>
    </w:p>
    <w:p>
      <w:pPr>
        <w:pStyle w:val="Heading2"/>
      </w:pPr>
      <w:r>
        <w:t>What we like</w:t>
      </w:r>
    </w:p>
    <w:p>
      <w:pPr>
        <w:pStyle w:val="ListBullet"/>
        <w:spacing w:line="240" w:lineRule="auto"/>
        <w:ind w:left="720"/>
      </w:pPr>
      <w:r/>
      <w:r>
        <w:t>Various special functions increase player rewards</w:t>
      </w:r>
    </w:p>
    <w:p>
      <w:pPr>
        <w:pStyle w:val="ListBullet"/>
        <w:spacing w:line="240" w:lineRule="auto"/>
        <w:ind w:left="720"/>
      </w:pPr>
      <w:r/>
      <w:r>
        <w:t>Free spins award additional winning symbols and game value</w:t>
      </w:r>
    </w:p>
    <w:p>
      <w:pPr>
        <w:pStyle w:val="ListBullet"/>
        <w:spacing w:line="240" w:lineRule="auto"/>
        <w:ind w:left="720"/>
      </w:pPr>
      <w:r/>
      <w:r>
        <w:t>Random jackpot feature adds an extra layer of excitement</w:t>
      </w:r>
    </w:p>
    <w:p>
      <w:pPr>
        <w:pStyle w:val="ListBullet"/>
        <w:spacing w:line="240" w:lineRule="auto"/>
        <w:ind w:left="720"/>
      </w:pPr>
      <w:r/>
      <w:r>
        <w:t>243 ways to win maximize player chances</w:t>
      </w:r>
    </w:p>
    <w:p>
      <w:pPr>
        <w:pStyle w:val="Heading2"/>
      </w:pPr>
      <w:r>
        <w:t>What we don't like</w:t>
      </w:r>
    </w:p>
    <w:p>
      <w:pPr>
        <w:pStyle w:val="ListBullet"/>
        <w:spacing w:line="240" w:lineRule="auto"/>
        <w:ind w:left="720"/>
      </w:pPr>
      <w:r/>
      <w:r>
        <w:t>Graphics may not meet some players' high expectations</w:t>
      </w:r>
    </w:p>
    <w:p>
      <w:pPr>
        <w:pStyle w:val="ListBullet"/>
        <w:spacing w:line="240" w:lineRule="auto"/>
        <w:ind w:left="720"/>
      </w:pPr>
      <w:r/>
      <w:r>
        <w:t>More suitable for experienced gamblers than beginners</w:t>
      </w:r>
    </w:p>
    <w:p>
      <w:r/>
      <w:r>
        <w:rPr>
          <w:b/>
        </w:rPr>
        <w:t>Play Jin Ji Bao Xi: Endless Treasure for Free - Slot Game Review</w:t>
      </w:r>
    </w:p>
    <w:p>
      <w:r/>
      <w:r>
        <w:rPr>
          <w:i/>
        </w:rPr>
        <w:t>Discover the special features and bonus rounds of Jin Ji Bao Xi: Endless Treasure for free in this honest slot game review.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