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Neptune's Champions for Free: Review and Ratings</w:t>
      </w:r>
    </w:p>
    <w:p>
      <w:r/>
      <w:r>
        <w:rPr>
          <w:b/>
        </w:rPr>
        <w:t>Meta description</w:t>
      </w:r>
      <w:r>
        <w:t>: Read our review of Neptune's Champions, a medium volatility slot with a fun free spins feature and potential for big wins. Play it for free!</w:t>
      </w:r>
    </w:p>
    <w:p>
      <w:pPr>
        <w:pStyle w:val="Heading2"/>
      </w:pPr>
      <w:r>
        <w:t>Gameplay</w:t>
      </w:r>
    </w:p>
    <w:p>
      <w:r/>
      <w:r>
        <w:t>Neptune's Champions by High 5 Games is a classic online slot, just like my grandma's antique teapot- charming, elegant, and a little dusty. But don't let its age put you off, because this game still knows how to party.</w:t>
      </w:r>
      <w:r/>
    </w:p>
    <w:p>
      <w:r/>
      <w:r>
        <w:t>With a medium volatility and a 96% RTP, Neptune's Champions can keep you entertained for hours. Sure, there are no bonus games, but who needs those when you're swimming in cash with the help of high-paying symbols and big winning combinations? It's like having a fancy champagne and caviar party without having to fully understand what caviar even is.</w:t>
      </w:r>
      <w:r/>
    </w:p>
    <w:p>
      <w:r/>
      <w:r>
        <w:t>The free spins feature is where this game really shines. It's like finding a hidden treasure chest in the depths of the ocean, except instead of gold doubloons, you get a bunch of free spins to keep the party going. And let's be honest, who doesn't love a good party?</w:t>
      </w:r>
    </w:p>
    <w:p>
      <w:pPr>
        <w:pStyle w:val="Heading2"/>
      </w:pPr>
      <w:r>
        <w:t>Visuals</w:t>
      </w:r>
    </w:p>
    <w:p>
      <w:r/>
      <w:r>
        <w:t>Prepare to be wowed by the visually stunning Neptune's Champions slot game. The graphics are so good, you'll feel like you're diving deep into the ocean yourself. The 5x3 grid surrounded by Neptune himself is as impressive as it is awe-inspiring, and the soundtrack perfectly complements the game's aquatic setting, making it easy to forget you're not actually underwater.</w:t>
      </w:r>
      <w:r/>
    </w:p>
    <w:p>
      <w:r/>
      <w:r>
        <w:t>The symbols used in the game are both attractive and appropriate, ranging from gems to helmets. It's refreshing to see a game where attention to detail hasn't been sacrificed for simplicity. And speaking of simplicity, don't be fooled by the gorgeous design. The game is easy and intuitive to play, even for beginners.</w:t>
      </w:r>
      <w:r/>
    </w:p>
    <w:p>
      <w:r/>
      <w:r>
        <w:t>If only the ocean looked this good in real life! But let's be honest - who needs to bother with saltwater when you have Neptune's Champions to make all your underwater dreams come true?</w:t>
      </w:r>
      <w:r/>
    </w:p>
    <w:p>
      <w:pPr>
        <w:pStyle w:val="Heading2"/>
      </w:pPr>
      <w:r>
        <w:t>Unlocking the Potential with Paylines and Symbols</w:t>
      </w:r>
    </w:p>
    <w:p>
      <w:r/>
      <w:r>
        <w:t>Neptune's Champions has been making waves in the world of online slots and for good reason. One feature that stands out is the whopping 40 paylines on offer. With so many ways to win, players will have plenty of opportunities to strike it lucky. Whether you're a seasoned player or new to the world of slots, there's something for everyone in this game.</w:t>
      </w:r>
    </w:p>
    <w:p>
      <w:r/>
      <w:r>
        <w:t>But it's not just about the sheer number of paylines – the symbols on offer are just as important. Look out for high-paying icons like the turtle, seahorse, and dolphin symbols as these have the potential to unlock bigger payouts. These aquatic creatures aren't only pleasing to the eye, but they can leave a sizeable dent in your wallet too!</w:t>
      </w:r>
    </w:p>
    <w:p>
      <w:r/>
      <w:r>
        <w:t>One thing players should keep in mind is that the free spins feature is key to fully realizing the game's potential. Not only does it increase the likelihood of winning, but it also makes the game more engaging overall. And if that wasn't enough to wet players' fins, the discovery of pearls in free spins can increase your multiplier and lead to some truly epic wins.</w:t>
      </w:r>
    </w:p>
    <w:p>
      <w:r/>
      <w:r>
        <w:t>Overall, Neptune's Champions is a real catch. With so many potential ways to win, engaging symbols, and a thrilling free spins feature, the game is sure to keep players coming back for more. Whether you're on the hunt for buried treasure or simply looking for a fun way to pass the time, Neptune's Champions is one slot game that's worth diving into headfirst.</w:t>
      </w:r>
    </w:p>
    <w:p>
      <w:pPr>
        <w:pStyle w:val="Heading2"/>
      </w:pPr>
      <w:r>
        <w:t>BONUSES AND FREE SPINS</w:t>
      </w:r>
    </w:p>
    <w:p>
      <w:r/>
      <w:r>
        <w:t>If you're a fan of free stuff (and who isn't), then you'll love Neptune's Champions' bonuses and free spins feature!</w:t>
      </w:r>
    </w:p>
    <w:p>
      <w:r/>
      <w:r>
        <w:t>Activating the free spins feature requires the player to land at least three bonus symbols, which sounds easy enough, but let's be real, it's still a challenge. Once you do manage to land those precious bonus symbols, you'll be rewarded with up to 20 free spins and an initial 2x multiplier. Cha-ching!</w:t>
      </w:r>
    </w:p>
    <w:p>
      <w:r/>
      <w:r>
        <w:t>As if that wasn't enough, your multiplier potential can continue to increase as you play, keeping the excitement and anticipation flowin'. Unfortunately, once the free spins feature comes to an end, it can't be reactivated, but hey, we're all about staying positive here! You'll still have the potential to score some massive wins, so keep spinning to win those coins!</w:t>
      </w:r>
    </w:p>
    <w:p>
      <w:pPr>
        <w:pStyle w:val="Heading2"/>
      </w:pPr>
      <w:r>
        <w:t>Winning Potential</w:t>
      </w:r>
    </w:p>
    <w:p>
      <w:r/>
      <w:r>
        <w:t xml:space="preserve">Neptune's Champions is an oceanic themed online slot game that will have you hooked with its potential maximum payout of up to 10,000x the player's bet. That's enough treasure to make even the most fearless sailor blush. </w:t>
      </w:r>
    </w:p>
    <w:p>
      <w:r/>
      <w:r>
        <w:t xml:space="preserve">While some players may bemoan the absence of any bonus games, Neptune's Champions makes up for it with the potential for big wins through combinations of high-paying symbols and the free spins feature. Who needs bonus games when you have a chance to win Neptune's favor and receive his treasure chest? </w:t>
      </w:r>
      <w:r>
        <w:t xml:space="preserve"> </w:t>
      </w:r>
    </w:p>
    <w:p>
      <w:r/>
      <w:r>
        <w:t>With medium volatility and 96% RTP, Neptune's Champions puts itself in line with other online slots and makes it enjoyable for any seasoned or casual gambler. But who said you can't have fun while reaping the rewards? With Neptune's charm, you'll find yourself returning to the game day after day, always hoping to strike it rich.</w:t>
      </w:r>
    </w:p>
    <w:p>
      <w:pPr>
        <w:pStyle w:val="Heading2"/>
      </w:pPr>
      <w:r>
        <w:t>FAQ</w:t>
      </w:r>
    </w:p>
    <w:p>
      <w:pPr>
        <w:pStyle w:val="Heading3"/>
      </w:pPr>
      <w:r>
        <w:t>What is the maximum potential payout in Neptune's Champions slot game?</w:t>
      </w:r>
    </w:p>
    <w:p>
      <w:r/>
      <w:r>
        <w:t>The maximum payout potential is up to 10,000x your bet.</w:t>
      </w:r>
    </w:p>
    <w:p>
      <w:pPr>
        <w:pStyle w:val="Heading3"/>
      </w:pPr>
      <w:r>
        <w:t>Can I play Neptune's Champions slot game for free?</w:t>
      </w:r>
    </w:p>
    <w:p>
      <w:r/>
      <w:r>
        <w:t>Absolutely! You can try out the demo version of the game on our website before investing any money.</w:t>
      </w:r>
    </w:p>
    <w:p>
      <w:pPr>
        <w:pStyle w:val="Heading3"/>
      </w:pPr>
      <w:r>
        <w:t>Is the RTP of Neptune's Champions slot game low?</w:t>
      </w:r>
    </w:p>
    <w:p>
      <w:r/>
      <w:r>
        <w:t>No, with a 96% RTP, Neptune's Champions slot game is in line with the average for online slots.</w:t>
      </w:r>
    </w:p>
    <w:p>
      <w:pPr>
        <w:pStyle w:val="Heading3"/>
      </w:pPr>
      <w:r>
        <w:t>How many paylines are there in Neptune's Champions slot game?</w:t>
      </w:r>
    </w:p>
    <w:p>
      <w:r/>
      <w:r>
        <w:t>There are 40 active paylines in Neptune's Champions slot game.</w:t>
      </w:r>
    </w:p>
    <w:p>
      <w:pPr>
        <w:pStyle w:val="Heading3"/>
      </w:pPr>
      <w:r>
        <w:t>What is the free spins feature in Neptune's Champions slot game?</w:t>
      </w:r>
    </w:p>
    <w:p>
      <w:r/>
      <w:r>
        <w:t>The free spins feature is triggered by landing 3 or more bonus symbols. Depending on how many symbols you land, you could receive up to 20 free spins and an initial 2x multiplier. Discover pearls during your spins to increase the multiplier, and you could be swimming in rewards.</w:t>
      </w:r>
    </w:p>
    <w:p>
      <w:pPr>
        <w:pStyle w:val="Heading3"/>
      </w:pPr>
      <w:r>
        <w:t>Can you reactivate the free spins feature in Neptune's Champions slot game?</w:t>
      </w:r>
    </w:p>
    <w:p>
      <w:r/>
      <w:r>
        <w:t>No, the free spins feature cannot be reactivated in Neptune's Champions slot game.</w:t>
      </w:r>
    </w:p>
    <w:p>
      <w:pPr>
        <w:pStyle w:val="Heading3"/>
      </w:pPr>
      <w:r>
        <w:t>What symbols in Neptune's Champions slot game unlock higher payouts?</w:t>
      </w:r>
    </w:p>
    <w:p>
      <w:r/>
      <w:r>
        <w:t>The turtle, seahorse, and dolphin symbols unlock the game's potential for higher payouts.</w:t>
      </w:r>
    </w:p>
    <w:p>
      <w:pPr>
        <w:pStyle w:val="Heading3"/>
      </w:pPr>
      <w:r>
        <w:t>What is the volatility of Neptune's Champions slot game?</w:t>
      </w:r>
    </w:p>
    <w:p>
      <w:r/>
      <w:r>
        <w:t>Neptune's Champions slot game offers a medium volatility.</w:t>
      </w:r>
    </w:p>
    <w:p>
      <w:pPr>
        <w:pStyle w:val="Heading2"/>
      </w:pPr>
      <w:r>
        <w:t>What we like</w:t>
      </w:r>
    </w:p>
    <w:p>
      <w:pPr>
        <w:pStyle w:val="ListBullet"/>
        <w:spacing w:line="240" w:lineRule="auto"/>
        <w:ind w:left="720"/>
      </w:pPr>
      <w:r/>
      <w:r>
        <w:t>Impressive graphics and overall design</w:t>
      </w:r>
    </w:p>
    <w:p>
      <w:pPr>
        <w:pStyle w:val="ListBullet"/>
        <w:spacing w:line="240" w:lineRule="auto"/>
        <w:ind w:left="720"/>
      </w:pPr>
      <w:r/>
      <w:r>
        <w:t>Potential for big wins through high-paying symbols and free spins</w:t>
      </w:r>
    </w:p>
    <w:p>
      <w:pPr>
        <w:pStyle w:val="ListBullet"/>
        <w:spacing w:line="240" w:lineRule="auto"/>
        <w:ind w:left="720"/>
      </w:pPr>
      <w:r/>
      <w:r>
        <w:t>Engaging gameplay with a fun free spins feature</w:t>
      </w:r>
    </w:p>
    <w:p>
      <w:pPr>
        <w:pStyle w:val="ListBullet"/>
        <w:spacing w:line="240" w:lineRule="auto"/>
        <w:ind w:left="720"/>
      </w:pPr>
      <w:r/>
      <w:r>
        <w:t>Medium volatility and 96% RTP</w:t>
      </w:r>
    </w:p>
    <w:p>
      <w:pPr>
        <w:pStyle w:val="Heading2"/>
      </w:pPr>
      <w:r>
        <w:t>What we don't like</w:t>
      </w:r>
    </w:p>
    <w:p>
      <w:pPr>
        <w:pStyle w:val="ListBullet"/>
        <w:spacing w:line="240" w:lineRule="auto"/>
        <w:ind w:left="720"/>
      </w:pPr>
      <w:r/>
      <w:r>
        <w:t>No bonus games</w:t>
      </w:r>
    </w:p>
    <w:p>
      <w:pPr>
        <w:pStyle w:val="ListBullet"/>
        <w:spacing w:line="240" w:lineRule="auto"/>
        <w:ind w:left="720"/>
      </w:pPr>
      <w:r/>
      <w:r>
        <w:t>Free spins feature can't be reactivated</w:t>
      </w:r>
    </w:p>
    <w:p>
      <w:r/>
      <w:r>
        <w:rPr>
          <w:i/>
        </w:rPr>
        <w:t>Create a cartoon-style feature image for Neptune's Champions online slot game. The image should feature a happy Maya warrior with glasses. The warrior should be standing in front of a background of ocean waves, with Neptune looming in the distance. Make sure to include the title of the game in the image, along with any other relevant symbols or logos. The overall feel of the image should be fun and exciting, inviting players to dive into the game and discover its treasures.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