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Jaguar Mist Online Slot Game for Free | Review</w:t>
      </w:r>
    </w:p>
    <w:p>
      <w:pPr>
        <w:pStyle w:val="Heading2"/>
      </w:pPr>
      <w:r>
        <w:t>Get Your Jungle On: Gameplay and Graphics</w:t>
      </w:r>
    </w:p>
    <w:p>
      <w:r/>
      <w:r>
        <w:t>Buckle up, folks! Jaguar Mist, the tantalizing slot game from Aristocrat, takes you on a wild adventure through the jungle. The graphics are so realistic, you’ll feel like you’re really there - just watch out for those pesky mosquitos! And the background music? It’s like having your very own personal soundtrack for the jungle. Easy to play with seamless bonuses and tricks, you’ll be swinging from vines faster than you can say ‘Jaguar Mist’.</w:t>
      </w:r>
    </w:p>
    <w:p>
      <w:r/>
      <w:r>
        <w:t>The game consists of five reels with an incredible 243 ways to win - it’s the real deal, baby! And talk about odds? This game’s got a Return to Player percentage of 95.15% - your chances of winning big are almost as good as spotting a real jaguar in the jungle (which is to say, pretty darn good).</w:t>
      </w:r>
    </w:p>
    <w:p>
      <w:pPr>
        <w:pStyle w:val="Heading2"/>
      </w:pPr>
      <w:r>
        <w:t>Symbols and Bonuses - What the Jungle has in Store for You!</w:t>
      </w:r>
    </w:p>
    <w:p>
      <w:r/>
      <w:r>
        <w:t>Get ready to encounter a wild adventure with Jaguar Mist slot game! The symbols in this game represent some of the fiercest and most beautiful creatures hiding in the densest jungles, including parrots with questionable fashion taste, frogs with an impressive jump-scare skill, and jaguars - the kings of the jungle. Don't worry, though, you'll also come across some letters and numbers - we know, not as exciting, but they might just bring you luck!</w:t>
      </w:r>
    </w:p>
    <w:p>
      <w:r/>
      <w:r>
        <w:t>Keep your eyes peeled for the Flower Icon, which is the wild symbol in Jaguar Mist. This unique symbol can turn any mundane spin into a bonafide jungle getaway. And if you're lucky enough to spot the elusive Gold Coin Icon, that means it's time for free spins! Did you know that three gold coins are enough to trigger free spins that can wild-ly increase your chances of winning? It's true! You can earn up to 20 free spins, during which even the wilds can multiply your winnings.</w:t>
      </w:r>
    </w:p>
    <w:p>
      <w:pPr>
        <w:pStyle w:val="Heading2"/>
      </w:pPr>
      <w:r>
        <w:t>Bet Range and RTP: Winning Big on a Budget</w:t>
      </w:r>
    </w:p>
    <w:p>
      <w:r/>
      <w:r>
        <w:t>Feeling the need for speed without breaking the bank? Look no further than Jaguar Mist! With a minimum bet of just 0.01€, you'll feel like a high roller without risking your life's savings. But don't let the low bet range fool you - this game's RTP of 95.15% offers plenty of potential for big wins!</w:t>
      </w:r>
    </w:p>
    <w:p>
      <w:r/>
      <w:r>
        <w:t>So why not take a walk on the wild side with this adventurous game? With a bit of luck, you could be rolling in the dough and roaring with excitement in no time. Who said the jungle was only for the fearless? Get ready to conquer it on a budget with Jaguar Mist.</w:t>
      </w:r>
    </w:p>
    <w:p>
      <w:pPr>
        <w:pStyle w:val="Heading2"/>
      </w:pPr>
      <w:r>
        <w:t>Ready to Win Real Money?</w:t>
      </w:r>
    </w:p>
    <w:p>
      <w:r/>
      <w:r>
        <w:t>Saddle up, partner! If you're a fan of the wild and adventurous slot game, Jaguar Mist, then you'll love the opportunity to play for real money. Our trusty list of AAMS certified casinos will not only provide a safe and secure gaming experience but also offer impressive welcome and deposit bonuses. With the game's fantastic match bonuses and free spins, you could be walkin' away with some serious loot. So why not unleash your inner explorer and spin to win!</w:t>
      </w:r>
    </w:p>
    <w:p>
      <w:pPr>
        <w:pStyle w:val="Heading2"/>
      </w:pPr>
      <w:r>
        <w:t>Take Advantage of Certified Casinos and Bonuses</w:t>
      </w:r>
    </w:p>
    <w:p>
      <w:r/>
      <w:r>
        <w:t>Roar into the jungle and hunt down big wins with Jaguar Mist - a wildly entertaining slot game from Aristocrat. But don't worry, our AAMS certified casinos have got your back and provide a safe and secure way for players to invest real money into the game. Plus, we offer exciting welcome and deposit bonuses to give players an even greater chance at winning big.</w:t>
      </w:r>
    </w:p>
    <w:p>
      <w:r/>
      <w:r>
        <w:t>Choose Jaguar Mist from our expansive list of free Aristocrat slots, and swap play money for the real deal. Experience the adrenaline rush as wild animals zip through the reels and roar to catch the precious Gold Coin. It's time to pounce on this opportunity and unleash your inner predator!</w:t>
      </w:r>
    </w:p>
    <w:p>
      <w:pPr>
        <w:pStyle w:val="Heading2"/>
      </w:pPr>
      <w:r>
        <w:t>FAQ</w:t>
      </w:r>
    </w:p>
    <w:p>
      <w:pPr>
        <w:pStyle w:val="Heading3"/>
      </w:pPr>
      <w:r>
        <w:t>What is Jaguar Mist?</w:t>
      </w:r>
    </w:p>
    <w:p>
      <w:r/>
      <w:r>
        <w:t>Jaguar Mist is a free slot game from Aristocrat that takes place in a jungle with the beautiful jaguar as the protagonist.</w:t>
      </w:r>
    </w:p>
    <w:p>
      <w:pPr>
        <w:pStyle w:val="Heading3"/>
      </w:pPr>
      <w:r>
        <w:t>What is the gameplay like?</w:t>
      </w:r>
    </w:p>
    <w:p>
      <w:r/>
      <w:r>
        <w:t>The gameplay is intuitive and easy, with smooth bonuses and tricks. The game consists of 5 reels with 243 different ways to create winning combinations.</w:t>
      </w:r>
    </w:p>
    <w:p>
      <w:pPr>
        <w:pStyle w:val="Heading3"/>
      </w:pPr>
      <w:r>
        <w:t>What is the RTP of Jaguar Mist?</w:t>
      </w:r>
    </w:p>
    <w:p>
      <w:r/>
      <w:r>
        <w:t>The RTP of Jaguar Mist is 95.15%.</w:t>
      </w:r>
    </w:p>
    <w:p>
      <w:pPr>
        <w:pStyle w:val="Heading3"/>
      </w:pPr>
      <w:r>
        <w:t>What symbols should I keep an eye on?</w:t>
      </w:r>
    </w:p>
    <w:p>
      <w:r/>
      <w:r>
        <w:t>You should keep an eye on the flower icon, which is the wild symbol that can replace all symbols except the scatter. The gold coin icon is also important as it represents the scatter and can trigger a series of free spins.</w:t>
      </w:r>
    </w:p>
    <w:p>
      <w:pPr>
        <w:pStyle w:val="Heading3"/>
      </w:pPr>
      <w:r>
        <w:t>Where can I play Jaguar Mist for free?</w:t>
      </w:r>
    </w:p>
    <w:p>
      <w:r/>
      <w:r>
        <w:t>You can play Jaguar Mist for free without having to download anything from our list of free Aristocrat slots.</w:t>
      </w:r>
    </w:p>
    <w:p>
      <w:pPr>
        <w:pStyle w:val="Heading3"/>
      </w:pPr>
      <w:r>
        <w:t>What is the wild symbol in Jaguar Mist?</w:t>
      </w:r>
    </w:p>
    <w:p>
      <w:r/>
      <w:r>
        <w:t>The flower icon is the wild symbol in Jaguar Mist that can replace all symbols except the scatter and only appears on reels 2, 3, and 4.</w:t>
      </w:r>
    </w:p>
    <w:p>
      <w:pPr>
        <w:pStyle w:val="Heading3"/>
      </w:pPr>
      <w:r>
        <w:t>What is the scatter symbol in Jaguar Mist?</w:t>
      </w:r>
    </w:p>
    <w:p>
      <w:r/>
      <w:r>
        <w:t>The gold coin icon is the scatter symbol in Jaguar Mist and can trigger a series of free spins.</w:t>
      </w:r>
    </w:p>
    <w:p>
      <w:pPr>
        <w:pStyle w:val="Heading3"/>
      </w:pPr>
      <w:r>
        <w:t>Where can I try my luck with real money?</w:t>
      </w:r>
    </w:p>
    <w:p>
      <w:r/>
      <w:r>
        <w:t>You can try your luck with real money by playing at our AAMS certified casinos that offer welcome bonuses and deposit bonuses.</w:t>
      </w:r>
    </w:p>
    <w:p>
      <w:pPr>
        <w:pStyle w:val="Heading2"/>
      </w:pPr>
      <w:r>
        <w:t>What we like</w:t>
      </w:r>
    </w:p>
    <w:p>
      <w:pPr>
        <w:pStyle w:val="ListBullet"/>
        <w:spacing w:line="240" w:lineRule="auto"/>
        <w:ind w:left="720"/>
      </w:pPr>
      <w:r/>
      <w:r>
        <w:t>Impressive 3D graphics and background music</w:t>
      </w:r>
    </w:p>
    <w:p>
      <w:pPr>
        <w:pStyle w:val="ListBullet"/>
        <w:spacing w:line="240" w:lineRule="auto"/>
        <w:ind w:left="720"/>
      </w:pPr>
      <w:r/>
      <w:r>
        <w:t>Easy and intuitive gameplay with smooth bonuses and tricks</w:t>
      </w:r>
    </w:p>
    <w:p>
      <w:pPr>
        <w:pStyle w:val="ListBullet"/>
        <w:spacing w:line="240" w:lineRule="auto"/>
        <w:ind w:left="720"/>
      </w:pPr>
      <w:r/>
      <w:r>
        <w:t>243 ways to create winning combinations</w:t>
      </w:r>
    </w:p>
    <w:p>
      <w:pPr>
        <w:pStyle w:val="ListBullet"/>
        <w:spacing w:line="240" w:lineRule="auto"/>
        <w:ind w:left="720"/>
      </w:pPr>
      <w:r/>
      <w:r>
        <w:t>Free spins with increasing wilds and multiplying final wins</w:t>
      </w:r>
    </w:p>
    <w:p>
      <w:pPr>
        <w:pStyle w:val="Heading2"/>
      </w:pPr>
      <w:r>
        <w:t>What we don't like</w:t>
      </w:r>
    </w:p>
    <w:p>
      <w:pPr>
        <w:pStyle w:val="ListBullet"/>
        <w:spacing w:line="240" w:lineRule="auto"/>
        <w:ind w:left="720"/>
      </w:pPr>
      <w:r/>
      <w:r>
        <w:t>Limited availability of Flower Icon wild symbol</w:t>
      </w:r>
    </w:p>
    <w:p>
      <w:pPr>
        <w:pStyle w:val="ListBullet"/>
        <w:spacing w:line="240" w:lineRule="auto"/>
        <w:ind w:left="720"/>
      </w:pPr>
      <w:r/>
      <w:r>
        <w:t>Bet range may not be suitable for high rollers</w:t>
      </w:r>
    </w:p>
    <w:p>
      <w:r/>
      <w:r>
        <w:rPr>
          <w:b/>
        </w:rPr>
        <w:t>Play Jaguar Mist Online Slot Game for Free | Review</w:t>
      </w:r>
    </w:p>
    <w:p>
      <w:r/>
      <w:r>
        <w:rPr>
          <w:i/>
        </w:rPr>
        <w:t>Read our impartial review and play Jaguar Mist, an Aristocrat online slot game for free. AAMS certified casinos for playing with real money.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