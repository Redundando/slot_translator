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Diego Wild for Free: See Gameplay, Payouts &amp; Bonuses</w:t>
      </w:r>
    </w:p>
    <w:p>
      <w:r/>
      <w:r>
        <w:rPr>
          <w:b/>
        </w:rPr>
        <w:t>Meta description</w:t>
      </w:r>
      <w:r>
        <w:t>: Find out more about Diego Wild, the slot game set in the Amazon forest. Play for free or real money and explore ancient Aztec temples.</w:t>
      </w:r>
    </w:p>
    <w:p>
      <w:pPr>
        <w:pStyle w:val="Heading2"/>
      </w:pPr>
      <w:r>
        <w:t>Gameplay Features</w:t>
      </w:r>
    </w:p>
    <w:p>
      <w:r/>
      <w:r>
        <w:t>Get ready for some wild and exciting gameplay with Diego Wild, a Superways slot game that offers an impressive 243 ways to win in the regular game and a staggering 3125 ways during the bonus round. The grid features 5 reels and 3 rows, but don't let the initial setup fool you. During Free Spins, the grid expands, allowing even more chances to hit those big wins.</w:t>
      </w:r>
      <w:r/>
    </w:p>
    <w:p>
      <w:r/>
      <w:r>
        <w:t>For players looking to start slow, bets can be placed as low as €0.20, making Diego Wild an accessible game for all types of players. On the other hand, for high rollers looking to bet big and win big, the Max Bet button allows players to set the highest bet possible with a single click.</w:t>
      </w:r>
      <w:r/>
    </w:p>
    <w:p>
      <w:r/>
      <w:r>
        <w:t>Diego Wild offers an Autoplay function, giving players the option to set predetermined numbers of automatic spins. This is a useful feature for those looking to sit back, relax, and let the game do the work for them.</w:t>
      </w:r>
      <w:r/>
    </w:p>
    <w:p>
      <w:r/>
      <w:r>
        <w:t>But wait, there's more! One of the game's standout features is the ability to set win and loss limits that, when reached, will automatically stop the game. This is a great tool for players looking to stay within their budget or for those who might get carried away with the excitement of the game.</w:t>
      </w:r>
      <w:r/>
    </w:p>
    <w:p>
      <w:r/>
      <w:r>
        <w:t>Be warned, however, that Diego Wild has high volatility, so players should be prepared for some ups and downs along the way. But with a theoretical return to player of 96.29%, the odds are in your favor to hit those big wins and keep the wild ride going!</w:t>
      </w:r>
    </w:p>
    <w:p>
      <w:pPr>
        <w:pStyle w:val="Heading2"/>
      </w:pPr>
      <w:r>
        <w:t>Graphics and Audio</w:t>
      </w:r>
    </w:p>
    <w:p>
      <w:r/>
      <w:r>
        <w:t>Get ready to dive into the jungle with Diego Wild, the online slot game with remarkable graphics and design. The Amazon forest is brought to life in this game, with the background featuring lush greenery and tall plants surrounding the entrance to an ancient Aztec temple. The reels themselves are adorned with icons that perfectly blend the jungle theme, including exotic flowers, animals, and tribal masks.</w:t>
      </w:r>
    </w:p>
    <w:p>
      <w:r/>
      <w:r>
        <w:t>When it comes to the audio, the soundtrack of Diego Wild is definitely a nostalgic throwback to classic arcade video games. It may not be the most impressive musical score, but it somehow fits perfectly with the game's overall aesthetic. However, if repetitive and electronic game music isn't your cup of tea, you can always mute the sound in the game settings and still enjoy the beautiful visuals.</w:t>
      </w:r>
    </w:p>
    <w:p>
      <w:r/>
      <w:r>
        <w:t>One thing that stands out about this game is the level of detail that went into its design. The symbols are very well-done, almost as if you could pluck them from the screen and place them in a real-life jungle. It's not every day you see a slot game with such attention to visual and auditory detail, but Diego Wild has definitely hit the mark in this regard.</w:t>
      </w:r>
    </w:p>
    <w:p>
      <w:pPr>
        <w:pStyle w:val="Heading2"/>
      </w:pPr>
      <w:r>
        <w:t>Jackpot and Payouts</w:t>
      </w:r>
    </w:p>
    <w:p>
      <w:r/>
      <w:r>
        <w:t>Prepare yourself for a wild ride with the exciting and adventurous Diego Wild casino slot game! This game has it all, from low-valued playing card symbols to high-paying icons featuring bracelets, vases, statues, and chests. You might even find yourself shouting '¡arriba, arriba!' when you hit a big win!</w:t>
      </w:r>
      <w:r/>
    </w:p>
    <w:p>
      <w:r/>
      <w:r>
        <w:t>The game's Wild symbol is no other than the swashbuckling Diego himself! He'll substitute for all the other icons on the reels and potentially help you achieve epic wins. The only symbol that Diego cannot replace is the Map, which is the Scatter symbol of the game.</w:t>
      </w:r>
      <w:r/>
    </w:p>
    <w:p>
      <w:r/>
      <w:r>
        <w:t>If you're wondering about your chances of winning big, have no fear! Diego Wild has a theoretical return to player (RTP) of 96.29%, making it a great choice for players looking for high payout percentages. However, don't forget that the game has high volatility, so be prepared for some big swings!</w:t>
      </w:r>
      <w:r/>
    </w:p>
    <w:p>
      <w:r/>
      <w:r>
        <w:t>Speaking of big payouts, the maximum you can win on Diego Wild is a whopping 10,000 times your initial stake! That's enough to make anyone break out into a victory dance! Just remember that there is no progressive jackpot on this game, so all the winnings come from regular game symbols.</w:t>
      </w:r>
    </w:p>
    <w:p>
      <w:pPr>
        <w:pStyle w:val="Heading2"/>
      </w:pPr>
      <w:r>
        <w:t>Bonus Rounds and Free Spins</w:t>
      </w:r>
    </w:p>
    <w:p>
      <w:r/>
      <w:r>
        <w:t xml:space="preserve">Are you ready to hear about the juiciest part of Diego Wild? Of course you are, you eager beaver! Get ready to spin those reels like there's no tomorrow because Diego Wild features a bonus game linked to free spins that will blow your mind. </w:t>
      </w:r>
    </w:p>
    <w:p>
      <w:r/>
      <w:r>
        <w:t>First, you need to land three or more Scatter symbols on the reels. And let me tell you, landing three of those bad boys will be easier than finding Waldo in a game of hide and seek. Once you've landed them, the real fun begins! Landing three Scatters yields 5 free games, while four Scatters award 10, and five Scatters grant 20 free games. I know, it's almost too good to be true, but trust me, it's happening.</w:t>
      </w:r>
    </w:p>
    <w:p>
      <w:r/>
      <w:r>
        <w:t>Now, let's talk about this incredible bonus game. It's set inside the temple - it's like Indiana Jones meets slot games! A 3x5 grid with two additional blocked rows appears, creating the perfect setting for you to show off your best loot-grabbing moves. Whenever the medallion symbol lands on the reels, it moves to the free position on the same reel, unlocking a symbol. And guess what? An additional free spin will be added, too! Because who doesn't love extra free stuff?!</w:t>
      </w:r>
    </w:p>
    <w:p>
      <w:pPr>
        <w:pStyle w:val="Heading2"/>
      </w:pPr>
      <w:r>
        <w:t>THEME AND STORYLINE</w:t>
      </w:r>
    </w:p>
    <w:p>
      <w:r/>
      <w:r>
        <w:t>Are you ready to venture deep into the heart of the Amazon forest and explore an ancient Aztec temple with the fearless Diego? Then get ready to experience an adventure like no other with the Diego Wild slot game!</w:t>
      </w:r>
    </w:p>
    <w:p>
      <w:r/>
      <w:r>
        <w:t>The game has an immersive and captivating storyline that transports players to a mystical and mysterious world where treasures and rewards await them at every turn. From traditional playing cards to vibrant symbols such as bracelets, vases, statues, and chests, the game's symbols fit perfectly with the Amazon and Aztec theme.</w:t>
      </w:r>
    </w:p>
    <w:p>
      <w:r/>
      <w:r>
        <w:t>But what really sets Diego Wild apart is the main character - Diego himself. As the wild symbol, he adds a unique twist to the storyline and amplifies the excitement of the game. With an array of bonus rounds and free spins, players can explore the ancient temple and uncover hidden treasures.</w:t>
      </w:r>
    </w:p>
    <w:p>
      <w:r/>
      <w:r>
        <w:t>In summary, Diego Wild delivers a dynamic and exciting gameplay experience, accompanied by a fascinating theme that will keep you hooked for hours.</w:t>
      </w:r>
    </w:p>
    <w:p>
      <w:r/>
      <w:r>
        <w:t>And if you think you're brave enough to join Diego on his quest, then fasten your seatbelt and hit the spin button. This is going to be one wild ride!</w:t>
      </w:r>
    </w:p>
    <w:p>
      <w:pPr>
        <w:pStyle w:val="Heading2"/>
      </w:pPr>
      <w:r>
        <w:t>FAQ</w:t>
      </w:r>
    </w:p>
    <w:p>
      <w:pPr>
        <w:pStyle w:val="Heading3"/>
      </w:pPr>
      <w:r>
        <w:t>What is the theme of Diego Wild?</w:t>
      </w:r>
    </w:p>
    <w:p>
      <w:r/>
      <w:r>
        <w:t>Diego Wild is a game based on adventure/explorer that takes place in the Amazon forest.</w:t>
      </w:r>
    </w:p>
    <w:p>
      <w:pPr>
        <w:pStyle w:val="Heading3"/>
      </w:pPr>
      <w:r>
        <w:t>How many ways to win are there in Diego Wild?</w:t>
      </w:r>
    </w:p>
    <w:p>
      <w:r/>
      <w:r>
        <w:t>There are 243 ways to win in the regular game and 3125 ways to win in the bonus game.</w:t>
      </w:r>
    </w:p>
    <w:p>
      <w:pPr>
        <w:pStyle w:val="Heading3"/>
      </w:pPr>
      <w:r>
        <w:t>What is the minimum bet amount in Diego Wild?</w:t>
      </w:r>
    </w:p>
    <w:p>
      <w:r/>
      <w:r>
        <w:t>The minimum bet amount in Diego Wild is €0.20.</w:t>
      </w:r>
    </w:p>
    <w:p>
      <w:pPr>
        <w:pStyle w:val="Heading3"/>
      </w:pPr>
      <w:r>
        <w:t>Does Diego Wild have an Autoplay feature?</w:t>
      </w:r>
    </w:p>
    <w:p>
      <w:r/>
      <w:r>
        <w:t>Yes, Diego Wild has an Autoplay feature that allows you to set a predetermined number of automatic spins with win or loss limits.</w:t>
      </w:r>
    </w:p>
    <w:p>
      <w:pPr>
        <w:pStyle w:val="Heading3"/>
      </w:pPr>
      <w:r>
        <w:t>What is the theoretical return to player of Diego Wild?</w:t>
      </w:r>
    </w:p>
    <w:p>
      <w:r/>
      <w:r>
        <w:t>The theoretical return to player of Diego Wild is 96.29%.</w:t>
      </w:r>
    </w:p>
    <w:p>
      <w:pPr>
        <w:pStyle w:val="Heading3"/>
      </w:pPr>
      <w:r>
        <w:t>What is the Wild symbol in Diego Wild?</w:t>
      </w:r>
    </w:p>
    <w:p>
      <w:r/>
      <w:r>
        <w:t>The Wild symbol in Diego Wild is Diego himself.</w:t>
      </w:r>
    </w:p>
    <w:p>
      <w:pPr>
        <w:pStyle w:val="Heading3"/>
      </w:pPr>
      <w:r>
        <w:t>What is the Scatter symbol in Diego Wild?</w:t>
      </w:r>
    </w:p>
    <w:p>
      <w:r/>
      <w:r>
        <w:t>The Scatter symbol in Diego Wild is represented by the map.</w:t>
      </w:r>
    </w:p>
    <w:p>
      <w:pPr>
        <w:pStyle w:val="Heading3"/>
      </w:pPr>
      <w:r>
        <w:t>What is the Superways feature in Diego Wild?</w:t>
      </w:r>
    </w:p>
    <w:p>
      <w:r/>
      <w:r>
        <w:t>The Superways feature in Diego Wild provides more ways to win, with 243 ways in the regular game and 3125 ways in the bonus game.</w:t>
      </w:r>
    </w:p>
    <w:p>
      <w:pPr>
        <w:pStyle w:val="Heading2"/>
      </w:pPr>
      <w:r>
        <w:t>What we like</w:t>
      </w:r>
    </w:p>
    <w:p>
      <w:pPr>
        <w:pStyle w:val="ListBullet"/>
        <w:spacing w:line="240" w:lineRule="auto"/>
        <w:ind w:left="720"/>
      </w:pPr>
      <w:r/>
      <w:r>
        <w:t>Expanding grid in Free Spins</w:t>
      </w:r>
    </w:p>
    <w:p>
      <w:pPr>
        <w:pStyle w:val="ListBullet"/>
        <w:spacing w:line="240" w:lineRule="auto"/>
        <w:ind w:left="720"/>
      </w:pPr>
      <w:r/>
      <w:r>
        <w:t>Autoplay feature with win/loss limits</w:t>
      </w:r>
    </w:p>
    <w:p>
      <w:pPr>
        <w:pStyle w:val="ListBullet"/>
        <w:spacing w:line="240" w:lineRule="auto"/>
        <w:ind w:left="720"/>
      </w:pPr>
      <w:r/>
      <w:r>
        <w:t>Exceptional graphics and design</w:t>
      </w:r>
    </w:p>
    <w:p>
      <w:pPr>
        <w:pStyle w:val="ListBullet"/>
        <w:spacing w:line="240" w:lineRule="auto"/>
        <w:ind w:left="720"/>
      </w:pPr>
      <w:r/>
      <w:r>
        <w:t>3125 ways to win in bonus games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High volatility might not appeal to some players</w:t>
      </w:r>
    </w:p>
    <w:p>
      <w:r/>
      <w:r>
        <w:rPr>
          <w:i/>
        </w:rPr>
        <w:t>Could you please provide a detailed prompt for DALLE to create a feature image fitting the game "Diego Wild"? Prompt: - The image should be in cartoon style - The image should feature a happy Maya warrior with glasses - The Maya warrior should be surrounded by the game symbols, such as the bracelet, the vase, the statue, and the chest - The background of the image should represent the Amazon forest, with tall plants popping up on the sides of the game grid, arranged at the entrance to the ancient Aztec temple. - The colors of the image should be bright and eye-catching to grab the viewer's attention. Overall, the feature image should reflect the adventure/explorer theme of the game and convey a sense of excitement and fun. It should also showcase the main character, Diego, as a happy and playful warrior who is ready to embark on a thrilling adventure through the Amazon forest.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