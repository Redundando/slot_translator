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Catch Slot Game for Free - Review 2021</w:t>
      </w:r>
    </w:p>
    <w:p>
      <w:pPr>
        <w:pStyle w:val="Heading2"/>
      </w:pPr>
      <w:r>
        <w:t>GAMEPLAY MECHANICS</w:t>
      </w:r>
    </w:p>
    <w:p>
      <w:r/>
      <w:r>
        <w:t xml:space="preserve">Novomatic really caught the fish (pun intended) with their slot game called Big Catch. It might appear too simple for some, but for those who want to relax and play a straightforward slot game, Big Catch is the one for you. There aren't any special features or gimmicks that might bog down your gameplay experience. The developers wanted you to focus on the spinning reels and nothing else. </w:t>
      </w:r>
      <w:r/>
    </w:p>
    <w:p>
      <w:r/>
      <w:r>
        <w:t xml:space="preserve">Don't fret about not having Autoplay as well because it just means you can sit back, relax, and put some manual labor into it. Who needs to increase the risk of developing carpal tunnel syndrome by constantly clicking that Autoplay button, right? Big Catch lets you work for your wins with...well, absolutely nothing. Other than pushing the Spin button, you're good to go. </w:t>
      </w:r>
    </w:p>
    <w:p>
      <w:pPr>
        <w:pStyle w:val="Heading2"/>
      </w:pPr>
      <w:r>
        <w:t>Bonus Features</w:t>
      </w:r>
    </w:p>
    <w:p>
      <w:r/>
      <w:r>
        <w:t>Are you ready to reel in some big wins? Look no further than Big Catch! This exciting casino slot game offers plenty of bonus features to help you snag the big one.</w:t>
      </w:r>
    </w:p>
    <w:p>
      <w:r/>
      <w:r>
        <w:t>The best part? Free spins are randomly awarded after every spin, giving you plenty of opportunities to catch some fantastic bonuses. Plus, each free spin comes with an automatic Bonus Game that sets the stage for even more winning potential.</w:t>
      </w:r>
    </w:p>
    <w:p>
      <w:r/>
      <w:r>
        <w:t>During the Bonus Game, the reels are submerged underwater and a fishing hook appears on the screen. It's up to you to catch different species of fish, each of which offers a specific multiplier ranging from 1 to a whopping 100x. So, choose your bait wisely and get ready to reel in some serious cash!</w:t>
      </w:r>
    </w:p>
    <w:p>
      <w:r/>
      <w:r>
        <w:t>Of course, as with any fishing adventure, there's always the chance that you'll reel in an old boot. When that happens, the Bonus Game comes to an end. But don't let that dampen your spirits - with so many chances to win big, you're sure to have a whale of a time playing Big Catch.</w:t>
      </w:r>
    </w:p>
    <w:p>
      <w:pPr>
        <w:pStyle w:val="Heading2"/>
      </w:pPr>
      <w:r>
        <w:t>GAME DESIGN</w:t>
      </w:r>
    </w:p>
    <w:p>
      <w:r/>
      <w:r>
        <w:t xml:space="preserve">If you're a fan of marine environments and charmingly simplified graphics, then Big Catch is the ideal slot game for you. The design is not only playful but straightforward, making it easy to navigate even if you're new to slot games. The game symbols are pleasantly presented in a stylized and colorful manner that makes you feel as though you're exploring a toy aquarium. </w:t>
      </w:r>
    </w:p>
    <w:p>
      <w:r/>
      <w:r>
        <w:t>As somebody who has a short attention span, I appreciate the minimalist design because it helps me remain focused on what's essential - the gameplay. Besides, Novomatic has intelligently placed the right animations and special effects in just the right places, which means that the gameplay remains king.</w:t>
      </w:r>
    </w:p>
    <w:p>
      <w:r/>
      <w:r>
        <w:t>To be honest, I caught myself spending more time admiring the adorable sea creatures in this game than playing it. However, when I did start playing it, I was pleased that the symbols blended well with the game's marine environment. Everything seemed to flow effortlessly, giving players all the excitement and thrill of being in paradise.</w:t>
      </w:r>
    </w:p>
    <w:p>
      <w:pPr>
        <w:pStyle w:val="Heading2"/>
      </w:pPr>
      <w:r>
        <w:t>PAYLINES</w:t>
      </w:r>
    </w:p>
    <w:p>
      <w:r/>
      <w:r>
        <w:t>If you're a fan of multi-payline slots, then Big Catch will surely make you feel like you hit the jackpot with its 20 paylines. With each spin, you have 20 different ways to win - that's a lot of chances to catch the big one! Even if you're not a seasoned angler, you'll love casting your line in this game and hoping to reel in some fishy rewards.</w:t>
      </w:r>
      <w:r>
        <w:t xml:space="preserve"> </w:t>
      </w:r>
    </w:p>
    <w:p>
      <w:r/>
      <w:r>
        <w:t>But watch out - with so many paylines, it's easy to get caught up in the excitement and forget that you're playing a game of chance. Don't be a fish out of water and make sure you don't blow your entire bankroll chasing after that elusive big catch - remember to stick to responsible gaming practices, even if you're feeling like a big shot with all those potential paylines.</w:t>
      </w:r>
      <w:r>
        <w:t xml:space="preserve"> </w:t>
      </w:r>
    </w:p>
    <w:p>
      <w:r/>
      <w:r>
        <w:t>Overall, the ample paylines in Big Catch make for a thrilling and rewarding gameplay experience. Who knows - with 20 paylines, you might just get hooked on this game and never want to leave! Just don't forget to take breaks to stretch your legs - you don't want to develop a cramp in your clicking finger, do you?</w:t>
      </w:r>
    </w:p>
    <w:p>
      <w:pPr>
        <w:pStyle w:val="Heading2"/>
      </w:pPr>
      <w:r>
        <w:t>Similar Games</w:t>
      </w:r>
    </w:p>
    <w:p>
      <w:r/>
      <w:r>
        <w:t>So, you've been hunting for that Big Catch and want to add more excitement to your spinning experience. Don't worry, we've got you covered! If you're a big fan of underwater-themed slot games, then we highly recommend checking out Miss Ocean. This game is filled with excellent graphics that are refined, vivid, and colorful; you'll feel like you're swimming with the fishes. Who knows, you might even find Nemo!</w:t>
      </w:r>
    </w:p>
    <w:p>
      <w:r/>
      <w:r>
        <w:t xml:space="preserve">But wait, there's more! If you're craving a more complex and fun slot game experience, then Playson's Aquarium is an excellent choice. Not only does it offer a pleasant soundtrack that will put you in a soothing mood, but the attention to detail in graphics is outstanding. This game is full of surprises, just like a real-life aquarium! </w:t>
      </w:r>
    </w:p>
    <w:p>
      <w:r/>
      <w:r>
        <w:t>With these two games in your arsenal, the fun never stops. So, take a break from the Big Catch and try your luck with these fantastic games!</w:t>
      </w:r>
    </w:p>
    <w:p>
      <w:pPr>
        <w:pStyle w:val="Heading2"/>
      </w:pPr>
      <w:r>
        <w:t>FAQ</w:t>
      </w:r>
    </w:p>
    <w:p>
      <w:pPr>
        <w:pStyle w:val="Heading3"/>
      </w:pPr>
      <w:r>
        <w:t>How many reels does Big Catch have?</w:t>
      </w:r>
    </w:p>
    <w:p>
      <w:r/>
      <w:r>
        <w:t>Big Catch has 5 reels.</w:t>
      </w:r>
    </w:p>
    <w:p>
      <w:pPr>
        <w:pStyle w:val="Heading3"/>
      </w:pPr>
      <w:r>
        <w:t>How many paylines does Big Catch have?</w:t>
      </w:r>
    </w:p>
    <w:p>
      <w:r/>
      <w:r>
        <w:t>Big Catch has 20 paylines.</w:t>
      </w:r>
    </w:p>
    <w:p>
      <w:pPr>
        <w:pStyle w:val="Heading3"/>
      </w:pPr>
      <w:r>
        <w:t>Is there an Autoplay feature in Big Catch?</w:t>
      </w:r>
    </w:p>
    <w:p>
      <w:r/>
      <w:r>
        <w:t>No, there is no Autoplay feature in Big Catch.</w:t>
      </w:r>
    </w:p>
    <w:p>
      <w:pPr>
        <w:pStyle w:val="Heading3"/>
      </w:pPr>
      <w:r>
        <w:t>What is the theme of Big Catch?</w:t>
      </w:r>
    </w:p>
    <w:p>
      <w:r/>
      <w:r>
        <w:t>The theme of Big Catch is an underwater world.</w:t>
      </w:r>
    </w:p>
    <w:p>
      <w:pPr>
        <w:pStyle w:val="Heading3"/>
      </w:pPr>
      <w:r>
        <w:t>What is the Wild symbol in Big Catch?</w:t>
      </w:r>
    </w:p>
    <w:p>
      <w:r/>
      <w:r>
        <w:t>The Wild symbol in Big Catch is a pink starfish.</w:t>
      </w:r>
    </w:p>
    <w:p>
      <w:pPr>
        <w:pStyle w:val="Heading3"/>
      </w:pPr>
      <w:r>
        <w:t>How do you trigger free spins in Big Catch?</w:t>
      </w:r>
    </w:p>
    <w:p>
      <w:r/>
      <w:r>
        <w:t>Free spins in Big Catch are awarded randomly at the end of each spin.</w:t>
      </w:r>
    </w:p>
    <w:p>
      <w:pPr>
        <w:pStyle w:val="Heading3"/>
      </w:pPr>
      <w:r>
        <w:t>What is the Bonus Game in Big Catch?</w:t>
      </w:r>
    </w:p>
    <w:p>
      <w:r/>
      <w:r>
        <w:t>The Bonus Game in Big Catch is a fishing hook that catches fish with different multipliers, ranging from 1 to 100x.</w:t>
      </w:r>
    </w:p>
    <w:p>
      <w:pPr>
        <w:pStyle w:val="Heading3"/>
      </w:pPr>
      <w:r>
        <w:t>Are there slots similar to Big Catch?</w:t>
      </w:r>
    </w:p>
    <w:p>
      <w:r/>
      <w:r>
        <w:t>Yes, there are other slots with an underwater theme, such as Miss Ocean and Playson's Aquarium.</w:t>
      </w:r>
    </w:p>
    <w:p>
      <w:pPr>
        <w:pStyle w:val="Heading2"/>
      </w:pPr>
      <w:r>
        <w:t>What we like</w:t>
      </w:r>
    </w:p>
    <w:p>
      <w:pPr>
        <w:pStyle w:val="ListBullet"/>
        <w:spacing w:line="240" w:lineRule="auto"/>
        <w:ind w:left="720"/>
      </w:pPr>
      <w:r/>
      <w:r>
        <w:t>Free spins and bonus game feature</w:t>
      </w:r>
    </w:p>
    <w:p>
      <w:pPr>
        <w:pStyle w:val="ListBullet"/>
        <w:spacing w:line="240" w:lineRule="auto"/>
        <w:ind w:left="720"/>
      </w:pPr>
      <w:r/>
      <w:r>
        <w:t>Playful design and marine environment</w:t>
      </w:r>
    </w:p>
    <w:p>
      <w:pPr>
        <w:pStyle w:val="ListBullet"/>
        <w:spacing w:line="240" w:lineRule="auto"/>
        <w:ind w:left="720"/>
      </w:pPr>
      <w:r/>
      <w:r>
        <w:t>Simple gameplay mechanism</w:t>
      </w:r>
    </w:p>
    <w:p>
      <w:pPr>
        <w:pStyle w:val="ListBullet"/>
        <w:spacing w:line="240" w:lineRule="auto"/>
        <w:ind w:left="720"/>
      </w:pPr>
      <w:r/>
      <w:r>
        <w:t>20 paylines</w:t>
      </w:r>
    </w:p>
    <w:p>
      <w:pPr>
        <w:pStyle w:val="Heading2"/>
      </w:pPr>
      <w:r>
        <w:t>What we don't like</w:t>
      </w:r>
    </w:p>
    <w:p>
      <w:pPr>
        <w:pStyle w:val="ListBullet"/>
        <w:spacing w:line="240" w:lineRule="auto"/>
        <w:ind w:left="720"/>
      </w:pPr>
      <w:r/>
      <w:r>
        <w:t>No autoplay feature</w:t>
      </w:r>
    </w:p>
    <w:p>
      <w:pPr>
        <w:pStyle w:val="ListBullet"/>
        <w:spacing w:line="240" w:lineRule="auto"/>
        <w:ind w:left="720"/>
      </w:pPr>
      <w:r/>
      <w:r>
        <w:t>Limited special features</w:t>
      </w:r>
    </w:p>
    <w:p>
      <w:r/>
      <w:r>
        <w:rPr>
          <w:b/>
        </w:rPr>
        <w:t>Play Big Catch Slot Game for Free - Review 2021</w:t>
      </w:r>
    </w:p>
    <w:p>
      <w:r/>
      <w:r>
        <w:rPr>
          <w:i/>
        </w:rPr>
        <w:t>Read our review of Big Catch to play this simple and colorful underwater-themed slot game for free. Bonus features include free spins and a fishing-themed bonus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