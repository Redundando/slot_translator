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Mayan Temple Advance Free Slot Game Review</w:t>
      </w:r>
    </w:p>
    <w:p>
      <w:pPr>
        <w:pStyle w:val="Heading2"/>
      </w:pPr>
      <w:r>
        <w:t>Get ready to explore the lost world of Mayan Temple Advance</w:t>
      </w:r>
    </w:p>
    <w:p>
      <w:r/>
      <w:r>
        <w:t>Step into the past with Capecod's latest slot game release, Mayan Temple Advance. The game takes you on an adventure to discover the secrets of pre-Columbian people. With a 5x3 layout and fifteen winning lines, you're sure to find some treasure buried deep within the Mayan Temple.</w:t>
      </w:r>
    </w:p>
    <w:p>
      <w:r/>
      <w:r>
        <w:t>As with most Capecod games, Mayan Temple Advance boasts an RTP of 95.09%. That means you can expect to receive €95 in winnings for every €100 played. Not too shabby, eh?</w:t>
      </w:r>
    </w:p>
    <w:p>
      <w:r/>
      <w:r>
        <w:t>If you want to uncover the biggest rewards, you'll need to activate the Temple Bonus Game. This can be triggered by landing five Scatter symbols - a feat even Indiana Jones would be proud of.</w:t>
      </w:r>
    </w:p>
    <w:p>
      <w:pPr>
        <w:pStyle w:val="Heading2"/>
      </w:pPr>
      <w:r>
        <w:t>Mayan Madness: Why the Mayan Culture in Mayan Temple Advance is a Must-Experience</w:t>
      </w:r>
    </w:p>
    <w:p>
      <w:r/>
      <w:r>
        <w:t>Prepare to be transported back in time and immerse yourself in the rich and mysterious Mayan culture with Mayan Temple Advance! This particular slot game is all about the pre-Columbian people, and they are the true stars of the show.</w:t>
      </w:r>
    </w:p>
    <w:p>
      <w:r/>
      <w:r>
        <w:t>The game's stunning graphics showcase the way in which the ancient Mayan structures were painstakingly built. Plus, keep your eyes peeled for the totems and the native girls who add a touch of exoticism to the proceedings that's sure to catch your attention.</w:t>
      </w:r>
    </w:p>
    <w:p>
      <w:r/>
      <w:r>
        <w:t>But what's the real reason behind why this game just works so well? It's simple – the theme matters! Whether you're a seasoned pro or a newbie looking for fun, the Mayan civilization theme is an excellent vehicle for delivering a slot game that excites and entertains at every turn.</w:t>
      </w:r>
    </w:p>
    <w:p>
      <w:pPr>
        <w:pStyle w:val="Heading2"/>
      </w:pPr>
      <w:r>
        <w:t>Features of Mayan Temple Advance: Symbols, Winning Lines and RTP</w:t>
      </w:r>
    </w:p>
    <w:p>
      <w:r/>
      <w:r>
        <w:t>Looking for adventure? Look no further than Mayan Temple Advance, featuring golden totems and stunning native girls. This 5x3 slot game is played across fifteen winning lines - enough to make any player feel victorious!</w:t>
      </w:r>
    </w:p>
    <w:p>
      <w:r/>
      <w:r>
        <w:t>But what about the RTP? Fear not, adventurous soul - Mayan Temple Advance offers an RTP of 95.09%. That means that over the long-term, players can expect to win back 95% of their money. And with odds like that, your chances of striking gold are looking pretty good!</w:t>
      </w:r>
    </w:p>
    <w:p>
      <w:pPr>
        <w:pStyle w:val="Heading2"/>
      </w:pPr>
      <w:r>
        <w:t>The Temple Bonus Game: Where Winning Big Takes a Leap of Faith</w:t>
      </w:r>
    </w:p>
    <w:p>
      <w:r/>
      <w:r>
        <w:t xml:space="preserve">The Temple Bonus Game in Mayan Temple Advance is not just a distraction from the game itself, it is essential for any player hoping to snag big winnings. You can increase your chances of triggering the multi-stage prize game by getting your hands on five Scatter symbols (or, more precisely, the skull). It's a bit like Indiana Jones running away from that boulder in Raiders of the Lost Ark -- only more thrilling. </w:t>
      </w:r>
      <w:r>
        <w:t xml:space="preserve"> </w:t>
      </w:r>
    </w:p>
    <w:p>
      <w:r/>
      <w:r>
        <w:t>The bonus game is designed to intensify the excitement of the Mayan Temple Advance slot game, and that's something you'll need a change of underwear for. Once you've made your way into the game, you'll face challenges that will require some real skill and luck in order to attain massive prizes. So don't be afraid to take the leap of faith, it might just pay off in spades!</w:t>
      </w:r>
    </w:p>
    <w:p>
      <w:pPr>
        <w:pStyle w:val="Heading2"/>
      </w:pPr>
      <w:r>
        <w:t>Which pre-Columbian themed slot game is the best?</w:t>
      </w:r>
    </w:p>
    <w:p>
      <w:r/>
      <w:r>
        <w:t>You may think Mayan Temple Advance is one-of-a-kind, but there are other slot games with the same ancient theme. Take Novomatic's Book of Maya, for example, or Playtech's Inca's Treasure and Inca Jackpot. They all have one thing in common: a respectable RTP of 95%. But fear not: each of these games has its unique flair that different types of players can enjoy. It's like choosing your favorite Indiana Jones movie (we all secretly know it's Raiders of the Lost Ark, though).</w:t>
      </w:r>
    </w:p>
    <w:p>
      <w:pPr>
        <w:pStyle w:val="Heading2"/>
      </w:pPr>
      <w:r>
        <w:t>FAQ</w:t>
      </w:r>
    </w:p>
    <w:p>
      <w:pPr>
        <w:pStyle w:val="Heading3"/>
      </w:pPr>
      <w:r>
        <w:t>What is the RTP of Mayan Temple Advance?</w:t>
      </w:r>
    </w:p>
    <w:p>
      <w:r/>
      <w:r>
        <w:t>Mayan Temple Advance uses an RTP of 95.09%. RTP indicates the return per player, that is the amount of money issued as winnings (over the long term) in relation to the money played.</w:t>
      </w:r>
    </w:p>
    <w:p>
      <w:pPr>
        <w:pStyle w:val="Heading3"/>
      </w:pPr>
      <w:r>
        <w:t>What is a good RTP value for slot games?</w:t>
      </w:r>
    </w:p>
    <w:p>
      <w:r/>
      <w:r>
        <w:t>Today by law the percentage must be at least 90%. A 95%, as in Mayan Temple Advance, is an excellent value that indicates that for every €100 played, on average, €95 are issued as winnings.</w:t>
      </w:r>
    </w:p>
    <w:p>
      <w:pPr>
        <w:pStyle w:val="Heading3"/>
      </w:pPr>
      <w:r>
        <w:t>How do I activate the Temple Bonus Game?</w:t>
      </w:r>
    </w:p>
    <w:p>
      <w:r/>
      <w:r>
        <w:t>By obtaining 5 Scatter symbols (the skull) it is possible to access a multi-stage prize game that allows you to obtain huge winnings.</w:t>
      </w:r>
    </w:p>
    <w:p>
      <w:pPr>
        <w:pStyle w:val="Heading3"/>
      </w:pPr>
      <w:r>
        <w:t>What is the common game mechanics used by Capecod in their titles?</w:t>
      </w:r>
    </w:p>
    <w:p>
      <w:r/>
      <w:r>
        <w:t>The 5*3 scheme is very present in online slots and the fifteen winning lines available in the game are typical of this development house.</w:t>
      </w:r>
    </w:p>
    <w:p>
      <w:pPr>
        <w:pStyle w:val="Heading3"/>
      </w:pPr>
      <w:r>
        <w:t>What are the symbols used in Mayan Temple Advance?</w:t>
      </w:r>
    </w:p>
    <w:p>
      <w:r/>
      <w:r>
        <w:t>The symbol alternates between golden totems and native girls.</w:t>
      </w:r>
    </w:p>
    <w:p>
      <w:pPr>
        <w:pStyle w:val="Heading3"/>
      </w:pPr>
      <w:r>
        <w:t>What kind of music plays while playing Mayan Temple Advance?</w:t>
      </w:r>
    </w:p>
    <w:p>
      <w:r/>
      <w:r>
        <w:t>From a musical point of view, the game during the pause phases is accompanied by relaxing music, like a pan flute playing lost melodies.</w:t>
      </w:r>
    </w:p>
    <w:p>
      <w:pPr>
        <w:pStyle w:val="Heading3"/>
      </w:pPr>
      <w:r>
        <w:t>What are some other online slots with a similar theme?</w:t>
      </w:r>
    </w:p>
    <w:p>
      <w:r/>
      <w:r>
        <w:t>Other slots revolving around pre-Columbian populations include Novomatic's Book of Maya or Playtech's Inca's Treasure, Inca Jackpot.</w:t>
      </w:r>
    </w:p>
    <w:p>
      <w:pPr>
        <w:pStyle w:val="Heading3"/>
      </w:pPr>
      <w:r>
        <w:t>Is Mayan Temple Advance a good choice for winning?</w:t>
      </w:r>
    </w:p>
    <w:p>
      <w:r/>
      <w:r>
        <w:t>Mayan Temple Advance uses an RTP of 95.09% and offers a Temple Bonus Game that allows you to obtain huge winnings, making it a good choice for winning.</w:t>
      </w:r>
    </w:p>
    <w:p>
      <w:pPr>
        <w:pStyle w:val="Heading2"/>
      </w:pPr>
      <w:r>
        <w:t>What we like</w:t>
      </w:r>
    </w:p>
    <w:p>
      <w:pPr>
        <w:pStyle w:val="ListBullet"/>
        <w:spacing w:line="240" w:lineRule="auto"/>
        <w:ind w:left="720"/>
      </w:pPr>
      <w:r/>
      <w:r>
        <w:t>Interesting and unique Mayan culture theme</w:t>
      </w:r>
    </w:p>
    <w:p>
      <w:pPr>
        <w:pStyle w:val="ListBullet"/>
        <w:spacing w:line="240" w:lineRule="auto"/>
        <w:ind w:left="720"/>
      </w:pPr>
      <w:r/>
      <w:r>
        <w:t>Temple Bonus Game increases chances of winning</w:t>
      </w:r>
    </w:p>
    <w:p>
      <w:pPr>
        <w:pStyle w:val="ListBullet"/>
        <w:spacing w:line="240" w:lineRule="auto"/>
        <w:ind w:left="720"/>
      </w:pPr>
      <w:r/>
      <w:r>
        <w:t>Excellent RTP of 95.09%</w:t>
      </w:r>
    </w:p>
    <w:p>
      <w:pPr>
        <w:pStyle w:val="ListBullet"/>
        <w:spacing w:line="240" w:lineRule="auto"/>
        <w:ind w:left="720"/>
      </w:pPr>
      <w:r/>
      <w:r>
        <w:t>Interesting graphics that show how Mayan structures were built</w:t>
      </w:r>
    </w:p>
    <w:p>
      <w:pPr>
        <w:pStyle w:val="Heading2"/>
      </w:pPr>
      <w:r>
        <w:t>What we don't like</w:t>
      </w:r>
    </w:p>
    <w:p>
      <w:pPr>
        <w:pStyle w:val="ListBullet"/>
        <w:spacing w:line="240" w:lineRule="auto"/>
        <w:ind w:left="720"/>
      </w:pPr>
      <w:r/>
      <w:r>
        <w:t>Theme not entirely unique compared to other slots</w:t>
      </w:r>
    </w:p>
    <w:p>
      <w:pPr>
        <w:pStyle w:val="ListBullet"/>
        <w:spacing w:line="240" w:lineRule="auto"/>
        <w:ind w:left="720"/>
      </w:pPr>
      <w:r/>
      <w:r>
        <w:t>Only 15 winning lines</w:t>
      </w:r>
    </w:p>
    <w:p>
      <w:r/>
      <w:r>
        <w:rPr>
          <w:b/>
        </w:rPr>
        <w:t>Play Mayan Temple Advance Free Slot Game Review</w:t>
      </w:r>
    </w:p>
    <w:p>
      <w:r/>
      <w:r>
        <w:rPr>
          <w:i/>
        </w:rPr>
        <w:t>Read our review of Mayan Temple Advance slot game. Play for free and learn about its unique theme, features, and winning strategies.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