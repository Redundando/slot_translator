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Ganesha Jr for Free - Exciting Slot Game with Impressive Graphics</w:t>
      </w:r>
    </w:p>
    <w:p>
      <w:pPr>
        <w:pStyle w:val="Heading2"/>
      </w:pPr>
      <w:r>
        <w:t>Game Description</w:t>
      </w:r>
    </w:p>
    <w:p>
      <w:r/>
      <w:r>
        <w:t>Ganesha Jr is a delightful online slot game developed by CQ9 Gaming that follows the adventures of a young man and his trusty elephant sidekick, both of whom are adorned in glittering jewels as they stand upon a river of gold coins. The game's stunning graphics and attention to detail make it a treat for the eyes.</w:t>
      </w:r>
      <w:r/>
    </w:p>
    <w:p>
      <w:r/>
      <w:r>
        <w:t>The symbols in Ganesha Jr are inspired by the sights and sounds of India, featuring a variety of iconic images that include ornate palaces, bustling bazaars, and even a majestic tiger. The game's soundtrack is equally impressive, transporting players to the heart of the Indian subcontinent with its enchanting melodies.</w:t>
      </w:r>
      <w:r/>
    </w:p>
    <w:p>
      <w:r/>
      <w:r>
        <w:t>But what truly makes Ganesha Jr stand out from the crowd are the numerous opportunities it offers for players to strike it rich. With multiple paylines and bonus features, including free spins and wild symbols, Ganesha Jr gives players the chance to win big with every spin of the reels. Plus, with a variety of different betting options available, the game is accessible to players of all skill levels and budgets.</w:t>
      </w:r>
      <w:r/>
    </w:p>
    <w:p>
      <w:r/>
      <w:r>
        <w:t>In short, if you're looking for an online slot game that's as fun as it is rewarding, Ganesha Jr is not to be missed. Give it a try today and see if you can unlock the treasures of India!</w:t>
      </w:r>
      <w:r/>
    </w:p>
    <w:p>
      <w:r/>
      <w:r>
        <w:t>Just don't blame us if you end up singing Bollywood songs all day long after playing Ganesha Jr! This game is so addictive, it'll make you want to book a trip to India just to experience the real thing. Overall, Ganesha Jr is a game that's sure to leave a lasting impression on anyone who plays it.</w:t>
      </w:r>
    </w:p>
    <w:p>
      <w:pPr>
        <w:pStyle w:val="Heading2"/>
      </w:pPr>
      <w:r>
        <w:t>Graphics and Sound Effects</w:t>
      </w:r>
    </w:p>
    <w:p>
      <w:r/>
      <w:r>
        <w:t>The graphics in Ganesha Jr are not just good, they're great! It feels like each symbol and character has been hand-drawn, with intricate details and vibrant colors that make the game visually stunning. It's safe to say that the graphics are so good that they deserve their own spotlight. The sound effects in the game are also impressive, with each spin of the reels accompanied by a satisfying chime, and each significant win celebrated with a thundering roar that's sure to put a smile on your face.</w:t>
      </w:r>
    </w:p>
    <w:p>
      <w:r/>
      <w:r>
        <w:t>If you're not careful, you might get so caught up in the visuals and sound effects that you forget you're playing a slot game and not watching a summer blockbuster movie. It's that good, folks!</w:t>
      </w:r>
    </w:p>
    <w:p>
      <w:r/>
      <w:r>
        <w:t>Overall, the combination of high-quality graphics and sound effects makes Ganesha Jr a feast for the senses. It's hard not to appreciate the attention to detail that has gone into creating this game, from the way the reels spin to the sound of the symbols falling into place. This is one game that's not just fun to play, but also beautiful to look at and listen to.</w:t>
      </w:r>
    </w:p>
    <w:p>
      <w:pPr>
        <w:pStyle w:val="Heading2"/>
      </w:pPr>
      <w:r>
        <w:t>Symbols and Prizes</w:t>
      </w:r>
    </w:p>
    <w:p>
      <w:r/>
      <w:r>
        <w:t>Are you ready to see all the symbols and prizes that Ganesha Jr has in store for you? Buckle up, because this slot game is packed with special symbols and opportunities to win big! In fact, it might be harder to find a symbol that isn't special in Ganesha Jr, as almost every symbol has something unique to offer.</w:t>
      </w:r>
    </w:p>
    <w:p>
      <w:r/>
      <w:r>
        <w:t>But don't worry, you don't need a PhD in mythology to understand what's going on here. Even if you don't recognize some symbols at first, they all come with their own clear explanation, so you can focus on spinning and winning.</w:t>
      </w:r>
    </w:p>
    <w:p>
      <w:r/>
      <w:r>
        <w:t>The symbols in Ganesha Jr are not only fun and colorful, but they also offer great rewards. There are multiple high-value symbols on the reels, and if you manage to get them in the right combination, you'll be seeing some serious money. Plus, with 50 free spins right from the start, you're already off to a great head start, putting you in the running for even bigger rewards!</w:t>
      </w:r>
    </w:p>
    <w:p>
      <w:pPr>
        <w:pStyle w:val="Heading2"/>
      </w:pPr>
      <w:r>
        <w:t>Get Your Free Spins Now!</w:t>
      </w:r>
    </w:p>
    <w:p>
      <w:r/>
      <w:r>
        <w:t>CQ9 Gaming's Ganesha Jr is a hidden gem of a casino slot game, and one of the best features it offers is the impressive 50 free spins right from the start that give players an edge in winning big prizes. And let's be honest, who doesn't love free stuff? The free spins feature is a much sought-after feature in slot games, and Ganesha Jr delivers it with gusto.</w:t>
      </w:r>
    </w:p>
    <w:p>
      <w:r/>
      <w:r>
        <w:t>Once you activate your free spins, you'll be spinning those reels non-stop, hoping to hit that big jackpot. The adrenaline rush of watching those reels spin as the excitement builds is truly unmatchable. With so many spins available, the chances of winning big only increases.</w:t>
      </w:r>
    </w:p>
    <w:p>
      <w:r/>
      <w:r>
        <w:t>In other words, Ganesha Jr is basically giving you a head start in the race to win big, so it's definitely worth taking advantage of. Don't miss out on your chance to try this awesome slot game and, who knows, maybe you'll be the lucky player to hit that life-changing jackpot!</w:t>
      </w:r>
    </w:p>
    <w:p>
      <w:pPr>
        <w:pStyle w:val="Heading2"/>
      </w:pPr>
      <w:r>
        <w:t>Overall Experience</w:t>
      </w:r>
    </w:p>
    <w:p>
      <w:r/>
      <w:r>
        <w:t>Overall, Ganesha Jr is one of those slot games that will keep you entertained for hours on end. The graphics are slick, and the game is well designed with plenty of opportunities to win rewards.</w:t>
      </w:r>
    </w:p>
    <w:p>
      <w:r/>
      <w:r>
        <w:t>Personally, I found the sound effects to be both amusing and soothing. They didn't grate on my ears, like some slot game sounds do. And that's important when you plan on playing for an extended amount of time.</w:t>
      </w:r>
    </w:p>
    <w:p>
      <w:r/>
      <w:r>
        <w:t>If you're looking for a slot game that's fun and rewarding, I highly recommend giving Ganesha Jr a spin. Who knows, it might just be your new lucky game!</w:t>
      </w:r>
    </w:p>
    <w:p>
      <w:pPr>
        <w:pStyle w:val="Heading2"/>
      </w:pPr>
      <w:r>
        <w:t>FAQ</w:t>
      </w:r>
    </w:p>
    <w:p>
      <w:pPr>
        <w:pStyle w:val="Heading3"/>
      </w:pPr>
      <w:r>
        <w:t>What is Ganesha Jr?</w:t>
      </w:r>
    </w:p>
    <w:p>
      <w:r/>
      <w:r>
        <w:t>Ganesha Jr is an online slot game developed by CQ9 Gaming that features a young man and a small elephant covered in jewels and riches, with opportunities to win numerous prizes.</w:t>
      </w:r>
    </w:p>
    <w:p>
      <w:pPr>
        <w:pStyle w:val="Heading3"/>
      </w:pPr>
      <w:r>
        <w:t>What kind of graphics and sounds does the game have?</w:t>
      </w:r>
    </w:p>
    <w:p>
      <w:r/>
      <w:r>
        <w:t>The game features high-quality graphics that resemble watching a movie on television, and the sound effects are not intrusive and complement the gameplay well.</w:t>
      </w:r>
    </w:p>
    <w:p>
      <w:pPr>
        <w:pStyle w:val="Heading3"/>
      </w:pPr>
      <w:r>
        <w:t>Are there special symbols and opportunities to win prizes?</w:t>
      </w:r>
    </w:p>
    <w:p>
      <w:r/>
      <w:r>
        <w:t>Yes, there are many special symbols and opportunities to win advantages and benefits, including 50 free spins right from the start.</w:t>
      </w:r>
    </w:p>
    <w:p>
      <w:pPr>
        <w:pStyle w:val="Heading3"/>
      </w:pPr>
      <w:r>
        <w:t>Is Ganesha Jr a competitive game?</w:t>
      </w:r>
    </w:p>
    <w:p>
      <w:r/>
      <w:r>
        <w:t>Yes, Ganesha Jr is a competitive game that adapts to meet all gamers' requests, including the much sought-after feature of free spins.</w:t>
      </w:r>
    </w:p>
    <w:p>
      <w:pPr>
        <w:pStyle w:val="Heading3"/>
      </w:pPr>
      <w:r>
        <w:t>What company developed Ganesha Jr?</w:t>
      </w:r>
    </w:p>
    <w:p>
      <w:r/>
      <w:r>
        <w:t>Ganesha Jr was developed by CQ9 Gaming.</w:t>
      </w:r>
    </w:p>
    <w:p>
      <w:pPr>
        <w:pStyle w:val="Heading3"/>
      </w:pPr>
      <w:r>
        <w:t>What is the theme of Ganesha Jr?</w:t>
      </w:r>
    </w:p>
    <w:p>
      <w:r/>
      <w:r>
        <w:t>The theme of Ganesha Jr is a young man and a small elephant covered in jewels and riches, with opportunities to win numerous prizes.</w:t>
      </w:r>
    </w:p>
    <w:p>
      <w:pPr>
        <w:pStyle w:val="Heading3"/>
      </w:pPr>
      <w:r>
        <w:t>Are the sound effects in Ganesha Jr intrusive?</w:t>
      </w:r>
    </w:p>
    <w:p>
      <w:r/>
      <w:r>
        <w:t>No, the sound effects are not intrusive and complement the gameplay well.</w:t>
      </w:r>
    </w:p>
    <w:p>
      <w:pPr>
        <w:pStyle w:val="Heading3"/>
      </w:pPr>
      <w:r>
        <w:t>Does Ganesha Jr offer many opportunities to win prizes?</w:t>
      </w:r>
    </w:p>
    <w:p>
      <w:r/>
      <w:r>
        <w:t>Yes, Ganesha Jr offers numerous opportunities to win special prizes, with many special symbols and benefits to help players win.</w:t>
      </w:r>
    </w:p>
    <w:p>
      <w:pPr>
        <w:pStyle w:val="Heading2"/>
      </w:pPr>
      <w:r>
        <w:t>What we like</w:t>
      </w:r>
    </w:p>
    <w:p>
      <w:pPr>
        <w:pStyle w:val="ListBullet"/>
        <w:spacing w:line="240" w:lineRule="auto"/>
        <w:ind w:left="720"/>
      </w:pPr>
      <w:r/>
      <w:r>
        <w:t>High-quality graphics and representations</w:t>
      </w:r>
    </w:p>
    <w:p>
      <w:pPr>
        <w:pStyle w:val="ListBullet"/>
        <w:spacing w:line="240" w:lineRule="auto"/>
        <w:ind w:left="720"/>
      </w:pPr>
      <w:r/>
      <w:r>
        <w:t>Satisfying sound effects</w:t>
      </w:r>
    </w:p>
    <w:p>
      <w:pPr>
        <w:pStyle w:val="ListBullet"/>
        <w:spacing w:line="240" w:lineRule="auto"/>
        <w:ind w:left="720"/>
      </w:pPr>
      <w:r/>
      <w:r>
        <w:t>Numerous opportunities to win with special symbols</w:t>
      </w:r>
    </w:p>
    <w:p>
      <w:pPr>
        <w:pStyle w:val="ListBullet"/>
        <w:spacing w:line="240" w:lineRule="auto"/>
        <w:ind w:left="720"/>
      </w:pPr>
      <w:r/>
      <w:r>
        <w:t>50 free spins for players</w:t>
      </w:r>
    </w:p>
    <w:p>
      <w:pPr>
        <w:pStyle w:val="Heading2"/>
      </w:pPr>
      <w:r>
        <w:t>What we don't like</w:t>
      </w:r>
    </w:p>
    <w:p>
      <w:pPr>
        <w:pStyle w:val="ListBullet"/>
        <w:spacing w:line="240" w:lineRule="auto"/>
        <w:ind w:left="720"/>
      </w:pPr>
      <w:r/>
      <w:r>
        <w:t>Limited information on specific gameplay features</w:t>
      </w:r>
    </w:p>
    <w:p>
      <w:pPr>
        <w:pStyle w:val="ListBullet"/>
        <w:spacing w:line="240" w:lineRule="auto"/>
        <w:ind w:left="720"/>
      </w:pPr>
      <w:r/>
      <w:r>
        <w:t>No progressive jackpot</w:t>
      </w:r>
    </w:p>
    <w:p>
      <w:r/>
      <w:r>
        <w:rPr>
          <w:b/>
        </w:rPr>
        <w:t>Play Ganesha Jr for Free - Exciting Slot Game with Impressive Graphics</w:t>
      </w:r>
    </w:p>
    <w:p>
      <w:r/>
      <w:r>
        <w:rPr>
          <w:i/>
        </w:rPr>
        <w:t>Play Ganesha Jr for free and enjoy high-quality graphics and numerous opportunities to win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