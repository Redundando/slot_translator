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Cash Pots Free | Festive Slot Game</w:t>
      </w:r>
    </w:p>
    <w:p>
      <w:r/>
      <w:r>
        <w:rPr>
          <w:b/>
        </w:rPr>
        <w:t>Meta description</w:t>
      </w:r>
      <w:r>
        <w:t>: Get into the holiday spirit and play Christmas Cash Pots for free. Review of the immersive festive slot game with a bonus feature and high RTP.</w:t>
      </w:r>
    </w:p>
    <w:p>
      <w:pPr>
        <w:pStyle w:val="Heading2"/>
      </w:pPr>
      <w:r>
        <w:t>Game Theme and Design</w:t>
      </w:r>
    </w:p>
    <w:p>
      <w:r/>
      <w:r>
        <w:t>Are you in the Christmas spirit yet? Get ready to feel the holiday joy with Christmas Cash Pots, the online slot game by Inspired. The game's graphic design is stunning, and it instantly immerses you in a winter wonderland with its snow-covered background and sparkling northern lights.</w:t>
      </w:r>
    </w:p>
    <w:p>
      <w:r/>
      <w:r>
        <w:t>The game's symbols are all charming and perfectly fitting for the holiday theme. Keep your eyes peeled for Santa Claus, who's the highest-paying symbol. An elf, a reindeer, a Christmas tree, and a gingerbread man all make an appearance on the reels.</w:t>
      </w:r>
    </w:p>
    <w:p>
      <w:r/>
      <w:r>
        <w:t>Playing this game feels like snuggling up by the fire with hot cocoa on a cold winter day. It's a perfect way to pass the time while you wait for Santa to come down the chimney - just don't forget to spin the reels and pocket some Christmas Cash Pots while you wait!</w:t>
      </w:r>
    </w:p>
    <w:p>
      <w:pPr>
        <w:pStyle w:val="Heading2"/>
      </w:pPr>
      <w:r>
        <w:t>Gameplay Structure and Features</w:t>
      </w:r>
    </w:p>
    <w:p>
      <w:r/>
      <w:r>
        <w:t>Christmas Cash Pots is a game that follows a classic structure, with five reels and three rows that offer a total of 10 paylines. Even though it may seem like your regular online casino game, Christmas Cash Pots has a few tricks up its sleeves that make it stand out from the crowd.</w:t>
      </w:r>
    </w:p>
    <w:p>
      <w:r/>
      <w:r>
        <w:t>What we love the most about this game is the wide betting range it offers, making it accessible to all types of players. Whether you're a high roller or a casual player, you can enjoy spinning the reels with bets ranging from 10 cents to 100€ per spin. Who knows, you might just end up winning big!</w:t>
      </w:r>
    </w:p>
    <w:p>
      <w:r/>
      <w:r>
        <w:t>Another great thing about this game is its impressive theoretical return to player (RTP) of 96.5%, above the industry average. This means that even though you might not always win, you are more likely to receive great payouts in the long run.</w:t>
      </w:r>
    </w:p>
    <w:p>
      <w:r/>
      <w:r>
        <w:t xml:space="preserve">Of course, no casino game is complete without its unique game features. Christmas Cash Pots offers free spins, wild symbols, and a special Christmas Cash Pot symbol that unlocks the Cash Collector Bonus feature. This feature is one of the most exciting aspects of the game, as it gives players the chance to win a significant amount of money by collecting cash pots and unlocking new levels of gameplay. </w:t>
      </w:r>
    </w:p>
    <w:p>
      <w:r/>
      <w:r>
        <w:t>In conclusion, Christmas Cash Pots is a game that has it all - classic structure combined with unique features, wide betting range, and an above-average theoretical return to player. So why not give it a try and see if Santa will bring you some impressive payouts this year?</w:t>
      </w:r>
    </w:p>
    <w:p>
      <w:pPr>
        <w:pStyle w:val="Heading2"/>
      </w:pPr>
      <w:r>
        <w:t>Symbols and Payouts</w:t>
      </w:r>
    </w:p>
    <w:p>
      <w:r/>
      <w:r>
        <w:t>If you're on the lookout for a festive slot machine game that could land you some serious Christmas cash, then look no further than Christmas Cash Pots. The symbols are nothing short of merry and bright, featuring presents wrapped in shiny paper and bows, Santa Claus (of course), and even Rudolph the Red-Nosed Reindeer. Plus, who doesn't love a good ol' Christmas tree, complete with all the trimmings?</w:t>
      </w:r>
    </w:p>
    <w:p>
      <w:r/>
      <w:r>
        <w:t>But let's get serious for a moment: the payouts in this game are truly something to write home about. While the lower-value symbols may make you feel like you're just getting a stocking full of coal, don't be fooled. They still offer some pretty generous payouts. And with Santa Claus and his trusty elves on your side, you could be on your way to landing some of the big bucks - we're talking up to €200 with just one spin!</w:t>
      </w:r>
    </w:p>
    <w:p>
      <w:r/>
      <w:r>
        <w:t>Now, let's talk about the star of the show: the Christmas Cash Pot symbol. This little guy has the potential to pay out more than any other symbol in the game, and we don't just mean a few extra coins. No, no - we're talking about the kind of cash that could make all of your Christmas wishes come true. With a payout of up to €200 for a combination of five symbols on a payline, you'll be able to treat yourself to all the festive treats your heart desires. (Just try not to spend it all on eggnog and gingerbread cookies, okay?)</w:t>
      </w:r>
    </w:p>
    <w:p>
      <w:pPr>
        <w:pStyle w:val="Heading2"/>
      </w:pPr>
      <w:r>
        <w:t>Special Christmas Cash Pot Symbol and Bonus Feature</w:t>
      </w:r>
    </w:p>
    <w:p>
      <w:r/>
      <w:r>
        <w:t>Are you dreaming of a white Christmas with tons of extra cash in your pockets? Then look no further than Christmas Cash Pots! This game offers a special Christmas Cash Pot symbol that can unlock big wins and bonus features. Forget Rudolph's shiny nose, this symbol is the real key to guiding you to victory!</w:t>
      </w:r>
    </w:p>
    <w:p>
      <w:r/>
      <w:r>
        <w:t>But wait, there's more! The Cash Collector Bonus feature is triggered when you land three or more Christmas Cash Pot symbols on the reels. This bonus game will have you feeling as jolly as Santa Claus himself. With every pick, you have the chance to collect up to 50x your bet. Don't be a Grinch, make sure to take advantage of this festive feature!</w:t>
      </w:r>
    </w:p>
    <w:p>
      <w:r/>
      <w:r>
        <w:t>As if that wasn't enough, the Christmas Cash Pot symbol also has the highest payout in the game. If you're lucky enough to land five symbols on a payline, you can receive an extra special gift of €200. That's more money than Santa's entire Christmas budget!</w:t>
      </w:r>
    </w:p>
    <w:p>
      <w:r/>
      <w:r>
        <w:t>So wrap up warm and start spinning those reels! With Christmas Cash Pots, the holidays just got a whole lot merrier and brighter, with the potential for some major winnings. Who needs gifts under the tree when you can have coins in your pocket?</w:t>
      </w:r>
    </w:p>
    <w:p>
      <w:pPr>
        <w:pStyle w:val="Heading2"/>
      </w:pPr>
      <w:r>
        <w:t>Overall Gaming Experience and Satisfaction</w:t>
      </w:r>
    </w:p>
    <w:p>
      <w:r/>
      <w:r>
        <w:t>If you're looking for a game that will get you feeling festive and excited for the holiday season, then Christmas Cash Pots is the perfect choice. From the moment you start playing, you'll be transported to a winter wonderland filled with presents and Christmas cheer.</w:t>
      </w:r>
    </w:p>
    <w:p>
      <w:r/>
      <w:r>
        <w:t>The game's graphics are stunning and offer a true feast for the eyes. The snow-covered reels and colourful symbols make it hard to look away. The sound effects are also top-notch, with sleigh bells and other festive sounds adding to the overall atmosphere.</w:t>
      </w:r>
    </w:p>
    <w:p>
      <w:r/>
      <w:r>
        <w:t>And let's not forget the special Christmas Cash Pot symbol. Landing one of these on the reels provides additional rewards and adds to the overall excitement of the game. With the added bonus feature, you'll also have a chance to win big prizes and increase your winnings exponentially.</w:t>
      </w:r>
    </w:p>
    <w:p>
      <w:r/>
      <w:r>
        <w:t>All in all, Christmas Cash Pots is a great game that provides a fantastic gaming experience. Whether you're a seasoned player or new to online slots, this game is sure to satisfy your craving for festive fun and rewards. So why wait? Head over to your favourite online casino and get spinning now!</w:t>
      </w:r>
    </w:p>
    <w:p>
      <w:pPr>
        <w:pStyle w:val="Heading2"/>
      </w:pPr>
      <w:r>
        <w:t>FAQ</w:t>
      </w:r>
    </w:p>
    <w:p>
      <w:pPr>
        <w:pStyle w:val="Heading3"/>
      </w:pPr>
      <w:r>
        <w:t>What is Christmas Cash Pots?</w:t>
      </w:r>
    </w:p>
    <w:p>
      <w:r/>
      <w:r>
        <w:t>Christmas Cash Pots is a slot game produced by Inspired, a software company that provides gaming systems with terminals and online gaming content. It has a Christmas theme and offers a traditional game structure with five reels and three rows.</w:t>
      </w:r>
    </w:p>
    <w:p>
      <w:pPr>
        <w:pStyle w:val="Heading3"/>
      </w:pPr>
      <w:r>
        <w:t>What kind of symbols can I find in Christmas Cash Pots?</w:t>
      </w:r>
    </w:p>
    <w:p>
      <w:r/>
      <w:r>
        <w:t>You will find entirely thematic symbols inspired by Christmas, such as a Christmas tree, a stocking, a sack full of gifts, Santa Claus, an elf, and a reindeer.</w:t>
      </w:r>
    </w:p>
    <w:p>
      <w:pPr>
        <w:pStyle w:val="Heading3"/>
      </w:pPr>
      <w:r>
        <w:t>How many paylines does Christmas Cash Pots have?</w:t>
      </w:r>
    </w:p>
    <w:p>
      <w:r/>
      <w:r>
        <w:t>Christmas Cash Pots has only ten paylines, but the betting range is quite wide, ranging from a minimum of only 10 cents to a maximum of 100 € per spin.</w:t>
      </w:r>
    </w:p>
    <w:p>
      <w:pPr>
        <w:pStyle w:val="Heading3"/>
      </w:pPr>
      <w:r>
        <w:t>What is the highest prize I can win in Christmas Cash Pots?</w:t>
      </w:r>
    </w:p>
    <w:p>
      <w:r/>
      <w:r>
        <w:t>The highest prize you can win with Christmas Cash Pots is an impressive €250,000.</w:t>
      </w:r>
    </w:p>
    <w:p>
      <w:pPr>
        <w:pStyle w:val="Heading3"/>
      </w:pPr>
      <w:r>
        <w:t>What is the theoretical return to player (RTP) of Christmas Cash Pots?</w:t>
      </w:r>
    </w:p>
    <w:p>
      <w:r/>
      <w:r>
        <w:t>The theoretical return to player (RTP) of Christmas Cash Pots is an excellent 96.5%, half a point above the average.</w:t>
      </w:r>
    </w:p>
    <w:p>
      <w:pPr>
        <w:pStyle w:val="Heading3"/>
      </w:pPr>
      <w:r>
        <w:t>What is the Cash Collector Bonus feature in Christmas Cash Pots?</w:t>
      </w:r>
    </w:p>
    <w:p>
      <w:r/>
      <w:r>
        <w:t>The Cash Collector Bonus feature is a special feature in Christmas Cash Pots that you can access by getting a combination of five Christmas Cash Pot symbols. It is a rewarding feature that adds excitement to the game.</w:t>
      </w:r>
    </w:p>
    <w:p>
      <w:pPr>
        <w:pStyle w:val="Heading3"/>
      </w:pPr>
      <w:r>
        <w:t>Is Inspired a popular software company in the world of slots?</w:t>
      </w:r>
    </w:p>
    <w:p>
      <w:r/>
      <w:r>
        <w:t>Although Inspired may be unfamiliar to those new to the world of slots, it operates in approximately 35 jurisdictions worldwide and provides gaming systems with terminals and online gaming content to over 50,000 pubs and gaming halls and 100 websites.</w:t>
      </w:r>
    </w:p>
    <w:p>
      <w:pPr>
        <w:pStyle w:val="Heading3"/>
      </w:pPr>
      <w:r>
        <w:t>Is Christmas Cash Pots a game worth playing for experienced gamblers?</w:t>
      </w:r>
    </w:p>
    <w:p>
      <w:r/>
      <w:r>
        <w:t>As an experienced gambler, Christmas Cash Pots will satisfy your thirst for excitement and rewards during the holiday season.</w:t>
      </w:r>
    </w:p>
    <w:p>
      <w:pPr>
        <w:pStyle w:val="Heading2"/>
      </w:pPr>
      <w:r>
        <w:t>What we like</w:t>
      </w:r>
    </w:p>
    <w:p>
      <w:pPr>
        <w:pStyle w:val="ListBullet"/>
        <w:spacing w:line="240" w:lineRule="auto"/>
        <w:ind w:left="720"/>
      </w:pPr>
      <w:r/>
      <w:r>
        <w:t>Festive Christmas theme with immersive graphics and sound effects</w:t>
      </w:r>
    </w:p>
    <w:p>
      <w:pPr>
        <w:pStyle w:val="ListBullet"/>
        <w:spacing w:line="240" w:lineRule="auto"/>
        <w:ind w:left="720"/>
      </w:pPr>
      <w:r/>
      <w:r>
        <w:t>Wide betting range for all types of players</w:t>
      </w:r>
    </w:p>
    <w:p>
      <w:pPr>
        <w:pStyle w:val="ListBullet"/>
        <w:spacing w:line="240" w:lineRule="auto"/>
        <w:ind w:left="720"/>
      </w:pPr>
      <w:r/>
      <w:r>
        <w:t>Above-average RTP of 96.5%</w:t>
      </w:r>
    </w:p>
    <w:p>
      <w:pPr>
        <w:pStyle w:val="ListBullet"/>
        <w:spacing w:line="240" w:lineRule="auto"/>
        <w:ind w:left="720"/>
      </w:pPr>
      <w:r/>
      <w:r>
        <w:t>Bonus feature with the potential to win up to 50x your bet</w:t>
      </w:r>
    </w:p>
    <w:p>
      <w:pPr>
        <w:pStyle w:val="Heading2"/>
      </w:pPr>
      <w:r>
        <w:t>What we don't like</w:t>
      </w:r>
    </w:p>
    <w:p>
      <w:pPr>
        <w:pStyle w:val="ListBullet"/>
        <w:spacing w:line="240" w:lineRule="auto"/>
        <w:ind w:left="720"/>
      </w:pPr>
      <w:r/>
      <w:r>
        <w:t>Limited number of paylines at 10</w:t>
      </w:r>
    </w:p>
    <w:p>
      <w:pPr>
        <w:pStyle w:val="ListBullet"/>
        <w:spacing w:line="240" w:lineRule="auto"/>
        <w:ind w:left="720"/>
      </w:pPr>
      <w:r/>
      <w:r>
        <w:t>No progressive jackpot feature</w:t>
      </w:r>
    </w:p>
    <w:p>
      <w:r/>
      <w:r>
        <w:rPr>
          <w:i/>
        </w:rPr>
        <w:t>Prompt for DALLE: Create a feature image for the game "Christmas Cash Pots" in a cartoon style. The image should showcase a happy Maya warrior wearing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