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Gonzita's Quest Free - Exciting Cascading Mechanics</w:t>
      </w:r>
    </w:p>
    <w:p>
      <w:pPr>
        <w:pStyle w:val="Heading2"/>
      </w:pPr>
      <w:r>
        <w:t>Gameplay</w:t>
      </w:r>
    </w:p>
    <w:p>
      <w:r/>
      <w:r>
        <w:t xml:space="preserve">Are you ready to join Gonzita on her exciting quest for treasures? Gonzita's Quest, the sequel to the popular Gonzo's Quest, is an online casino game that features 5 reels, 3 rows, and 20 fixed paylines. The gameplay is as thrilling as it gets, and the graphics and sound effects are top-notch. </w:t>
      </w:r>
    </w:p>
    <w:p>
      <w:r/>
      <w:r>
        <w:t>The basic rule of the game is to achieve winning combinations with 3 to 5 identical symbols on a line from left to right. But what makes this game exciting is cascade gameplay, which means that when a winning combination is made, the symbols will explode and new ones will cascade down to replace them, giving you more chances to win! Gonzita's Quest also has a Stone Slab bonus game that offers you a chance to win up to 2,580 times your bet. And if that wasn't enough, the game has high volatility to keep you on the edge of your seat, and a predetermined RTP of 95.7%! Although the player return can sometimes be slightly lower, don't let that discourage you - you never know when Gonzita might smile upon you and bring you some luck.</w:t>
      </w:r>
    </w:p>
    <w:p>
      <w:r/>
      <w:r>
        <w:t>Gonzita, the protagonist of the game, is a quirky and fun character. She's full of surprises and really knows how to keep things interesting. And let's not forget about her hilarious dance moves! Gonzita may not be a professional dancer, but she sure can move those hips like nobody's business.</w:t>
      </w:r>
    </w:p>
    <w:p>
      <w:pPr>
        <w:pStyle w:val="Heading2"/>
      </w:pPr>
      <w:r>
        <w:t>Graphics and Design</w:t>
      </w:r>
    </w:p>
    <w:p>
      <w:r/>
      <w:r>
        <w:t>When it comes to online slot games, an immersive experience is vital - and Gonzita's Quest delivers. The graphics and design of this game are absolutely stunning and transport the player to a lush, tropical world of jungle leaves and ancient ruins. And let's be honest, who wouldn't want to escape to a tropical paradise?</w:t>
      </w:r>
    </w:p>
    <w:p>
      <w:r/>
      <w:r>
        <w:t>Gonzita's Quest draws its inspiration from the popular Gonzo's Quest game, but adds a unique twist with a female protagonist. Gonzita exudes fierce determination and brings a new energy to the game. If you're tired of the same old male hero tropes, you'll love playing as this intrepid heroine.</w:t>
      </w:r>
    </w:p>
    <w:p>
      <w:r/>
      <w:r>
        <w:t xml:space="preserve">And let's not forget about the exquisite attention to detail in the images of exotic vegetation and tribal masks that dominate the reels. The colors are vivid, and the symbols blend seamlessly with the background to create a cohesive world. With each spin, falling leaves and hidden carved stones add to the immersive experience. </w:t>
      </w:r>
    </w:p>
    <w:p>
      <w:r/>
      <w:r>
        <w:t>All in all, Gonzita's Quest is a visual feast for the eyes. It's impossible not to get lost in the world and feel the excitement of exploring uncharted territories. If you're looking for a gaming experience that checks all the boxes - including stunning graphics - then Gonzita's Quest is the perfect choice.</w:t>
      </w:r>
    </w:p>
    <w:p>
      <w:pPr>
        <w:pStyle w:val="Heading2"/>
      </w:pPr>
      <w:r>
        <w:t>Get Ready for the Bonus Features!</w:t>
      </w:r>
    </w:p>
    <w:p>
      <w:r/>
      <w:r>
        <w:t>Are you ready to find treasure in Gonzita's Quest? The game features cascading mechanics similar to its predecessor, Gonzo's Quest. Like a domino effect, winning symbols disappear from the reels, and new ones fall into place giving you potential consecutive wins on the same round. It's like hitting the jackpot over and over again!</w:t>
      </w:r>
    </w:p>
    <w:p>
      <w:r/>
      <w:r>
        <w:t xml:space="preserve">But wait, there's more! Landing at least 3 Stone Slab symbols will activate the bonus round which consists of 3 resplendent respins. Watch as the third reel gets removed, and Gonzita takes her throne. Be careful not to blink, or you might miss the action! </w:t>
      </w:r>
    </w:p>
    <w:p>
      <w:r/>
      <w:r>
        <w:t>As the reels spin, Gonzita collects the value of each filled reel of three multiplier stones, removing them and replacing them with new symbols. The Stone Slab symbols have values of 1x, 2x, 5x, or 7x, while the golden slabs have values of 10x, 25x, 50x, or 75x. And if that's not enough to tickle your fancy, the diamond slabs hold values of 100x, 250x, 500x, or 750x. That's enough to make you hoot and holler!</w:t>
      </w:r>
    </w:p>
    <w:p>
      <w:r/>
      <w:r>
        <w:t>Gonzita's Quest is not just a game, it's an adventure. So get ready to hunt for treasure, trigger some epic wins, and bask in the glory of Gonzita, the queen of the reels.</w:t>
      </w:r>
    </w:p>
    <w:p>
      <w:pPr>
        <w:pStyle w:val="Heading2"/>
      </w:pPr>
      <w:r>
        <w:t>Payouts</w:t>
      </w:r>
    </w:p>
    <w:p>
      <w:r/>
      <w:r>
        <w:t>Are you ready to win big? Gonzita's Quest boasts a diverse paytable with eight unique symbols. But let's be real - we're all here for the payouts. The first four symbols have lower values, offering a modest 2 to 8 times your bet for a line of five identical symbols. Don't get discouraged yet! You'll soon discover the higher-valued symbols with winnings ranging from 15 to 125 times your bet for a line of five identical symbols. Win big enough and you could potentially walk away with 2,580 times your bet! Keep in mind, this game is high volatility and has a predetermined RTP of 95.7%. However, the player return can sometimes be slightly lower. But hey, that's the risk we're willing to take for a shot at the jackpot!</w:t>
      </w:r>
    </w:p>
    <w:p>
      <w:pPr>
        <w:pStyle w:val="Heading2"/>
      </w:pPr>
      <w:r>
        <w:t>Compatibility</w:t>
      </w:r>
    </w:p>
    <w:p>
      <w:r/>
      <w:r>
        <w:t>If you're anything like me, you need your online slot fix everywhere you go. That's why I was thrilled to find out that Gonzita's Quest is available on desktop, tablet, and mobile devices. When I say everywhere, I mean everywhere. You could be at your desk pretending to work, on the bus, or even in the bathroom. Just be careful not to drop your phone in the toilet - we don't want your quest for gold to end like that.</w:t>
      </w:r>
    </w:p>
    <w:p>
      <w:r/>
      <w:r>
        <w:t>Plus, did I mention that Gonzita's Quest doesn't require any additional downloads? That's right, it's basically like a superhero who doesn't need a cape to save the day (or in this case, your boredom). You can play the game directly from your browser, and it can be enjoyed on most devices and platforms. So, whether you're an iOS or Android user, or you like to use Chrome or Firefox, Gonzita's Quest has got you covered.</w:t>
      </w:r>
    </w:p>
    <w:p>
      <w:pPr>
        <w:pStyle w:val="Heading2"/>
      </w:pPr>
      <w:r>
        <w:t>Theme</w:t>
      </w:r>
    </w:p>
    <w:p>
      <w:r/>
      <w:r>
        <w:t>Prepare to journey deep into the jungle with Gonzita, the fearless female explorer looking for lost treasures and artifacts. You will encounter mask symbols, exotic plants, and carved stones that rattle with hidden potential. The scenery is so well crafted and designed that you might just run off to South America to see it first-hand. And if you start seeing things that aren't there, like the dancing plants, it's not a problem - you just need to take a break.</w:t>
      </w:r>
    </w:p>
    <w:p>
      <w:r/>
      <w:r>
        <w:t>Gonzita’s Quest is an ode to Gonzo's Quest, a beloved game in the world of online slot machines. But instead of following the adventures of Gonzo, you are following the footsteps of Gonzita, a confident woman who doesn't shy from danger. You will feel like a true adventurer as you spin the reels and watch the symbols come alive. Every spin takes you deeper into the jungle, where you'll get lost in the sights and sounds of Gonzita's world.</w:t>
      </w:r>
    </w:p>
    <w:p>
      <w:pPr>
        <w:pStyle w:val="Heading2"/>
      </w:pPr>
      <w:r>
        <w:t>FAQ</w:t>
      </w:r>
    </w:p>
    <w:p>
      <w:pPr>
        <w:pStyle w:val="Heading3"/>
      </w:pPr>
      <w:r>
        <w:t>What is the maximum potential winning in Gonzita's Quest slot?</w:t>
      </w:r>
    </w:p>
    <w:p>
      <w:r/>
      <w:r>
        <w:t>In the free Gonzita's Quest slot, the maximum potential winning can reach up to 2,580 times your bet!</w:t>
      </w:r>
    </w:p>
    <w:p>
      <w:pPr>
        <w:pStyle w:val="Heading3"/>
      </w:pPr>
      <w:r>
        <w:t>Is Gonzita's Quest slot mobile friendly?</w:t>
      </w:r>
    </w:p>
    <w:p>
      <w:r/>
      <w:r>
        <w:t>Yes, this slot machine is made with sophisticated technology, which makes it compatible with smartphones and tablets. In other words, you can play this game directly in the browser without the need for additional downloads.</w:t>
      </w:r>
    </w:p>
    <w:p>
      <w:pPr>
        <w:pStyle w:val="Heading3"/>
      </w:pPr>
      <w:r>
        <w:t>Is there a free spins bonus round in Gonzita's Quest slot?</w:t>
      </w:r>
    </w:p>
    <w:p>
      <w:r/>
      <w:r>
        <w:t>It is not a real bonus, but free spins are added to the cascading function, which in this game is called Chain Reactions.</w:t>
      </w:r>
    </w:p>
    <w:p>
      <w:pPr>
        <w:pStyle w:val="Heading3"/>
      </w:pPr>
      <w:r>
        <w:t>How many paylines does Gonzita's Quest slot have?</w:t>
      </w:r>
    </w:p>
    <w:p>
      <w:r/>
      <w:r>
        <w:t>This online slot game has 20 fixed paylines.</w:t>
      </w:r>
    </w:p>
    <w:p>
      <w:pPr>
        <w:pStyle w:val="Heading3"/>
      </w:pPr>
      <w:r>
        <w:t>What is the RTP of Gonzita's Quest?</w:t>
      </w:r>
    </w:p>
    <w:p>
      <w:r/>
      <w:r>
        <w:t>The game has a predetermined RTP of 95.7%, although sometimes the player return can be slightly lower.</w:t>
      </w:r>
    </w:p>
    <w:p>
      <w:pPr>
        <w:pStyle w:val="Heading3"/>
      </w:pPr>
      <w:r>
        <w:t>What is the minimum and maximum bet in Gonzita's Quest?</w:t>
      </w:r>
    </w:p>
    <w:p>
      <w:r/>
      <w:r>
        <w:t>You can bet from 0.20 to 40 credits per round.</w:t>
      </w:r>
    </w:p>
    <w:p>
      <w:pPr>
        <w:pStyle w:val="Heading3"/>
      </w:pPr>
      <w:r>
        <w:t>What symbols should I look out for in the Gonzita's Quest base game?</w:t>
      </w:r>
    </w:p>
    <w:p>
      <w:r/>
      <w:r>
        <w:t>One symbol to pay attention to in the base game is the stone slab that shows a bet multiplier. Landing at least 3 slabs in the base game activates 3 respins.</w:t>
      </w:r>
    </w:p>
    <w:p>
      <w:pPr>
        <w:pStyle w:val="Heading3"/>
      </w:pPr>
      <w:r>
        <w:t>How many symbols are included in Gonzita's Quest paytable?</w:t>
      </w:r>
    </w:p>
    <w:p>
      <w:r/>
      <w:r>
        <w:t>There are 8 symbols included in the paytable in this game. The first four are those with the lowest value, as they activate from 2 to 8 times your bet in case you get a line of five identical symbols. The higher ones offer a win ranging from 15 to 125 times the bet for a line of five identical symbols.</w:t>
      </w:r>
    </w:p>
    <w:p>
      <w:pPr>
        <w:pStyle w:val="Heading2"/>
      </w:pPr>
      <w:r>
        <w:t>What we like</w:t>
      </w:r>
    </w:p>
    <w:p>
      <w:pPr>
        <w:pStyle w:val="ListBullet"/>
        <w:spacing w:line="240" w:lineRule="auto"/>
        <w:ind w:left="720"/>
      </w:pPr>
      <w:r/>
      <w:r>
        <w:t>Exciting cascading mechanics for potential consecutive wins</w:t>
      </w:r>
    </w:p>
    <w:p>
      <w:pPr>
        <w:pStyle w:val="ListBullet"/>
        <w:spacing w:line="240" w:lineRule="auto"/>
        <w:ind w:left="720"/>
      </w:pPr>
      <w:r/>
      <w:r>
        <w:t>Stone Slab bonus game offers a chance to win up to 2,580 times your bet</w:t>
      </w:r>
    </w:p>
    <w:p>
      <w:pPr>
        <w:pStyle w:val="ListBullet"/>
        <w:spacing w:line="240" w:lineRule="auto"/>
        <w:ind w:left="720"/>
      </w:pPr>
      <w:r/>
      <w:r>
        <w:t>High-quality graphics and design</w:t>
      </w:r>
    </w:p>
    <w:p>
      <w:pPr>
        <w:pStyle w:val="ListBullet"/>
        <w:spacing w:line="240" w:lineRule="auto"/>
        <w:ind w:left="720"/>
      </w:pPr>
      <w:r/>
      <w:r>
        <w:t>Compatible with desktop, tablet, and mobile devices</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Player return can sometimes be slightly lower than the RTP</w:t>
      </w:r>
    </w:p>
    <w:p>
      <w:r/>
      <w:r>
        <w:rPr>
          <w:b/>
        </w:rPr>
        <w:t>Play Gonzita's Quest Free - Exciting Cascading Mechanics</w:t>
      </w:r>
    </w:p>
    <w:p>
      <w:r/>
      <w:r>
        <w:rPr>
          <w:i/>
        </w:rPr>
        <w:t>Read our review of Gonzita's Quest and play for free. Enjoy exciting cascading mechanics and a Stone Slab bonus game for up to 2,580x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