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Solar Disc Slot Game for Free - Review and Recommendations</w:t>
      </w:r>
    </w:p>
    <w:p>
      <w:pPr>
        <w:pStyle w:val="Heading2"/>
      </w:pPr>
      <w:r>
        <w:t>SOLAR DISC - GAME DESIGN AND VISUALS</w:t>
      </w:r>
    </w:p>
    <w:p>
      <w:r/>
      <w:r>
        <w:t>Solar Disc takes you on a trip to the ancient Aztec world, where the sun is the primary source of life. The game design and visuals recreate the atmosphere of the era, and you can feel the soaring heat of the sun on your skin as you spin the reels.</w:t>
      </w:r>
    </w:p>
    <w:p>
      <w:r/>
      <w:r>
        <w:t>The players are greeted with stunning graphics and mesmerizing artwork that captures the essence of the Aztec civilization. The game's symbols come to life whenever they are part of a winning combination, and you can see the sun and moon dance around the reels in an animated display that will keep you engaged for hours on end.</w:t>
      </w:r>
    </w:p>
    <w:p>
      <w:r/>
      <w:r>
        <w:t>It's not just the symbols that are visually appealing, though. Coins, keys, and chalices glisten on the page, alongside a magnificent lioness and bear that are drawn in a realistic style. It's an immersive experience that truly transports you to a world of wonder, where the Aztec Gods reign supreme and the sun offers life to all.</w:t>
      </w:r>
    </w:p>
    <w:p>
      <w:r/>
      <w:r>
        <w:t>If you're looking for an online slot game with captivating visuals that will keep you captivated, Solar Disc is an excellent choice. With its unique design and captivating graphics, you're sure to get lost in the immersive world of the ancient Aztecs.</w:t>
      </w:r>
    </w:p>
    <w:p>
      <w:r/>
      <w:r>
        <w:t>Plus, if you're ever feeling down, there's nothing like spinning the reels and watching the sun and moon duke it out to put a smile on your face. Who said online gaming can't be therapeutic?</w:t>
      </w:r>
    </w:p>
    <w:p>
      <w:pPr>
        <w:pStyle w:val="Heading2"/>
      </w:pPr>
      <w:r>
        <w:t>Solar Disc: A Sunny Game for Fun and Rewards!</w:t>
      </w:r>
    </w:p>
    <w:p>
      <w:r/>
      <w:r>
        <w:t>If you're looking for a slot game that can give you some serious sunshine vibes, look no further than Solar Disc. This vibrant and colourful game is sure to transport you to a world of fun and rewards!</w:t>
      </w:r>
    </w:p>
    <w:p>
      <w:r/>
      <w:r>
        <w:t>The game features 6 reels and 26 paylines, giving players plenty of opportunity to line up winning combinations on every spin. And with a minimum bet of just 50p, it's a game that anyone can enjoy - even if you're on a budget!</w:t>
      </w:r>
    </w:p>
    <w:p>
      <w:r/>
      <w:r>
        <w:t>But this game isn't just about the paylines and reels - it's also packed with plenty of exciting features that are sure to brighten up your day. From the Solar Disc feature itself, which can randomly turn symbols into wilds, to the Free Spins bonus round that offers even more chances to win big, there's always something new and exciting to discover in this game.</w:t>
      </w:r>
    </w:p>
    <w:p>
      <w:r/>
      <w:r>
        <w:t>So what are you waiting for? Get ready to bask in the warmth of the Solar Disc and see if you can come out on top!</w:t>
      </w:r>
    </w:p>
    <w:p>
      <w:pPr>
        <w:pStyle w:val="Heading2"/>
      </w:pPr>
      <w:r>
        <w:t>Solar Disc: The Wild World of Slot Gaming</w:t>
      </w:r>
    </w:p>
    <w:p>
      <w:r/>
      <w:r>
        <w:t>Ah, the Wild symbol - the elusive creature that can turn your luck around in an instant. In Solar Disc, the Wild symbol is not just any ordinary symbol - it's a golden-haired deity that gleams with power and glory! Just kidding, it's actually just the word 'Wild' written in fancy gold letters. Beggars can't be choosers, am I right?</w:t>
      </w:r>
    </w:p>
    <w:p>
      <w:r/>
      <w:r>
        <w:t>But don't let its regal appearance fool you - this Wild symbol can unleash a world of opportunities for you. It can substitute any symbol on the reels (except for the Scatter symbol, let's not get too wild here) to create winning combinations. And let's face it, getting that one Wild symbol that completes a high-paying combination is like winning a miniature jackpot.</w:t>
      </w:r>
    </w:p>
    <w:p>
      <w:r/>
      <w:r>
        <w:t>So, keep your eyes peeled for that golden word - it could be the key to unlocking the riches of Solar Disc. And who knows, maybe it'll even grant you three wishes or transport you to a magical land. Hey, a girl can dream, right?</w:t>
      </w:r>
    </w:p>
    <w:p>
      <w:pPr>
        <w:pStyle w:val="Heading2"/>
      </w:pPr>
      <w:r>
        <w:t>Solar Disc Scatter Symbol</w:t>
      </w:r>
    </w:p>
    <w:p>
      <w:r/>
      <w:r>
        <w:t>The Scatter symbol in Solar Disc is sure to brighten up your day (and your bankroll). This symbol is the key to unlocking the game's lucrative bonus feature, where you'll have a chance to win big. It's illustrated with the word 'Bonus', but don't be fooled by its simplicity – this symbol is a real game-changer. It appears on reels 1, 3 and 5, and if three of them appear on the reels at the same time, you'll trigger the bonus feature!</w:t>
      </w:r>
    </w:p>
    <w:p>
      <w:r/>
      <w:r>
        <w:t>It's a good thing the Scatter symbol is so eye-catching, because it's definitely worth keeping an eye out for. Beyond its ability to activate the bonus feature, this symbol can also offer payouts on its own. So, keep your fingers crossed that the Solar Disc is feeling generous when you play this game!</w:t>
      </w:r>
    </w:p>
    <w:p>
      <w:pPr>
        <w:pStyle w:val="Heading2"/>
      </w:pPr>
      <w:r>
        <w:t>Solar Disc Shines with Unique Solar Disc Symbol</w:t>
      </w:r>
    </w:p>
    <w:p>
      <w:r/>
      <w:r>
        <w:t>Are you ready to be transported to an ancient world where a powerful Solar Disc illuminates the reels and offers big rewards? Look no further than Solar Disc, the newest addition to the world of online slots. One of the standout features of this game is the Solar Disc symbol, which adds a unique twist to the classic gameplay.</w:t>
      </w:r>
    </w:p>
    <w:p>
      <w:r/>
      <w:r>
        <w:t>In Solar Disc, the Solar Disc symbol has its own special features that are sure to brighten up your gaming experience. Whenever a Solar Disc symbol appears on any reel, the symbol can change into a wild and substitute for any other symbol on the board. This means that the Solar Disc symbol has the potential to significantly increase your chances of hitting winning combinations and landing big payouts.</w:t>
      </w:r>
    </w:p>
    <w:p>
      <w:r/>
      <w:r>
        <w:t xml:space="preserve">But that's not all - once the Solar Disc symbol turns into a wild, it will also trigger a free re-spin. During the re-spin, all instances of the symbol that triggered the feature (and any new ones that appear) will be transformed into wilds as well. This can lead to a cascade of big wins and create an electrifying atmosphere as the reels light up with each victory. </w:t>
      </w:r>
    </w:p>
    <w:p>
      <w:r/>
      <w:r>
        <w:t>Overall, the Solar Disc symbol is a game changer that sets Solar Disc apart from other slot games. With its unique features and potential for big payouts, you'll quickly see why this symbol is the shining star of this game. So, what are you waiting for? Take a spin on Solar Disc and let the Solar Disc symbol guide you to glorious wins!</w:t>
      </w:r>
    </w:p>
    <w:p>
      <w:pPr>
        <w:pStyle w:val="Heading2"/>
      </w:pPr>
      <w:r>
        <w:t>Solar Disc Feature Brings Light to Your Game</w:t>
      </w:r>
    </w:p>
    <w:p>
      <w:r/>
      <w:r>
        <w:t>Are you feeling the heat yet? Because Solar Disc will definitely make you sweat! This colorful and vibrant online slot game will transport you to an Aztec temple, where you'll be greeted with the fascinating Solar Disc feature. And let me tell you, this feature is hotter than the sun itself.</w:t>
      </w:r>
      <w:r/>
    </w:p>
    <w:p>
      <w:r/>
      <w:r>
        <w:t>Do you like wilds? How about mega-wins? Of course, you do! That's why you'll love the Solar Disc feature. Triggered by a symbol that looks like a mini-sun, this feature will reveal a random symbol to be your lucky winner. Each instance of that symbol on the reels will then turn into Wilds, giving you more chances to rack up the big bucks. It's like having your own little solar system full of winning stars.</w:t>
      </w:r>
      <w:r/>
    </w:p>
    <w:p>
      <w:r/>
      <w:r>
        <w:t>Of course, a game this exciting wouldn't be complete without some visual flair. Thankfully, Solar Disc delivers. The game is alive with a plethora of vivid colors and animated graphics. It's almost like watching a kaleidoscope, but with the chance to win real money. And let me tell you something, it's definitely more fun to win real money than just looking at pretty colors.</w:t>
      </w:r>
      <w:r/>
    </w:p>
    <w:p>
      <w:r/>
      <w:r>
        <w:t>All things considered, Solar Disc is a great online slot game that will keep you glued to your screen. Its interesting visuals, top-notch features and big payouts make it an amazing option for anyone looking for a little bit of extra excitement in their online gaming sessions. So, what are you waiting for? Embrace the power of the Solar Disc feature today!</w:t>
      </w:r>
    </w:p>
    <w:p>
      <w:pPr>
        <w:pStyle w:val="Heading2"/>
      </w:pPr>
      <w:r>
        <w:t>Solar Disc Free Spins Feature</w:t>
      </w:r>
    </w:p>
    <w:p>
      <w:r/>
      <w:r>
        <w:t>If you're a fan of free spins (who isn't?), you'll definitely want to check out Solar Disc. This game features a Free Spins feature that's out of this world - literally. Get ready for some serious intergalactic fun.</w:t>
      </w:r>
    </w:p>
    <w:p>
      <w:r/>
      <w:r>
        <w:t xml:space="preserve">So, how do you trigger this feature? It's easy. All you need is 1 Bonus symbol on reel 1 and 1 or more Solar Disc symbols on the other reels. Then, sit back and enjoy the ride as you're rewarded with 10 free spins. And the best part? It's guaranteed that one Solar Disc symbol will land on every reel that a Solar Disc symbol appeared when the feature was triggered. That means every single free spin is bound to be a winner. </w:t>
      </w:r>
    </w:p>
    <w:p>
      <w:r/>
      <w:r>
        <w:t>With so many chances to win big, you'll feel like an astronaut discovering a new galaxy. And if you're lucky enough to hit the Solar Disc Free Spins feature, we're pretty sure you'll be over the moon.</w:t>
      </w:r>
    </w:p>
    <w:p>
      <w:pPr>
        <w:pStyle w:val="Heading2"/>
      </w:pPr>
      <w:r>
        <w:t>Looking for More Aztec-Themed Fun? Try These Slot Games!</w:t>
      </w:r>
    </w:p>
    <w:p>
      <w:r/>
      <w:r>
        <w:t xml:space="preserve">If you loved playing Solar Disc, brace yourself for even more Aztec-themed excitement with these recommended slot games! </w:t>
      </w:r>
      <w:r>
        <w:t xml:space="preserve"> </w:t>
      </w:r>
    </w:p>
    <w:p>
      <w:r/>
      <w:r>
        <w:t xml:space="preserve">For instance, we highly recommend giving Aztec Gems Slot Machine by Pragmatic Play a try. It's a thrilling slot game that lets you win often with its 15x multipliers. Just imagine all the fun and excitement you'll get from uncovering all the lost treasures of the Aztecs! </w:t>
      </w:r>
      <w:r>
        <w:t xml:space="preserve"> </w:t>
      </w:r>
    </w:p>
    <w:p>
      <w:r/>
      <w:r>
        <w:t xml:space="preserve">And if you're looking for a game with a bit more wanderlust, why not try your luck at Aztec Warrior Princess Slot Machine by Play'n GO? Like Solar Disc, this slot game boasts of stunning graphics and exciting features. You'll be whisked away to the heart of the Aztecs where you'll get to spin reels, trigger bonus rounds, and race to win the ultimate prize - the treasure of the Aztec Warrior Princess herself! </w:t>
      </w:r>
      <w:r>
        <w:t xml:space="preserve"> </w:t>
      </w:r>
    </w:p>
    <w:p>
      <w:r/>
      <w:r>
        <w:t>So, whether you're in the mood for simple, yet thrilling gameplay or action-packed adventure, these Aztec-themed slot games are definitely worth checking out!</w:t>
      </w:r>
    </w:p>
    <w:p>
      <w:pPr>
        <w:pStyle w:val="Heading2"/>
      </w:pPr>
      <w:r>
        <w:t>FAQ</w:t>
      </w:r>
    </w:p>
    <w:p>
      <w:pPr>
        <w:pStyle w:val="Heading3"/>
      </w:pPr>
      <w:r>
        <w:t>Where can I play Solar Disc for free?</w:t>
      </w:r>
    </w:p>
    <w:p>
      <w:r/>
      <w:r>
        <w:t>You can play Solar Disc for free on our site - SlotJava! No need to register or download software.</w:t>
      </w:r>
    </w:p>
    <w:p>
      <w:pPr>
        <w:pStyle w:val="Heading3"/>
      </w:pPr>
      <w:r>
        <w:t>Can I play Solar Disc with real money?</w:t>
      </w:r>
    </w:p>
    <w:p>
      <w:r/>
      <w:r>
        <w:t>Absolutely! Connect to an online casino with a license issued by the Customs and Monopoly Agency to bet real money.</w:t>
      </w:r>
    </w:p>
    <w:p>
      <w:pPr>
        <w:pStyle w:val="Heading3"/>
      </w:pPr>
      <w:r>
        <w:t>Can I get no deposit bonuses and free spins to play Solar Disc?</w:t>
      </w:r>
    </w:p>
    <w:p>
      <w:r/>
      <w:r>
        <w:t>Yes, most online casinos offer these types of bonuses and promotions. Check out our site for a list of offers from various casinos.</w:t>
      </w:r>
    </w:p>
    <w:p>
      <w:pPr>
        <w:pStyle w:val="Heading3"/>
      </w:pPr>
      <w:r>
        <w:t>How do I play Solar Disc?</w:t>
      </w:r>
    </w:p>
    <w:p>
      <w:r/>
      <w:r>
        <w:t>Set your bet amount and choose which paylines to activate before spinning the reels. Look out for the Solar Disc bonus symbol for additional winning opportunities.</w:t>
      </w:r>
    </w:p>
    <w:p>
      <w:pPr>
        <w:pStyle w:val="Heading3"/>
      </w:pPr>
      <w:r>
        <w:t>What is the unique feature of Solar Disc?</w:t>
      </w:r>
    </w:p>
    <w:p>
      <w:r/>
      <w:r>
        <w:t>The Solar Disc symbol turns instances of symbols into wilds, which also applies to the Free Spins feature where Solar Disc symbols are guaranteed on every free spin.</w:t>
      </w:r>
    </w:p>
    <w:p>
      <w:pPr>
        <w:pStyle w:val="Heading3"/>
      </w:pPr>
      <w:r>
        <w:t>What is the Wild symbol in Solar Disc?</w:t>
      </w:r>
    </w:p>
    <w:p>
      <w:r/>
      <w:r>
        <w:t>The Wild symbol in Solar Disc is shown with the word 'Wild' in a golden script, and can replace any symbol except for the Scatter symbol and the special Solar Disc.</w:t>
      </w:r>
    </w:p>
    <w:p>
      <w:pPr>
        <w:pStyle w:val="Heading3"/>
      </w:pPr>
      <w:r>
        <w:t>What is the Free Spins feature in Solar Disc?</w:t>
      </w:r>
    </w:p>
    <w:p>
      <w:r/>
      <w:r>
        <w:t>The Free Spins feature is triggered when 1 Bonus symbol lands on reel 1 and 1 or more Solar Disc symbols land on the other reels. You'll receive 10 free spins and guaranteed Solar Disc symbols on every free spin.</w:t>
      </w:r>
    </w:p>
    <w:p>
      <w:pPr>
        <w:pStyle w:val="Heading3"/>
      </w:pPr>
      <w:r>
        <w:t>What other similar slot machines can I play?</w:t>
      </w:r>
    </w:p>
    <w:p>
      <w:r/>
      <w:r>
        <w:t>If you enjoy Aztec-themed games, you can also try Aztec Gems by Pragmatic Play for frequent wins with 15x multipliers.</w:t>
      </w:r>
    </w:p>
    <w:p>
      <w:pPr>
        <w:pStyle w:val="Heading2"/>
      </w:pPr>
      <w:r>
        <w:t>What we like</w:t>
      </w:r>
    </w:p>
    <w:p>
      <w:pPr>
        <w:pStyle w:val="ListBullet"/>
        <w:spacing w:line="240" w:lineRule="auto"/>
        <w:ind w:left="720"/>
      </w:pPr>
      <w:r/>
      <w:r>
        <w:t>Stunning graphics and beautiful artwork</w:t>
      </w:r>
    </w:p>
    <w:p>
      <w:pPr>
        <w:pStyle w:val="ListBullet"/>
        <w:spacing w:line="240" w:lineRule="auto"/>
        <w:ind w:left="720"/>
      </w:pPr>
      <w:r/>
      <w:r>
        <w:t>Solar Disc symbol has unique features</w:t>
      </w:r>
    </w:p>
    <w:p>
      <w:pPr>
        <w:pStyle w:val="ListBullet"/>
        <w:spacing w:line="240" w:lineRule="auto"/>
        <w:ind w:left="720"/>
      </w:pPr>
      <w:r/>
      <w:r>
        <w:t>Solar Disc feature can turn instances of symbols into wilds</w:t>
      </w:r>
    </w:p>
    <w:p>
      <w:pPr>
        <w:pStyle w:val="ListBullet"/>
        <w:spacing w:line="240" w:lineRule="auto"/>
        <w:ind w:left="720"/>
      </w:pPr>
      <w:r/>
      <w:r>
        <w:t>Solar Disc Free Spins feature guarantees one Solar Disc symbol on every reel</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The game may not appeal to players who don't like Aztec themes</w:t>
      </w:r>
    </w:p>
    <w:p>
      <w:r/>
      <w:r>
        <w:rPr>
          <w:b/>
        </w:rPr>
        <w:t>Play Solar Disc Slot Game for Free - Review and Recommendations</w:t>
      </w:r>
    </w:p>
    <w:p>
      <w:r/>
      <w:r>
        <w:rPr>
          <w:i/>
        </w:rPr>
        <w:t>Read a review of Solar Disc slot game, with pros and cons. Play for free and discover similar Aztec-themed slot games such as Aztec Gems.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