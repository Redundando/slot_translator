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Egypt Free Playtech Slot Online</w:t>
      </w:r>
    </w:p>
    <w:p>
      <w:r/>
      <w:r>
        <w:rPr>
          <w:b/>
        </w:rPr>
        <w:t>Meta description</w:t>
      </w:r>
      <w:r>
        <w:t>: Explore the theme of ancient Egypt with Age of Egypt by Playtech. Play this online slot game for free and search for hidden treasures with bonus features.</w:t>
      </w:r>
    </w:p>
    <w:p>
      <w:pPr>
        <w:pStyle w:val="Heading2"/>
      </w:pPr>
      <w:r>
        <w:t>Age of Egypt</w:t>
      </w:r>
    </w:p>
    <w:p>
      <w:r/>
      <w:r>
        <w:t>Buckle up, folks, we're headed to ancient Egypt in Playtech's online slot game, Age of Egypt!</w:t>
      </w:r>
    </w:p>
    <w:p>
      <w:r/>
      <w:r>
        <w:t xml:space="preserve">You won't need to be a pharaoh to enjoy the classic structure of 5 reels and 20 paylines with a minimum bet of just 0.20 cents. But hey, if you </w:t>
      </w:r>
      <w:r>
        <w:rPr>
          <w:i/>
        </w:rPr>
        <w:t>are</w:t>
      </w:r>
      <w:r>
        <w:t xml:space="preserve"> a pharaoh, we won't tell anyone.</w:t>
      </w:r>
    </w:p>
    <w:p>
      <w:r/>
      <w:r>
        <w:t>This game brings the mystical world of ancient pyramids and hidden treasures to your fingertips, without all the sand in your shoes. Plus, the graphics and sound effects will have you feeling like you're really there, rubbing elbows with Cleopatra herself (okay, maybe not).</w:t>
      </w:r>
    </w:p>
    <w:p>
      <w:r/>
      <w:r>
        <w:t>So what are you waiting for? Give Age of Egypt a spin and see if you'll reign supreme like Ramses or if you'll fall short like that one guy who tried to build a pyramid out of sandcastles.</w:t>
      </w:r>
    </w:p>
    <w:p>
      <w:pPr>
        <w:pStyle w:val="Heading2"/>
      </w:pPr>
      <w:r>
        <w:t xml:space="preserve">Playtech: Taking You Back In Time With Age of Egypt </w:t>
      </w:r>
    </w:p>
    <w:p>
      <w:r/>
      <w:r>
        <w:t>In the world of online gaming, Playtech is a name that needs no introduction. They have been the undisputed leaders in the industry since 1999, providing software solutions to countless online gaming operators around the globe. With Age of Egypt, they have once again proven why they reign supreme in the realm of online slot games.</w:t>
        <w:br/>
      </w:r>
    </w:p>
    <w:p>
      <w:r/>
      <w:r>
        <w:t>Right from the moment you start playing, the game takes you on a journey through ancient Egypt. You get to experience all the wonders and mysteries that the land of the Pharaohs has to offer. From the majestic pyramids to the grandiose statues of the gods, Playtech has infused every aspect of the game with a sense of awe and wonder.</w:t>
        <w:br/>
      </w:r>
    </w:p>
    <w:p>
      <w:r/>
      <w:r>
        <w:t>But Age of Egypt isn't just about sightseeing; it's also about winning big. The game boasts an impressive array of bonus features, including free spins and multipliers, and the progressive jackpot only adds to the overall excitement. You'll find yourself cheering with every spin of the reels, hoping to hit the jackpot and become as rich as a Pharaoh!</w:t>
        <w:br/>
      </w:r>
    </w:p>
    <w:p>
      <w:r/>
      <w:r>
        <w:t>Overall, if you're a fan of ancient history and online slot games, then Age of Egypt is the perfect game for you. With stunning visuals, exciting gameplay, and the chance to win big, what more could you possibly ask for? So, grab your fedora and whip, and get ready to embark on an adventure of a lifetime with Playtech's Age of Egypt!</w:t>
      </w:r>
    </w:p>
    <w:p>
      <w:pPr>
        <w:pStyle w:val="Heading2"/>
      </w:pPr>
      <w:r>
        <w:t>Experience Ancient Egypt with Age of Egypt Slot Game</w:t>
      </w:r>
    </w:p>
    <w:p>
      <w:r/>
      <w:r>
        <w:t>Who says you need a time machine to travel back to ancient Egypt? Step into the world of pharaohs and pyramids with Age of Egypt slot game!</w:t>
      </w:r>
      <w:r/>
    </w:p>
    <w:p>
      <w:r/>
      <w:r>
        <w:t>Age of Egypt is not just your average slot game. It's a journey to the land of the Nile, where you can witness the legendary riches, exotic monuments, and mystical symbols of the ancient civilization. This game is perfect for anyone who wants to escape their mundane routine and venture into a new adventure.</w:t>
      </w:r>
      <w:r/>
    </w:p>
    <w:p>
      <w:r/>
      <w:r>
        <w:t>The game has all the standard features of a slot game like reels, paylines, and symbols. However, its standout feature is the Ancient Free Spins Bonus that takes you to a temple and rewards you with up to 10 free spins. It's like visiting a bonus level in a video game!</w:t>
      </w:r>
      <w:r/>
    </w:p>
    <w:p>
      <w:r/>
      <w:r>
        <w:t>With Age of Egypt, you don't have to worry about traveling or paying for admission to a museum. You can experience the grandeur of Egypt from the comfort of your own home, while wearing your pajamas or eating your favorite snacks. And who knows, you might even find treasures that match the likes of the pharaohs themselves!</w:t>
      </w:r>
      <w:r/>
    </w:p>
    <w:p>
      <w:r/>
      <w:r>
        <w:t>So why not try your luck with Age of Egypt? Who knows, maybe you'll uncover the secret to unlocking the mysteries of ancient Egypt, or maybe you'll just have a great time with a fantastic game!</w:t>
      </w:r>
    </w:p>
    <w:p>
      <w:pPr>
        <w:pStyle w:val="Heading2"/>
      </w:pPr>
      <w:r>
        <w:t>Ancient Egypt</w:t>
      </w:r>
    </w:p>
    <w:p>
      <w:r/>
      <w:r>
        <w:t>Ah, the land of pharaohs, pyramids, and mummies - Ancient Egypt has always been a fascinating place to explore, even if it's just through a slot game like Age of Egypt. You'll feel like you've been transported back in time with the game's stunning graphics that capture the grandeur of this bygone civilization.</w:t>
      </w:r>
    </w:p>
    <w:p>
      <w:r/>
      <w:r>
        <w:t>But forget about history lessons - let's talk bonuses! Age of Egypt has some pretty impressive features that will have you feeling like an ancient treasure hunter in no time. Watch out for the Horus symbol - it's the one that will unlock all the secrets and hidden treasures of the game. And let's not forget the Sphinx - always keeping a watchful eye on your every move, just like that creepy uncle at family gatherings.</w:t>
      </w:r>
    </w:p>
    <w:p>
      <w:r/>
      <w:r>
        <w:t>The eye of Horus serves as another symbol, and it seems to embody the spirit of the game itself. It's always watching over you, guiding you to the big wins and ample rewards. If you're looking for some high-energy gaming action with a touch of history, then Age of Egypt is the perfect slot game for you!</w:t>
      </w:r>
    </w:p>
    <w:p>
      <w:pPr>
        <w:pStyle w:val="Heading2"/>
      </w:pPr>
      <w:r>
        <w:t>Graphics</w:t>
      </w:r>
    </w:p>
    <w:p>
      <w:r/>
      <w:r>
        <w:t xml:space="preserve">Age of Egypt has some of the best graphics in the world of online slot games, transporting players to the banks of the Nile during a beautiful, magical sunset. The graphics of this game are so good that you might even start to feel the warm breeze of the desert on your skin. Oh wait, that might just be the air conditioner. </w:t>
      </w:r>
    </w:p>
    <w:p>
      <w:r/>
      <w:r>
        <w:t xml:space="preserve">And let's not forget to mention the delightful Arabian-style soundtrack that changes with bonus feature activation, keeping you immersed in the game. The well-designed symbols, including Horus, the eye of Horo, and the Sphinx, among others, add to the overall mystique of the game. </w:t>
      </w:r>
    </w:p>
    <w:p>
      <w:r/>
      <w:r>
        <w:t>But the star of the show is the scatter symbol, represented by none other than the queen of the pharaohs herself. Watch out for her - she might just surprise you with some big wins!</w:t>
      </w:r>
    </w:p>
    <w:p>
      <w:pPr>
        <w:pStyle w:val="Heading2"/>
      </w:pPr>
      <w:r>
        <w:t>FAQ</w:t>
      </w:r>
    </w:p>
    <w:p>
      <w:pPr>
        <w:pStyle w:val="Heading3"/>
      </w:pPr>
      <w:r>
        <w:t>What is Age of Egypt?</w:t>
      </w:r>
    </w:p>
    <w:p>
      <w:r/>
      <w:r>
        <w:t>Age of Egypt is an online slot game created by Playtech with an ancient Egypt theme. It has 5 reels and 20 paylines with a minimum bet of 0.20 cents.</w:t>
      </w:r>
    </w:p>
    <w:p>
      <w:pPr>
        <w:pStyle w:val="Heading3"/>
      </w:pPr>
      <w:r>
        <w:t>What features does Age of Egypt have?</w:t>
      </w:r>
    </w:p>
    <w:p>
      <w:r/>
      <w:r>
        <w:t>Age of Egypt has a couple of well-created features, including the Anubis Bonus function and free spins combined with a 3x multiplier.</w:t>
      </w:r>
    </w:p>
    <w:p>
      <w:pPr>
        <w:pStyle w:val="Heading3"/>
      </w:pPr>
      <w:r>
        <w:t>What is the Anubis Bonus function?</w:t>
      </w:r>
    </w:p>
    <w:p>
      <w:r/>
      <w:r>
        <w:t>The Anubis Bonus function activates when you position three bonus symbols consecutively from reel one to reel two and three. Here you can choose the cash prize autonomously to add to your credit based on the number of bonus symbols you have collected.</w:t>
      </w:r>
    </w:p>
    <w:p>
      <w:pPr>
        <w:pStyle w:val="Heading3"/>
      </w:pPr>
      <w:r>
        <w:t>What is the scatter symbol in Age of Egypt?</w:t>
      </w:r>
    </w:p>
    <w:p>
      <w:r/>
      <w:r>
        <w:t>The scatter symbol in Age of Egypt is represented by the queen of the pharaoh. 3 or more of these symbols in any position on the reels will give you free spins.</w:t>
      </w:r>
    </w:p>
    <w:p>
      <w:pPr>
        <w:pStyle w:val="Heading3"/>
      </w:pPr>
      <w:r>
        <w:t>What is the wild symbol in Age of Egypt?</w:t>
      </w:r>
    </w:p>
    <w:p>
      <w:r/>
      <w:r>
        <w:t>The wild symbol in Age of Egypt is the Sphinx. It has the power to take the place of any other icon to form winning combinations.</w:t>
      </w:r>
    </w:p>
    <w:p>
      <w:pPr>
        <w:pStyle w:val="Heading3"/>
      </w:pPr>
      <w:r>
        <w:t>How much can you win with the wild symbol?</w:t>
      </w:r>
    </w:p>
    <w:p>
      <w:r/>
      <w:r>
        <w:t>If you place 2, 3, 4, or 5 wilds on the reels, you can win 0.5, 10, 100, or 500 times your bet.</w:t>
      </w:r>
    </w:p>
    <w:p>
      <w:pPr>
        <w:pStyle w:val="Heading3"/>
      </w:pPr>
      <w:r>
        <w:t>What is the RTP of Age of Egypt?</w:t>
      </w:r>
    </w:p>
    <w:p>
      <w:r/>
      <w:r>
        <w:t>The RTP of Age of Egypt is 96.4%.</w:t>
      </w:r>
    </w:p>
    <w:p>
      <w:pPr>
        <w:pStyle w:val="Heading3"/>
      </w:pPr>
      <w:r>
        <w:t>Is Age of Egypt a good game for beginners?</w:t>
      </w:r>
    </w:p>
    <w:p>
      <w:r/>
      <w:r>
        <w:t>Yes, Age of Egypt is a good game for beginners as it has 'pick me' style bonuses that are always a fun solution for new players.</w:t>
      </w:r>
    </w:p>
    <w:p>
      <w:pPr>
        <w:pStyle w:val="Heading2"/>
      </w:pPr>
      <w:r>
        <w:t>What we like</w:t>
      </w:r>
    </w:p>
    <w:p>
      <w:pPr>
        <w:pStyle w:val="ListBullet"/>
        <w:spacing w:line="240" w:lineRule="auto"/>
        <w:ind w:left="720"/>
      </w:pPr>
      <w:r/>
      <w:r>
        <w:t>Classic structure of 5 reels and 20 paylines.</w:t>
      </w:r>
    </w:p>
    <w:p>
      <w:pPr>
        <w:pStyle w:val="ListBullet"/>
        <w:spacing w:line="240" w:lineRule="auto"/>
        <w:ind w:left="720"/>
      </w:pPr>
      <w:r/>
      <w:r>
        <w:t>The game can be played from anywhere at any time.</w:t>
      </w:r>
    </w:p>
    <w:p>
      <w:pPr>
        <w:pStyle w:val="ListBullet"/>
        <w:spacing w:line="240" w:lineRule="auto"/>
        <w:ind w:left="720"/>
      </w:pPr>
      <w:r/>
      <w:r>
        <w:t>Well-created bonus features and symbols.</w:t>
      </w:r>
    </w:p>
    <w:p>
      <w:pPr>
        <w:pStyle w:val="ListBullet"/>
        <w:spacing w:line="240" w:lineRule="auto"/>
        <w:ind w:left="720"/>
      </w:pPr>
      <w:r/>
      <w:r>
        <w:t>Good graphics with well-designed symbols.</w:t>
      </w:r>
    </w:p>
    <w:p>
      <w:pPr>
        <w:pStyle w:val="Heading2"/>
      </w:pPr>
      <w:r>
        <w:t>What we don't like</w:t>
      </w:r>
    </w:p>
    <w:p>
      <w:pPr>
        <w:pStyle w:val="ListBullet"/>
        <w:spacing w:line="240" w:lineRule="auto"/>
        <w:ind w:left="720"/>
      </w:pPr>
      <w:r/>
      <w:r>
        <w:t>Minimum bet is 0.20 cents.</w:t>
      </w:r>
    </w:p>
    <w:p>
      <w:pPr>
        <w:pStyle w:val="ListBullet"/>
        <w:spacing w:line="240" w:lineRule="auto"/>
        <w:ind w:left="720"/>
      </w:pPr>
      <w:r/>
      <w:r>
        <w:t>Theme might not appeal to everyone.</w:t>
      </w:r>
    </w:p>
    <w:p>
      <w:r/>
      <w:r>
        <w:rPr>
          <w:i/>
        </w:rPr>
        <w:t>Prompt: Create a colorful cartoon-style feature image for the online slot "Age of Egypt", featuring a happy Maya warrior with glasses. The image should have a fun and adventurous feel, with the warrior holding a treasure from the game and standing in front of a famous landmark from ancient Egypt, such as the Great Sphinx or the pyramids. Use bright and bold colors to catch the attention of potential players, and include the game title and the Playtech logo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