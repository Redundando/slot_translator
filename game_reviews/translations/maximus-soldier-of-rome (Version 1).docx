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Maximus Soldier of Rome for Free - Read Our Review Here</w:t>
      </w:r>
    </w:p>
    <w:p>
      <w:pPr>
        <w:pStyle w:val="Heading2"/>
      </w:pPr>
      <w:r>
        <w:t>Get Ready to Conquer with Maximus Soldier of Rome</w:t>
      </w:r>
    </w:p>
    <w:p>
      <w:r/>
      <w:r>
        <w:t>Buckle up, soldier! Inspired gaming brings you Maximus Soldier of Rome, a slot game that will take you on a wild journey. Experience the thrill of the battle as you spin the reels and watch the chariot and shield symbols come to life. The graphics are simplistic, but the gameplay is top-notch, making it a great option for both new and seasoned players alike.</w:t>
      </w:r>
    </w:p>
    <w:p>
      <w:r/>
      <w:r>
        <w:t>And let’s not forget the sound effects, which are so realistic you’ll feel like you’re in the middle of a real-life battle. Whether you hear the trumpets blaring or the mechanical sound of the reels, you’ll be on the edge of your seat and eager to keep playing.</w:t>
      </w:r>
    </w:p>
    <w:p>
      <w:pPr>
        <w:pStyle w:val="Heading2"/>
      </w:pPr>
      <w:r>
        <w:t>Maximus Soldier of Rome: How to Play Like a Pro</w:t>
      </w:r>
    </w:p>
    <w:p>
      <w:r/>
      <w:r>
        <w:t>Alright, soldier. Listen up. Maximus Soldier of Rome is a classic online slot game with a 5x3 layout and 20 fixed paylines. You can bet a minimum of 0.01 € per line, or go all-in for up to 250 €. Just make sure you form your winning combinations on adjacent reels starting from the left. With an RTP of 95%, you might just hit it big. Or at least have some fun trying.</w:t>
      </w:r>
    </w:p>
    <w:p>
      <w:r/>
      <w:r>
        <w:t>So grab your gladius, polish your helmet, and get ready to spin those reels like a true champion. With the perfect blend of excitement and profits, Maximus Soldier of Rome will keep you entertained for hours on end. Just try not to wake up Caesar with your cheers of victory.</w:t>
      </w:r>
    </w:p>
    <w:p>
      <w:pPr>
        <w:pStyle w:val="Heading2"/>
      </w:pPr>
      <w:r>
        <w:t>Payday is on the Line: Bet Big or Go Home</w:t>
      </w:r>
    </w:p>
    <w:p>
      <w:r/>
      <w:r>
        <w:t>Oh boy, with 20 fixed paylines and a bet as low as 0.01 €, this slot game lets you play it safe. But if you really want to make Maximus proud, bet the maximum amount of 250 € per spin and show that you're not afraid to risk it all.</w:t>
      </w:r>
    </w:p>
    <w:p>
      <w:r/>
      <w:r>
        <w:t>Whether you're just a casual player or a high roller, this game offers betting options for everyone. So why not throw caution to the wind and see what fortune has in store for you?</w:t>
      </w:r>
    </w:p>
    <w:p>
      <w:pPr>
        <w:pStyle w:val="Heading2"/>
      </w:pPr>
      <w:r>
        <w:t>Symbols and Modifiers</w:t>
      </w:r>
    </w:p>
    <w:p>
      <w:r/>
      <w:r>
        <w:t xml:space="preserve">Hold on to your helmets, because Maximus Soldier of Rome has symbols galore to make your chariot race with excitement! From K, Q, and J to coins and shields, you’ll feel like you’re in ancient Rome. And if you’re lucky enough to land the Colosseum or chariot with the inscription of “Maximus Soldier of Rome”, you’ll be feeling like a true champion! But wait, there’s more - random reel modifiers like Reelus Maximus, Super Bonus Reels, Big Win and 5 Equals can turn your game into a wild ride. And don’t forget the Wild inscription - it’s like the popular kid in school that everyone wants to hang out with, as it replaces all symbols except the Bonus one. </w:t>
      </w:r>
    </w:p>
    <w:p>
      <w:r/>
      <w:r>
        <w:t xml:space="preserve">This game is so immersive, you might just forget you’re not actually in Rome - so be sure to ask your bartender for a Caesar salad while you’re playing. </w:t>
      </w:r>
    </w:p>
    <w:p>
      <w:pPr>
        <w:pStyle w:val="Heading2"/>
      </w:pPr>
      <w:r>
        <w:t>Bonus Games: The Gift That Keeps on Giving</w:t>
      </w:r>
    </w:p>
    <w:p>
      <w:r/>
      <w:r>
        <w:t>Picture it: you're spinning the reels, just hoping to hit it big, when suddenly 3 Bonus symbols appear. Your heart races as you eagerly anticipate which of the 4 types of Bonus games will activate. Will it be Prizes on Parade, where you get to choose from three shields, each with its own set of prizes and multipliers? Caesars Free Spins, which offers a selection of free spins and multipliers? Road to Rome, where it's time to roll the dice and head to Rome for a larger-than-life payout? Or maybe it will be Wild Power Spins where you get three free spins and the Wilds are a-rollin'?</w:t>
      </w:r>
    </w:p>
    <w:p>
      <w:r/>
      <w:r>
        <w:t>One thing is for sure, with all these Bonus games, there's never a dull moment in Maximus Soldier of Rome. So buckle up, embrace the excitement, and let the games begin!</w:t>
      </w:r>
    </w:p>
    <w:p>
      <w:pPr>
        <w:pStyle w:val="Heading2"/>
      </w:pPr>
      <w:r>
        <w:t>FAQ</w:t>
      </w:r>
    </w:p>
    <w:p>
      <w:pPr>
        <w:pStyle w:val="Heading3"/>
      </w:pPr>
      <w:r>
        <w:t>What is the minimum bet in Maximus Soldier of Rome?</w:t>
      </w:r>
    </w:p>
    <w:p>
      <w:r/>
      <w:r>
        <w:t>The minimum bet per line is 0.01 €, therefore 0.20 € for the total.</w:t>
      </w:r>
    </w:p>
    <w:p>
      <w:pPr>
        <w:pStyle w:val="Heading3"/>
      </w:pPr>
      <w:r>
        <w:t>What is the RTP of Maximus Soldier of Rome?</w:t>
      </w:r>
    </w:p>
    <w:p>
      <w:r/>
      <w:r>
        <w:t>The game has an RTP of 95%, which is in line with the norm.</w:t>
      </w:r>
    </w:p>
    <w:p>
      <w:pPr>
        <w:pStyle w:val="Heading3"/>
      </w:pPr>
      <w:r>
        <w:t>What is the highest paying symbol in Maximus Soldier of Rome?</w:t>
      </w:r>
    </w:p>
    <w:p>
      <w:r/>
      <w:r>
        <w:t>The inscription 'Maximus Soldier of Rome' is the symbol that pays the absolute most.</w:t>
      </w:r>
    </w:p>
    <w:p>
      <w:pPr>
        <w:pStyle w:val="Heading3"/>
      </w:pPr>
      <w:r>
        <w:t>What is the Wild symbol in Maximus Soldier of Rome?</w:t>
      </w:r>
    </w:p>
    <w:p>
      <w:r/>
      <w:r>
        <w:t>The Wild inscription has a value of a wild card and replaces all symbols except the Bonus one.</w:t>
      </w:r>
    </w:p>
    <w:p>
      <w:pPr>
        <w:pStyle w:val="Heading3"/>
      </w:pPr>
      <w:r>
        <w:t>What are the reel modifiers in Maximus Soldier of Rome?</w:t>
      </w:r>
    </w:p>
    <w:p>
      <w:r/>
      <w:r>
        <w:t>There are four types of reel modifiers: Reelus Maximus, Super Bonus Reels, Big Win, and 5 Equals.</w:t>
      </w:r>
    </w:p>
    <w:p>
      <w:pPr>
        <w:pStyle w:val="Heading3"/>
      </w:pPr>
      <w:r>
        <w:t>How many paylines does Maximus Soldier of Rome have?</w:t>
      </w:r>
    </w:p>
    <w:p>
      <w:r/>
      <w:r>
        <w:t>The game has 20 fixed paylines.</w:t>
      </w:r>
    </w:p>
    <w:p>
      <w:pPr>
        <w:pStyle w:val="Heading3"/>
      </w:pPr>
      <w:r>
        <w:t>What are the Bonus games in Maximus Soldier of Rome?</w:t>
      </w:r>
    </w:p>
    <w:p>
      <w:r/>
      <w:r>
        <w:t>There are four Bonus games: Prizes on Parade, Caesars Free Spins, Road to Rome, and Wild Power Spins.</w:t>
      </w:r>
    </w:p>
    <w:p>
      <w:pPr>
        <w:pStyle w:val="Heading3"/>
      </w:pPr>
      <w:r>
        <w:t>What is the maximum bet in Maximus Soldier of Rome?</w:t>
      </w:r>
    </w:p>
    <w:p>
      <w:r/>
      <w:r>
        <w:t>It is possible to increase the bet up to a maximum of 250 €.</w:t>
      </w:r>
    </w:p>
    <w:p>
      <w:pPr>
        <w:pStyle w:val="Heading2"/>
      </w:pPr>
      <w:r>
        <w:t>What we like</w:t>
      </w:r>
    </w:p>
    <w:p>
      <w:pPr>
        <w:pStyle w:val="ListBullet"/>
        <w:spacing w:line="240" w:lineRule="auto"/>
        <w:ind w:left="720"/>
      </w:pPr>
      <w:r/>
      <w:r>
        <w:t>Various bonus games and random modifiers for increased winnings</w:t>
      </w:r>
    </w:p>
    <w:p>
      <w:pPr>
        <w:pStyle w:val="ListBullet"/>
        <w:spacing w:line="240" w:lineRule="auto"/>
        <w:ind w:left="720"/>
      </w:pPr>
      <w:r/>
      <w:r>
        <w:t>Traditional graphics and sound effects for an immersive experience</w:t>
      </w:r>
    </w:p>
    <w:p>
      <w:pPr>
        <w:pStyle w:val="ListBullet"/>
        <w:spacing w:line="240" w:lineRule="auto"/>
        <w:ind w:left="720"/>
      </w:pPr>
      <w:r/>
      <w:r>
        <w:t>20 fixed paylines with a minimum bet of 0.01 € for players of all bankrolls</w:t>
      </w:r>
    </w:p>
    <w:p>
      <w:pPr>
        <w:pStyle w:val="ListBullet"/>
        <w:spacing w:line="240" w:lineRule="auto"/>
        <w:ind w:left="720"/>
      </w:pPr>
      <w:r/>
      <w:r>
        <w:t>High RTP of 95% for a balanced gameplay experience</w:t>
      </w:r>
    </w:p>
    <w:p>
      <w:pPr>
        <w:pStyle w:val="Heading2"/>
      </w:pPr>
      <w:r>
        <w:t>What we don't like</w:t>
      </w:r>
    </w:p>
    <w:p>
      <w:pPr>
        <w:pStyle w:val="ListBullet"/>
        <w:spacing w:line="240" w:lineRule="auto"/>
        <w:ind w:left="720"/>
      </w:pPr>
      <w:r/>
      <w:r>
        <w:t>Gameplay may not be suited for players seeking highly complex features</w:t>
      </w:r>
    </w:p>
    <w:p>
      <w:pPr>
        <w:pStyle w:val="ListBullet"/>
        <w:spacing w:line="240" w:lineRule="auto"/>
        <w:ind w:left="720"/>
      </w:pPr>
      <w:r/>
      <w:r>
        <w:t>The game's theme may not be attractive for players who prefer modern or non-themed games</w:t>
      </w:r>
    </w:p>
    <w:p>
      <w:r/>
      <w:r>
        <w:rPr>
          <w:b/>
        </w:rPr>
        <w:t>Play Maximus Soldier of Rome for Free - Read Our Review Here</w:t>
      </w:r>
    </w:p>
    <w:p>
      <w:r/>
      <w:r>
        <w:rPr>
          <w:i/>
        </w:rPr>
        <w:t>Looking for a profitable and entertaining slot game? Read our review of Maximus Soldier of Rome and play it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