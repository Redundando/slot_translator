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Lara Croft Temples and Tombs for Free | Game Review</w:t>
      </w:r>
    </w:p>
    <w:p>
      <w:pPr>
        <w:pStyle w:val="Heading2"/>
      </w:pPr>
      <w:r>
        <w:t>Game Design and Layout</w:t>
      </w:r>
    </w:p>
    <w:p>
      <w:r/>
      <w:r>
        <w:t>Are you ready to explore the hidden treasures of an abandoned temple? Look no further than Lara Croft Temples and Tombs. The game grid is so immersive, you'll feel like you're right there between those ancient walls.</w:t>
      </w:r>
    </w:p>
    <w:p>
      <w:r/>
      <w:r>
        <w:t>The symbols on the reels are straight out of Lara's world of tomb raiding and adventure. You'll see everything from ancient Egyptian deities to our fearless heroine herself. It's like being on a trip with Indiana Jones, but with less snakes and more winning!</w:t>
      </w:r>
    </w:p>
    <w:p>
      <w:pPr>
        <w:pStyle w:val="Heading2"/>
      </w:pPr>
      <w:r>
        <w:t>A Slot Machine Without Reels? Yes, Please.</w:t>
      </w:r>
    </w:p>
    <w:p>
      <w:r/>
      <w:r>
        <w:t>You read it right: this game doesn't rely on boring old reels. Instead, symbols fall from above onto the shelves. It's like playing Tetris, but with cash prizes instead of boring block patterns. Not only that, but getting multiple winning combinations in a row is possible, with a multiplier increasing each time the symbols disappear. It's like watching a game of Jenga, but with less stress and more moolah. The more wins you get, the higher your wildcard multiplier gets, from 2x to a whopping 5x. In the words of Lara Croft herself: 'It's time to raid those tombs and claim your treasures!'</w:t>
      </w:r>
    </w:p>
    <w:p>
      <w:pPr>
        <w:pStyle w:val="Heading2"/>
      </w:pPr>
      <w:r>
        <w:t>Win Big with Jackpots and Bonuses!</w:t>
      </w:r>
    </w:p>
    <w:p>
      <w:r/>
      <w:r>
        <w:t>Forget about finding buried treasure, the real treasure is in this game! You can win big by finding those elusive beetles during play. And we're not talking about the creepy crawly kind - these are the ones that'll make you rich. There are three different types of Jackpots to be won: Minor, Major, and Grand. With a fixed value for each one, it's like having your very own piggy bank - only better!</w:t>
      </w:r>
      <w:r>
        <w:t xml:space="preserve"> </w:t>
      </w:r>
    </w:p>
    <w:p>
      <w:r/>
      <w:r>
        <w:t>But wait, there's more! As if that wasn't enough, there's an incredible bonus feature to be unlocked too. The Golden Scarab Jackpot game is triggered by accumulating 3 or more Scarab symbols that appear on the reels. That's right, you can get rewarded for collecting bugs in this game! Who knew insects could be so rewarding?</w:t>
      </w:r>
    </w:p>
    <w:p>
      <w:pPr>
        <w:pStyle w:val="Heading2"/>
      </w:pPr>
      <w:r>
        <w:t>Symbols and Themes</w:t>
      </w:r>
    </w:p>
    <w:p>
      <w:r/>
      <w:r>
        <w:t>Get ready for an adventure of a lifetime with the symbols in Lara Croft Temples and Tombs! These symbols are not your average icons but relate to every adventurer’s survival such as a Medical Kit, water bottle, and a rope with grappling hook. We can even find Lara herself, driving a motorcycle or diving to avoid a bullet because let’s face it, that’s what every explorer does. Let’s not forget about the Egyptian deities and other related symbols reminding us of the potent artifacts waiting to be discovered and won.</w:t>
      </w:r>
    </w:p>
    <w:p>
      <w:pPr>
        <w:pStyle w:val="Heading2"/>
      </w:pPr>
      <w:r>
        <w:t xml:space="preserve"> Overall Gameplay and Rewards </w:t>
      </w:r>
    </w:p>
    <w:p>
      <w:r/>
      <w:r>
        <w:t xml:space="preserve">Move over Indiana Jones, there’s a new adventurer in town! Lara Croft Temples and Tombs online slot game takes players on the ultimate treasure hunt for big rewards. With exciting features like concatenated wins and the potential for winning one of three jackpots, this game is anything but ordinary. </w:t>
      </w:r>
    </w:p>
    <w:p>
      <w:r/>
      <w:r>
        <w:t xml:space="preserve">You don’t have to be a Tomb Raider fanatic to fall in love with this slot game. Microgaming’s attention to detail and graphics make the gameplay an adventure in itself. And let’s be honest, who doesn’t want to go on an adventure and win big while doing it? </w:t>
      </w:r>
    </w:p>
    <w:p>
      <w:pPr>
        <w:pStyle w:val="Heading2"/>
      </w:pPr>
      <w:r>
        <w:t>FAQ</w:t>
      </w:r>
    </w:p>
    <w:p>
      <w:pPr>
        <w:pStyle w:val="Heading3"/>
      </w:pPr>
      <w:r>
        <w:t>What is Lara Croft Temples and Tombs?</w:t>
      </w:r>
    </w:p>
    <w:p>
      <w:r/>
      <w:r>
        <w:t>Lara Croft Temples and Tombs is a slot machine game developed by Microgaming that features the well-known heroine Lara Croft as the protagonist.</w:t>
      </w:r>
    </w:p>
    <w:p>
      <w:pPr>
        <w:pStyle w:val="Heading3"/>
      </w:pPr>
      <w:r>
        <w:t>What is the theme of Lara Croft Temples and Tombs?</w:t>
      </w:r>
    </w:p>
    <w:p>
      <w:r/>
      <w:r>
        <w:t>The theme is based on the world of adventure, survival, and archaeological artifacts, with symbols related to these concepts.</w:t>
      </w:r>
    </w:p>
    <w:p>
      <w:pPr>
        <w:pStyle w:val="Heading3"/>
      </w:pPr>
      <w:r>
        <w:t>What are the graphics like in Lara Croft Temples and Tombs?</w:t>
      </w:r>
    </w:p>
    <w:p>
      <w:r/>
      <w:r>
        <w:t>The graphics are impressive with the game grid nestled between the walls of an abandoned temple and various symbols related to the theme of adventure, survival, and archaeological artifacts.</w:t>
      </w:r>
    </w:p>
    <w:p>
      <w:pPr>
        <w:pStyle w:val="Heading3"/>
      </w:pPr>
      <w:r>
        <w:t>How do I play Lara Croft Temples and Tombs?</w:t>
      </w:r>
    </w:p>
    <w:p>
      <w:r/>
      <w:r>
        <w:t>The game uses a 5x3 grid and the symbols fall from above. You can get concatenated wins, with multipliers of X2, X3 and X5. The slot also has three different types of Jackpots that can be obtained by finding the beetles.</w:t>
      </w:r>
    </w:p>
    <w:p>
      <w:pPr>
        <w:pStyle w:val="Heading3"/>
      </w:pPr>
      <w:r>
        <w:t>What are some similar slots to Lara Croft Temples and Tombs?</w:t>
      </w:r>
    </w:p>
    <w:p>
      <w:r/>
      <w:r>
        <w:t>Microgaming has other slot games based on movies, such as The Dark Night. NetEnt also has Scarface, which is based on the classic movie.</w:t>
      </w:r>
    </w:p>
    <w:p>
      <w:pPr>
        <w:pStyle w:val="Heading3"/>
      </w:pPr>
      <w:r>
        <w:t>What special features does Lara Croft Temples and Tombs have?</w:t>
      </w:r>
    </w:p>
    <w:p>
      <w:r/>
      <w:r>
        <w:t>Lara Croft Temples and Tombs has concatenated wins and multipliers, and three different types of Jackpots to be won by finding the beetles.</w:t>
      </w:r>
    </w:p>
    <w:p>
      <w:pPr>
        <w:pStyle w:val="Heading3"/>
      </w:pPr>
      <w:r>
        <w:t>Is Lara Croft Temples and Tombs available to play online?</w:t>
      </w:r>
    </w:p>
    <w:p>
      <w:r/>
      <w:r>
        <w:t>Yes, Lara Croft Temples and Tombs is available to play online at several online casinos.</w:t>
      </w:r>
    </w:p>
    <w:p>
      <w:pPr>
        <w:pStyle w:val="Heading3"/>
      </w:pPr>
      <w:r>
        <w:t>Can I play Lara Croft Temples and Tombs on mobile devices?</w:t>
      </w:r>
    </w:p>
    <w:p>
      <w:r/>
      <w:r>
        <w:t>Yes, Lara Croft Temples and Tombs is available to play on mobile devices.</w:t>
      </w:r>
    </w:p>
    <w:p>
      <w:pPr>
        <w:pStyle w:val="Heading2"/>
      </w:pPr>
      <w:r>
        <w:t>What we like</w:t>
      </w:r>
    </w:p>
    <w:p>
      <w:pPr>
        <w:pStyle w:val="ListBullet"/>
        <w:spacing w:line="240" w:lineRule="auto"/>
        <w:ind w:left="720"/>
      </w:pPr>
      <w:r/>
      <w:r>
        <w:t>Unique gameplay mechanics</w:t>
      </w:r>
    </w:p>
    <w:p>
      <w:pPr>
        <w:pStyle w:val="ListBullet"/>
        <w:spacing w:line="240" w:lineRule="auto"/>
        <w:ind w:left="720"/>
      </w:pPr>
      <w:r/>
      <w:r>
        <w:t>Jackpot and bonus features</w:t>
      </w:r>
    </w:p>
    <w:p>
      <w:pPr>
        <w:pStyle w:val="ListBullet"/>
        <w:spacing w:line="240" w:lineRule="auto"/>
        <w:ind w:left="720"/>
      </w:pPr>
      <w:r/>
      <w:r>
        <w:t>Symbols and themes</w:t>
      </w:r>
    </w:p>
    <w:p>
      <w:pPr>
        <w:pStyle w:val="ListBullet"/>
        <w:spacing w:line="240" w:lineRule="auto"/>
        <w:ind w:left="720"/>
      </w:pPr>
      <w:r/>
      <w:r>
        <w:t>Overall gameplay and rewards</w:t>
      </w:r>
    </w:p>
    <w:p>
      <w:pPr>
        <w:pStyle w:val="Heading2"/>
      </w:pPr>
      <w:r>
        <w:t>What we don't like</w:t>
      </w:r>
    </w:p>
    <w:p>
      <w:pPr>
        <w:pStyle w:val="ListBullet"/>
        <w:spacing w:line="240" w:lineRule="auto"/>
        <w:ind w:left="720"/>
      </w:pPr>
      <w:r/>
      <w:r>
        <w:t>No free spins feature</w:t>
      </w:r>
    </w:p>
    <w:p>
      <w:pPr>
        <w:pStyle w:val="ListBullet"/>
        <w:spacing w:line="240" w:lineRule="auto"/>
        <w:ind w:left="720"/>
      </w:pPr>
      <w:r/>
      <w:r>
        <w:t>Limited betting range</w:t>
      </w:r>
    </w:p>
    <w:p>
      <w:r/>
      <w:r>
        <w:rPr>
          <w:b/>
        </w:rPr>
        <w:t>Play Lara Croft Temples and Tombs for Free | Game Review</w:t>
      </w:r>
    </w:p>
    <w:p>
      <w:r/>
      <w:r>
        <w:rPr>
          <w:i/>
        </w:rPr>
        <w:t>Explore adventure and win big with Microgaming's latest game, Lara Croft Temples and Tombs. Read our review and play for free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