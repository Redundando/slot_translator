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Cheeky Fruits 6 Deluxe Free - Exciting Fruit-themed Slot Game</w:t>
      </w:r>
    </w:p>
    <w:p>
      <w:pPr>
        <w:pStyle w:val="Heading2"/>
      </w:pPr>
      <w:r>
        <w:t>Gameplay</w:t>
      </w:r>
    </w:p>
    <w:p>
      <w:r/>
      <w:r>
        <w:t xml:space="preserve">Cheeky Fruits 6 Deluxe is more than just your average fruit-themed slot game. It's like a blend of fruit punch and excitement all rolled into one delicious package. The game is so simple and easy to play that even your grandmother could win big. </w:t>
      </w:r>
      <w:r>
        <w:t xml:space="preserve"> </w:t>
      </w:r>
    </w:p>
    <w:p>
      <w:r/>
      <w:r>
        <w:t xml:space="preserve">Speaking of winning big, the bonus symbol in the game lets you activate bonus game modes and features that can lead to winning a bonkers amount of money. Imagine winning big and then treating your friends and family to a fancy dinner. The possibilities are endless with this game! </w:t>
      </w:r>
      <w:r>
        <w:t xml:space="preserve"> </w:t>
      </w:r>
    </w:p>
    <w:p>
      <w:r/>
      <w:r>
        <w:t>The graphics, visual and sound effects are top-notch and will transport you to a world of juicy and colourful fruits. Just like how a good fruit punch is both refreshing and yummy, the developer of Cheeky Fruits 6 Deluxe has balanced the quality and gameplay perfectly!</w:t>
      </w:r>
      <w:r>
        <w:t xml:space="preserve"> </w:t>
      </w:r>
    </w:p>
    <w:p>
      <w:r/>
      <w:r>
        <w:t>And did we mention that the minimum bet is just 0.10 credits? That means even if you end up broke, you can still afford to buy a pack of gum. On the other end of the spectrum, you can also bet a maximum of 20 credits and live like a king for a day (or two). So, come join the fun and let's all get juiced-up by these Cheeky Fruits!</w:t>
      </w:r>
    </w:p>
    <w:p>
      <w:pPr>
        <w:pStyle w:val="Heading2"/>
      </w:pPr>
      <w:r>
        <w:t>Graphics and Sound Effects</w:t>
      </w:r>
    </w:p>
    <w:p>
      <w:r/>
      <w:r>
        <w:t>Are you looking for a game that will keep you engaged visually and aurally? Look no further than Cheeky Fruits 6 Deluxe. The graphics are so stunning and colorful that you'll be tempted to reach out and touch the fruits themselves. Speaking of which, have you ever seen fruits with such cheeky expressions? The designers over at G Games certainly have a sense of humor!</w:t>
      </w:r>
    </w:p>
    <w:p>
      <w:r/>
      <w:r>
        <w:t>But it's not just the graphics that are impressive. The sound effects are also top-notch. From the satisfying clink of coins when you win to the playful jingle that accompanies the bonus feature, every noise is perfectly synchronized with the on-screen action. And if you're the type of person who likes to play with the sound off, you're missing out on half the fun!</w:t>
      </w:r>
    </w:p>
    <w:p>
      <w:pPr>
        <w:pStyle w:val="Heading2"/>
      </w:pPr>
      <w:r>
        <w:t>Symbols and Winnings</w:t>
      </w:r>
    </w:p>
    <w:p>
      <w:r/>
      <w:r>
        <w:t>Cheeky Fruits 6 Deluxe has got some juicy symbols spinning on its reels. The graphics of this slot game are impressive, and each symbol has its own worth. You will find a variety of symbols like watermelons, red 7s, and golden stars, which will pay out the highest rewards. Don't underestimate the power of other symbols like cherries, lemons, and other fruits, or else you might miss out on some sweet winnings! The game has a bonus symbol, which is like finding a cherry on top of your ice cream sundae; it's just the icing on the cake! If used properly, the bonus symbol can lead you to some serious cash.</w:t>
      </w:r>
      <w:r/>
    </w:p>
    <w:p>
      <w:r/>
      <w:r>
        <w:t>The minimum bet value for Cheeky Fruits 6 Deluxe is just 0.10 credits. Of course, you don't want to bet everything you've got on one spin. Even if you do, we can't guarantee you'll win big. But if you're a newbie, you can take your first steps into the world of online gambling without risking too much money. After all, you don't want to deprive yourself of some fruity fun!</w:t>
      </w:r>
    </w:p>
    <w:p>
      <w:pPr>
        <w:pStyle w:val="Heading2"/>
      </w:pPr>
      <w:r>
        <w:t>Compatibility</w:t>
      </w:r>
    </w:p>
    <w:p>
      <w:r/>
      <w:r>
        <w:t>Are you one of those people who prefer playing casino slots while sipping on a smoothie by the poolside? Then Cheeky Fruits 6 Deluxe is the game for you. The game is optimized for all mobile devices, from the slender smartphones to the bulky tablets, to provide you with the ultimate gaming experience anytime, anywhere. Now, you don't have an excuse for not winning big!</w:t>
      </w:r>
    </w:p>
    <w:p>
      <w:r/>
      <w:r>
        <w:t>Whether you're a seasoned gambler or a newbie, this game is suitable for everyone thanks to its user-friendly interface. It's a perfect game for those looking for a quick escape from the daily humdrum or for those trying to kill time before their next appointment. You can say goodbye to boredom because Cheeky Fruits 6 Deluxe is here to entertain you.</w:t>
      </w:r>
    </w:p>
    <w:p>
      <w:r/>
      <w:r>
        <w:t>But don't mistake its entertainment value to undermine its effectiveness. The game is designed to cater to all your possible gambling goals, be it a quick win to boost your confidence or a substantial payout to increase your bank balance. With this game, even your cheekiest dreams will come true.</w:t>
      </w:r>
    </w:p>
    <w:p>
      <w:pPr>
        <w:pStyle w:val="Heading2"/>
      </w:pPr>
      <w:r>
        <w:t>Try Before You Buy: Demo Version Available for Cheeky Fruits 6 Deluxe</w:t>
      </w:r>
    </w:p>
    <w:p>
      <w:r/>
      <w:r>
        <w:t>Looking for a way to get a feel for Cheeky Fruits 6 Deluxe without committing your hard-earned cash? Look no further than the demo version! G Games has generously made this feature available to all players online, regardless of whether or not they've registered or have any money in their account.</w:t>
      </w:r>
    </w:p>
    <w:p>
      <w:r/>
      <w:r>
        <w:t>You know what they say, practice makes perfect! And with the demo version, you can develop your gameplay tactics and understand the game's dynamics without spending a single penny. It’s a great opportunity for novice players to ease themselves into the world of online gambling without breaking the bank.</w:t>
      </w:r>
    </w:p>
    <w:p>
      <w:r/>
      <w:r>
        <w:t>So, why not give it a whirl? You never know, you might strike it lucky without even needing to break open the piggy bank!</w:t>
      </w:r>
    </w:p>
    <w:p>
      <w:pPr>
        <w:pStyle w:val="Heading2"/>
      </w:pPr>
      <w:r>
        <w:t>FAQ</w:t>
      </w:r>
    </w:p>
    <w:p>
      <w:pPr>
        <w:pStyle w:val="Heading3"/>
      </w:pPr>
      <w:r>
        <w:t>What is Cheeky Fruits 6 Deluxe?</w:t>
      </w:r>
    </w:p>
    <w:p>
      <w:r/>
      <w:r>
        <w:t>Cheeky Fruits 6 Deluxe is a fruit-themed slot game developed by G Games with attractive graphics, visual and sound effects, and gameplay suitable for all levels of players.</w:t>
      </w:r>
    </w:p>
    <w:p>
      <w:pPr>
        <w:pStyle w:val="Heading3"/>
      </w:pPr>
      <w:r>
        <w:t>What types of symbols does Cheeky Fruits 6 Deluxe have?</w:t>
      </w:r>
    </w:p>
    <w:p>
      <w:r/>
      <w:r>
        <w:t>Cheeky Fruits 6 Deluxe has various fruit-themed symbols with different values, such as watermelons, red 7s, golden stars, cherries, lemons, and many other fruits.</w:t>
      </w:r>
    </w:p>
    <w:p>
      <w:pPr>
        <w:pStyle w:val="Heading3"/>
      </w:pPr>
      <w:r>
        <w:t>Can Cheeky Fruits 6 Deluxe lead to winning a lot of money?</w:t>
      </w:r>
    </w:p>
    <w:p>
      <w:r/>
      <w:r>
        <w:t>Yes, Cheeky Fruits 6 Deluxe has bonus game modes and many features that can lead to win a huge amount of money, especially considering the high RTP that this G Games slot boasts.</w:t>
      </w:r>
    </w:p>
    <w:p>
      <w:pPr>
        <w:pStyle w:val="Heading3"/>
      </w:pPr>
      <w:r>
        <w:t>Is Cheeky Fruits 6 Deluxe suitable for new players?</w:t>
      </w:r>
    </w:p>
    <w:p>
      <w:r/>
      <w:r>
        <w:t>Yes, Cheeky Fruits 6 Deluxe has a low minimum bet value of 0.10 credits, making it easily accessible to new players to take their first steps into the world of online gambling.</w:t>
      </w:r>
    </w:p>
    <w:p>
      <w:pPr>
        <w:pStyle w:val="Heading3"/>
      </w:pPr>
      <w:r>
        <w:t>Is there a demo version of Cheeky Fruits 6 Deluxe available online?</w:t>
      </w:r>
    </w:p>
    <w:p>
      <w:r/>
      <w:r>
        <w:t>Yes, G Games has made the demo version of Cheeky Fruits 6 Deluxe available online for all players to try the game dynamics and develop gameplay tactics without even registering or loading a cent.</w:t>
      </w:r>
    </w:p>
    <w:p>
      <w:pPr>
        <w:pStyle w:val="Heading3"/>
      </w:pPr>
      <w:r>
        <w:t>Is Cheeky Fruits 6 Deluxe optimized for mobile devices?</w:t>
      </w:r>
    </w:p>
    <w:p>
      <w:r/>
      <w:r>
        <w:t>Yes, Cheeky Fruits 6 Deluxe is optimized for mobile devices, such as tablets and smartphones, allowing players to enjoy their favorite slot game on-the-go or during their free time.</w:t>
      </w:r>
    </w:p>
    <w:p>
      <w:pPr>
        <w:pStyle w:val="Heading3"/>
      </w:pPr>
      <w:r>
        <w:t>What is the maximum bet value of Cheeky Fruits 6 Deluxe?</w:t>
      </w:r>
    </w:p>
    <w:p>
      <w:r/>
      <w:r>
        <w:t>The maximum bet value of Cheeky Fruits 6 Deluxe is 20 credits, which can earn a lot of money for every type of gambler.</w:t>
      </w:r>
    </w:p>
    <w:p>
      <w:pPr>
        <w:pStyle w:val="Heading3"/>
      </w:pPr>
      <w:r>
        <w:t>Who would enjoy playing Cheeky Fruits 6 Deluxe?</w:t>
      </w:r>
    </w:p>
    <w:p>
      <w:r/>
      <w:r>
        <w:t>Cheeky Fruits 6 Deluxe is perfect for the nostalgic gamblers who have spent years playing physical slot machines and also new players who are new to online gambling. It's a perfect combination of nostalgia and innovation.</w:t>
      </w:r>
    </w:p>
    <w:p>
      <w:pPr>
        <w:pStyle w:val="Heading2"/>
      </w:pPr>
      <w:r>
        <w:t>What we like</w:t>
      </w:r>
    </w:p>
    <w:p>
      <w:pPr>
        <w:pStyle w:val="ListBullet"/>
        <w:spacing w:line="240" w:lineRule="auto"/>
        <w:ind w:left="720"/>
      </w:pPr>
      <w:r/>
      <w:r>
        <w:t>Bonus symbol helps activate bonus game modes</w:t>
      </w:r>
    </w:p>
    <w:p>
      <w:pPr>
        <w:pStyle w:val="ListBullet"/>
        <w:spacing w:line="240" w:lineRule="auto"/>
        <w:ind w:left="720"/>
      </w:pPr>
      <w:r/>
      <w:r>
        <w:t>Attractive and lively graphics</w:t>
      </w:r>
    </w:p>
    <w:p>
      <w:pPr>
        <w:pStyle w:val="ListBullet"/>
        <w:spacing w:line="240" w:lineRule="auto"/>
        <w:ind w:left="720"/>
      </w:pPr>
      <w:r/>
      <w:r>
        <w:t>Compatible with mobile devices</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Limited maximum bet value of 20 credits</w:t>
      </w:r>
    </w:p>
    <w:p>
      <w:pPr>
        <w:pStyle w:val="ListBullet"/>
        <w:spacing w:line="240" w:lineRule="auto"/>
        <w:ind w:left="720"/>
      </w:pPr>
      <w:r/>
      <w:r>
        <w:t>Only fruit-themed symbols</w:t>
      </w:r>
    </w:p>
    <w:p>
      <w:r/>
      <w:r>
        <w:rPr>
          <w:b/>
        </w:rPr>
        <w:t>Play Cheeky Fruits 6 Deluxe Free - Exciting Fruit-themed Slot Game</w:t>
      </w:r>
    </w:p>
    <w:p>
      <w:r/>
      <w:r>
        <w:rPr>
          <w:i/>
        </w:rPr>
        <w:t>Cheeky Fruits 6 Deluxe is a fruit-themed slot game with high-quality graphics, exciting sound effects, and a bonus symbol. Play for free and activate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