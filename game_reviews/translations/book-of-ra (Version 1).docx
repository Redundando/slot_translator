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Free: Review of RTP, Symbols, Free Spins</w:t>
      </w:r>
    </w:p>
    <w:p>
      <w:pPr>
        <w:pStyle w:val="Heading2"/>
      </w:pPr>
      <w:r>
        <w:t>Gameplay Mechanics</w:t>
      </w:r>
    </w:p>
    <w:p>
      <w:r/>
      <w:r>
        <w:t>Are you ready for some epic action-packed gameplay? Book of Ra has got you covered! This 5*3 slot game with 9 paylines offers an incredible gaming experience. And don't be fooled by the limited number of paylines, because this game isn't shy about doling out big wins!</w:t>
      </w:r>
    </w:p>
    <w:p>
      <w:r/>
      <w:r>
        <w:t xml:space="preserve">The game's RTP is a solid 90%, which means that you can expect to experience some of the most profitable spins of your life. And who doesn't love a little extra cash in their wallet? The fewer paylines only enhance this game because it forces you to strategize and be more mindful of making your spins count. </w:t>
      </w:r>
    </w:p>
    <w:p>
      <w:r/>
      <w:r>
        <w:t>If you're tired of lower RTPs and boring gameplay, Book of Ra is perfect for you. This game is sure to give you the edge you need to be a successful online slot player. The excitement of anticipating those big wins is unmatched, and the gameplay mechanics are beyond compare.</w:t>
      </w:r>
    </w:p>
    <w:p>
      <w:pPr>
        <w:pStyle w:val="Heading2"/>
      </w:pPr>
      <w:r>
        <w:t>Unleash the Wild and Scatter Symbols</w:t>
      </w:r>
    </w:p>
    <w:p>
      <w:r/>
      <w:r>
        <w:t>If you're the kind of player who loves a good twist in the story, you are going to fall in love with Book of Ra's wild and scatter symbols. Let's face it; the game's name speaks for itself. You are probably wondering by now, 'How wild can it be'? Well, the answer is simple. It's wild enough to make your head spin and scatter enough to keep you hooked for hours.</w:t>
      </w:r>
    </w:p>
    <w:p>
      <w:r/>
      <w:r>
        <w:t>The Book of Ra symbol is the game's Wild and Scatter symbol at the same time. Yes, you read that right. As the Wild symbol, it has the power to replace all the other symbols, making it easier for you to win across the pay lines. On the other hand, three or more copies of the same book will trigger the game's free spins mode. You can't miss it! It's the only symbol that doesn't follow the regular pay line restrictions, making it one of the most valuable symbols in the game.</w:t>
      </w:r>
    </w:p>
    <w:p>
      <w:r/>
      <w:r>
        <w:t>Come on, don't tell us you didn't jump out of your seats when you triggered the free spins mode! It's the feeling of being showered with prizes without investing anything, just like when grandma sends you those much-needed cash gifts. Good times! What's even better is that during this mode, the game randomly picks a symbol that acts like an expanding symbol. Can you imagine the winnings that come with that?</w:t>
      </w:r>
    </w:p>
    <w:p>
      <w:r/>
      <w:r>
        <w:t>All in all, Book of Ra has some fantastic features to keep you entertained and win some fantastic prizes. Who knows, maybe the book will show you its wild side and scatter some generous winnings your way. So, log in to your favorite casino and give it a go. You won't regret it!</w:t>
      </w:r>
    </w:p>
    <w:p>
      <w:pPr>
        <w:pStyle w:val="Heading2"/>
      </w:pPr>
      <w:r>
        <w:t>The Free Spins Bonus Mode:</w:t>
      </w:r>
    </w:p>
    <w:p>
      <w:r/>
      <w:r>
        <w:t xml:space="preserve">As the old saying goes, there's no such thing as a free lunch. But in the world of Book of Ra, there is such a thing as a free spin! All you gotta do is land three Scatter symbols (the book symbol) to trigger the coveted free spins mode. It's like Christmas came early - you'll be gifted ten free spins! And if that wasn't enough to get you excited, there's also an expansion function that comes with this bonus. </w:t>
      </w:r>
      <w:r/>
    </w:p>
    <w:p>
      <w:r/>
      <w:r>
        <w:t>Now, you might be thinking - what does expansion even mean? Well, let me put it this way - if the expansion symbol appears during the free spins, it will spread across the entire reel. Yup, you read that right! The symbol expands and covers the entire reel, giving you more chances to win big. It's like magic, only better. You'll feel like you hit the jackpot when you trigger this mode - trust me.</w:t>
      </w:r>
      <w:r/>
    </w:p>
    <w:p>
      <w:r/>
      <w:r>
        <w:t xml:space="preserve">And the best part? Triggering this bonus mode is relatively common compared to other online titles. Cha-ching! Who doesn't love a good win and a little extra cash in their pocket? </w:t>
      </w:r>
      <w:r/>
    </w:p>
    <w:p>
      <w:r/>
      <w:r>
        <w:t>So, in conclusion, if you haven't tried Book of Ra yet, you're missing out on a world of free spins and expanding symbols. Trust me, your wallet will thank you. Just remember to always gamble responsibly - unless you're feeling lucky, of course. May the odds (and the expanding symbols) be ever in your favor!</w:t>
      </w:r>
    </w:p>
    <w:p>
      <w:pPr>
        <w:pStyle w:val="Heading2"/>
      </w:pPr>
      <w:r>
        <w:t>More Novomatic Games to Love</w:t>
      </w:r>
    </w:p>
    <w:p>
      <w:r/>
      <w:r>
        <w:t xml:space="preserve">Novomatic clearly knew they had something special with Book of Ra. In true sequel-happy fashion, they've released not one, not two, but three follow-up games; Book of Ra Deluxe, Book of Ra 6, and Book of Ra Magic. That's right, three different versions to choose from- it's like the ultimate three-course meal, but instead of food it's online casino games. </w:t>
      </w:r>
    </w:p>
    <w:p>
      <w:r/>
      <w:r>
        <w:t xml:space="preserve">But Novomatic isn't a one-trick pony either. They've got plenty of other titles to keep you entertained, like Cold Spell, Attila, and Sizzling 6. It's almost like the list of games reads like the cast of a summer blockbuster; a little something for everyone. </w:t>
      </w:r>
    </w:p>
    <w:p>
      <w:r/>
      <w:r>
        <w:t xml:space="preserve">And let's not forget about Dragon's Deep. Who wouldn't want to play a game that sounds like a mix between a fantasy novel and a hot sauce flavor? If the dragons aren't enough to get you excited, the game also promises a treasure trove of riches. </w:t>
      </w:r>
    </w:p>
    <w:p>
      <w:r/>
      <w:r>
        <w:t xml:space="preserve">Overall, if you're a fan of Novomatic, there's no shortage of options. You could even play one Novomatic game a day for a month and still have some left over. Who needs Netflix when you've got a plethora of online slots to choose from? </w:t>
      </w:r>
    </w:p>
    <w:p>
      <w:pPr>
        <w:pStyle w:val="Heading2"/>
      </w:pPr>
      <w:r>
        <w:t>Other Egyptian-themed Slots</w:t>
      </w:r>
    </w:p>
    <w:p>
      <w:r/>
      <w:r>
        <w:t xml:space="preserve">So you love the ancient Egyptian theme and you can't get enough of it? Feels like you are a Pharaoh now, huh? Well, there are some other wonderful Egyptian-themed slots out there that will give you a wonderful experience. </w:t>
      </w:r>
    </w:p>
    <w:p>
      <w:r/>
      <w:r>
        <w:t xml:space="preserve">One such game is 'A While on the Nile' created by NextGen Gaming. It features 5 reels with 50 paylines, with insane animation and music, and fortunately, you don't have to wait a millennium to get your hands on the Pharaoh's treasures on this one. </w:t>
      </w:r>
    </w:p>
    <w:p>
      <w:r/>
      <w:r>
        <w:t>Another fantastic game worth trying is 'Egyptian Heroes' by NetEnt, which is set in a mystical world of pyramids and pharaohs. The game has an impressive potential payout of 100,000 coins and a unique Golden Bet Line feature, adding an extra layer of thrill to this amazing game.</w:t>
      </w:r>
    </w:p>
    <w:p>
      <w:r/>
      <w:r>
        <w:t>Try them out and see which Egyptian-themed slot suits your fancy. Just be warned: if you decide to play them all, you might never want to leave Egypt again!</w:t>
      </w:r>
    </w:p>
    <w:p>
      <w:pPr>
        <w:pStyle w:val="Heading2"/>
      </w:pPr>
      <w:r>
        <w:t>Classical Appearance</w:t>
      </w:r>
    </w:p>
    <w:p>
      <w:r/>
      <w:r>
        <w:t>Book of Ra has a look and feel that will take you back in time. The nostalgic feel of the game is perfect for players who enjoy the simplicity of older slot games. In an industry where flashy graphics and complex mechanics can be overwhelming, Book of Ra stands out as a breath of fresh air.</w:t>
      </w:r>
    </w:p>
    <w:p>
      <w:r/>
      <w:r>
        <w:t>But don't be fooled by its old school appearance. Behind the classical façade lies a game that offers exciting gameplay and big wins. The game may not have the most impressive graphics or elaborate animations, but the gameplay and experience are top-notch.</w:t>
      </w:r>
    </w:p>
    <w:p>
      <w:r/>
      <w:r>
        <w:t>Book of Ra uses bright colors and sounds that are not necessarily related to the ancient Egyptian theme. So, if you're expecting to hear the crack of a whip and the roar of the Nile, you're out of luck. But if you're willing to look past that, you'll find that the game is a delightful surprise.</w:t>
      </w:r>
    </w:p>
    <w:p>
      <w:r/>
      <w:r>
        <w:t>In conclusion, if you're a player who enjoys simple, classic slots, Book of Ra should definitely be on your list of games to try. The game has its quirks, but that just makes it all the more charming. You'll love the experience of spinning the reels and seeing what ancient secrets the Book of Ra has in store for you.</w:t>
      </w:r>
    </w:p>
    <w:p>
      <w:pPr>
        <w:pStyle w:val="Heading2"/>
      </w:pPr>
      <w:r>
        <w:t>FAQ</w:t>
      </w:r>
    </w:p>
    <w:p>
      <w:pPr>
        <w:pStyle w:val="Heading3"/>
      </w:pPr>
      <w:r>
        <w:t>Where can I play Book of Ra for free?</w:t>
      </w:r>
    </w:p>
    <w:p>
      <w:r/>
      <w:r>
        <w:t>You can play Book of Ra for free on SlotJava.it. No registration or software download is required.</w:t>
      </w:r>
    </w:p>
    <w:p>
      <w:pPr>
        <w:pStyle w:val="Heading3"/>
      </w:pPr>
      <w:r>
        <w:t>Can I play Book of Ra with real money?</w:t>
      </w:r>
    </w:p>
    <w:p>
      <w:r/>
      <w:r>
        <w:t>Yes, you can play Book of Ra with real money on licensed online casinos like Starvegas or Snai.</w:t>
      </w:r>
    </w:p>
    <w:p>
      <w:pPr>
        <w:pStyle w:val="Heading3"/>
      </w:pPr>
      <w:r>
        <w:t>Can I get bonuses without needing to make a deposit and get free spins to play Book of Ra?</w:t>
      </w:r>
    </w:p>
    <w:p>
      <w:r/>
      <w:r>
        <w:t>Yes, it's possible to get no deposit bonuses and free spins to play Book of Ra. Check out SlotJava for more information.</w:t>
      </w:r>
    </w:p>
    <w:p>
      <w:pPr>
        <w:pStyle w:val="Heading3"/>
      </w:pPr>
      <w:r>
        <w:t>How do you play Book of Ra?</w:t>
      </w:r>
    </w:p>
    <w:p>
      <w:r/>
      <w:r>
        <w:t>To play Book of Ra, choose your bet value and activate the desired number of paylines. Then, click on 'start' to spin the reels. You win when at least 3 identical symbols appear on a payline.</w:t>
      </w:r>
    </w:p>
    <w:p>
      <w:pPr>
        <w:pStyle w:val="Heading3"/>
      </w:pPr>
      <w:r>
        <w:t>Who is the software provider of Book of Ra?</w:t>
      </w:r>
    </w:p>
    <w:p>
      <w:r/>
      <w:r>
        <w:t>Book of Ra is provided by Novomatic, a leading software provider in the online gaming industry.</w:t>
      </w:r>
    </w:p>
    <w:p>
      <w:pPr>
        <w:pStyle w:val="Heading3"/>
      </w:pPr>
      <w:r>
        <w:t>What is the RTP percentage of Book of Ra?</w:t>
      </w:r>
    </w:p>
    <w:p>
      <w:r/>
      <w:r>
        <w:t>The RTP percentage of Book of Ra is set to at least 90%, which means that the frequency of wins is lower but the value of each win is higher on average.</w:t>
      </w:r>
    </w:p>
    <w:p>
      <w:pPr>
        <w:pStyle w:val="Heading3"/>
      </w:pPr>
      <w:r>
        <w:t>What are the special symbols in Book of Ra?</w:t>
      </w:r>
    </w:p>
    <w:p>
      <w:r/>
      <w:r>
        <w:t>The book of Ra symbol is both the Wild and Scatter symbol in Book of Ra. It can replace other symbols and trigger free spins when at least 3 copies appear anywhere on the reels.</w:t>
      </w:r>
    </w:p>
    <w:p>
      <w:pPr>
        <w:pStyle w:val="Heading3"/>
      </w:pPr>
      <w:r>
        <w:t>Are there similar games to Book of Ra?</w:t>
      </w:r>
    </w:p>
    <w:p>
      <w:r/>
      <w:r>
        <w:t>Yes, Novomatic has released several sequels to Book of Ra, including Book of Ra Deluxe, Book of Ra 6, and Book of Ra Magic. Other online slots with an ancient Egyptian theme include A While on the Nile by Nextgen Gaming and Egyptian Heroes by NetEnt.</w:t>
      </w:r>
    </w:p>
    <w:p>
      <w:pPr>
        <w:pStyle w:val="Heading2"/>
      </w:pPr>
      <w:r>
        <w:t>What we like</w:t>
      </w:r>
    </w:p>
    <w:p>
      <w:pPr>
        <w:pStyle w:val="ListBullet"/>
        <w:spacing w:line="240" w:lineRule="auto"/>
        <w:ind w:left="720"/>
      </w:pPr>
      <w:r/>
      <w:r>
        <w:t>High RTP of 90% leads to more valuable wins</w:t>
      </w:r>
    </w:p>
    <w:p>
      <w:pPr>
        <w:pStyle w:val="ListBullet"/>
        <w:spacing w:line="240" w:lineRule="auto"/>
        <w:ind w:left="720"/>
      </w:pPr>
      <w:r/>
      <w:r>
        <w:t>Wild and Scatter symbols increase opportunities to win</w:t>
      </w:r>
    </w:p>
    <w:p>
      <w:pPr>
        <w:pStyle w:val="ListBullet"/>
        <w:spacing w:line="240" w:lineRule="auto"/>
        <w:ind w:left="720"/>
      </w:pPr>
      <w:r/>
      <w:r>
        <w:t>Free spins bonus mode is triggered relatively often</w:t>
      </w:r>
    </w:p>
    <w:p>
      <w:pPr>
        <w:pStyle w:val="ListBullet"/>
        <w:spacing w:line="240" w:lineRule="auto"/>
        <w:ind w:left="720"/>
      </w:pPr>
      <w:r/>
      <w:r>
        <w:t>Expansion symbol provides additional chances to win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Appearance may not be unique to players familiar with other Egyptian-themed slots</w:t>
      </w:r>
    </w:p>
    <w:p>
      <w:r/>
      <w:r>
        <w:rPr>
          <w:b/>
        </w:rPr>
        <w:t>Play Book of Ra Free: Review of RTP, Symbols, Free Spins</w:t>
      </w:r>
    </w:p>
    <w:p>
      <w:r/>
      <w:r>
        <w:rPr>
          <w:i/>
        </w:rPr>
        <w:t>Read our review of Book of Ra slot game, with a high RTP, Wild and Scatter symbols, free spins bonus mode, and sequels. Play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