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Asgard Slot Game for Free - Review</w:t>
      </w:r>
    </w:p>
    <w:p>
      <w:r/>
      <w:r>
        <w:rPr>
          <w:b/>
        </w:rPr>
        <w:t>Meta description</w:t>
      </w:r>
      <w:r>
        <w:t>: Discover Asgard Slot Game for Free. Our review covers gameplay mechanics, special features, graphics, and playing modes.</w:t>
      </w:r>
    </w:p>
    <w:p>
      <w:pPr>
        <w:pStyle w:val="Heading2"/>
      </w:pPr>
      <w:r>
        <w:t>Gameplay Mechanics</w:t>
      </w:r>
    </w:p>
    <w:p>
      <w:r/>
      <w:r>
        <w:t>Asgard is a 5-reel, 25-payline slot game that's bound to put a smile on your face, unless, of course, you're one of those people who only enjoy long walks on the beach and taking themselves too seriously. But who needs that kind of negativity in their lives, am I right?</w:t>
      </w:r>
    </w:p>
    <w:p>
      <w:r/>
      <w:r>
        <w:t>But jokes aside, let's get back to the gameplay mechanics. As mentioned before, the game is straightforward and perfect for those who are new to the online slot world. The betting range starts from €0.01 and goes up to €125 per spin, which means there's something for everyone here. You can bet as much as you want or take it easy, play it safe, and still have a great time.</w:t>
      </w:r>
    </w:p>
    <w:p>
      <w:r/>
      <w:r>
        <w:t>Now, let's talk symbols. The non-thematic symbols, represented by playing cards from Jack to Ace, are fine, but the thematic symbols are where it's at. They pay tribute to the Norse legends and feature the main characters from the myths, from Thor to Loki, from Odin to Freya. You'll feel like you're part of their world in no time.</w:t>
      </w:r>
    </w:p>
    <w:p>
      <w:pPr>
        <w:pStyle w:val="Heading2"/>
      </w:pPr>
      <w:r>
        <w:t>Special Features</w:t>
      </w:r>
    </w:p>
    <w:p>
      <w:r/>
      <w:r>
        <w:t>Asgard is not just a regular slot game; it's a magical journey that offers many exciting special features that will keep you entertained for hours. One of the best features is the Free Spin feature. Trust me; this is one feature that you want to trigger. It's even better than getting your first paycheck of the month. Once activated, you get access to bonus games, and that's where the real fun begins.</w:t>
      </w:r>
    </w:p>
    <w:p>
      <w:r/>
      <w:r>
        <w:t>But that's not all! Asgard also offers Stacked Wilds during regular gameplay. And who doesn't like a good stack? It's like a tower of chips at a poker game - you know it's good. Stacked Wilds increase the potential for winning combinations, so they are a real game-changer. And if you think that's it, think again. Asgard also has a Wild Rain feature that will make it rain Wild symbols on the reels. It's like being in a rainforest, but instead of raindrops, you get Wilds. This increases the chance of winning prizes, and I bet you'll scream with joy when you see this feature in action.</w:t>
      </w:r>
    </w:p>
    <w:p>
      <w:r/>
      <w:r>
        <w:t>In conclusion, Asgard is a game that you don't want to miss. With its exciting special features, you'll be spinning the reels and winning prizes in no time. Trust me; I'm a slot expert (or at least I like to think so).</w:t>
      </w:r>
    </w:p>
    <w:p>
      <w:pPr>
        <w:pStyle w:val="Heading2"/>
      </w:pPr>
      <w:r>
        <w:t>Graphics and Theme</w:t>
      </w:r>
    </w:p>
    <w:p>
      <w:r/>
      <w:r>
        <w:t>Get ready to embrace the frosty air and immerse yourself in the world of Norse mythology with Asgard - a phenomenal addition to online slot games! As soon as you begin playing, you'll be transported to the legendary land of the Vikings, with the great gods like Thor, Loki, Odin, and Freya accompanying you on your journey. The Wild symbol of the game is the city of Asgard itself, which gives players a sense of the grandeur and magnificence of this awe-inspiring place.</w:t>
      </w:r>
    </w:p>
    <w:p>
      <w:r/>
      <w:r>
        <w:t>The graphics of the game may remind you of a time when people listened to music on cassettes and dial-up internet was a thing. Yes, we're talking about the 80s! Nevertheless, the cartoonish images of the characters give the game a charming and retro feel that sets it apart from other slot games in the market. The characters look like they've been plucked straight out of a Marvel comic book, which makes them lovable and worth playing with even more.</w:t>
      </w:r>
    </w:p>
    <w:p>
      <w:r/>
      <w:r>
        <w:t>Of course, not everyone might appreciate the style of the visuals. Some players may prefer the latest cutting-edge graphics, spiced up with special effects or 3D animations. However, the distinctive art style of Asgard is guaranteed to appeal to a niche audience who value and admire the classic style. So, if you enjoy the warm nostalgia of the 80s, love Marvel comics, or are looking for something new and exciting, Asgard may be the perfect addition to your gaming experience!</w:t>
      </w:r>
    </w:p>
    <w:p>
      <w:pPr>
        <w:pStyle w:val="Heading2"/>
      </w:pPr>
      <w:r>
        <w:t>Volatility</w:t>
      </w:r>
    </w:p>
    <w:p>
      <w:r/>
      <w:r>
        <w:t>Let's talk about volatility. Asgard is like that friend who is always there for you. Not flashy or in-your-face, but reliable and dependable. As a medium volatility slot game, it strikes the perfect balance between frequent wins and valuable rewards. It's the Goldilocks of the online casino world - not too hot, not too cold, but just right.</w:t>
      </w:r>
    </w:p>
    <w:p>
      <w:r/>
      <w:r>
        <w:t>And for those who think that bigger is always better - well, size doesn't matter. Asgard may not have the highest payouts in the game, but it more than makes up for it with consistency. Plus, who needs one big win when you can have many small ones? It's like the difference between winning the lottery once and getting a paycheck every two weeks. The latter may not be as exciting, but it's certainly more sustainable.</w:t>
      </w:r>
    </w:p>
    <w:p>
      <w:r/>
      <w:r>
        <w:t>And let's not forget about the RTP. Asgard's return-to-player percentage is around 96%, which is pretty standard for most Pragmatic Play games. But hey, why mess with a good thing? If it ain't broke, don't fix it. And Asgard certainly ain't broke - it's just right.</w:t>
      </w:r>
    </w:p>
    <w:p>
      <w:pPr>
        <w:pStyle w:val="Heading2"/>
      </w:pPr>
      <w:r>
        <w:t>Playing Modes</w:t>
      </w:r>
    </w:p>
    <w:p>
      <w:r/>
      <w:r>
        <w:t>Playing Asgard can be an exhilarating experience, and for those unsure of the game mechanics, the play-for-fun mode is a great way to get started. It's like a dress rehearsal, except you don't have to sing, dance, or wear a tutu (unless that's your thing).</w:t>
      </w:r>
    </w:p>
    <w:p>
      <w:r/>
      <w:r>
        <w:t>You can play until your heart's content, without risking any money. Even if you accidentally end up with a winning combination, you won't be able to collect any rewards because let's face it, there's no such thing as a free lunch.</w:t>
      </w:r>
    </w:p>
    <w:p>
      <w:r/>
      <w:r>
        <w:t>But once you feel confident in your abilities, it's time to take the plunge and try out real-money mode. Don't worry about being a small fish in a big pond; you can bet from as little as €0.01 up to a maximum of €125 per spin. And with the chance to win up to 6,000 times your initial bet, it's time to put on your lucky socks and hope for the best!</w:t>
      </w:r>
    </w:p>
    <w:p>
      <w:pPr>
        <w:pStyle w:val="Heading2"/>
      </w:pPr>
      <w:r>
        <w:t>FAQ</w:t>
      </w:r>
    </w:p>
    <w:p>
      <w:pPr>
        <w:pStyle w:val="Heading3"/>
      </w:pPr>
      <w:r>
        <w:t>What is the minimum bet for Asgard?</w:t>
      </w:r>
    </w:p>
    <w:p>
      <w:r/>
      <w:r>
        <w:t>The minimum bet for Asgard is €0.01.</w:t>
      </w:r>
    </w:p>
    <w:p>
      <w:pPr>
        <w:pStyle w:val="Heading3"/>
      </w:pPr>
      <w:r>
        <w:t>What is the maximum bet for Asgard?</w:t>
      </w:r>
    </w:p>
    <w:p>
      <w:r/>
      <w:r>
        <w:t>The maximum bet for Asgard is €125.</w:t>
      </w:r>
    </w:p>
    <w:p>
      <w:pPr>
        <w:pStyle w:val="Heading3"/>
      </w:pPr>
      <w:r>
        <w:t>What is the Return to Player (RTP) for Asgard?</w:t>
      </w:r>
    </w:p>
    <w:p>
      <w:r/>
      <w:r>
        <w:t>The RTP for Asgard is 96.48%.</w:t>
      </w:r>
    </w:p>
    <w:p>
      <w:pPr>
        <w:pStyle w:val="Heading3"/>
      </w:pPr>
      <w:r>
        <w:t>What is the volatility of Asgard?</w:t>
      </w:r>
    </w:p>
    <w:p>
      <w:r/>
      <w:r>
        <w:t>The volatility for Asgard is medium.</w:t>
      </w:r>
    </w:p>
    <w:p>
      <w:pPr>
        <w:pStyle w:val="Heading3"/>
      </w:pPr>
      <w:r>
        <w:t>What are the special symbols in Asgard?</w:t>
      </w:r>
    </w:p>
    <w:p>
      <w:r/>
      <w:r>
        <w:t>The special symbols in Asgard are the Wild and Scatter Symbol.</w:t>
      </w:r>
    </w:p>
    <w:p>
      <w:pPr>
        <w:pStyle w:val="Heading3"/>
      </w:pPr>
      <w:r>
        <w:t>What does the Wild symbol do in Asgard?</w:t>
      </w:r>
    </w:p>
    <w:p>
      <w:r/>
      <w:r>
        <w:t>The Wild symbol in Asgard serves as a wildcard, completing winning combos by replacing other symbols.</w:t>
      </w:r>
    </w:p>
    <w:p>
      <w:pPr>
        <w:pStyle w:val="Heading3"/>
      </w:pPr>
      <w:r>
        <w:t>What does the Scatter symbol do in Asgard?</w:t>
      </w:r>
    </w:p>
    <w:p>
      <w:r/>
      <w:r>
        <w:t>The Scatter symbol in Asgard activates the bonus game and doubles your winnings.</w:t>
      </w:r>
    </w:p>
    <w:p>
      <w:pPr>
        <w:pStyle w:val="Heading3"/>
      </w:pPr>
      <w:r>
        <w:t>What are the special features in Asgard?</w:t>
      </w:r>
    </w:p>
    <w:p>
      <w:r/>
      <w:r>
        <w:t>The special features in Asgard include Free Spin feature, Stacked Wilds, and Wild Rain.</w:t>
      </w:r>
    </w:p>
    <w:p>
      <w:pPr>
        <w:pStyle w:val="Heading2"/>
      </w:pPr>
      <w:r>
        <w:t>What we like</w:t>
      </w:r>
    </w:p>
    <w:p>
      <w:pPr>
        <w:pStyle w:val="ListBullet"/>
        <w:spacing w:line="240" w:lineRule="auto"/>
        <w:ind w:left="720"/>
      </w:pPr>
      <w:r/>
      <w:r>
        <w:t>Thematic Norse legends symbols</w:t>
      </w:r>
    </w:p>
    <w:p>
      <w:pPr>
        <w:pStyle w:val="ListBullet"/>
        <w:spacing w:line="240" w:lineRule="auto"/>
        <w:ind w:left="720"/>
      </w:pPr>
      <w:r/>
      <w:r>
        <w:t>Enriching gameplay with special features</w:t>
      </w:r>
    </w:p>
    <w:p>
      <w:pPr>
        <w:pStyle w:val="ListBullet"/>
        <w:spacing w:line="240" w:lineRule="auto"/>
        <w:ind w:left="720"/>
      </w:pPr>
      <w:r/>
      <w:r>
        <w:t>Distinct 80s-inspired graphics</w:t>
      </w:r>
    </w:p>
    <w:p>
      <w:pPr>
        <w:pStyle w:val="ListBullet"/>
        <w:spacing w:line="240" w:lineRule="auto"/>
        <w:ind w:left="720"/>
      </w:pPr>
      <w:r/>
      <w:r>
        <w:t>Medium volatility makes winning achievable</w:t>
      </w:r>
    </w:p>
    <w:p>
      <w:pPr>
        <w:pStyle w:val="Heading2"/>
      </w:pPr>
      <w:r>
        <w:t>What we don't like</w:t>
      </w:r>
    </w:p>
    <w:p>
      <w:pPr>
        <w:pStyle w:val="ListBullet"/>
        <w:spacing w:line="240" w:lineRule="auto"/>
        <w:ind w:left="720"/>
      </w:pPr>
      <w:r/>
      <w:r>
        <w:t>Lack of modern special effects or 3D animations</w:t>
      </w:r>
    </w:p>
    <w:p>
      <w:pPr>
        <w:pStyle w:val="ListBullet"/>
        <w:spacing w:line="240" w:lineRule="auto"/>
        <w:ind w:left="720"/>
      </w:pPr>
      <w:r/>
      <w:r>
        <w:t>May not appeal to all players due to unique graphics</w:t>
      </w:r>
    </w:p>
    <w:p>
      <w:r/>
      <w:r>
        <w:rPr>
          <w:i/>
        </w:rPr>
        <w:t>Can you create an image for Asgard with the following specifications: - A cartoon style - A happy Maya warrior with glasses as the main character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