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Just Jewels Free - Enjoy Simplistic Gameplay &amp; Win Big!</w:t>
      </w:r>
    </w:p>
    <w:p>
      <w:pPr>
        <w:pStyle w:val="Heading2"/>
      </w:pPr>
      <w:r>
        <w:t>Get Richer with Just Jewels</w:t>
      </w:r>
    </w:p>
    <w:p>
      <w:r/>
      <w:r>
        <w:t>If you're looking for a slot game that's easy on the eyes and easy on the wallet, Just Jewels is your new best friend. With a gameplay even an ancient Egyptian pharaoh could understand, this game is perfect for beginners and seasoned gamblers alike. Don't expect any fancy bells and whistles here - Just Jewels keeps it simple and straightforward, making it an enjoyable and entertaining experience for all players.</w:t>
      </w:r>
    </w:p>
    <w:p>
      <w:r/>
      <w:r>
        <w:t>But just because it's simple doesn't mean it's boring. In fact, the game's gemstone theme adds a touch of class and sparkle to your gaming experience. Plus, you'll love the satisfying click of the actual integrated buttons and the invigorating sound effects. Get ready to feel like you're in a real casino!</w:t>
      </w:r>
    </w:p>
    <w:p>
      <w:pPr>
        <w:pStyle w:val="Heading2"/>
      </w:pPr>
      <w:r>
        <w:t>Symbols</w:t>
      </w:r>
    </w:p>
    <w:p>
      <w:r/>
      <w:r>
        <w:t>Get ready to feel like a monarch in Just Jewels' slot game as you spin your way through precious stones, bankrolls, gold bars, and tiaras loaded with diamonds. Don't be fooled by the low payouts of up to 15,000 tokens with the gemstones, because the dazzling tiaras encrusted with precious gems offer the highest payouts in the game. And if you're lucky enough to hit the jackpot, you'll be walking away with a sparkling 500,000 tokens in your pocket. With all these riches at stake, you might just become the queen or king of the casino!</w:t>
      </w:r>
    </w:p>
    <w:p>
      <w:pPr>
        <w:pStyle w:val="Heading2"/>
      </w:pPr>
      <w:r>
        <w:t>JACKPOT: Get Rich or Bling Tryin'</w:t>
      </w:r>
    </w:p>
    <w:p>
      <w:r/>
      <w:r>
        <w:t>If you love glitter and luxury, you'll definitely enjoy playing Just Jewels. This game features crowns that would make your teeth cringe with jealousy because of their precious stones encrusted on them. And if luck is on your side, you might just hit the jackpot of 500,000 tokens!</w:t>
      </w:r>
    </w:p>
    <w:p>
      <w:r/>
      <w:r>
        <w:t>Now, the absence of a Wild symbol in Just Jewels may be a bummer, but hey! Scatter symbols offer rewards even when they appear on the reels in non-adjacent positions. So, you might still walk away with a nice little something.</w:t>
      </w:r>
    </w:p>
    <w:p>
      <w:pPr>
        <w:pStyle w:val="Heading2"/>
      </w:pPr>
      <w:r>
        <w:t>Special Features</w:t>
      </w:r>
    </w:p>
    <w:p>
      <w:r/>
      <w:r>
        <w:t>Just Jewels may not have the glitz and glam of other slot games, but it makes up for it in heart-racing, high-risk gameplay. The Gamble feature is perfect for those who are feeling courageous enough to double their winnings regardless of the amount.</w:t>
      </w:r>
    </w:p>
    <w:p>
      <w:r/>
      <w:r>
        <w:t>And for those who prefer a more relaxed experience, the Autoplay feature will do the heavy lifting, allowing players to set the number of spins and bet value automatically. It's practically like having a robotic butler bringing you jackpots on a silver platter.</w:t>
      </w:r>
    </w:p>
    <w:p>
      <w:pPr>
        <w:pStyle w:val="Heading2"/>
      </w:pPr>
      <w:r>
        <w:t>BET ON IT!</w:t>
      </w:r>
    </w:p>
    <w:p>
      <w:r/>
      <w:r>
        <w:t xml:space="preserve">Let's be real: some of us are betting big, and others of us aren't. Just Jewels knows this. That's why they've given you a betting range that's oh-so-right for you - and your wallet. As the wise Kenny Rogers once said, you gotta know when to hold 'em, know when to fold 'em. With the Just Jewels slot, you'll never have to worry about playing outside of your comfort zone. </w:t>
      </w:r>
    </w:p>
    <w:p>
      <w:r/>
      <w:r>
        <w:t xml:space="preserve">Players can bet from cents to euros, making it easy for low-risk gamblers to join in on the fun - and for high-rollers to up the ante. With a max bet of €9, you can get the most out of your experience without breaking the bank. Not many online slot games cater to the cautious, but Just Jewels has your back. </w:t>
      </w:r>
    </w:p>
    <w:p>
      <w:pPr>
        <w:pStyle w:val="Heading2"/>
      </w:pPr>
      <w:r>
        <w:t>FAQ</w:t>
      </w:r>
    </w:p>
    <w:p>
      <w:pPr>
        <w:pStyle w:val="Heading3"/>
      </w:pPr>
      <w:r>
        <w:t>What is the maximum bet in Just Jewels?</w:t>
      </w:r>
    </w:p>
    <w:p>
      <w:r/>
      <w:r>
        <w:t>The maximum bet in Just Jewels is 9€.</w:t>
      </w:r>
    </w:p>
    <w:p>
      <w:pPr>
        <w:pStyle w:val="Heading3"/>
      </w:pPr>
      <w:r>
        <w:t>What is the minimum bet in Just Jewels?</w:t>
      </w:r>
    </w:p>
    <w:p>
      <w:r/>
      <w:r>
        <w:t>The minimum bet in Just Jewels is 0.01€.</w:t>
      </w:r>
    </w:p>
    <w:p>
      <w:pPr>
        <w:pStyle w:val="Heading3"/>
      </w:pPr>
      <w:r>
        <w:t>Does Just Jewels have a Wild symbol?</w:t>
      </w:r>
    </w:p>
    <w:p>
      <w:r/>
      <w:r>
        <w:t>No, Just Jewels does not have a Wild symbol.</w:t>
      </w:r>
    </w:p>
    <w:p>
      <w:pPr>
        <w:pStyle w:val="Heading3"/>
      </w:pPr>
      <w:r>
        <w:t>Are there Scatter symbols in Just Jewels?</w:t>
      </w:r>
    </w:p>
    <w:p>
      <w:r/>
      <w:r>
        <w:t>Yes, there are Scatter symbols in Just Jewels.</w:t>
      </w:r>
    </w:p>
    <w:p>
      <w:pPr>
        <w:pStyle w:val="Heading3"/>
      </w:pPr>
      <w:r>
        <w:t>What is the payout percentage in Just Jewels?</w:t>
      </w:r>
    </w:p>
    <w:p>
      <w:r/>
      <w:r>
        <w:t>The payout percentage in Just Jewels is 95.5%.</w:t>
      </w:r>
    </w:p>
    <w:p>
      <w:pPr>
        <w:pStyle w:val="Heading3"/>
      </w:pPr>
      <w:r>
        <w:t>What is the jackpot in Just Jewels?</w:t>
      </w:r>
    </w:p>
    <w:p>
      <w:r/>
      <w:r>
        <w:t>The jackpot in Just Jewels is 500,000 tokens.</w:t>
      </w:r>
    </w:p>
    <w:p>
      <w:pPr>
        <w:pStyle w:val="Heading3"/>
      </w:pPr>
      <w:r>
        <w:t>What is the betting range in Just Jewels?</w:t>
      </w:r>
    </w:p>
    <w:p>
      <w:r/>
      <w:r>
        <w:t>The betting range in Just Jewels is from 0.01€ to 9€.</w:t>
      </w:r>
    </w:p>
    <w:p>
      <w:pPr>
        <w:pStyle w:val="Heading3"/>
      </w:pPr>
      <w:r>
        <w:t>Does Just Jewels have a Gamble feature?</w:t>
      </w:r>
    </w:p>
    <w:p>
      <w:r/>
      <w:r>
        <w:t>Yes, Just Jewels has a Gamble feature.</w:t>
      </w:r>
    </w:p>
    <w:p>
      <w:pPr>
        <w:pStyle w:val="Heading2"/>
      </w:pPr>
      <w:r>
        <w:t>What we like</w:t>
      </w:r>
    </w:p>
    <w:p>
      <w:pPr>
        <w:pStyle w:val="ListBullet"/>
        <w:spacing w:line="240" w:lineRule="auto"/>
        <w:ind w:left="720"/>
      </w:pPr>
      <w:r/>
      <w:r>
        <w:t>Simplistic gameplay for an enjoyable and entertaining experience</w:t>
      </w:r>
    </w:p>
    <w:p>
      <w:pPr>
        <w:pStyle w:val="ListBullet"/>
        <w:spacing w:line="240" w:lineRule="auto"/>
        <w:ind w:left="720"/>
      </w:pPr>
      <w:r/>
      <w:r>
        <w:t>Visually pleasing and replicates a classic gemstone theme</w:t>
      </w:r>
    </w:p>
    <w:p>
      <w:pPr>
        <w:pStyle w:val="ListBullet"/>
        <w:spacing w:line="240" w:lineRule="auto"/>
        <w:ind w:left="720"/>
      </w:pPr>
      <w:r/>
      <w:r>
        <w:t>High paying symbols, a chance to win the coveted jackpot</w:t>
      </w:r>
    </w:p>
    <w:p>
      <w:pPr>
        <w:pStyle w:val="ListBullet"/>
        <w:spacing w:line="240" w:lineRule="auto"/>
        <w:ind w:left="720"/>
      </w:pPr>
      <w:r/>
      <w:r>
        <w:t>Autoplay and Gamble feature for hands-off and high-risk options</w:t>
      </w:r>
    </w:p>
    <w:p>
      <w:pPr>
        <w:pStyle w:val="Heading2"/>
      </w:pPr>
      <w:r>
        <w:t>What we don't like</w:t>
      </w:r>
    </w:p>
    <w:p>
      <w:pPr>
        <w:pStyle w:val="ListBullet"/>
        <w:spacing w:line="240" w:lineRule="auto"/>
        <w:ind w:left="720"/>
      </w:pPr>
      <w:r/>
      <w:r>
        <w:t>Lacks any special features</w:t>
      </w:r>
    </w:p>
    <w:p>
      <w:pPr>
        <w:pStyle w:val="ListBullet"/>
        <w:spacing w:line="240" w:lineRule="auto"/>
        <w:ind w:left="720"/>
      </w:pPr>
      <w:r/>
      <w:r>
        <w:t>Lowest payouts for gemstone symbols</w:t>
      </w:r>
    </w:p>
    <w:p>
      <w:r/>
      <w:r>
        <w:rPr>
          <w:b/>
        </w:rPr>
        <w:t>Play Just Jewels Free - Enjoy Simplistic Gameplay &amp; Win Big!</w:t>
      </w:r>
    </w:p>
    <w:p>
      <w:r/>
      <w:r>
        <w:rPr>
          <w:i/>
        </w:rPr>
        <w:t>Try Just Jewels for free! Enjoy simplistic gameplay and high paying symbols, including the chance to win the coveted jackpot.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