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Fire for Free - Review</w:t>
      </w:r>
    </w:p>
    <w:p>
      <w:r/>
      <w:r>
        <w:rPr>
          <w:b/>
        </w:rPr>
        <w:t>Meta description</w:t>
      </w:r>
      <w:r>
        <w:t>: Experience the fantasy world of Dragon's Fire slot. Stunning graphics, free spins, and a max win of 10,000x your bet. Play for free today.</w:t>
      </w:r>
    </w:p>
    <w:p>
      <w:pPr>
        <w:pStyle w:val="Heading2"/>
      </w:pPr>
      <w:r>
        <w:t>Gameplay</w:t>
      </w:r>
    </w:p>
    <w:p>
      <w:r/>
      <w:r>
        <w:t>Are you ready to play with fire? Dragon's Fire is a hot and exciting online slot game that will keep you on the edge of your seat. The gameplay is simple yet engaging, featuring a 5x4 game screen with 40 pay lines that can yield some fiery wins. Whether you're a seasoned slot player or a newbie, the game offers a betting range from a minimum of 0.20 up to a maximum of 10 coins, making it accessible for all budgets.</w:t>
      </w:r>
    </w:p>
    <w:p>
      <w:r/>
      <w:r>
        <w:t>But wait, there's more! The game also comes with an Autoplay function that allows you to play up to 100 spins in automatic mode. This means you can sit back, relax, and watch the flames as the game plays by itself. Who said you can't multitask while playing slots?</w:t>
      </w:r>
    </w:p>
    <w:p>
      <w:pPr>
        <w:pStyle w:val="Heading2"/>
      </w:pPr>
      <w:r>
        <w:t>Visuals</w:t>
      </w:r>
    </w:p>
    <w:p>
      <w:r/>
      <w:r>
        <w:t>Are you ready to immerse yourself in a world of fire-breathing dragons and mythical creatures?</w:t>
      </w:r>
    </w:p>
    <w:p>
      <w:r/>
      <w:r>
        <w:t xml:space="preserve">If you are, then Dragon's Fire online slot game is your perfect match! This game has graphics that are simply breathtaking! The reels look like they've come to life straight out of a fairytale book! Stunning graphics will make you feel like you've entered a mythical land where dragons roam free and fire is the norm. The game screen is beautifully designed, and the attention to detail is simply outstanding! </w:t>
      </w:r>
    </w:p>
    <w:p>
      <w:r/>
      <w:r>
        <w:t>Red Tiger Gaming has put in so much time and effort to ensure that every animation and special effect is perfectly crafted to give you an immersive gaming experience.</w:t>
      </w:r>
    </w:p>
    <w:p>
      <w:r/>
      <w:r>
        <w:t>The golden frame, the sleek animations, and the high-quality graphics make the Dragon's Fire slot game a top contender for the most visually stunning online slot game out there.</w:t>
      </w:r>
    </w:p>
    <w:p>
      <w:r/>
      <w:r>
        <w:t>The beauty of Dragon's Fire slot game is simply mesmerizing. The dragon-themed visuals are so intricate and stunning that you forget that you're actually playing a slot game! With the visuals of this game, it's hard not to get lost in the world of fire, ice, and dragons!</w:t>
      </w:r>
    </w:p>
    <w:p>
      <w:r/>
      <w:r>
        <w:t>Overall, the graphics of Dragon's Fire online slot game are superb, and they truly bring the game to life. Be prepared to be wowed by its stunning visual effects!</w:t>
      </w:r>
    </w:p>
    <w:p>
      <w:pPr>
        <w:pStyle w:val="Heading2"/>
      </w:pPr>
      <w:r>
        <w:t>Symbols and Special Features</w:t>
      </w:r>
    </w:p>
    <w:p>
      <w:r/>
      <w:r>
        <w:t xml:space="preserve">Oh boy, let me tell you about the symbols in Dragon's Fire - they're hotter than a dragon's breath! You'll find dragon eggs in all different colors, tiny fire-breathing companions, powerful Dragon's Eye symbols, and even wilds to help you win big. </w:t>
      </w:r>
    </w:p>
    <w:p>
      <w:r/>
      <w:r>
        <w:t>But wait, there's more! This game is packed with special features that will have you feeling like a dragon-taming pro in no time. Keep an eye out for multipliers that can boost your winnings, and get ready to spread your wings with the Free Spins function. All you need to do is land three scatters anywhere on the reels - easy peasy, right?</w:t>
      </w:r>
    </w:p>
    <w:p>
      <w:pPr>
        <w:pStyle w:val="Heading2"/>
      </w:pPr>
      <w:r>
        <w:t>Compatibility</w:t>
      </w:r>
    </w:p>
    <w:p>
      <w:r/>
      <w:r>
        <w:t>Attention all gamers! Get ready to play with fire with the exciting Dragon's Fire casino slot game. What's even better? This game is available in HTML5 format, allowing it to be played on most desktop computers, Android and iOS mobile devices. That's right, you can now enjoy the thrill of the game on your preferred device, whether you're at home, on the go, or even on the loo, we don't judge!</w:t>
      </w:r>
      <w:r/>
    </w:p>
    <w:p>
      <w:r/>
      <w:r>
        <w:t xml:space="preserve">No matter where you are, this game's stunning graphics and engaging gameplay will ignite your passion for online gaming. You'll be caught up in the excitement of the game, cheering on the dragons as they breathe fire and raking in those sweet, sweet winnings. And with its compatibility on multiple devices, you and your friends can now compete on who will be the ultimate Dragon Master, without having to be in the same room! It's like playing with fire, but with less danger and more fun. </w:t>
      </w:r>
      <w:r/>
    </w:p>
    <w:p>
      <w:r/>
      <w:r>
        <w:t xml:space="preserve">So, what are you waiting for? Go ahead, add some spark in your gaming experience with Dragon's Fire. It's time to unleash your inner fire-breathing dragon and become a true champion, all while playing on the device of your choice. Who knows, maybe you'll even be the next big winner and set the gaming world ablaze! </w:t>
      </w:r>
    </w:p>
    <w:p>
      <w:pPr>
        <w:pStyle w:val="Heading2"/>
      </w:pPr>
      <w:r>
        <w:t>Win Potential</w:t>
      </w:r>
    </w:p>
    <w:p>
      <w:r/>
      <w:r>
        <w:t>Are you tired of playing slot games with measly payouts? Well, have no fear because Dragon's Fire is here to quench your thirst for big wins! With a maximum payout of up to 10,000 times your bet, this fire-breathing slot game is not one to be underestimated. Just be sure to bring your fire extinguisher because this game is hot!</w:t>
      </w:r>
      <w:r/>
    </w:p>
    <w:p>
      <w:r/>
      <w:r>
        <w:t>The theoretical Return to Player (RTP) for Dragon's Fire is a whopping 96.07%, making it one of the best slot games out there for winning big. With odds like that, you might even be able to buy your own dragon (or at least a few dragon plushies). So, dust off your lucky pants and get ready to make it rain because this game is sure to satisfy your hunger for big wins.</w:t>
      </w:r>
    </w:p>
    <w:p>
      <w:pPr>
        <w:pStyle w:val="Heading2"/>
      </w:pPr>
      <w:r>
        <w:t>FAQ</w:t>
      </w:r>
    </w:p>
    <w:p>
      <w:pPr>
        <w:pStyle w:val="Heading3"/>
      </w:pPr>
      <w:r>
        <w:t>What is Dragon's Fire?</w:t>
      </w:r>
    </w:p>
    <w:p>
      <w:r/>
      <w:r>
        <w:t>Dragon's Fire is an online slot game developed by Red Tiger Gaming, featuring a dragon theme.</w:t>
      </w:r>
    </w:p>
    <w:p>
      <w:pPr>
        <w:pStyle w:val="Heading3"/>
      </w:pPr>
      <w:r>
        <w:t>How many pay lines does Dragon's Fire have?</w:t>
      </w:r>
    </w:p>
    <w:p>
      <w:r/>
      <w:r>
        <w:t>Dragon's Fire has 40 pay lines for players to win on.</w:t>
      </w:r>
    </w:p>
    <w:p>
      <w:pPr>
        <w:pStyle w:val="Heading3"/>
      </w:pPr>
      <w:r>
        <w:t>What is the maximum bet in Dragon's Fire?</w:t>
      </w:r>
    </w:p>
    <w:p>
      <w:r/>
      <w:r>
        <w:t>The maximum bet in Dragon's Fire is 10 coins.</w:t>
      </w:r>
    </w:p>
    <w:p>
      <w:pPr>
        <w:pStyle w:val="Heading3"/>
      </w:pPr>
      <w:r>
        <w:t>What is the maximum win in Dragon's Fire?</w:t>
      </w:r>
    </w:p>
    <w:p>
      <w:r/>
      <w:r>
        <w:t>The maximum win in Dragon's Fire is 10,000 times the amount of the bet, obtained when the entire screen is filled with Dragon's Eye symbols that provide an incredibly high multiplier of x50.</w:t>
      </w:r>
    </w:p>
    <w:p>
      <w:pPr>
        <w:pStyle w:val="Heading3"/>
      </w:pPr>
      <w:r>
        <w:t>What is the theoretical return to player (RTP) in Dragon's Fire?</w:t>
      </w:r>
    </w:p>
    <w:p>
      <w:r/>
      <w:r>
        <w:t>The theoretical return to player (RTP) in Dragon's Fire is 96.07%, which is in line with most other slot games.</w:t>
      </w:r>
    </w:p>
    <w:p>
      <w:pPr>
        <w:pStyle w:val="Heading3"/>
      </w:pPr>
      <w:r>
        <w:t>Can I play Dragon's Fire on my mobile device?</w:t>
      </w:r>
    </w:p>
    <w:p>
      <w:r/>
      <w:r>
        <w:t>Yes, Dragon's Fire is available in HTML5 format, making it playable not only on desktop computers but also on most Android and iOS mobile devices.</w:t>
      </w:r>
    </w:p>
    <w:p>
      <w:pPr>
        <w:pStyle w:val="Heading3"/>
      </w:pPr>
      <w:r>
        <w:t>What special features does Dragon's Fire have?</w:t>
      </w:r>
    </w:p>
    <w:p>
      <w:r/>
      <w:r>
        <w:t>Dragon's Fire features a Free Spins function, which gives up to 20 free spins where you can also enjoy rich multipliers. Other multipliers can be obtained when a red dragon egg appears on the game screen after any win.</w:t>
      </w:r>
    </w:p>
    <w:p>
      <w:pPr>
        <w:pStyle w:val="Heading3"/>
      </w:pPr>
      <w:r>
        <w:t>Is Dragon's Fire worth playing?</w:t>
      </w:r>
    </w:p>
    <w:p>
      <w:r/>
      <w:r>
        <w:t>In our opinion, Dragon's Fire is a slot machine that is worth playing, not just for its stunning graphics but especially for the excellent chances of winning big prizes!</w:t>
      </w:r>
    </w:p>
    <w:p>
      <w:pPr>
        <w:pStyle w:val="Heading2"/>
      </w:pPr>
      <w:r>
        <w:t>What we like</w:t>
      </w:r>
    </w:p>
    <w:p>
      <w:pPr>
        <w:pStyle w:val="ListBullet"/>
        <w:spacing w:line="240" w:lineRule="auto"/>
        <w:ind w:left="720"/>
      </w:pPr>
      <w:r/>
      <w:r>
        <w:t>Stunning graphics and animations</w:t>
      </w:r>
    </w:p>
    <w:p>
      <w:pPr>
        <w:pStyle w:val="ListBullet"/>
        <w:spacing w:line="240" w:lineRule="auto"/>
        <w:ind w:left="720"/>
      </w:pPr>
      <w:r/>
      <w:r>
        <w:t>Engaging dragon-themed gameplay</w:t>
      </w:r>
    </w:p>
    <w:p>
      <w:pPr>
        <w:pStyle w:val="ListBullet"/>
        <w:spacing w:line="240" w:lineRule="auto"/>
        <w:ind w:left="720"/>
      </w:pPr>
      <w:r/>
      <w:r>
        <w:t>Free spins and multipliers features</w:t>
      </w:r>
    </w:p>
    <w:p>
      <w:pPr>
        <w:pStyle w:val="ListBullet"/>
        <w:spacing w:line="240" w:lineRule="auto"/>
        <w:ind w:left="720"/>
      </w:pPr>
      <w:r/>
      <w:r>
        <w:t>Playable on most devices</w:t>
      </w:r>
    </w:p>
    <w:p>
      <w:pPr>
        <w:pStyle w:val="Heading2"/>
      </w:pPr>
      <w:r>
        <w:t>What we don't like</w:t>
      </w:r>
    </w:p>
    <w:p>
      <w:pPr>
        <w:pStyle w:val="ListBullet"/>
        <w:spacing w:line="240" w:lineRule="auto"/>
        <w:ind w:left="720"/>
      </w:pPr>
      <w:r/>
      <w:r>
        <w:t>Limited maximum bet of 10 coins</w:t>
      </w:r>
    </w:p>
    <w:p>
      <w:pPr>
        <w:pStyle w:val="ListBullet"/>
        <w:spacing w:line="240" w:lineRule="auto"/>
        <w:ind w:left="720"/>
      </w:pPr>
      <w:r/>
      <w:r>
        <w:t>Small number of symbols</w:t>
      </w:r>
    </w:p>
    <w:p>
      <w:r/>
      <w:r>
        <w:rPr>
          <w:i/>
        </w:rPr>
        <w:t>Prompt: Create a feature image for Dragon's Fire that showcases a happy Maya warrior with glasses amidst the dragon-themed slot machine. The image should be in a cartoon style and must be eye-catching to suit the game's mesmerizing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