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Reelz for Free - A Unique Spin on the Joker Theme</w:t>
      </w:r>
    </w:p>
    <w:p>
      <w:pPr>
        <w:pStyle w:val="Heading2"/>
      </w:pPr>
      <w:r>
        <w:t>Gameplay Features</w:t>
      </w:r>
    </w:p>
    <w:p>
      <w:r/>
      <w:r>
        <w:t xml:space="preserve">Get ready to roll on the floor laughing while you play Joker Reelz, a non-download slot game with 5 reels and 9 lines that will leave you in stitches with its hilarious graphics and gameplay. With an RTP of 96%, you'll have plenty of opportunities to rake in some serious cash while you enjoy the show. </w:t>
      </w:r>
    </w:p>
    <w:p>
      <w:r/>
      <w:r>
        <w:t xml:space="preserve"> Just when you think things can't get any better, the game throws in some exciting surprises to keep things interesting. Look out for the Re-Spin feature that gives you a second chance if you didn't get what you were hoping for. And watch as the Wild Symbols turn up unexpectedly and help you create winning combinations. Let's not forget the Reels of Towering, which can lead you to even bigger wins! </w:t>
      </w:r>
    </w:p>
    <w:p>
      <w:r/>
      <w:r>
        <w:t>With the small bet amount and high payout, you can win up to 250X while taking a low risk. That's enough to make anyone grin from ear to ear! So go ahead and give it a spin. Who knows? You might just have the last laugh.</w:t>
      </w:r>
    </w:p>
    <w:p>
      <w:pPr>
        <w:pStyle w:val="Heading2"/>
      </w:pPr>
      <w:r>
        <w:t>Big Bucks with Joker Wilds and Towering Reels</w:t>
      </w:r>
    </w:p>
    <w:p>
      <w:r/>
      <w:r>
        <w:t xml:space="preserve">Are you ready to win big? Then look no further than Joker Reelz, where the payouts are as wild as the Joker himself. Get ready for some serious excitement with the Joker Wilds feature that triggers re-spins and free spins. With each round, the number of free spins you can receive depends on how many Joker Wilds are present. And if that wasn't enough, you can reactivate your spins! </w:t>
      </w:r>
    </w:p>
    <w:p>
      <w:r/>
      <w:r>
        <w:t>But wait, there's more! The Towering Reel feature is sure to make you feel like royalty with the chance to combine 2-3 reels into one giant reel. This feature creates the opportunity for 2x2 or 3x3 symbols that lead to even bigger payouts. Best of all, this feature is available for both regular and free spins. You won't want to miss your chance to hit the jackpot with these awesome features!</w:t>
      </w:r>
    </w:p>
    <w:p>
      <w:pPr>
        <w:pStyle w:val="Heading2"/>
      </w:pPr>
      <w:r>
        <w:t>Wild Symbols</w:t>
      </w:r>
    </w:p>
    <w:p>
      <w:r/>
      <w:r>
        <w:t>If you're looking for wild times in Joker Reelz, you'll want to keep your eyes peeled for the Joker Wilds symbol. This jester of all trades is the key to unlocking a whole host of bonus features that can really boost your bankroll. We're talking re-spins, free spins, and even larger symbols on the reels thanks to the Towering Reel feature. Who knew one little Joker could be so powerful?</w:t>
      </w:r>
    </w:p>
    <w:p>
      <w:pPr>
        <w:pStyle w:val="Heading2"/>
      </w:pPr>
      <w:r>
        <w:t>Joker Theme: Let the Laughs Begin</w:t>
      </w:r>
    </w:p>
    <w:p>
      <w:r/>
      <w:r>
        <w:t>What do you get when you mix classic slot symbols, colorful designs, and a wild jester card? Joker Reelz, of course!</w:t>
      </w:r>
    </w:p>
    <w:p>
      <w:r/>
      <w:r>
        <w:t>While this theme may be overused, Joker Reelz adds its own spin to the popular choice. With familiar logos like Lucky 7s and BARs alongside kooky jester hats, this game will have you feeling like the court jester in no time!</w:t>
      </w:r>
    </w:p>
    <w:p>
      <w:r/>
      <w:r>
        <w:t>But wait, there's more! The Joker Wild symbol is the beat to this game's heart, bringing new meaning to the phrase 'wild card'. It's no joke - this symbol can lead to some serious payouts.</w:t>
      </w:r>
    </w:p>
    <w:p>
      <w:r/>
      <w:r>
        <w:t>Design-wise, Joker Reelz is no clown show. This game shows off some high-quality graphics that will have you grinning from ear to ear. In a world where Joker themes are a dime a dozen, Joker Reelz stands out as the diamond in the rough.</w:t>
      </w:r>
    </w:p>
    <w:p>
      <w:pPr>
        <w:pStyle w:val="Heading2"/>
      </w:pPr>
      <w:r>
        <w:t>Meet the Masterminds Behind Joker Reelz: Tom Horn Gaming</w:t>
      </w:r>
    </w:p>
    <w:p>
      <w:r/>
      <w:r>
        <w:t xml:space="preserve">Joker Reelz is the brainchild of none other than Tom Horn Gaming - the geniuses behind the legendary Book of Ba slot game. And no, we're not talking about some amateur book club - Book of Ba is the Ancient Egyptian-themed slot game of the century. If that's not enough to impress you, then consider this: the developers of Joker Reelz have a knack for creating exciting, innovative slots that truly stand out from the crowd. </w:t>
      </w:r>
    </w:p>
    <w:p>
      <w:r/>
      <w:r>
        <w:t xml:space="preserve">We have to say, we're big fans of Tom Horn's work, and Joker Reelz is no exception. With its fun and fresh take on the Joker theme, we can't wait to see what this team has in store for us next. So if you're looking for a little bit of gaming magic, look no further than Tom Horn Gaming. </w:t>
      </w:r>
    </w:p>
    <w:p>
      <w:pPr>
        <w:pStyle w:val="Heading2"/>
      </w:pPr>
      <w:r>
        <w:t>FAQ</w:t>
      </w:r>
    </w:p>
    <w:p>
      <w:pPr>
        <w:pStyle w:val="Heading3"/>
      </w:pPr>
      <w:r>
        <w:t>What is the gameplay structure of Joker Reelz?</w:t>
      </w:r>
    </w:p>
    <w:p>
      <w:r/>
      <w:r>
        <w:t>Joker Reelz has 5 reels and 9 lines with an RTP of 96%. It has features like Re-Spin, Wild Symbols, and Reels of Towering.</w:t>
      </w:r>
    </w:p>
    <w:p>
      <w:pPr>
        <w:pStyle w:val="Heading3"/>
      </w:pPr>
      <w:r>
        <w:t>What is the range of bets for Joker Reelz?</w:t>
      </w:r>
    </w:p>
    <w:p>
      <w:r/>
      <w:r>
        <w:t>The range of bets for Joker Reelz includes wins of up to 250X with low risk due to the small bet amount and high payout.</w:t>
      </w:r>
    </w:p>
    <w:p>
      <w:pPr>
        <w:pStyle w:val="Heading3"/>
      </w:pPr>
      <w:r>
        <w:t>What is the big work done by Joker Wilds?</w:t>
      </w:r>
    </w:p>
    <w:p>
      <w:r/>
      <w:r>
        <w:t>Joker Wilds get the player a number of re-spins/free spins depending on how many joker wilds are present in each round. There is also an option to reactivate even free spins.</w:t>
      </w:r>
    </w:p>
    <w:p>
      <w:pPr>
        <w:pStyle w:val="Heading3"/>
      </w:pPr>
      <w:r>
        <w:t>What is the Towering Reel feature of Joker Reelz?</w:t>
      </w:r>
    </w:p>
    <w:p>
      <w:r/>
      <w:r>
        <w:t>The Towering Reel feature allows 2-3 reels to combine into one giant reel, allowing the appearance of 2x2 or 3x3 symbols. This feature can be activated at any time, for regular and free spins.</w:t>
      </w:r>
    </w:p>
    <w:p>
      <w:pPr>
        <w:pStyle w:val="Heading3"/>
      </w:pPr>
      <w:r>
        <w:t>What are the symbols used in Joker Reelz?</w:t>
      </w:r>
    </w:p>
    <w:p>
      <w:r/>
      <w:r>
        <w:t>Joker Reelz uses classic symbols like Lucky 7, BAR logos, bells, precious Joker Wilds and lower value card suits for regular or mega appearances.</w:t>
      </w:r>
    </w:p>
    <w:p>
      <w:pPr>
        <w:pStyle w:val="Heading3"/>
      </w:pPr>
      <w:r>
        <w:t>Is Joker Reelz a good game to play?</w:t>
      </w:r>
    </w:p>
    <w:p>
      <w:r/>
      <w:r>
        <w:t>If you are looking for a fun and exciting online slot game, Joker Reelz is definitely worth trying. The Joker Reels feature offers high winning combinations and potential payouts.</w:t>
      </w:r>
    </w:p>
    <w:p>
      <w:pPr>
        <w:pStyle w:val="Heading3"/>
      </w:pPr>
      <w:r>
        <w:t>What other games are available from this developer?</w:t>
      </w:r>
    </w:p>
    <w:p>
      <w:r/>
      <w:r>
        <w:t>If you enjoy Joker Reelz, you may also like Book of Ba, another online slot game from Tom Horn available in our library.</w:t>
      </w:r>
    </w:p>
    <w:p>
      <w:pPr>
        <w:pStyle w:val="Heading3"/>
      </w:pPr>
      <w:r>
        <w:t>Can I play Joker Reelz for free?</w:t>
      </w:r>
    </w:p>
    <w:p>
      <w:r/>
      <w:r>
        <w:t>Yes, Joker Reelz is available to play for free without the need for a download.</w:t>
      </w:r>
    </w:p>
    <w:p>
      <w:pPr>
        <w:pStyle w:val="Heading2"/>
      </w:pPr>
      <w:r>
        <w:t>What we like</w:t>
      </w:r>
    </w:p>
    <w:p>
      <w:pPr>
        <w:pStyle w:val="ListBullet"/>
        <w:spacing w:line="240" w:lineRule="auto"/>
        <w:ind w:left="720"/>
      </w:pPr>
      <w:r/>
      <w:r>
        <w:t>Various features including Re-Spin, Wild Symbols, and Reels of Towering</w:t>
      </w:r>
    </w:p>
    <w:p>
      <w:pPr>
        <w:pStyle w:val="ListBullet"/>
        <w:spacing w:line="240" w:lineRule="auto"/>
        <w:ind w:left="720"/>
      </w:pPr>
      <w:r/>
      <w:r>
        <w:t>Joker Wilds feature to trigger re-spins and free spins</w:t>
      </w:r>
    </w:p>
    <w:p>
      <w:pPr>
        <w:pStyle w:val="ListBullet"/>
        <w:spacing w:line="240" w:lineRule="auto"/>
        <w:ind w:left="720"/>
      </w:pPr>
      <w:r/>
      <w:r>
        <w:t>Towering Reel feature can create larger symbols on the reels</w:t>
      </w:r>
    </w:p>
    <w:p>
      <w:pPr>
        <w:pStyle w:val="ListBullet"/>
        <w:spacing w:line="240" w:lineRule="auto"/>
        <w:ind w:left="720"/>
      </w:pPr>
      <w:r/>
      <w:r>
        <w:t>Developed by a well-known and respected developer in the online slot industry</w:t>
      </w:r>
    </w:p>
    <w:p>
      <w:pPr>
        <w:pStyle w:val="Heading2"/>
      </w:pPr>
      <w:r>
        <w:t>What we don't like</w:t>
      </w:r>
    </w:p>
    <w:p>
      <w:pPr>
        <w:pStyle w:val="ListBullet"/>
        <w:spacing w:line="240" w:lineRule="auto"/>
        <w:ind w:left="720"/>
      </w:pPr>
      <w:r/>
      <w:r>
        <w:t>Common theme used in slot games</w:t>
      </w:r>
    </w:p>
    <w:p>
      <w:r/>
      <w:r>
        <w:rPr>
          <w:b/>
        </w:rPr>
        <w:t>Play Joker Reelz for Free - A Unique Spin on the Joker Theme</w:t>
      </w:r>
    </w:p>
    <w:p>
      <w:r/>
      <w:r>
        <w:rPr>
          <w:i/>
        </w:rPr>
        <w:t>Read our review of Joker Reelz and play for free. Discover the various features and payouts and enjoy the unique spin on the classic Joker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