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Atlantis Megaways Free | Online Slot Game Review</w:t>
      </w:r>
    </w:p>
    <w:p>
      <w:r/>
      <w:r>
        <w:rPr>
          <w:b/>
        </w:rPr>
        <w:t>Meta description</w:t>
      </w:r>
      <w:r>
        <w:t>: Read our review of Atlantis Megaways, an underwater-themed online slot with cascading reels, 4 jackpot prizes, and up to 117,649 ways to win. Play for free today.</w:t>
      </w:r>
    </w:p>
    <w:p>
      <w:pPr>
        <w:pStyle w:val="Heading2"/>
      </w:pPr>
      <w:r>
        <w:t>Gameplay mechanics</w:t>
      </w:r>
    </w:p>
    <w:p>
      <w:r/>
      <w:r>
        <w:t>Atlantis Megaways by ReelPlay is a game that will keep you on the edge of your seat with its exciting cascading reels and medium volatility. With up to 117,649 ways to win and a top value of 2000x your bet, this slot is definitely worth your time. And with an RTP of 96.10%, you can expect decent payouts.</w:t>
      </w:r>
      <w:r>
        <w:t xml:space="preserve"> </w:t>
      </w:r>
    </w:p>
    <w:p>
      <w:r/>
      <w:r>
        <w:t>If you're looking for a thrilling gaming experience, you'll enjoy the respin bonus feature, scatters, and wild symbol. These can all increase your chances of winning and give you an extra boost of excitement. And let's face it, who doesn't love a good respin? It's like getting a second chance - something that's not always available in real life, but thankfully, can be found in this game.</w:t>
      </w:r>
      <w:r>
        <w:t xml:space="preserve"> </w:t>
      </w:r>
    </w:p>
    <w:p>
      <w:r/>
      <w:r>
        <w:t>The cascading win mechanism is also worth mentioning. It's like getting multiple wins for the price of one! And it's always fun to watch those symbols cascade down and create new winning combinations. It's like watching an epic battle unfold before your eyes, except this time, you're the one reaping the benefits.</w:t>
      </w:r>
      <w:r>
        <w:t xml:space="preserve"> </w:t>
      </w:r>
    </w:p>
    <w:p>
      <w:r/>
      <w:r>
        <w:t>Overall, Atlantis Megaways is a game that's both engaging and rewarding. Whether you're a seasoned slot player or a newbie, you're sure to enjoy the excitement and generous payouts this game has to offer. So, grab your lucky charm, sit back, and let the magic of Atlantis Megaways take over!</w:t>
      </w:r>
    </w:p>
    <w:p>
      <w:pPr>
        <w:pStyle w:val="Heading2"/>
      </w:pPr>
      <w:r>
        <w:t>Theme</w:t>
      </w:r>
    </w:p>
    <w:p>
      <w:r/>
      <w:r>
        <w:t>Are you ready to explore the depths of the ocean and discover the lost civilization of Atlantis? Look no further than Atlantis Megaways! This underwater-themed slot game will have you feeling like you're swimming with the fishes - in a good way, of course. The sea creatures symbols are beautifully designed with a vivid color scheme that will leave you in awe.</w:t>
      </w:r>
    </w:p>
    <w:p>
      <w:r/>
      <w:r>
        <w:t>The game's watery palette is the icing on the cake that helps bring the aquatic theme to life. As you spin the reels, you'll feel like you're exploring the ruins of Atlantis for the very first time. And who knows what treasures you might find down there? Maybe some ancient artifacts. Or maybe just some really big winning combinations!</w:t>
      </w:r>
    </w:p>
    <w:p>
      <w:r/>
      <w:r>
        <w:t>Either way, Atlantis Megaways offers a stunning display of the underwater world and the lost civilization that once thrived there. So, feel free to dive right in and explore - just watch out for the mermaids. They can be a bit mischievous, but they might also lead you to some hidden treasures!</w:t>
      </w:r>
    </w:p>
    <w:p>
      <w:pPr>
        <w:pStyle w:val="Heading2"/>
      </w:pPr>
      <w:r>
        <w:t>Symbols and Payouts</w:t>
      </w:r>
    </w:p>
    <w:p>
      <w:r/>
      <w:r>
        <w:t>Let's talk about the symbols, shall we? It's like a trip to the aquarium, only better because you can leave with a bunch of money! The creatures that populate Atlantis Megaways include fish, lobsters, and seahorses. And of course, there are some boring high cards and royals. But don't worry, they won't ruin your adventure!</w:t>
      </w:r>
    </w:p>
    <w:p>
      <w:r/>
      <w:r>
        <w:t>Now, let's talk about the two most important symbols in the game: Poseidon, the wild and the scatter. Poseidon is represented by an ancient temple and a chest-full of glowing loot. That dude knows how to party! He's also the most profitable symbol, paying out 100 times the winning bet for six of the same. And who doesn't want a piece of that?</w:t>
      </w:r>
    </w:p>
    <w:p>
      <w:r/>
      <w:r>
        <w:t>The other image symbols pay out between 1.2 and 5 on the winning bet for the optimal result of six matches. Not too shabby, but let's be honest, we all came here for the big fish (pun intended). So keep your eyes peeled for Poseidon, and good luck hunting for treasure!</w:t>
      </w:r>
    </w:p>
    <w:p>
      <w:pPr>
        <w:pStyle w:val="Heading2"/>
      </w:pPr>
      <w:r>
        <w:t>Bet Range</w:t>
      </w:r>
    </w:p>
    <w:p>
      <w:r/>
      <w:r>
        <w:t>If you like to play it safe, Atlantis Megaways has got you covered. With a minimum bet of €0.20, it’s a great choice for those who want to play without breaking the bank. But if you’re feeling daring, you can go all in and bet the maximum of €100.00 per spin. Just be careful not to get too carried away or you might end up losing your shirt (and pants).</w:t>
      </w:r>
    </w:p>
    <w:p>
      <w:r/>
      <w:r>
        <w:t>Regardless of your betting style, Atlantis Megaways always keeps things interesting. With the potential to reach up to 117,649 megaways, you never know what kind of winnings are waiting for you. Just hit the stack of coins in the lower right corner of the screen to adjust your bet.</w:t>
      </w:r>
    </w:p>
    <w:p>
      <w:pPr>
        <w:pStyle w:val="Heading2"/>
      </w:pPr>
      <w:r>
        <w:t>Bonus Features That Will Make You Jump with Joy!</w:t>
      </w:r>
    </w:p>
    <w:p>
      <w:r/>
      <w:r>
        <w:t xml:space="preserve">Are you ready for some incredible bonus features? If so, you are going to love Atlantis Megaways. The game offers a variety of exciting features to keep you engaged and entertained for hours on end. </w:t>
      </w:r>
      <w:r/>
    </w:p>
    <w:p>
      <w:r/>
      <w:r>
        <w:t xml:space="preserve">The main bonus feature is the Jackpot Respins. This is triggered when six or more scatters appear on the reels. And let's be honest, who doesn't get a little excited when they see six scatters pop-up at once? Each scatter symbol holds a prize which is relative to the triggering bet. So, the higher the bet, the bigger the prize! When the feature is activated, the scatters lock in place while the rest of the reels keep spinning for three respins. And guess what? Each time another treasure chest is added to the reels, the respins counter resets to three. This offers you more chances to hit the Jackpot Respins feature. </w:t>
      </w:r>
      <w:r/>
    </w:p>
    <w:p>
      <w:r/>
      <w:r>
        <w:t>But wait, there's more! Atlantis Megaways boasts four fabulous jackpot prizes that make the feature even more thrilling. Just imagine winning up to 2000x multiplied by the winning bet! You could be on cloud nine for days, maybe weeks.</w:t>
      </w:r>
      <w:r/>
    </w:p>
    <w:p>
      <w:r/>
      <w:r>
        <w:t xml:space="preserve">Overall, if you are looking for a game with many chances to win big, Atlantis Megaways is the one you should try. Not only can you enjoy the adventure and excitement the game offers, but also you can benefit from the generous bonus features and the tempting jackpot prizes. So, what are you waiting for? Dive right in, you won't regret it! </w:t>
      </w:r>
    </w:p>
    <w:p>
      <w:pPr>
        <w:pStyle w:val="Heading2"/>
      </w:pPr>
      <w:r>
        <w:t>Jackpot Prizes</w:t>
      </w:r>
    </w:p>
    <w:p>
      <w:r/>
      <w:r>
        <w:t xml:space="preserve">Do you love big, splashy wins? Atlantis Megaways has got you covered! This fantastic slot game offers not one, not two, but </w:t>
      </w:r>
      <w:r>
        <w:rPr>
          <w:i/>
        </w:rPr>
        <w:t>four</w:t>
      </w:r>
      <w:r>
        <w:t xml:space="preserve"> jackpot prizes! We're not joking, folks. You could land yourself a sweet 10x, 50x, 250x, or even a mind-blowing 2000x your original bet! </w:t>
      </w:r>
    </w:p>
    <w:p>
      <w:r/>
      <w:r>
        <w:t xml:space="preserve">So, how do you get your hands on these treasure troves? Simple. All four jackpots can be won during the Jackpot Respins round. The sheer excitement of it all is enough to make you want to dive headfirst into the glittering waters of Atlantis! </w:t>
      </w:r>
    </w:p>
    <w:p>
      <w:r/>
      <w:r>
        <w:t>Once triggered, the Jackpot Respins round starts when 6 or more scatter symbols appear on the reels simultaneously. Watch as they stick to their positions while the remaining positions spin three times. Foaming at the mouth with anticipation yet? Don't worry; it gets better. The respins reset with each new treasure chest that appears on the reels! With such generous features, it's no wonder Atlantis Megaways has become a firm favorite among slot junkies.</w:t>
      </w:r>
    </w:p>
    <w:p>
      <w:pPr>
        <w:pStyle w:val="Heading2"/>
      </w:pPr>
      <w:r>
        <w:t>Megaways Madness</w:t>
      </w:r>
    </w:p>
    <w:p>
      <w:r/>
      <w:r>
        <w:t>Atlantis Megaways is no ordinary slot game. With up to 117,649 ways to win, the excitement just never stops. And don't forget the cascading reels - they may sound like the name of a rock band, but they actually increase your chances of winning. It's like being in Vegas, but without all the cigarette smoke and second-hand heart disease.</w:t>
      </w:r>
    </w:p>
    <w:p>
      <w:r/>
      <w:r>
        <w:t>But wait, there's more. The megaways wins must start from the leftmost reel and extend to the right. Talk about rules and regulations! Three or more matching symbols must fall on consecutive reels, and the row of four reels at the top shows the symbols that can also lock into the win result. It's like trying to navigate a maze, but with cooler graphics and the chance to win money.</w:t>
      </w:r>
    </w:p>
    <w:p>
      <w:r/>
      <w:r>
        <w:t>In short, if you're looking for a fun and exciting way to pass the time, Atlantis Megaways is the slot game for you. Just don't blame us if you find yourself hooked and unable to tear yourself away from the game. Remember, everything in moderation - especially megaways slots.</w:t>
      </w:r>
    </w:p>
    <w:p>
      <w:pPr>
        <w:pStyle w:val="Heading2"/>
      </w:pPr>
      <w:r>
        <w:t>Exploring the Information Menu</w:t>
      </w:r>
    </w:p>
    <w:p>
      <w:r/>
      <w:r>
        <w:t>If you're playing the Atlantis Megaways casino slot game, then you're in for a fun and adventurous ride. But before you dive deep into its watery depths, let's take a quick detour to the game's information menu. A wise man once said, 'knowledge is power', and that applies in the world of online slots too. By selecting the menu symbol with three dashes in the lower left corner, you can access important game information that can help you swim towards big wins.</w:t>
      </w:r>
      <w:r/>
    </w:p>
    <w:p>
      <w:r/>
      <w:r>
        <w:t>What kind of information are we talking about? Well, for starters, you can check the payouts for each symbol, which will give you an idea of how much you could win with a certain combination. You can also view the game rules, which is very helpful for players who are new to the game. Oh, and don't forget to check out the bonus features information too. There could be something hidden in there that you didn't know about.</w:t>
      </w:r>
      <w:r/>
    </w:p>
    <w:p>
      <w:r/>
      <w:r>
        <w:t>Aside from that, players can also check their total bet per spin. This bet amount is set by default by the casino, so it's important to check it before you start to spin. The total bet amount is displayed in the upper right corner of the screen. If you want to change it, simply select the stack of coins in the lower right corner. It's that easy!</w:t>
      </w:r>
      <w:r/>
    </w:p>
    <w:p>
      <w:r/>
      <w:r>
        <w:t>If you're feeling a bit lost in the game, fret not. The information menu is your friend. After all, you wouldn't dive into the ocean without first knowing how to swim, would you? So take some time to explore the menu and equip yourself with all the knowledge you need to tackle Atlantis Megaways head-on. Who knows, you might just find some hidden treasures down there!</w:t>
      </w:r>
    </w:p>
    <w:p>
      <w:pPr>
        <w:pStyle w:val="Heading2"/>
      </w:pPr>
      <w:r>
        <w:t>FAQ</w:t>
      </w:r>
    </w:p>
    <w:p>
      <w:pPr>
        <w:pStyle w:val="Heading3"/>
      </w:pPr>
      <w:r>
        <w:t>What is Atlantis Megaways?</w:t>
      </w:r>
    </w:p>
    <w:p>
      <w:r/>
      <w:r>
        <w:t>Atlantis Megaways is an online slot game developed by ReelPlay with a medium volatility level and a respin bonus feature. It features a total of 117,649 ways to win with a top prize of 2000x your bet.</w:t>
      </w:r>
    </w:p>
    <w:p>
      <w:pPr>
        <w:pStyle w:val="Heading3"/>
      </w:pPr>
      <w:r>
        <w:t>What is the RTP of Atlantis Megaways?</w:t>
      </w:r>
    </w:p>
    <w:p>
      <w:r/>
      <w:r>
        <w:t>The RTP of Atlantis Megaways is 96.10%.</w:t>
      </w:r>
    </w:p>
    <w:p>
      <w:pPr>
        <w:pStyle w:val="Heading3"/>
      </w:pPr>
      <w:r>
        <w:t>What type of symbols are included in Atlantis Megaways?</w:t>
      </w:r>
    </w:p>
    <w:p>
      <w:r/>
      <w:r>
        <w:t>Atlantis Megaways includes symbols of sea creatures, high cards, and royals. It also has symbols of Poseidon, which are the most profitable ones, along with a wild and a scatter.</w:t>
      </w:r>
    </w:p>
    <w:p>
      <w:pPr>
        <w:pStyle w:val="Heading3"/>
      </w:pPr>
      <w:r>
        <w:t>How can I trigger the Jackpot Respins?</w:t>
      </w:r>
    </w:p>
    <w:p>
      <w:r/>
      <w:r>
        <w:t>The Jackpot Respins feature in Atlantis Megaways is triggered when six or more scatters fall on the reels. Each time another treasure chest is added to the reels, the respins reset to three. You can potentially win one of the four jackpot prizes available.</w:t>
      </w:r>
    </w:p>
    <w:p>
      <w:pPr>
        <w:pStyle w:val="Heading3"/>
      </w:pPr>
      <w:r>
        <w:t>What is the betting range for Atlantis Megaways?</w:t>
      </w:r>
    </w:p>
    <w:p>
      <w:r/>
      <w:r>
        <w:t>The betting range for Atlantis Megaways is from €0.20 to €100.00 per spin, offering a nice range of choices.</w:t>
      </w:r>
    </w:p>
    <w:p>
      <w:pPr>
        <w:pStyle w:val="Heading3"/>
      </w:pPr>
      <w:r>
        <w:t>What is the most profitable symbol in Atlantis Megaways?</w:t>
      </w:r>
    </w:p>
    <w:p>
      <w:r/>
      <w:r>
        <w:t>The most profitable symbol in Atlantis Megaways is that of Poseidon, which pays 100x for six of the same on the winning bet.</w:t>
      </w:r>
    </w:p>
    <w:p>
      <w:pPr>
        <w:pStyle w:val="Heading3"/>
      </w:pPr>
      <w:r>
        <w:t>Can I change my bet amount while playing Atlantis Megaways?</w:t>
      </w:r>
    </w:p>
    <w:p>
      <w:r/>
      <w:r>
        <w:t>Yes, you can change your bet amount during the game by selecting the stack of coins in the lower right corner.</w:t>
      </w:r>
    </w:p>
    <w:p>
      <w:pPr>
        <w:pStyle w:val="Heading3"/>
      </w:pPr>
      <w:r>
        <w:t>Where can I find game information for Atlantis Megaways?</w:t>
      </w:r>
    </w:p>
    <w:p>
      <w:r/>
      <w:r>
        <w:t>You can find game information related to Atlantis Megaways by selecting the menu symbol with three dashes in the lower left corner of the screen. Here you can check payouts, game rules, and information on bonus features.</w:t>
      </w:r>
    </w:p>
    <w:p>
      <w:pPr>
        <w:pStyle w:val="Heading2"/>
      </w:pPr>
      <w:r>
        <w:t>What we like</w:t>
      </w:r>
    </w:p>
    <w:p>
      <w:pPr>
        <w:pStyle w:val="ListBullet"/>
        <w:spacing w:line="240" w:lineRule="auto"/>
        <w:ind w:left="720"/>
      </w:pPr>
      <w:r/>
      <w:r>
        <w:t>Cascading reels and up to 117,649 ways to win</w:t>
      </w:r>
    </w:p>
    <w:p>
      <w:pPr>
        <w:pStyle w:val="ListBullet"/>
        <w:spacing w:line="240" w:lineRule="auto"/>
        <w:ind w:left="720"/>
      </w:pPr>
      <w:r/>
      <w:r>
        <w:t>4 jackpot prizes available during bonus feature</w:t>
      </w:r>
    </w:p>
    <w:p>
      <w:pPr>
        <w:pStyle w:val="ListBullet"/>
        <w:spacing w:line="240" w:lineRule="auto"/>
        <w:ind w:left="720"/>
      </w:pPr>
      <w:r/>
      <w:r>
        <w:t>Beautiful sea creatures symbols with a watery palette</w:t>
      </w:r>
    </w:p>
    <w:p>
      <w:pPr>
        <w:pStyle w:val="ListBullet"/>
        <w:spacing w:line="240" w:lineRule="auto"/>
        <w:ind w:left="720"/>
      </w:pPr>
      <w:r/>
      <w:r>
        <w:t>Wide range of betting options from €0.20 to €100.00 per spin</w:t>
      </w:r>
    </w:p>
    <w:p>
      <w:pPr>
        <w:pStyle w:val="Heading2"/>
      </w:pPr>
      <w:r>
        <w:t>What we don't like</w:t>
      </w:r>
    </w:p>
    <w:p>
      <w:pPr>
        <w:pStyle w:val="ListBullet"/>
        <w:spacing w:line="240" w:lineRule="auto"/>
        <w:ind w:left="720"/>
      </w:pPr>
      <w:r/>
      <w:r>
        <w:t>Bonus feature can be difficult to trigger</w:t>
      </w:r>
    </w:p>
    <w:p>
      <w:pPr>
        <w:pStyle w:val="ListBullet"/>
        <w:spacing w:line="240" w:lineRule="auto"/>
        <w:ind w:left="720"/>
      </w:pPr>
      <w:r/>
      <w:r>
        <w:t>Medium volatility may not be suitable for all players</w:t>
      </w:r>
    </w:p>
    <w:p>
      <w:r/>
      <w:r>
        <w:rPr>
          <w:i/>
        </w:rPr>
        <w:t>Create a cartoon-style feature image for Atlantis Megaways that features a happy Maya warrior wearing glasses. The warrior should be positioned underwater among ruins of the lost city of Atlantis with sea creatures swimming around in the background. The image should incorporate the game's logo and feature vibrant colors that capture the adventurous and mysterious theme of the game. The image should also clearly convey the idea of winning cash prizes with a bubbly, celebratory vibe.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