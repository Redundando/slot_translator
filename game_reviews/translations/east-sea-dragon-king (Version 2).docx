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 Sea Dragon King for Free – NetEnt Slot Game</w:t>
      </w:r>
    </w:p>
    <w:p>
      <w:pPr>
        <w:pStyle w:val="Heading2"/>
      </w:pPr>
      <w:r>
        <w:t>Gameplay</w:t>
      </w:r>
    </w:p>
    <w:p>
      <w:r/>
      <w:r>
        <w:t>Are you ready to dive into the East Sea Dragon King slot game? This 5-reel online adventure brings the heat with Cluster Pays, which is perfect for winning combinations. Plus, with the expanding wilds available, you'll feel like you're swimming with the dragons themselves. And don't forget about the respins – just like the bubbles in your drink, they keep coming!</w:t>
      </w:r>
    </w:p>
    <w:p>
      <w:r/>
      <w:r>
        <w:t xml:space="preserve">One thing to be aware of is that this game is highly volatile. But hey, high risks can lead to high rewards, right? Speaking of rewards, you can win up to 1,000 times your bet per round. Now that's something worth playing for! </w:t>
      </w:r>
    </w:p>
    <w:p>
      <w:r/>
      <w:r>
        <w:t>Whether you're playing on your desktop or mobile device, you can spin with ease starting at just €0.10 per spin. Feeling lucky? Go big and bet €200.00 per spin. Just remember to hold your breath – big wins can be just...one...spin...away!</w:t>
      </w:r>
    </w:p>
    <w:p>
      <w:pPr>
        <w:pStyle w:val="Heading2"/>
      </w:pPr>
      <w:r>
        <w:t>Symbols</w:t>
      </w:r>
    </w:p>
    <w:p>
      <w:r/>
      <w:r>
        <w:t>Get ready to dive deep in the mystical waters of East Sea Dragon King and uncover its enticing symbols. The slot features enticing and colourful symbols that take you through a journey of the ancient world.</w:t>
      </w:r>
    </w:p>
    <w:p>
      <w:r/>
      <w:r>
        <w:t>Keep spinning the reels and watch out for bronze, silver, and gold coins, pearl shells, ancient scrolls, gold ingots, and jade dragons. It's like a treasure hunt where you don't have to leave your couch.</w:t>
      </w:r>
    </w:p>
    <w:p>
      <w:r/>
      <w:r>
        <w:t>With this game, wins are formed as a cluster by getting 5 or more matching symbols in adjacent positions. And if you get 15 of the mythical Jade Dragon, hang on tight! You'll receive 1000 times your bet. Talk about hitting it big - it might just trigger a happy dance!</w:t>
      </w:r>
    </w:p>
    <w:p>
      <w:pPr>
        <w:pStyle w:val="Heading2"/>
      </w:pPr>
      <w:r>
        <w:t>Payouts</w:t>
      </w:r>
    </w:p>
    <w:p>
      <w:r/>
      <w:r>
        <w:t>What’s better than a game that offers a high payout? A game that offers funny and entertaining features on top of that. East Sea Dragon King is an excellent example of this combination as it pays up to 6,000 times the total bet with an RTP of 96.23%. It’s like winning a lottery, except the odds are entirely in your favor.</w:t>
      </w:r>
      <w:r/>
    </w:p>
    <w:p>
      <w:r/>
      <w:r>
        <w:t>But wait, there’s more! This game also introduces respins and expanding wilds, making every spin more dynamic and fun. The wilds will expand and cover the entire reel, giving you more chances to create winning combinations. If you’re lucky enough to fill all the reels with wilds, you’ll win 1,000 times your bet. That’s enough to make anyone rich!</w:t>
      </w:r>
      <w:r/>
    </w:p>
    <w:p>
      <w:r/>
      <w:r>
        <w:t>In conclusion, East Sea Dragon King is an exciting game that keeps the fun coming with every spin. Its high payout and dynamic features make it a perfect choice for any gamer looking for an immersive and rewarding experience.</w:t>
      </w:r>
    </w:p>
    <w:p>
      <w:pPr>
        <w:pStyle w:val="Heading2"/>
      </w:pPr>
      <w:r>
        <w:t>RTP - Roll Those Pennies!</w:t>
      </w:r>
    </w:p>
    <w:p>
      <w:r/>
      <w:r>
        <w:t>If you're a high roller, this part might not mean much to you. But for us mere mortals who like to stretch our pennies as far as they go, RTP is a really important factor. And when it comes to East Sea Dragon King, you'll be happy to know that the RTP is 96.23%. That means you have a decent chance of winning some cash while spinning those reels!</w:t>
      </w:r>
    </w:p>
    <w:p>
      <w:r/>
      <w:r>
        <w:t>So, for every $100 that's wagered on the game, on average, $96.23 is returned to the players. While that might not sound like a huge amount, it's certainly better than some other slots out there with a lower RTP.</w:t>
      </w:r>
    </w:p>
    <w:p>
      <w:r/>
      <w:r>
        <w:t>With an RTP like that, I'd say it's definitely worth a few spins. Who knows? Maybe you'll be the lucky one cashing out big time. Just don't forget to come back and give me a cut of the winnings, okay?</w:t>
      </w:r>
    </w:p>
    <w:p>
      <w:pPr>
        <w:pStyle w:val="Heading2"/>
      </w:pPr>
      <w:r>
        <w:t>Developer (NetEnt)</w:t>
      </w:r>
    </w:p>
    <w:p>
      <w:r/>
      <w:r>
        <w:t xml:space="preserve">NetEnt is an online casino game developer that has a reputation for offering players with games that have Asian themes and brilliant graphics. With East Sea Dragon King, they have managed to exceed their own high standards and provide a game that is visually stunning. The graphics are so good that you'll not be able to resist playing the slot game even if you don't win anything. </w:t>
      </w:r>
      <w:r>
        <w:t xml:space="preserve"> </w:t>
      </w:r>
    </w:p>
    <w:p>
      <w:r/>
      <w:r>
        <w:t xml:space="preserve">But that doesn't mean that this game is not profitable! East Sea Dragon King is actually one of NetEnt's games with high volatility and excellent payouts. The best part is that the game is not overly complicated and players with different gambling experience levels can play and win big. </w:t>
      </w:r>
      <w:r>
        <w:t xml:space="preserve"> </w:t>
      </w:r>
    </w:p>
    <w:p>
      <w:r/>
      <w:r>
        <w:t xml:space="preserve">If you're looking for a game that has a touch of humor, this game will not let you down. The cartoonized symbols add a fun element to the game. Moreover, it's not just a game that'll make you happy, but also a slot that will leave you richer if you can play it right. </w:t>
      </w:r>
      <w:r>
        <w:t xml:space="preserve"> </w:t>
      </w:r>
    </w:p>
    <w:p>
      <w:r/>
      <w:r>
        <w:t xml:space="preserve">The game is available both in demo mode and with real money on certified AAMS casinos. Bonuses and promotions await you once you start playing the game. So, what are you waiting for? Join the East Sea Dragon King and sail through your journey to find riches and fortune. </w:t>
      </w:r>
    </w:p>
    <w:p>
      <w:pPr>
        <w:pStyle w:val="Heading2"/>
      </w:pPr>
      <w:r>
        <w:t>FAQ</w:t>
      </w:r>
    </w:p>
    <w:p>
      <w:pPr>
        <w:pStyle w:val="Heading3"/>
      </w:pPr>
      <w:r>
        <w:t>What is the minimum and maximum bet for East Sea Dragon King?</w:t>
      </w:r>
    </w:p>
    <w:p>
      <w:r/>
      <w:r>
        <w:t>The minimum bet is €0.10 and the maximum bet is €200.00.</w:t>
      </w:r>
    </w:p>
    <w:p>
      <w:pPr>
        <w:pStyle w:val="Heading3"/>
      </w:pPr>
      <w:r>
        <w:t>What type of game is East Sea Dragon King?</w:t>
      </w:r>
    </w:p>
    <w:p>
      <w:r/>
      <w:r>
        <w:t>East Sea Dragon King is a 5-reel slot game with cluster payouts.</w:t>
      </w:r>
    </w:p>
    <w:p>
      <w:pPr>
        <w:pStyle w:val="Heading3"/>
      </w:pPr>
      <w:r>
        <w:t>What is the RTP of East Sea Dragon King?</w:t>
      </w:r>
    </w:p>
    <w:p>
      <w:r/>
      <w:r>
        <w:t>The RTP of East Sea Dragon King is 96.23%.</w:t>
      </w:r>
    </w:p>
    <w:p>
      <w:pPr>
        <w:pStyle w:val="Heading3"/>
      </w:pPr>
      <w:r>
        <w:t>What are Cluster Pays?</w:t>
      </w:r>
    </w:p>
    <w:p>
      <w:r/>
      <w:r>
        <w:t>Cluster Pays are a way to make winning combinations by getting 5 or more matching symbols in adjacent positions.</w:t>
      </w:r>
    </w:p>
    <w:p>
      <w:pPr>
        <w:pStyle w:val="Heading3"/>
      </w:pPr>
      <w:r>
        <w:t>What is the most rewarding symbol in East Sea Dragon King?</w:t>
      </w:r>
    </w:p>
    <w:p>
      <w:r/>
      <w:r>
        <w:t>The most rewarding symbol in East Sea Dragon King is the Jade Dragon.</w:t>
      </w:r>
    </w:p>
    <w:p>
      <w:pPr>
        <w:pStyle w:val="Heading3"/>
      </w:pPr>
      <w:r>
        <w:t>What is the Expanding Wilds feature?</w:t>
      </w:r>
    </w:p>
    <w:p>
      <w:r/>
      <w:r>
        <w:t>The Expanding Wilds feature is activated by landing 1 or more wild symbols, giving you a wild reel.</w:t>
      </w:r>
    </w:p>
    <w:p>
      <w:pPr>
        <w:pStyle w:val="Heading3"/>
      </w:pPr>
      <w:r>
        <w:t>What is the Respins feature?</w:t>
      </w:r>
    </w:p>
    <w:p>
      <w:r/>
      <w:r>
        <w:t>The Respins feature is activated by landing a wild symbol and gives you a free respin with the locked wild reel.</w:t>
      </w:r>
    </w:p>
    <w:p>
      <w:pPr>
        <w:pStyle w:val="Heading3"/>
      </w:pPr>
      <w:r>
        <w:t>What is the maximum payout in East Sea Dragon King?</w:t>
      </w:r>
    </w:p>
    <w:p>
      <w:r/>
      <w:r>
        <w:t>The maximum payout in East Sea Dragon King is 1,000 times your bet.</w:t>
      </w:r>
    </w:p>
    <w:p>
      <w:pPr>
        <w:pStyle w:val="Heading2"/>
      </w:pPr>
      <w:r>
        <w:t>What we like</w:t>
      </w:r>
    </w:p>
    <w:p>
      <w:pPr>
        <w:pStyle w:val="ListBullet"/>
        <w:spacing w:line="240" w:lineRule="auto"/>
        <w:ind w:left="720"/>
      </w:pPr>
      <w:r/>
      <w:r>
        <w:t>Cluster Pays for winning combinations</w:t>
      </w:r>
    </w:p>
    <w:p>
      <w:pPr>
        <w:pStyle w:val="ListBullet"/>
        <w:spacing w:line="240" w:lineRule="auto"/>
        <w:ind w:left="720"/>
      </w:pPr>
      <w:r/>
      <w:r>
        <w:t>Expanding wilds and respins features</w:t>
      </w:r>
    </w:p>
    <w:p>
      <w:pPr>
        <w:pStyle w:val="ListBullet"/>
        <w:spacing w:line="240" w:lineRule="auto"/>
        <w:ind w:left="720"/>
      </w:pPr>
      <w:r/>
      <w:r>
        <w:t>Wins up to 1,000 times the bet per round</w:t>
      </w:r>
    </w:p>
    <w:p>
      <w:pPr>
        <w:pStyle w:val="ListBullet"/>
        <w:spacing w:line="240" w:lineRule="auto"/>
        <w:ind w:left="720"/>
      </w:pPr>
      <w:r/>
      <w:r>
        <w:t>Highly dynamic and entertaining gameplay</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betting range may discourage high rollers</w:t>
      </w:r>
    </w:p>
    <w:p>
      <w:r/>
      <w:r>
        <w:rPr>
          <w:b/>
        </w:rPr>
        <w:t>Play East Sea Dragon King for Free – NetEnt Slot Game</w:t>
      </w:r>
    </w:p>
    <w:p>
      <w:r/>
      <w:r>
        <w:rPr>
          <w:i/>
        </w:rPr>
        <w:t>Discover East Sea Dragon King, the newest NetEnt Slot Game. Play for free with high volatility, excellent payouts, and dynamic features. No downloads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