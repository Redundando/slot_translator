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Hide and Seek Slot Game | Merkur Gaming</w:t>
      </w:r>
    </w:p>
    <w:p>
      <w:pPr>
        <w:pStyle w:val="Heading2"/>
      </w:pPr>
      <w:r>
        <w:t>Hide and Seek: The Slot Game Where You Catch the Bad Guy!</w:t>
      </w:r>
    </w:p>
    <w:p>
      <w:r/>
      <w:r>
        <w:t>Hide and Seek, the latest slot game from Merkur Gaming, puts you right in the middle of a thrilling police chase. With five reels, three rows, and 243 ways to win, this game is sure to keep you on your toes.</w:t>
      </w:r>
    </w:p>
    <w:p>
      <w:r/>
      <w:r>
        <w:t>But don't worry, you don't need a police badge to play. With a minimum bet of just €1, even a rookie can get in on the action. If you're feeling lucky, go ahead and bet the max of €100 and watch as the jackpot of 240 times your bet rolls in.</w:t>
      </w:r>
    </w:p>
    <w:p>
      <w:r/>
      <w:r>
        <w:t>And with an RTP of 96.07%, you'll have plenty of chances to catch that elusive thief. So gather your team of slot game experts and get ready to play the best game of Hide and Seek you've ever played!</w:t>
      </w:r>
    </w:p>
    <w:p>
      <w:pPr>
        <w:pStyle w:val="Heading2"/>
      </w:pPr>
      <w:r>
        <w:t>Gameplay and Betting Options</w:t>
      </w:r>
    </w:p>
    <w:p>
      <w:r/>
      <w:r>
        <w:t>Get ready to go on a wild ride with Hide &amp; Seek's traditional slot machine structure. With a range of available bets from €1 to €100, you can bet your bottom dollar that the game offers flexibility for players on a budget or high rollers alike. But don't be fooled by the simplicity of the game, there's an autoplay feature that allows for up to 99 uninterrupted spins! (Because who has time to manually spin anymore?) And if you're the impatient type, the game also offers a quick spin option to keep the excitement going. So get ready to hide your wallet and seek some big wins!</w:t>
      </w:r>
    </w:p>
    <w:p>
      <w:pPr>
        <w:pStyle w:val="Heading2"/>
      </w:pPr>
      <w:r>
        <w:t>Symbols and Paytable</w:t>
      </w:r>
    </w:p>
    <w:p>
      <w:r/>
      <w:r>
        <w:t>Hold onto your hats, cowboys and cowgirls! In Hide and Seek, you'll be wrangling up a gang of lively symbols. You've got your six low-value symbols, all dressed up in their best numbers and letters from 9 to Ace. And let's not forget the real party starters - the thematic symbols! We're talking dynamite sticks, a gun, a hound, a safe, and even a police car. Woohoo, let the good times roll!</w:t>
      </w:r>
    </w:p>
    <w:p>
      <w:r/>
      <w:r>
        <w:t>Now, it's time to get down to business. The police dog and safe symbols are the most valuable, with the safe offering up to 240 times the value of your bet. Yeehaw! And as for the low-value symbols, they still pay out a cool 0.5 times the value of your bet, so don't count 'em out just yet.</w:t>
      </w:r>
    </w:p>
    <w:p>
      <w:pPr>
        <w:pStyle w:val="Heading2"/>
      </w:pPr>
      <w:r>
        <w:t>Unlocking the Wild and Scatter Features</w:t>
      </w:r>
    </w:p>
    <w:p>
      <w:r/>
      <w:r>
        <w:t>Hide and Seek is a wild ride with its Wild symbol! It's the joker to your Batman and the yin to your yang. But wait, there's more! This symbol also acts as a Sticky Wild, which means more chances to win big and keep the excitement going.</w:t>
      </w:r>
    </w:p>
    <w:p>
      <w:r/>
      <w:r>
        <w:t>The Scatter symbol is like the police officer who's desperately trying to catch you, but in this game, you want to be caught! Get caught at least three times on the reels and you'll unlock some free spins, ranging from 5 to 15. That's what we all want in life - to be caught by the law and rewarded for it! If you thought that was it, the Sticky Wild symbol will make sure you enjoy the thrill for a few more spins. That way, you can get caught time and time again, and keep winning until the cows come home!</w:t>
      </w:r>
    </w:p>
    <w:p>
      <w:pPr>
        <w:pStyle w:val="Heading2"/>
      </w:pPr>
      <w:r>
        <w:t>JACKPOT AND RTP</w:t>
      </w:r>
    </w:p>
    <w:p>
      <w:r/>
      <w:r>
        <w:t>Get ready to hide your excitement when you discover the jackpot potential of this game. It can go up to 240 times the bet value, which means you can snag a whopping €240,000 just like that! That's enough to make anyone want to play hide and seek for real.</w:t>
      </w:r>
    </w:p>
    <w:p>
      <w:r/>
      <w:r>
        <w:t>And don't even get us started on the RTP. At 96.07%, it's in line with the industry standard, but frankly, we think it should be called Real-Time Payback because of how often it pays out. So don't be a seek-er, be a winner and give this game a spin.</w:t>
      </w:r>
    </w:p>
    <w:p>
      <w:pPr>
        <w:pStyle w:val="Heading2"/>
      </w:pPr>
      <w:r>
        <w:t>FAQ</w:t>
      </w:r>
    </w:p>
    <w:p>
      <w:pPr>
        <w:pStyle w:val="Heading3"/>
      </w:pPr>
      <w:r>
        <w:t>What is Hide &amp; Seek?</w:t>
      </w:r>
    </w:p>
    <w:p>
      <w:r/>
      <w:r>
        <w:t>Hide &amp; Seek is an online slot game with a police theme that offers players a middle ground experience with well-developed graphics and gameplay.</w:t>
      </w:r>
    </w:p>
    <w:p>
      <w:pPr>
        <w:pStyle w:val="Heading3"/>
      </w:pPr>
      <w:r>
        <w:t>How many reels does Hide &amp; Seek have?</w:t>
      </w:r>
    </w:p>
    <w:p>
      <w:r/>
      <w:r>
        <w:t>Hide &amp; Seek has five reels and three rows, offering 243 ways to win.</w:t>
      </w:r>
    </w:p>
    <w:p>
      <w:pPr>
        <w:pStyle w:val="Heading3"/>
      </w:pPr>
      <w:r>
        <w:t>What is the betting range of Hide &amp; Seek?</w:t>
      </w:r>
    </w:p>
    <w:p>
      <w:r/>
      <w:r>
        <w:t>The betting range of Hide &amp; Seek starts at €1 and goes up to €100, catering to both occasional players and high rollers.</w:t>
      </w:r>
    </w:p>
    <w:p>
      <w:pPr>
        <w:pStyle w:val="Heading3"/>
      </w:pPr>
      <w:r>
        <w:t>What is the highest possible win in Hide &amp; Seek?</w:t>
      </w:r>
    </w:p>
    <w:p>
      <w:r/>
      <w:r>
        <w:t>The highest possible win in Hide &amp; Seek is 240 times the value of the bet.</w:t>
      </w:r>
    </w:p>
    <w:p>
      <w:pPr>
        <w:pStyle w:val="Heading3"/>
      </w:pPr>
      <w:r>
        <w:t>What is the theoretical return to player (RTP) of Hide &amp; Seek?</w:t>
      </w:r>
    </w:p>
    <w:p>
      <w:r/>
      <w:r>
        <w:t>The theoretical return to player (RTP) of Hide &amp; Seek is 96.07%, which is considered good and in line with most slot games.</w:t>
      </w:r>
    </w:p>
    <w:p>
      <w:pPr>
        <w:pStyle w:val="Heading3"/>
      </w:pPr>
      <w:r>
        <w:t>What symbols are present in Hide &amp; Seek?</w:t>
      </w:r>
    </w:p>
    <w:p>
      <w:r/>
      <w:r>
        <w:t>Hide &amp; Seek has six low-value symbols (numbers and letters) and thematic symbols that include objects and characters typical of a bank robbery such as dynamite sticks, a gun, a hound, a safe, and a police car.</w:t>
      </w:r>
    </w:p>
    <w:p>
      <w:pPr>
        <w:pStyle w:val="Heading3"/>
      </w:pPr>
      <w:r>
        <w:t>What is the Wild symbol in Hide &amp; Seek?</w:t>
      </w:r>
    </w:p>
    <w:p>
      <w:r/>
      <w:r>
        <w:t>The Wild symbol in Hide &amp; Seek functions as a joker and can also act as a Sticky Wild.</w:t>
      </w:r>
    </w:p>
    <w:p>
      <w:pPr>
        <w:pStyle w:val="Heading3"/>
      </w:pPr>
      <w:r>
        <w:t>What is the Scatter symbol in Hide &amp; Seek?</w:t>
      </w:r>
    </w:p>
    <w:p>
      <w:r/>
      <w:r>
        <w:t>The Scatter symbol in Hide &amp; Seek is a police officer, and if it appears at least three times on the reels, it grants access to a number of free spins ranging from 5 to 15.</w:t>
      </w:r>
    </w:p>
    <w:p>
      <w:pPr>
        <w:pStyle w:val="Heading2"/>
      </w:pPr>
      <w:r>
        <w:t>What we like</w:t>
      </w:r>
    </w:p>
    <w:p>
      <w:pPr>
        <w:pStyle w:val="ListBullet"/>
        <w:spacing w:line="240" w:lineRule="auto"/>
        <w:ind w:left="720"/>
      </w:pPr>
      <w:r/>
      <w:r>
        <w:t>Sticky Wild symbol increases winning chances</w:t>
      </w:r>
    </w:p>
    <w:p>
      <w:pPr>
        <w:pStyle w:val="ListBullet"/>
        <w:spacing w:line="240" w:lineRule="auto"/>
        <w:ind w:left="720"/>
      </w:pPr>
      <w:r/>
      <w:r>
        <w:t>Free spins feature with up to 15 spins</w:t>
      </w:r>
    </w:p>
    <w:p>
      <w:pPr>
        <w:pStyle w:val="ListBullet"/>
        <w:spacing w:line="240" w:lineRule="auto"/>
        <w:ind w:left="720"/>
      </w:pPr>
      <w:r/>
      <w:r>
        <w:t>Exciting police-themed graphics and sound effects</w:t>
      </w:r>
    </w:p>
    <w:p>
      <w:pPr>
        <w:pStyle w:val="ListBullet"/>
        <w:spacing w:line="240" w:lineRule="auto"/>
        <w:ind w:left="720"/>
      </w:pPr>
      <w:r/>
      <w:r>
        <w:t>Jackpot worth up to 240 times the value of the bet</w:t>
      </w:r>
    </w:p>
    <w:p>
      <w:pPr>
        <w:pStyle w:val="Heading2"/>
      </w:pPr>
      <w:r>
        <w:t>What we don't like</w:t>
      </w:r>
    </w:p>
    <w:p>
      <w:pPr>
        <w:pStyle w:val="ListBullet"/>
        <w:spacing w:line="240" w:lineRule="auto"/>
        <w:ind w:left="720"/>
      </w:pPr>
      <w:r/>
      <w:r>
        <w:t>Low payout for low-value symbols</w:t>
      </w:r>
    </w:p>
    <w:p>
      <w:pPr>
        <w:pStyle w:val="ListBullet"/>
        <w:spacing w:line="240" w:lineRule="auto"/>
        <w:ind w:left="720"/>
      </w:pPr>
      <w:r/>
      <w:r>
        <w:t>Lacks unique bonus features</w:t>
      </w:r>
    </w:p>
    <w:p>
      <w:r/>
      <w:r>
        <w:rPr>
          <w:b/>
        </w:rPr>
        <w:t>Play Free Hide and Seek Slot Game | Merkur Gaming</w:t>
      </w:r>
    </w:p>
    <w:p>
      <w:r/>
      <w:r>
        <w:rPr>
          <w:i/>
        </w:rPr>
        <w:t>Join the police hunt in Hide and Seek slot game from Merkur Gaming. Play for free, with thrilling graphics and multiple chances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