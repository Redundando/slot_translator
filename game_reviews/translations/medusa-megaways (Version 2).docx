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Medusa Megaways Free - Unique Megaways Gameplay</w:t>
      </w:r>
    </w:p>
    <w:p>
      <w:pPr>
        <w:pStyle w:val="Heading2"/>
      </w:pPr>
      <w:r>
        <w:t>Megaways Madness: How Medusa Megaways Reinvents Slot Gaming</w:t>
      </w:r>
    </w:p>
    <w:p>
      <w:r/>
      <w:r>
        <w:t>Listen up, folks – it's time to talk about gameplay mechanics. But don't worry, we promise it won't be as boring as it sounds. In Medusa Megaways, the game introduces an exciting new way to play: the Megaways mode.</w:t>
      </w:r>
      <w:r>
        <w:t xml:space="preserve"> </w:t>
      </w:r>
    </w:p>
    <w:p>
      <w:r/>
      <w:r>
        <w:t>Picture this: each round, the grid shows a different number of symbols depending on how many paylines the grid has assigned. And when you finally - finally! - land a win, you'll see the symbols involved get petrified by Medusa's power, and shatter into a million pieces. It's like watching an episode of Game of Thrones.</w:t>
      </w:r>
      <w:r>
        <w:t xml:space="preserve"> </w:t>
      </w:r>
    </w:p>
    <w:p>
      <w:r/>
      <w:r>
        <w:t xml:space="preserve">And just when you thought the action was over, the game's true magic comes into play – new symbols falling from above, creating a whole new set of possible wins. Talk about a game that keeps on giving. </w:t>
      </w:r>
    </w:p>
    <w:p>
      <w:pPr>
        <w:pStyle w:val="Heading2"/>
      </w:pPr>
      <w:r>
        <w:t>Graphics and Storytelling</w:t>
      </w:r>
    </w:p>
    <w:p>
      <w:r/>
      <w:r>
        <w:t xml:space="preserve"> Brace yourself for a dive into the Greek mythology, as 'Medusa Megaways' teleports you to a mausoleum in the heart of ancient Greece. The game has managed to capture the essence of the mystical land with symbols like Pegasus, Greek warriors, winged sandals, and of course, the infamous Medusa. It's like taking a mini-tour of Greece while sitting at home in your pajamas. </w:t>
      </w:r>
      <w:r>
        <w:t xml:space="preserve"> </w:t>
      </w:r>
    </w:p>
    <w:p>
      <w:r/>
      <w:r>
        <w:t xml:space="preserve"> The creators of the game have managed to create a realistic gaming experience with the incorporation of rattlesnakes, thunder, and a harmonious melody. However, be warned, the sudden clash of thunder behind the grid could give anyone a heart attack! So, best to keep a defibrillator handy while playing this thrilling game. </w:t>
      </w:r>
    </w:p>
    <w:p>
      <w:pPr>
        <w:pStyle w:val="Heading2"/>
      </w:pPr>
      <w:r>
        <w:t>Medusa Megaways: What's the Hype About Medusa as a Wild?</w:t>
      </w:r>
    </w:p>
    <w:p>
      <w:r/>
      <w:r>
        <w:t>Don't underestimate the power of Medusa - she's not just a Gorgon with killer hair, but also the Wild symbol in this game. Yup, she's got some serious game and can replace any symbol like a true wildcard.</w:t>
      </w:r>
    </w:p>
    <w:p>
      <w:r/>
      <w:r>
        <w:t>But that's not all the game has to offer. The Megaways mode is where the magic happens, with potentially thousands and thousands of paylines and colossal combinations. Just be warned, this game is not for newbies - it's recommended for experienced players who love surprises and don't have the patience to wait for bonus rounds.</w:t>
      </w:r>
    </w:p>
    <w:p>
      <w:pPr>
        <w:pStyle w:val="Heading2"/>
      </w:pPr>
      <w:r>
        <w:t>Who Will Enjoy Medusa Megaways?</w:t>
      </w:r>
    </w:p>
    <w:p>
      <w:r/>
      <w:r>
        <w:t>Attention online slot fanatics! Are you tired of the same old predictable bonus rounds? Medusa Megaways offers a fresh and unique gameplay experience for those willing to step up to the challenge. This game is not for the faint of heart, but for the most daring and experienced players out there.</w:t>
      </w:r>
    </w:p>
    <w:p>
      <w:r/>
      <w:r>
        <w:t>If you're the type of player who loves surprises and unexpected twists, Medusa Megaways is the game for you. With the potential for colossal combinations on every spin, it's a sure bet that the thrills won't stop coming.</w:t>
      </w:r>
    </w:p>
    <w:p>
      <w:r/>
      <w:r>
        <w:t>So, grab your helmet and shield and get ready to face the Gorgon queen herself! Medusa Megaways will put your skills to the test and reward you handsomely for your bravery.</w:t>
      </w:r>
    </w:p>
    <w:p>
      <w:pPr>
        <w:pStyle w:val="Heading2"/>
      </w:pPr>
      <w:r>
        <w:t>Get Your Mythical Fix With These Medusa-Inspired Slots</w:t>
      </w:r>
    </w:p>
    <w:p>
      <w:r/>
      <w:r>
        <w:t xml:space="preserve">Who knew a snake-haired gorgon could be so enticing? Well, clearly online slot game developers did! Medusa's fierce mythology and undeniable allure have influenced a multitude of slots in the industry, giving players plenty of snake-filled options to choose from. </w:t>
      </w:r>
    </w:p>
    <w:p>
      <w:r/>
      <w:r>
        <w:t>Sure, there's the OG Medusa slot that's great for beginners, but why not try out Medusa - Fortune and Glory by Dreamtech? It's like Medusa Megaways' sassy younger sister. Or, for those feeling extra daring, battle it out in Artemis vs. Medusa by Quickspin. Hint: it's not always wise to bet against a gorgon. No matter which slot you choose, one thing's for sure - you'll be captivated by their mythical charm.</w:t>
      </w:r>
    </w:p>
    <w:p>
      <w:pPr>
        <w:pStyle w:val="Heading2"/>
      </w:pPr>
      <w:r>
        <w:t>FAQ</w:t>
      </w:r>
    </w:p>
    <w:p>
      <w:pPr>
        <w:pStyle w:val="Heading3"/>
      </w:pPr>
      <w:r>
        <w:t>What is Medusa Megaways?</w:t>
      </w:r>
    </w:p>
    <w:p>
      <w:r/>
      <w:r>
        <w:t>Medusa Megaways is an online slot game by Nextgen with a theme based around the Greek myth of the Gorgon.</w:t>
      </w:r>
    </w:p>
    <w:p>
      <w:pPr>
        <w:pStyle w:val="Heading3"/>
      </w:pPr>
      <w:r>
        <w:t>What is the gameplay mechanics of Medusa Megaways?</w:t>
      </w:r>
    </w:p>
    <w:p>
      <w:r/>
      <w:r>
        <w:t>Medusa Megaways has a different number of symbols each play depending on how many paylines the grid has assigned for that turn. Once a win is obtained, the symbols involved will be shattered, making way for others that will fall from above with the possibility of triggering chained wins. Medusa, herself, is a symbol in the game and acts as a Wild, able to replace any in-game symbol.</w:t>
      </w:r>
    </w:p>
    <w:p>
      <w:pPr>
        <w:pStyle w:val="Heading3"/>
      </w:pPr>
      <w:r>
        <w:t>What is the potential of each spin in Medusa Megaways?</w:t>
      </w:r>
    </w:p>
    <w:p>
      <w:r/>
      <w:r>
        <w:t>The potential of each spin can be tens of thousands of paylines and colossal combinations. Playing a megaways slot is all about the potential of hidden surprises!</w:t>
      </w:r>
    </w:p>
    <w:p>
      <w:pPr>
        <w:pStyle w:val="Heading3"/>
      </w:pPr>
      <w:r>
        <w:t>What are the recommended players for Medusa Megaways?</w:t>
      </w:r>
    </w:p>
    <w:p>
      <w:r/>
      <w:r>
        <w:t>This slot is recommended for those already familiar with online slots and those who love surprises without necessarily waiting for a bonus round.</w:t>
      </w:r>
    </w:p>
    <w:p>
      <w:pPr>
        <w:pStyle w:val="Heading3"/>
      </w:pPr>
      <w:r>
        <w:t>What happens when players win in Medusa Megaways?</w:t>
      </w:r>
    </w:p>
    <w:p>
      <w:r/>
      <w:r>
        <w:t>Once a win is obtained, the symbols involved will be petrified by the gorgon's power and shattered, making way for others that will fall from above with the possibility of triggering chained wins.</w:t>
      </w:r>
    </w:p>
    <w:p>
      <w:pPr>
        <w:pStyle w:val="Heading3"/>
      </w:pPr>
      <w:r>
        <w:t>What is the theme of Medusa Megaways?</w:t>
      </w:r>
    </w:p>
    <w:p>
      <w:r/>
      <w:r>
        <w:t>The game is based around the Greek myth of the Gorgon and has symbols referencing Greek culture and mythology.</w:t>
      </w:r>
    </w:p>
    <w:p>
      <w:pPr>
        <w:pStyle w:val="Heading3"/>
      </w:pPr>
      <w:r>
        <w:t>What is unique about the grid in Medusa Megaways?</w:t>
      </w:r>
    </w:p>
    <w:p>
      <w:r/>
      <w:r>
        <w:t>The grid shows a different number of symbols each play depending on how many paylines the grid has assigned for that turn.</w:t>
      </w:r>
    </w:p>
    <w:p>
      <w:pPr>
        <w:pStyle w:val="Heading3"/>
      </w:pPr>
      <w:r>
        <w:t>What are other slots similar to Medusa Megaways?</w:t>
      </w:r>
    </w:p>
    <w:p>
      <w:r/>
      <w:r>
        <w:t>Other slots similar to Medusa Megaways are Medusa, also by Nextgen, Medusa - Fortune and Glory by Dreamtech, and Artemis vs. Medusa by Quickspin.</w:t>
      </w:r>
    </w:p>
    <w:p>
      <w:pPr>
        <w:pStyle w:val="Heading2"/>
      </w:pPr>
      <w:r>
        <w:t>What we like</w:t>
      </w:r>
    </w:p>
    <w:p>
      <w:pPr>
        <w:pStyle w:val="ListBullet"/>
        <w:spacing w:line="240" w:lineRule="auto"/>
        <w:ind w:left="720"/>
      </w:pPr>
      <w:r/>
      <w:r>
        <w:t>Unique Megaways gameplay mechanics</w:t>
      </w:r>
    </w:p>
    <w:p>
      <w:pPr>
        <w:pStyle w:val="ListBullet"/>
        <w:spacing w:line="240" w:lineRule="auto"/>
        <w:ind w:left="720"/>
      </w:pPr>
      <w:r/>
      <w:r>
        <w:t>Immersive graphics and storytelling</w:t>
      </w:r>
    </w:p>
    <w:p>
      <w:pPr>
        <w:pStyle w:val="ListBullet"/>
        <w:spacing w:line="240" w:lineRule="auto"/>
        <w:ind w:left="720"/>
      </w:pPr>
      <w:r/>
      <w:r>
        <w:t>Medusa as Wild symbol</w:t>
      </w:r>
    </w:p>
    <w:p>
      <w:pPr>
        <w:pStyle w:val="ListBullet"/>
        <w:spacing w:line="240" w:lineRule="auto"/>
        <w:ind w:left="720"/>
      </w:pPr>
      <w:r/>
      <w:r>
        <w:t>Exciting for experienced players</w:t>
      </w:r>
    </w:p>
    <w:p>
      <w:pPr>
        <w:pStyle w:val="Heading2"/>
      </w:pPr>
      <w:r>
        <w:t>What we don't like</w:t>
      </w:r>
    </w:p>
    <w:p>
      <w:pPr>
        <w:pStyle w:val="ListBullet"/>
        <w:spacing w:line="240" w:lineRule="auto"/>
        <w:ind w:left="720"/>
      </w:pPr>
      <w:r/>
      <w:r>
        <w:t>Lacks typical bonus rounds</w:t>
      </w:r>
    </w:p>
    <w:p>
      <w:pPr>
        <w:pStyle w:val="ListBullet"/>
        <w:spacing w:line="240" w:lineRule="auto"/>
        <w:ind w:left="720"/>
      </w:pPr>
      <w:r/>
      <w:r>
        <w:t>Occasional startling sounds</w:t>
      </w:r>
    </w:p>
    <w:p>
      <w:r/>
      <w:r>
        <w:rPr>
          <w:b/>
        </w:rPr>
        <w:t>Play Medusa Megaways Free - Unique Megaways Gameplay</w:t>
      </w:r>
    </w:p>
    <w:p>
      <w:r/>
      <w:r>
        <w:rPr>
          <w:i/>
        </w:rPr>
        <w:t>Try Medusa Megaways for free and experience its unique Megaways gameplay with Medusa as a Wild symbol. Recommended for experienced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