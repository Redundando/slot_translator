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Frenzy for Free - Review and Similar Slots</w:t>
      </w:r>
    </w:p>
    <w:p>
      <w:pPr>
        <w:pStyle w:val="Heading2"/>
      </w:pPr>
      <w:r>
        <w:t>Gameplay Mechanics</w:t>
      </w:r>
    </w:p>
    <w:p>
      <w:r/>
      <w:r>
        <w:t>Bee Frenzy may not be reinventing the wheel when it comes to gameplay mechanics, but sometimes sticking to the classics is the way to go. With an RTP of 96.14%, this buzzing slot game definitely delivers the right amount of engagement.</w:t>
      </w:r>
    </w:p>
    <w:p>
      <w:r/>
      <w:r>
        <w:t>Now, I'm no expert when it comes to bees (I try to stay away from anything with a stinger), but I do know a thing or two about slot machines. And let me tell you, Bee Frenzy has got it all - wild symbols, multipliers, and even a bonus round that'll have you feeling like you're the queen bee.</w:t>
      </w:r>
    </w:p>
    <w:p>
      <w:r/>
      <w:r>
        <w:t>But be warned, once you start playing Bee Frenzy, you're going to be in it for the long haul. It's addictively fun and the charming graphics and sound effects will have you feeling like you're in a field of wildflowers. Just remember to stay away from the bees if you're allergic - trust me, you don't want to end up like Winnie the Pooh.</w:t>
      </w:r>
    </w:p>
    <w:p>
      <w:pPr>
        <w:pStyle w:val="Heading2"/>
      </w:pPr>
      <w:r>
        <w:t>Free Spins Round</w:t>
      </w:r>
    </w:p>
    <w:p>
      <w:r/>
      <w:r>
        <w:t>If you're a fan of free spins, then you'll love Bee Frenzy's free spins round! All you need to do is find three or more beehives with 'Free Games' written on them and you'll trigger the round. It's that simple! And let's be honest, who doesn't love something that's both free and fun?</w:t>
      </w:r>
    </w:p>
    <w:p>
      <w:r/>
      <w:r>
        <w:t>But wait, there's more! During the free spins round, if you happen to come across the beekeeper symbol, then get ready for the 'Bee Frenzy' mode. This is where things get exciting! All of the bees on the reels will swarm you with prize after prize, and the best part is that each prize is multiplied through the multipliers on each bee. It's like getting a sweet honey jackpot!</w:t>
      </w:r>
    </w:p>
    <w:p>
      <w:r/>
      <w:r>
        <w:t>And the best part? The Bee Frenzy mode is cumulative, which means it can be triggered multiple times during the free spins round. So, if you're lucky enough to find more than one beekeeper symbol, get ready to experience the ultimate bee party!</w:t>
      </w:r>
    </w:p>
    <w:p>
      <w:pPr>
        <w:pStyle w:val="Heading2"/>
      </w:pPr>
      <w:r>
        <w:t>Bee Frenzy Mode: Don't Get Stung by the Excitement!</w:t>
      </w:r>
    </w:p>
    <w:p>
      <w:r/>
      <w:r>
        <w:t>Have you ever wondered what it's like to be in a swarm of bees? Well, you're in luck, because the 'Bee Frenzy' mode in this slot game will have you buzzing with excitement! This mode is activated when the beekeeper symbol appears during a free spin. And let me tell you, this guy knows how to handle his bees!</w:t>
      </w:r>
    </w:p>
    <w:p>
      <w:r/>
      <w:r>
        <w:t xml:space="preserve">Once the mode is activated, all the bees on the reels will give you a prize that amounts to your total bet. And if that's not sweet enough, your winnings will then be multiplied through the multipliers on each bee. Sounds unbelievable, right? This mode is cumulative and can be triggered multiple times if you find more than one beekeeper symbol. </w:t>
      </w:r>
    </w:p>
    <w:p>
      <w:r/>
      <w:r>
        <w:t>So the next time you're spinning those reels and you see that beekeeper symbol, don't be afraid! Get ready to enter a state of 'Bee Frenzy' and watch those winnings accumulate faster than bees on a honeycomb. But don't get stung by the excitement!</w:t>
      </w:r>
    </w:p>
    <w:p>
      <w:pPr>
        <w:pStyle w:val="Heading2"/>
      </w:pPr>
      <w:r>
        <w:t>Graphics and Sound</w:t>
      </w:r>
    </w:p>
    <w:p>
      <w:r/>
      <w:r>
        <w:t>Who knew that the busy world of bees could look so cute and friendly? Bee Frenzy does a great job of bringing the honey-hunt to life with its cartoonish style. The characters are all small, chubby, and full of personality, making it easy to enjoy spending time with them as you spin the reels.</w:t>
      </w:r>
    </w:p>
    <w:p>
      <w:r/>
      <w:r>
        <w:t>The backgrounds deserve credit too - they breathe a calming energy into the game, which is essential for any game trying to attract players. As you gaze into the fields where your buzzing friends fly, you'll feel like you've escaped into a different world just for a little while.</w:t>
      </w:r>
    </w:p>
    <w:p>
      <w:r/>
      <w:r>
        <w:t>And let's not forget the honey-sweet tune that accompanies the gameplay. It's hard to stay mad about any losing rounds when you hear those playful notes. Don't be surprised if you catch yourself whistling along!</w:t>
      </w:r>
    </w:p>
    <w:p>
      <w:pPr>
        <w:pStyle w:val="Heading2"/>
      </w:pPr>
      <w:r>
        <w:t>Similar Slots to Try</w:t>
      </w:r>
    </w:p>
    <w:p>
      <w:r/>
      <w:r>
        <w:t>If you're buzzing with excitement after playing Bee Frenzy, then you might be interested in trying out similar slots that are just as sweet as honey. Lucky for you, there are plenty of insect-themed slots out there that'll make your wings flap.</w:t>
      </w:r>
    </w:p>
    <w:p>
      <w:r/>
      <w:r>
        <w:t>One of the buzzing favorites is Beetle Jewels - a slot that's crawling with precious jewels and glittering beetles. The graphics are cartoonish and eye-catching, making for a fun and engaging game. And with its solid Return To Player (RTP) percentage, you'll have plenty of chances to strike it big - just like a beetle on a mission.</w:t>
      </w:r>
    </w:p>
    <w:p>
      <w:r/>
      <w:r>
        <w:t>If you're looking for a slot game that's all about the music, why not give Beetle Mania Deluxe a spin? Created by the same developers as Bee Frenzy, Novomatic, this slot offers up a catchy tune and playful graphics. You'll get the chance to jive with some musically-talented bugs and try your luck on the reels. It's not just the music that will get you grooving, though - the stacked symbols and free spins will have you nodding your head in approval.</w:t>
      </w:r>
    </w:p>
    <w:p>
      <w:r/>
      <w:r>
        <w:t>So if you're ready to take your insect-themed slots game to the next level, give Beetle Jewels or Beetle Mania Deluxe a try. You might just find yourself un-bee-lievably lucky!</w:t>
      </w:r>
    </w:p>
    <w:p>
      <w:pPr>
        <w:pStyle w:val="Heading2"/>
      </w:pPr>
      <w:r>
        <w:t>FAQ</w:t>
      </w:r>
    </w:p>
    <w:p>
      <w:pPr>
        <w:pStyle w:val="Heading3"/>
      </w:pPr>
      <w:r>
        <w:t>What is Bee Frenzy about?</w:t>
      </w:r>
    </w:p>
    <w:p>
      <w:r/>
      <w:r>
        <w:t>Bee Frenzy is an online slot game with a bee theme. The graphics are cartoonish and the game is set inside a beehive.</w:t>
      </w:r>
    </w:p>
    <w:p>
      <w:pPr>
        <w:pStyle w:val="Heading3"/>
      </w:pPr>
      <w:r>
        <w:t>What is the RTP of Bee Frenzy?</w:t>
      </w:r>
    </w:p>
    <w:p>
      <w:r/>
      <w:r>
        <w:t>The RTP (return to player) of Bee Frenzy is 96.14%, which is quite high and can lead to generous winnings.</w:t>
      </w:r>
    </w:p>
    <w:p>
      <w:pPr>
        <w:pStyle w:val="Heading3"/>
      </w:pPr>
      <w:r>
        <w:t>What symbols can be found in Bee Frenzy?</w:t>
      </w:r>
    </w:p>
    <w:p>
      <w:r/>
      <w:r>
        <w:t>Bee Frenzy symbols include stylized bees (male, female, older with a beard and mustache, queen, and king), jars of honey, and a honeycomb.</w:t>
      </w:r>
    </w:p>
    <w:p>
      <w:pPr>
        <w:pStyle w:val="Heading3"/>
      </w:pPr>
      <w:r>
        <w:t>What is the Bee Frenzy mode?</w:t>
      </w:r>
    </w:p>
    <w:p>
      <w:r/>
      <w:r>
        <w:t>The Bee Frenzy mode is triggered during the free spins round when the beekeeper symbol appears. All the bees on the reels give a prize that amounts to the total bet multiplied by the multipliers on each bee. This mode is cumulative and can be triggered multiple times.</w:t>
      </w:r>
    </w:p>
    <w:p>
      <w:pPr>
        <w:pStyle w:val="Heading3"/>
      </w:pPr>
      <w:r>
        <w:t>How is the Thundershots mode activated?</w:t>
      </w:r>
    </w:p>
    <w:p>
      <w:r/>
      <w:r>
        <w:t>The Thundershots mode is a wheel of fortune that activates at the end of the free spins round if the player has obtained a beekeeper symbol and a thundershots bee. The wheel stops on a prize, which can be a sum of money or a multiplier to apply to the current win.</w:t>
      </w:r>
    </w:p>
    <w:p>
      <w:pPr>
        <w:pStyle w:val="Heading3"/>
      </w:pPr>
      <w:r>
        <w:t>What other insect-themed slots are similar to Bee Frenzy?</w:t>
      </w:r>
    </w:p>
    <w:p>
      <w:r/>
      <w:r>
        <w:t>If you like Bee Frenzy, you might enjoy Beetle Jewels and Beetle Mania Deluxe, which are insect-themed slots with a cartoonish look.</w:t>
      </w:r>
    </w:p>
    <w:p>
      <w:pPr>
        <w:pStyle w:val="Heading3"/>
      </w:pPr>
      <w:r>
        <w:t>What is the graphical style of Bee Frenzy?</w:t>
      </w:r>
    </w:p>
    <w:p>
      <w:r/>
      <w:r>
        <w:t>Bee Frenzy has a cartoon style, with the reel grid positioned inside a beehive. The symbols are stylized bees, jars of honey, and a honeycomb, and the simpler symbols are made of wood.</w:t>
      </w:r>
    </w:p>
    <w:p>
      <w:pPr>
        <w:pStyle w:val="Heading3"/>
      </w:pPr>
      <w:r>
        <w:t>What is the sound like in Bee Frenzy?</w:t>
      </w:r>
    </w:p>
    <w:p>
      <w:r/>
      <w:r>
        <w:t>The sound in Bee Frenzy is characterized by a sweet tune that helps to make the atmosphere even more tranquil and relaxing.</w:t>
      </w:r>
    </w:p>
    <w:p>
      <w:pPr>
        <w:pStyle w:val="Heading2"/>
      </w:pPr>
      <w:r>
        <w:t>What we like</w:t>
      </w:r>
    </w:p>
    <w:p>
      <w:pPr>
        <w:pStyle w:val="ListBullet"/>
        <w:spacing w:line="240" w:lineRule="auto"/>
        <w:ind w:left="720"/>
      </w:pPr>
      <w:r/>
      <w:r>
        <w:t>Engaging gameplay mechanics</w:t>
      </w:r>
    </w:p>
    <w:p>
      <w:pPr>
        <w:pStyle w:val="ListBullet"/>
        <w:spacing w:line="240" w:lineRule="auto"/>
        <w:ind w:left="720"/>
      </w:pPr>
      <w:r/>
      <w:r>
        <w:t>Free spins round with 'Bee Frenzy' mode</w:t>
      </w:r>
    </w:p>
    <w:p>
      <w:pPr>
        <w:pStyle w:val="ListBullet"/>
        <w:spacing w:line="240" w:lineRule="auto"/>
        <w:ind w:left="720"/>
      </w:pPr>
      <w:r/>
      <w:r>
        <w:t>Cartoonish graphics that suit the game</w:t>
      </w:r>
    </w:p>
    <w:p>
      <w:pPr>
        <w:pStyle w:val="ListBullet"/>
        <w:spacing w:line="240" w:lineRule="auto"/>
        <w:ind w:left="720"/>
      </w:pPr>
      <w:r/>
      <w:r>
        <w:t>Tranquil and sweet sound environment</w:t>
      </w:r>
    </w:p>
    <w:p>
      <w:pPr>
        <w:pStyle w:val="Heading2"/>
      </w:pPr>
      <w:r>
        <w:t>What we don't like</w:t>
      </w:r>
    </w:p>
    <w:p>
      <w:pPr>
        <w:pStyle w:val="ListBullet"/>
        <w:spacing w:line="240" w:lineRule="auto"/>
        <w:ind w:left="720"/>
      </w:pPr>
      <w:r/>
      <w:r>
        <w:t>Gameplay mechanics are not particularly new</w:t>
      </w:r>
    </w:p>
    <w:p>
      <w:pPr>
        <w:pStyle w:val="ListBullet"/>
        <w:spacing w:line="240" w:lineRule="auto"/>
        <w:ind w:left="720"/>
      </w:pPr>
      <w:r/>
      <w:r>
        <w:t>Limited unique features compared to other slots</w:t>
      </w:r>
    </w:p>
    <w:p>
      <w:r/>
      <w:r>
        <w:rPr>
          <w:b/>
        </w:rPr>
        <w:t>Play Bee Frenzy for Free - Review and Similar Slots</w:t>
      </w:r>
    </w:p>
    <w:p>
      <w:r/>
      <w:r>
        <w:rPr>
          <w:i/>
        </w:rPr>
        <w:t>Read our review of Bee Frenzy, a slot game with engaging gameplay mechanics and a free spins round with 'Bee Frenzy' mode. Try this and other insect-themed slots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