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Gorilla for Free - Review and Rating</w:t>
      </w:r>
    </w:p>
    <w:p>
      <w:r/>
      <w:r>
        <w:rPr>
          <w:b/>
        </w:rPr>
        <w:t>Meta description</w:t>
      </w:r>
      <w:r>
        <w:t>: Discover the Gorilla online slot game. Read a review and rating of the game. Play Gorilla for free and experience its beautiful graphics and bonus features.</w:t>
      </w:r>
    </w:p>
    <w:p>
      <w:pPr>
        <w:pStyle w:val="Heading2"/>
      </w:pPr>
      <w:r>
        <w:t>Gameplay</w:t>
      </w:r>
    </w:p>
    <w:p>
      <w:r/>
      <w:r>
        <w:t>Ready to go on a wild tale with Gorilla Slot game? This exciting game will take you straight into the jungle with its 5 reels. It has a maximum of 50 paylines that will keep you on your toes. Beware of the gorillas - they can be very unpredictable, just like this game!</w:t>
      </w:r>
    </w:p>
    <w:p>
      <w:r/>
      <w:r>
        <w:t>Make sure to keep a lookout for the Wild symbol while playing the game. It's a tribal mask that can replace any other symbol except for the scatter. Let's hope it brings you some good luck. And talking about luck, there's also a Gamble button available. Just hold onto your pants when clicking it, as you never know what you're gonna get.</w:t>
      </w:r>
    </w:p>
    <w:p>
      <w:r/>
      <w:r>
        <w:t>If you are lucky enough to hit a winning combination on an active line, you will see the Gamble button light up. Press it and brace yourself for a heart-pounding risk/reward experience!</w:t>
      </w:r>
    </w:p>
    <w:p>
      <w:r/>
      <w:r>
        <w:t>The scatter symbol is represented by the African continent, and it's the ultimate goal you are looking for. If you score it, you activate the bonus mode. So, keep collecting those African continents and win big!</w:t>
      </w:r>
    </w:p>
    <w:p>
      <w:r/>
      <w:r>
        <w:t>The gameplay is so smooth you'll feel like Tarzan himself swinging through the jungle trees. But don't get too carried away, or you might get caught by a gorilla. This game is so much fun, it's a real barrel of laughs. Just like Tarzan's companions: Chimpanzee Cheetah and - um... that other guy.</w:t>
      </w:r>
    </w:p>
    <w:p>
      <w:pPr>
        <w:pStyle w:val="Heading2"/>
      </w:pPr>
      <w:r>
        <w:t>Graphics</w:t>
      </w:r>
    </w:p>
    <w:p>
      <w:r/>
      <w:r>
        <w:t>Let me just start by saying, if you’re looking for eye-candy, the Gorilla slot game is definitely worth a spin. Novomatic really knocked it out of the park with the visuals for this game; it’s like they took the Amazon rainforest and threw it straight onto your screen. The vibrant colors and detailed flower patterns set the stage for an immersive gaming experience that’s hard to beat. I mean seriously, have you ever seen a more stunning mist effect?</w:t>
      </w:r>
    </w:p>
    <w:p>
      <w:r/>
      <w:r>
        <w:t>I can tell you that playing this game on my phone was a pure delight. The graphics really lend themselves well to the mobile platform. It’s not often that you get to feel like you’re exploring a jungle from the palm of your hand. It’s like having a wild adventure without having to leave the comfort of your couch. Who needs hiking boots when you can have Gorilla?</w:t>
      </w:r>
    </w:p>
    <w:p>
      <w:r/>
      <w:r>
        <w:t>All in all, Novomatic really went all-out on the graphics, and it shows. The attention to detail and the stunning visuals are what makes this game stand out from the crowd. Gorilla is definitely one of the best-looking slots games out there, and it’ll keep you entertained for hours on end.</w:t>
      </w:r>
    </w:p>
    <w:p>
      <w:pPr>
        <w:pStyle w:val="Heading2"/>
      </w:pPr>
      <w:r>
        <w:t>Bonus Features</w:t>
      </w:r>
    </w:p>
    <w:p>
      <w:r/>
      <w:r>
        <w:t>Are you ready to play with the Gorilla slot game? Well, be prepared to explore the African continent as the objective of the game is to find at least three of them to activate the free spins feature. Don't worry if you can't find them all, the Wild symbol can also help you replace all other symbols, except for the Scatter. And if you are lucky enough to land the Wild symbol in every position of the reel, you can win a jackpot of up to 50,000 coins!</w:t>
      </w:r>
    </w:p>
    <w:p>
      <w:r/>
      <w:r>
        <w:t>If you want to test your luck even further, the Gamble option is always at your disposal. With it, you can double your winnings, or, if luck turns against you, lose it all. But hey, what's life without some thrill?</w:t>
      </w:r>
    </w:p>
    <w:p>
      <w:r/>
      <w:r>
        <w:t>What's more, with a distribution quote of 92%, players can aspire to a maximum win of 4,800 euros. So, if you want to have some fun and win big, the Gorilla slot game might be the perfect fit for you. Who knew that hanging out with this mighty beast would be so profitable?</w:t>
      </w:r>
    </w:p>
    <w:p>
      <w:pPr>
        <w:pStyle w:val="Heading2"/>
      </w:pPr>
      <w:r>
        <w:t>RTP: Small Wins, Big Expectations</w:t>
      </w:r>
    </w:p>
    <w:p>
      <w:r/>
      <w:r>
        <w:t>Are you ready to swing through the jungle in search of big wins? Look no further than the Gorilla slot game, with an RTP (Return to Player) of 95%. While this means that players can expect smaller wins on average, don't let that deter you from chasing that big payout.</w:t>
      </w:r>
    </w:p>
    <w:p>
      <w:r/>
      <w:r>
        <w:t>Think of it like this: the Gorilla slot is the banana peel and you are the monkey. You might start small, grabbing a few berries or insects here and there, but when you finally get your paws on the big prize, it's all worth it. And with a game as fun and exciting as Gorilla, the journey to that prize is half the fun.</w:t>
      </w:r>
    </w:p>
    <w:p>
      <w:r/>
      <w:r>
        <w:t>It's also important to keep in mind that the RTP is just a theoretical value. The unpredictability of the jungle is mirrored in the unpredictability of the game, so keep swinging those reels and you never know what kind of payout you'll swing your way. In short, the Gorilla slot's 95% RTP may give small wins, but never underestimate the power of the mighty jungle and the surprises it holds.</w:t>
      </w:r>
    </w:p>
    <w:p>
      <w:pPr>
        <w:pStyle w:val="Heading2"/>
      </w:pPr>
      <w:r>
        <w:t>Mobile Optimization</w:t>
      </w:r>
    </w:p>
    <w:p>
      <w:r/>
      <w:r>
        <w:t>Looking for a slot game that you can take on the go? The Gorilla slot game has got you covered! With its mobile optimization, you can now enjoy the game wherever you are. Whether you're in a boring meeting or stuck in traffic, this game will provide you all the entertainment you need.</w:t>
      </w:r>
    </w:p>
    <w:p>
      <w:r/>
      <w:r>
        <w:t>And the best part is, the game layout is designed to fit perfectly on small screens. You won't have to squint your eyes or struggle to navigate through the game. It's smooth sailing all the way.</w:t>
      </w:r>
    </w:p>
    <w:p>
      <w:r/>
      <w:r>
        <w:t>But don't think that just because it's optimized for mobile devices there's any compromise on the betting options. The maximum bet amount is a generous 100 euros, while the minimum bet amount is a mere 0.50 cents. So, whether you're a high-roller or just starting out, there's something for everyone in Gorilla.</w:t>
      </w:r>
    </w:p>
    <w:p>
      <w:r/>
      <w:r>
        <w:t>So, if you're looking for a fun and exciting way to pass the time on your commute, or anywhere else, really, Gorilla is the perfect choice. And who knows? Maybe you'll hit the jackpot while you're at it!</w:t>
      </w:r>
    </w:p>
    <w:p>
      <w:pPr>
        <w:pStyle w:val="Heading2"/>
      </w:pPr>
      <w:r>
        <w:t>FAQ</w:t>
      </w:r>
    </w:p>
    <w:p>
      <w:pPr>
        <w:pStyle w:val="Heading3"/>
      </w:pPr>
      <w:r>
        <w:t>What is Gorilla slot about?</w:t>
      </w:r>
    </w:p>
    <w:p>
      <w:r/>
      <w:r>
        <w:t>Gorilla slot is a game designed around an African forest theme, featuring gorillas as its protagonist.</w:t>
      </w:r>
    </w:p>
    <w:p>
      <w:pPr>
        <w:pStyle w:val="Heading3"/>
      </w:pPr>
      <w:r>
        <w:t>How many paylines does Gorilla slot offer?</w:t>
      </w:r>
    </w:p>
    <w:p>
      <w:r/>
      <w:r>
        <w:t>Gorilla slot offers a maximum of 50 paylines for the players to bet on.</w:t>
      </w:r>
    </w:p>
    <w:p>
      <w:pPr>
        <w:pStyle w:val="Heading3"/>
      </w:pPr>
      <w:r>
        <w:t>What is the maximum and minimum bet amount for Gorilla slot?</w:t>
      </w:r>
    </w:p>
    <w:p>
      <w:r/>
      <w:r>
        <w:t>The maximum bet amount for Gorilla slot is 100 euros, while the minimum is 0.50 cents.</w:t>
      </w:r>
    </w:p>
    <w:p>
      <w:pPr>
        <w:pStyle w:val="Heading3"/>
      </w:pPr>
      <w:r>
        <w:t>What is the RTP of Gorilla slot?</w:t>
      </w:r>
    </w:p>
    <w:p>
      <w:r/>
      <w:r>
        <w:t>The RTP of Gorilla slot is 95%, which means it offers small wins on average but interesting payouts when it does pay out.</w:t>
      </w:r>
    </w:p>
    <w:p>
      <w:pPr>
        <w:pStyle w:val="Heading3"/>
      </w:pPr>
      <w:r>
        <w:t>How do I win in Gorilla slot?</w:t>
      </w:r>
    </w:p>
    <w:p>
      <w:r/>
      <w:r>
        <w:t>To win in Gorilla slot, you need to obtain 2 or 3 identical symbols or hope for the Wild symbol to appear, which replaces any other symbol except for the scatter.</w:t>
      </w:r>
    </w:p>
    <w:p>
      <w:pPr>
        <w:pStyle w:val="Heading3"/>
      </w:pPr>
      <w:r>
        <w:t>What is the Wild symbol in Gorilla slot?</w:t>
      </w:r>
    </w:p>
    <w:p>
      <w:r/>
      <w:r>
        <w:t>The Wild symbol in Gorilla slot is a tribal mask typical of African culture that replaces any other symbol except for the scatter.</w:t>
      </w:r>
    </w:p>
    <w:p>
      <w:pPr>
        <w:pStyle w:val="Heading3"/>
      </w:pPr>
      <w:r>
        <w:t>What is the Scatter symbol in Gorilla slot?</w:t>
      </w:r>
    </w:p>
    <w:p>
      <w:r/>
      <w:r>
        <w:t>The Scatter symbol in Gorilla slot is represented by the African continent and allows you to activate the bonus mode to obtain free spins.</w:t>
      </w:r>
    </w:p>
    <w:p>
      <w:pPr>
        <w:pStyle w:val="Heading3"/>
      </w:pPr>
      <w:r>
        <w:t>Can I double my winnings in Gorilla slot?</w:t>
      </w:r>
    </w:p>
    <w:p>
      <w:r/>
      <w:r>
        <w:t>Yes, you can double your winnings in Gorilla slot by using the Gamble button, which is only activated when you hit a winning combination.</w:t>
      </w:r>
    </w:p>
    <w:p>
      <w:pPr>
        <w:pStyle w:val="Heading2"/>
      </w:pPr>
      <w:r>
        <w:t>What we like</w:t>
      </w:r>
    </w:p>
    <w:p>
      <w:pPr>
        <w:pStyle w:val="ListBullet"/>
        <w:spacing w:line="240" w:lineRule="auto"/>
        <w:ind w:left="720"/>
      </w:pPr>
      <w:r/>
      <w:r>
        <w:t>Beautiful graphics with vibrant colors</w:t>
      </w:r>
    </w:p>
    <w:p>
      <w:pPr>
        <w:pStyle w:val="ListBullet"/>
        <w:spacing w:line="240" w:lineRule="auto"/>
        <w:ind w:left="720"/>
      </w:pPr>
      <w:r/>
      <w:r>
        <w:t>Bonus rounds for free spins and increased winnings</w:t>
      </w:r>
    </w:p>
    <w:p>
      <w:pPr>
        <w:pStyle w:val="ListBullet"/>
        <w:spacing w:line="240" w:lineRule="auto"/>
        <w:ind w:left="720"/>
      </w:pPr>
      <w:r/>
      <w:r>
        <w:t>Easy gameplay with smooth spins</w:t>
      </w:r>
    </w:p>
    <w:p>
      <w:pPr>
        <w:pStyle w:val="ListBullet"/>
        <w:spacing w:line="240" w:lineRule="auto"/>
        <w:ind w:left="720"/>
      </w:pPr>
      <w:r/>
      <w:r>
        <w:t>Optimized for mobile devices</w:t>
      </w:r>
    </w:p>
    <w:p>
      <w:pPr>
        <w:pStyle w:val="Heading2"/>
      </w:pPr>
      <w:r>
        <w:t>What we don't like</w:t>
      </w:r>
    </w:p>
    <w:p>
      <w:pPr>
        <w:pStyle w:val="ListBullet"/>
        <w:spacing w:line="240" w:lineRule="auto"/>
        <w:ind w:left="720"/>
      </w:pPr>
      <w:r/>
      <w:r>
        <w:t>Limited bonus features</w:t>
      </w:r>
    </w:p>
    <w:p>
      <w:pPr>
        <w:pStyle w:val="ListBullet"/>
        <w:spacing w:line="240" w:lineRule="auto"/>
        <w:ind w:left="720"/>
      </w:pPr>
      <w:r/>
      <w:r>
        <w:t>Lower RTP compared to some other online slots</w:t>
      </w:r>
    </w:p>
    <w:p>
      <w:r/>
      <w:r>
        <w:rPr>
          <w:i/>
        </w:rPr>
        <w:t>Create a feature image for the Gorilla slot game that will catch the attention of online slot players. The image should be in cartoon style and should feature a happy Maya warrior with glasses. The Maya warrior should be standing in a lively jungle surrounded by exotic plants and colourful flowers, with a happy gorilla by his side. The image should also include symbols from the game, such as the tribal mask, the African continent, and other typical African symbols. The image should convey excitement, adventure, and fun, and appeal to experienced gamblers who are looking for an immersive and entertaining online slot game experience.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