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Chief 2 for Free: Review and Top Pros &amp; Cons</w:t>
      </w:r>
    </w:p>
    <w:p>
      <w:pPr>
        <w:pStyle w:val="Heading2"/>
      </w:pPr>
      <w:r>
        <w:t>Gameplay Mechanics and Rules</w:t>
      </w:r>
    </w:p>
    <w:p>
      <w:r/>
      <w:r>
        <w:t>Gather 'round gamers, let me tell you about Gorilla Chief 2 - the online slot machine that's taking the world by storm. With 5 reels, 4 lines, and a whopping 50 paylines, this game offers players an autoplay function that makes it so easy, even your grandma could play (but you didn't hear it from me). Now, we know that betting options can be a touchy subject, but we guarantee that with options ranging from a measly €0.40 all the way up to a whopping €200 - there's an option for every budget!</w:t>
      </w:r>
      <w:r>
        <w:t xml:space="preserve"> </w:t>
      </w:r>
    </w:p>
    <w:p>
      <w:r/>
      <w:r>
        <w:t>The key to winning is to align at least three identical symbols from the left to right - that's right, folks - it's as easy as 1,2,3. But don't worry, if you get stuck, the Wild is there to help you out by substituting all icons except for the elusive Scatter/Bonus. Speaking of the Scatter/Bonus - if it shows up on the board on the first 3 reels, the game will give you an extra chance to win with a round of free spins. Let's face it, who doesn't love something for free, am I right?</w:t>
      </w:r>
    </w:p>
    <w:p>
      <w:pPr>
        <w:pStyle w:val="Heading2"/>
      </w:pPr>
      <w:r>
        <w:t>Symbols and Design</w:t>
      </w:r>
    </w:p>
    <w:p>
      <w:r/>
      <w:r>
        <w:t>Are you ready to explore the depths of the jungle with the gorilla tribe? Look no further than Gorilla Chief 2, a slot game developed by WMS that boasts stunning and vibrant graphics with a breathtaking jungle background. Prepare to be immersed in an adventure filled with excitement and chances to win big!</w:t>
      </w:r>
      <w:r/>
    </w:p>
    <w:p>
      <w:r/>
      <w:r>
        <w:t>The symbols in Gorilla Chief 2 include all sorts of jungle creatures such as the magnificent gorilla, speeding cheetah, fluttering butterfly, colorful bird, and chatty parrots. But that's not all, there are also mouth-watering bananas and exotic flowers that are sure to catch your eye. Keep an eye out for the orange sunset, which is the bonus symbol. The Wild symbol is represented by the intimidating gorilla face and can potentially lead you to even larger wins. The Scatter/Bonus symbol appears on the first 3 reels, so be on the lookout!</w:t>
      </w:r>
      <w:r/>
    </w:p>
    <w:p>
      <w:r/>
      <w:r>
        <w:t>Gorilla Chief 2 is not your average slot game with generic symbols. WMS went above and beyond to create an immersive and unforgettable experience that will have you coming back for more. Let the deep sounds of the jungle and vibrant symbols transport you to another world where you can let loose and have fun. Who knows, you might even make some monkey business and walk away with a big payout!</w:t>
      </w:r>
    </w:p>
    <w:p>
      <w:pPr>
        <w:pStyle w:val="Heading2"/>
      </w:pPr>
      <w:r>
        <w:t>Bonus Bonanza and Free Spins!</w:t>
      </w:r>
    </w:p>
    <w:p>
      <w:r/>
      <w:r>
        <w:t>Hold on to your bananas! Gorilla Chief 2 has plenty of bonus features and free spins up for grabs. We're not monkeying around here, folks.</w:t>
      </w:r>
      <w:r>
        <w:t xml:space="preserve"> </w:t>
      </w:r>
    </w:p>
    <w:p>
      <w:r/>
      <w:r>
        <w:t>If you're lucky enough to land the Scatter/Bonus symbol on the first 3 reels, you'll activate the coveted free spins round. And that's not all! In the 10 free spin mode, players can score an additional 10 spins and access the super fun feature: the 'Hot Hot Super Respin.'</w:t>
      </w:r>
      <w:r>
        <w:t xml:space="preserve"> </w:t>
      </w:r>
    </w:p>
    <w:p>
      <w:r/>
      <w:r>
        <w:t>With this feature, players can really go bananas and increase their chances of winning big. This funky function adds extra Wilds to the reels and locks Wilds where they landed on the previous spin. It's like having a pet gorilla helping you win – well, not exactly, but you get the idea.</w:t>
      </w:r>
      <w:r>
        <w:t xml:space="preserve"> </w:t>
      </w:r>
    </w:p>
    <w:p>
      <w:r/>
      <w:r>
        <w:t>So put on your safari hat and join in the fun. Who knows, you might end up a gorillionaire!</w:t>
      </w:r>
    </w:p>
    <w:p>
      <w:pPr>
        <w:pStyle w:val="Heading2"/>
      </w:pPr>
      <w:r>
        <w:t>BETTING OPTIONS AND RANGE</w:t>
      </w:r>
    </w:p>
    <w:p>
      <w:r/>
      <w:r>
        <w:t>Ready to take a spin on the wild side? Then let's talk bets, baby! Gorilla Chief 2 offers a betting range that will satisfy both penny pinchers and high rollers alike.</w:t>
      </w:r>
      <w:r/>
    </w:p>
    <w:p>
      <w:r/>
      <w:r>
        <w:t>If you're a player who enjoys stretching every last euro, you can bet as little as €0.40 per spin. That's right, you could technically play Gorilla Chief 2 for hours with only a few euros! You could even invite your friends over for a game night and offer them a whole bowl of peanuts to bet with.</w:t>
      </w:r>
      <w:r/>
    </w:p>
    <w:p>
      <w:r/>
      <w:r>
        <w:t>But if you're feeling daring and want to crank up the heat, then go all-in with the maximum bet of €200 per spin. Who needs a fancy vacation when you can experience the excitement of high-stakes gambling from the comfort of your own home? Just make sure to have some snacks and drinks nearby because things can get intense!</w:t>
      </w:r>
    </w:p>
    <w:p>
      <w:pPr>
        <w:pStyle w:val="Heading2"/>
      </w:pPr>
      <w:r>
        <w:t>Return to Player (RTP) Percentage</w:t>
      </w:r>
    </w:p>
    <w:p>
      <w:r/>
      <w:r>
        <w:t>Are you ready to swing your way through the jungle with Gorilla Chief 2 and rake in some serious cash? This exciting slot machine gives you the chance to do just that, with some fantastic features that make it stand out from the rest. But the most impressive part of this game is its Return to Player (RTP) percentage, which sits at a generous 96.01%. That means if you keep spinning those reels, you're bound to see some excellent wins.</w:t>
      </w:r>
      <w:r/>
    </w:p>
    <w:p>
      <w:r/>
      <w:r>
        <w:t>But let's be real here, the only thing we care about is hitting that jackpot. And with Gorilla Chief 2, you have a chance to win big with every spin. The vivid graphics and sound effects immerse you in the heart of the jungle, where the wise gorilla chief will guide you on your quest for riches.</w:t>
      </w:r>
      <w:r/>
    </w:p>
    <w:p>
      <w:r/>
      <w:r>
        <w:t>But don't let the chief fool you, he may be wise, but he's also one sneaky monkey when it comes to giving out extra spins. Yes, you heard that right. He's not just there to look pretty and give advice, he also has the power to give you some extra spins to help you hit that jackpot. And who doesn't love a free spin or two?</w:t>
      </w:r>
      <w:r/>
    </w:p>
    <w:p>
      <w:r/>
      <w:r>
        <w:t>In conclusion, Gorilla Chief 2 is not your average slot machine. With an RTP of 96.01% and the chance to win big with every spin, it's the perfect game for all you high rollers out there. So what are you waiting for? Start swinging those reels and see where the jungle takes you!</w:t>
      </w:r>
    </w:p>
    <w:p>
      <w:pPr>
        <w:pStyle w:val="Heading2"/>
      </w:pPr>
      <w:r>
        <w:t>FAQ</w:t>
      </w:r>
    </w:p>
    <w:p>
      <w:pPr>
        <w:pStyle w:val="Heading3"/>
      </w:pPr>
      <w:r>
        <w:t>What is Gorilla Chief 2 online slot machine?</w:t>
      </w:r>
    </w:p>
    <w:p>
      <w:r/>
      <w:r>
        <w:t>It is an online slot game with 5 reels, 4 lines, and 50 paylines featuring the jungle and its animals. It offers an autoplay function and bets range from €0.40 to €200.</w:t>
      </w:r>
    </w:p>
    <w:p>
      <w:pPr>
        <w:pStyle w:val="Heading3"/>
      </w:pPr>
      <w:r>
        <w:t>Who developed Gorilla Chief 2?</w:t>
      </w:r>
    </w:p>
    <w:p>
      <w:r/>
      <w:r>
        <w:t>Gorilla Chief 2 is developed by the software house WMS.</w:t>
      </w:r>
    </w:p>
    <w:p>
      <w:pPr>
        <w:pStyle w:val="Heading3"/>
      </w:pPr>
      <w:r>
        <w:t>What are the symbols in Gorilla Chief 2?</w:t>
      </w:r>
    </w:p>
    <w:p>
      <w:r/>
      <w:r>
        <w:t>Symbols in the game include the Gorilla, Cheetah, Butterfly, Bird, Parrots, Flowers, Bananas, and Gorilla face, among others.</w:t>
      </w:r>
    </w:p>
    <w:p>
      <w:pPr>
        <w:pStyle w:val="Heading3"/>
      </w:pPr>
      <w:r>
        <w:t>What is the objective of the game?</w:t>
      </w:r>
    </w:p>
    <w:p>
      <w:r/>
      <w:r>
        <w:t>The objective is to align at least 3 identical symbols from left to right, making use of the Wild that substitutes all icons except for the Scatter/Bonus.</w:t>
      </w:r>
    </w:p>
    <w:p>
      <w:pPr>
        <w:pStyle w:val="Heading3"/>
      </w:pPr>
      <w:r>
        <w:t>What is the Scatter/Bonus?</w:t>
      </w:r>
    </w:p>
    <w:p>
      <w:r/>
      <w:r>
        <w:t>The Scatter/Bonus is a sunset symbol that can appear on the first 3 reels and opens up the possibility of winning free spins.</w:t>
      </w:r>
    </w:p>
    <w:p>
      <w:pPr>
        <w:pStyle w:val="Heading3"/>
      </w:pPr>
      <w:r>
        <w:t>What is the 'Hot Hot Super Respin' feature?</w:t>
      </w:r>
    </w:p>
    <w:p>
      <w:r/>
      <w:r>
        <w:t>It is a random re-spin function that can be activated in both the bonus game and the base game. Players can achieve significant wins with extra-Wilds being added to the reels and Wilds that remain blocked where they land.</w:t>
      </w:r>
    </w:p>
    <w:p>
      <w:pPr>
        <w:pStyle w:val="Heading3"/>
      </w:pPr>
      <w:r>
        <w:t>What are the symbols with high payouts?</w:t>
      </w:r>
    </w:p>
    <w:p>
      <w:r/>
      <w:r>
        <w:t>Symbols with high payouts are the Gorilla, the Baby Gorilla, and the Cheetah.</w:t>
      </w:r>
    </w:p>
    <w:p>
      <w:pPr>
        <w:pStyle w:val="Heading3"/>
      </w:pPr>
      <w:r>
        <w:t>What is the RTP of Gorilla Chief 2 Slot?</w:t>
      </w:r>
    </w:p>
    <w:p>
      <w:r/>
      <w:r>
        <w:t>The game has an RTP of 96.01%, which combined with the extra spins, leads to excellent wins.</w:t>
      </w:r>
    </w:p>
    <w:p>
      <w:pPr>
        <w:pStyle w:val="Heading2"/>
      </w:pPr>
      <w:r>
        <w:t>What we like</w:t>
      </w:r>
    </w:p>
    <w:p>
      <w:pPr>
        <w:pStyle w:val="ListBullet"/>
        <w:spacing w:line="240" w:lineRule="auto"/>
        <w:ind w:left="720"/>
      </w:pPr>
      <w:r/>
      <w:r>
        <w:t>Autoplay function for easy gameplay</w:t>
      </w:r>
    </w:p>
    <w:p>
      <w:pPr>
        <w:pStyle w:val="ListBullet"/>
        <w:spacing w:line="240" w:lineRule="auto"/>
        <w:ind w:left="720"/>
      </w:pPr>
      <w:r/>
      <w:r>
        <w:t>Beautiful and vivid graphics</w:t>
      </w:r>
    </w:p>
    <w:p>
      <w:pPr>
        <w:pStyle w:val="ListBullet"/>
        <w:spacing w:line="240" w:lineRule="auto"/>
        <w:ind w:left="720"/>
      </w:pPr>
      <w:r/>
      <w:r>
        <w:t>Chance to win free spins and additional re-spins</w:t>
      </w:r>
    </w:p>
    <w:p>
      <w:pPr>
        <w:pStyle w:val="ListBullet"/>
        <w:spacing w:line="240" w:lineRule="auto"/>
        <w:ind w:left="720"/>
      </w:pPr>
      <w:r/>
      <w:r>
        <w:t>High RTP percentage</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Minimum bet amount may be too high for some players</w:t>
      </w:r>
    </w:p>
    <w:p>
      <w:r/>
      <w:r>
        <w:rPr>
          <w:b/>
        </w:rPr>
        <w:t>Play Gorilla Chief 2 for Free: Review and Top Pros &amp; Cons</w:t>
      </w:r>
    </w:p>
    <w:p>
      <w:r/>
      <w:r>
        <w:rPr>
          <w:i/>
        </w:rPr>
        <w:t>Looking to play Gorilla Chief 2 for free? Check out our review covering top pros and cons of the jungle-themed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