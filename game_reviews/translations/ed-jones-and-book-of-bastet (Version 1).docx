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Ed Jones and Book of Bastet for Free - Slot Game Review</w:t>
      </w:r>
    </w:p>
    <w:p>
      <w:r/>
      <w:r>
        <w:rPr>
          <w:b/>
        </w:rPr>
        <w:t>Meta description</w:t>
      </w:r>
      <w:r>
        <w:t>: Discover the ancient Egyptian world with Ed Jones and Book of Bastet. Play for free and read our review of this 5-reel, 10-payline slot game.</w:t>
      </w:r>
    </w:p>
    <w:p>
      <w:pPr>
        <w:pStyle w:val="Heading2"/>
      </w:pPr>
      <w:r>
        <w:t>Gameplay</w:t>
      </w:r>
    </w:p>
    <w:p>
      <w:r/>
      <w:r>
        <w:t>Are you ready to go on an adventure through the sands of ancient Egypt? Ed Jones and Book of Bastet is the perfect slot game for you! With its 5-reel and 10-payline structure, it provides ample opportunities for you to win big. And with an impressive RTP of 96.9%, you can't go wrong with this game.</w:t>
      </w:r>
    </w:p>
    <w:p>
      <w:r/>
      <w:r>
        <w:t>The design and theme of this game are straight out of an Egyptian history book. You'll see symbols like ancient artifacts, pharaohs, and, of course, the beautiful goddess Bastet. With multiple bonus features such as the Wild symbol, Free Spins, and the ability to place bets, you'll never get bored playing this game.</w:t>
      </w:r>
    </w:p>
    <w:p>
      <w:r/>
      <w:r>
        <w:t>But the real magic of this game lies in its ease of use. The interface is intuitive and user-friendly, making it easy to navigate even for beginners. And if you want to speed things up, the game comes with a Turbo function for fast play and an Autospin feature that allows you to sit back and watch the reels spin automatically.</w:t>
      </w:r>
    </w:p>
    <w:p>
      <w:r/>
      <w:r>
        <w:t>In short, Ed Jones and Book of Bastet is a fantastic slot game that will take you on a journey through one of the world's most fascinating cultures. So, what are you waiting for? Give it a spin and see what treasures you can uncover!</w:t>
      </w:r>
    </w:p>
    <w:p>
      <w:pPr>
        <w:pStyle w:val="Heading2"/>
      </w:pPr>
      <w:r>
        <w:t>Bonus Features</w:t>
      </w:r>
    </w:p>
    <w:p>
      <w:r/>
      <w:r>
        <w:t>Let's be honest, the main reason we play online slots is for the bonus features. The good news is, Ed Jones and Book of Bastet does not disappoint. One of the standout bonus features is the Book of Bastet symbol which serves as both Wild and Scatter. It's like getting two bonus features in one! You know what they say, two for the price of one is always a good deal. And in this case, it increases the chances of triggering winning combinations and bonus features.</w:t>
      </w:r>
    </w:p>
    <w:p>
      <w:r/>
      <w:r>
        <w:t>But wait, there's more! Landing three or more Scatters triggers the Free Spins feature which can lead to some massive payouts without you having to spend a dime. Now, that's what we like to call a win! There's also an expanding symbol that covers more boxes and increases the chances of winning. It's like a cute little bonus present that keeps on giving.</w:t>
      </w:r>
    </w:p>
    <w:p>
      <w:r/>
      <w:r>
        <w:t>Oh, and let's not forget about the Gamble feature. We love a little bit of risk in our lives and the Gamble feature allows us to bet our winnings and potentially double them. It's like playing a mini-game within the slot game, which is pretty impressive if you ask us.</w:t>
      </w:r>
    </w:p>
    <w:p>
      <w:pPr>
        <w:pStyle w:val="Heading2"/>
      </w:pPr>
      <w:r>
        <w:t>Graphics and Sound</w:t>
      </w:r>
    </w:p>
    <w:p>
      <w:r/>
      <w:r>
        <w:t>Oh baby, the graphics and sound in this game are so good, they might just transport you to ancient Egypt (without having to deal with the jetlag, that is!). The attention to detail is awe-inspiring, and the way the game captures the mysteriousness of the Egyptian landscape is simply breathtaking!</w:t>
      </w:r>
    </w:p>
    <w:p>
      <w:r/>
      <w:r>
        <w:t>You can tell that the developers put a lot of time and effort into creating a world that truly immerses players, and it shows. The animations are top-notch and feel almost lifelike, while the soundtrack sets the perfect tone for an adventure through the sands. And let me tell you, it never gets old hearing the sound effects when you hit a big win!</w:t>
      </w:r>
    </w:p>
    <w:p>
      <w:pPr>
        <w:pStyle w:val="Heading2"/>
      </w:pPr>
      <w:r>
        <w:t>Betting Options</w:t>
      </w:r>
    </w:p>
    <w:p>
      <w:r/>
      <w:r>
        <w:t>Let's talk about betting, baby! The Ed Jones and Book of Bastet slot machine is a slot for everyone. That's right, you can choose the type of bet that suits your needs and budget. You can start with the minimum bet of 0.1 coins or go all out and risk up to 80 coins per spin. Keep in mind though; if you choose to risk it all, don't come crying to us if you blow your bankroll in record time.</w:t>
      </w:r>
    </w:p>
    <w:p>
      <w:r/>
      <w:r>
        <w:t>But seriously, folks, remember to always gamble responsibly, no matter the stakes. If you need a little help with your slot habits, don't be afraid to read the instructions and set limits to your play. After all, you want to enjoy the game, not end up sleeping on a park bench.</w:t>
      </w:r>
    </w:p>
    <w:p>
      <w:pPr>
        <w:pStyle w:val="Heading2"/>
      </w:pPr>
      <w:r>
        <w:t>Symbols and Their Significance</w:t>
      </w:r>
    </w:p>
    <w:p>
      <w:r/>
      <w:r>
        <w:t>If you are looking for an exciting casino slot game, you need to try out "Ed Jones and Book of Bastet". This game is packed with many symbols, including poker cards 10, J, Q, K, A, which give you the chance to win a few coins. But don't stop there! Look out for the animal figurines, books, and the explorer Ed Jones, which offer you more convenient multipliers.</w:t>
      </w:r>
    </w:p>
    <w:p>
      <w:r/>
      <w:r>
        <w:t>And if you are looking to trigger the Free Spins and bonus features, the Scatter symbol is your best bet. The Wild symbol, on the other hand, replaces any other symbol on the reels, leading to more winning combinations. But wait, there is more! The Book of Bastet symbol serves as both Wild and Scatter, which means you get to increase your chances of triggering winning combinations and bonus features. This symbol is the key to some seriously big payouts. So keep your eyes peeled for that Book of Bastet symbol.</w:t>
      </w:r>
    </w:p>
    <w:p>
      <w:r/>
      <w:r>
        <w:t>Overall, the symbols in this game are not only there to create a great theme but also to increase your chances of winning. With the right combination of symbols on the reels, you won't be disappointed with the results. In fact, you might just end up with a smile on your face and a few coins jingling in your pocket. So do yourself a favor and give "Ed Jones and Book of Bastet" a spin. Who knows, you could be the next big winner!</w:t>
      </w:r>
    </w:p>
    <w:p>
      <w:pPr>
        <w:pStyle w:val="Heading2"/>
      </w:pPr>
      <w:r>
        <w:t>Roll the Dice: Take Your Chances with the Gamble Feature</w:t>
      </w:r>
    </w:p>
    <w:p>
      <w:r/>
      <w:r>
        <w:t>You know what they say - fortune favors the bold! And if you're feeling particularly daring, you might want to give the Gamble feature in Ed Jones and Book of Bastet a try. This feature allows you to take your winnings and potentially multiply them up to five times by guessing the color of the next card in the deck.</w:t>
      </w:r>
    </w:p>
    <w:p>
      <w:r/>
      <w:r>
        <w:t>But be warned: this is not for the faint of heart! You're risking everything you've won up until that point, and it can all go away in a heartbeat if you guess wrong. You could end up losing it all, and that certainly wouldn't be a laughing matter!</w:t>
      </w:r>
    </w:p>
    <w:p>
      <w:r/>
      <w:r>
        <w:t>On the other hand, if you're feeling lucky, the payoff can be huge. Imagine taking a modest win and turning it into something much more substantial... that's the kind of thrill that gamblers chase, and it's what makes the Gamble feature so appealing to many players.</w:t>
      </w:r>
    </w:p>
    <w:p>
      <w:r/>
      <w:r>
        <w:t>Ultimately, whether or not to use the Gamble feature is up to you. But we recommend that you think carefully before taking that leap. After all, the best kind of gambling is responsible gambling - and that means knowing when to hold 'em and when to fold 'em.</w:t>
      </w:r>
    </w:p>
    <w:p>
      <w:pPr>
        <w:pStyle w:val="Heading2"/>
      </w:pPr>
      <w:r>
        <w:t>FAQ</w:t>
      </w:r>
    </w:p>
    <w:p>
      <w:pPr>
        <w:pStyle w:val="Heading3"/>
      </w:pPr>
      <w:r>
        <w:t>What is the RTP of Ed Jones and Book of Bastet?</w:t>
      </w:r>
    </w:p>
    <w:p>
      <w:r/>
      <w:r>
        <w:t>The RTP of Ed Jones and Book of Bastet is 96.9%.</w:t>
      </w:r>
    </w:p>
    <w:p>
      <w:pPr>
        <w:pStyle w:val="Heading3"/>
      </w:pPr>
      <w:r>
        <w:t>How many paylines does Ed Jones and Book of Bastet have?</w:t>
      </w:r>
    </w:p>
    <w:p>
      <w:r/>
      <w:r>
        <w:t>Ed Jones and Book of Bastet has 10 paylines.</w:t>
      </w:r>
    </w:p>
    <w:p>
      <w:pPr>
        <w:pStyle w:val="Heading3"/>
      </w:pPr>
      <w:r>
        <w:t>What is the variance of Ed Jones and Book of Bastet?</w:t>
      </w:r>
    </w:p>
    <w:p>
      <w:r/>
      <w:r>
        <w:t>Ed Jones and Book of Bastet has high variance.</w:t>
      </w:r>
    </w:p>
    <w:p>
      <w:pPr>
        <w:pStyle w:val="Heading3"/>
      </w:pPr>
      <w:r>
        <w:t>What is the theme of Ed Jones and Book of Bastet?</w:t>
      </w:r>
    </w:p>
    <w:p>
      <w:r/>
      <w:r>
        <w:t>The theme of Ed Jones and Book of Bastet is Egypt and adventure.</w:t>
      </w:r>
    </w:p>
    <w:p>
      <w:pPr>
        <w:pStyle w:val="Heading3"/>
      </w:pPr>
      <w:r>
        <w:t>What are the bonus features of Ed Jones and Book of Bastet?</w:t>
      </w:r>
    </w:p>
    <w:p>
      <w:r/>
      <w:r>
        <w:t>The bonus features of Ed Jones and Book of Bastet include Wild symbol, Free Spins, Gamble feature, and expanding symbol.</w:t>
      </w:r>
    </w:p>
    <w:p>
      <w:pPr>
        <w:pStyle w:val="Heading3"/>
      </w:pPr>
      <w:r>
        <w:t>What is the minimum and maximum bet for Ed Jones and Book of Bastet?</w:t>
      </w:r>
    </w:p>
    <w:p>
      <w:r/>
      <w:r>
        <w:t>The minimum bet for Ed Jones and Book of Bastet is 0.1 coins and the maximum bet is 80 coins.</w:t>
      </w:r>
    </w:p>
    <w:p>
      <w:pPr>
        <w:pStyle w:val="Heading3"/>
      </w:pPr>
      <w:r>
        <w:t>Is Ed Jones and Book of Bastet suitable for inexperienced players?</w:t>
      </w:r>
    </w:p>
    <w:p>
      <w:r/>
      <w:r>
        <w:t>Yes, Ed Jones and Book of Bastet is designed to be very easy to use and intuitive for inexperienced players.</w:t>
      </w:r>
    </w:p>
    <w:p>
      <w:pPr>
        <w:pStyle w:val="Heading3"/>
      </w:pPr>
      <w:r>
        <w:t>What is the Gamble feature in Ed Jones and Book of Bastet?</w:t>
      </w:r>
    </w:p>
    <w:p>
      <w:r/>
      <w:r>
        <w:t>The Gamble feature in Ed Jones and Book of Bastet allows players to bet their winnings up to 5 times by guessing the color of a card.</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Intuitive and user-friendly interface</w:t>
      </w:r>
    </w:p>
    <w:p>
      <w:pPr>
        <w:pStyle w:val="ListBullet"/>
        <w:spacing w:line="240" w:lineRule="auto"/>
        <w:ind w:left="720"/>
      </w:pPr>
      <w:r/>
      <w:r>
        <w:t>Attractive graphics and sound</w:t>
      </w:r>
    </w:p>
    <w:p>
      <w:pPr>
        <w:pStyle w:val="ListBullet"/>
        <w:spacing w:line="240" w:lineRule="auto"/>
        <w:ind w:left="720"/>
      </w:pPr>
      <w:r/>
      <w:r>
        <w:t>Variety of betting options</w:t>
      </w:r>
    </w:p>
    <w:p>
      <w:pPr>
        <w:pStyle w:val="Heading2"/>
      </w:pPr>
      <w:r>
        <w:t>What we don't like</w:t>
      </w:r>
    </w:p>
    <w:p>
      <w:pPr>
        <w:pStyle w:val="ListBullet"/>
        <w:spacing w:line="240" w:lineRule="auto"/>
        <w:ind w:left="720"/>
      </w:pPr>
      <w:r/>
      <w:r>
        <w:t>High variance can lead to longer periods without a win</w:t>
      </w:r>
    </w:p>
    <w:p>
      <w:pPr>
        <w:pStyle w:val="ListBullet"/>
        <w:spacing w:line="240" w:lineRule="auto"/>
        <w:ind w:left="720"/>
      </w:pPr>
      <w:r/>
      <w:r>
        <w:t>Gamble feature can be risky</w:t>
      </w:r>
    </w:p>
    <w:p>
      <w:r/>
      <w:r>
        <w:rPr>
          <w:i/>
        </w:rPr>
        <w:t>Create a feature image for Ed Jones and Book of Bastet that features a happy Maya warrior with glasses in a cartoon style. The image should be eye-catching and showcase the adventurous spirit of the game, with a hint of the ancient Egyptian theme. The Maya warrior should be holding the Book of Bastet and standing in front of a pyramid or other ancient Egyptian landmark. The color palette should include warm colors like gold and orange to evoke the feeling of treasure and wealth. Make sure that the image captures the excitement and potential rewards of playing Ed Jones and Book of Bastet.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