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Desperate Dawgs 2 Gigablox for Free | Review</w:t>
      </w:r>
    </w:p>
    <w:p>
      <w:r/>
      <w:r>
        <w:rPr>
          <w:b/>
        </w:rPr>
        <w:t>Meta description</w:t>
      </w:r>
      <w:r>
        <w:t>: Read our review of Desperate Dawgs 2 Gigablox, a Wild West-themed slot game with Gigablox mechanic and 3 bonus features. Play for free here!</w:t>
      </w:r>
    </w:p>
    <w:p>
      <w:pPr>
        <w:pStyle w:val="Heading2"/>
      </w:pPr>
      <w:r>
        <w:t>Gameplay Mechanics</w:t>
      </w:r>
    </w:p>
    <w:p>
      <w:r/>
      <w:r>
        <w:t>Desperate Dawgs 2 Gigablox is like a magician's hat - every spin can reveal something unexpected. The game plays on six reels, making it feel like there's a lot going on, but this can work in your favour as it also has 40 paylines.</w:t>
      </w:r>
    </w:p>
    <w:p>
      <w:r/>
      <w:r>
        <w:t>What really sets Desperate Dawgs 2 Gigablox apart, however, is the Gigablox mechanic. This can create randomly sized symbols from 2x2 to 6x6, increasing the chances of a big win and keeping the game exciting.</w:t>
      </w:r>
    </w:p>
    <w:p>
      <w:r/>
      <w:r>
        <w:t>The bonus round is where things get really interesting. Not only does it increase the stakes of each spin, with the potential to earn some serious cash, but it also guarantees 100 paylines, making it even more thrilling than a Tinder date.</w:t>
      </w:r>
    </w:p>
    <w:p>
      <w:pPr>
        <w:pStyle w:val="Heading2"/>
      </w:pPr>
      <w:r>
        <w:t>Bonus Features Gone Wild!</w:t>
      </w:r>
    </w:p>
    <w:p>
      <w:r/>
      <w:r>
        <w:t>Prepare to be blown away by the bonus features in Desperate Dawgs 2 Gigablox! This slot game has not one, not two, but three incredible bonus rounds available to lucky players. So sit back, buckle up, and get ready for some wild west action.</w:t>
      </w:r>
    </w:p>
    <w:p>
      <w:r/>
      <w:r>
        <w:t>The three bonus features are Train Robber, Gunslinger, and Bad Boy. Let's start with Train Robber – activated by landing 6 or more red scatter symbols. This feature gives you a chance to steal some serious loot with its free spin bonus. Expect extra paylines, expanding reels and lots of multipliers that would make even a notorious bandit blush!</w:t>
      </w:r>
    </w:p>
    <w:p>
      <w:r/>
      <w:r>
        <w:t>Next up is Gunslinger, activated by landing 6 or more yellow scatter symbols. Ready to duel? This feature allows you to shoot your way to big wins with its own unique set of free spin bonuses. Aim true, and you might just become the top gunslinger of the west!</w:t>
      </w:r>
    </w:p>
    <w:p>
      <w:r/>
      <w:r>
        <w:t xml:space="preserve">Last but not least is the Bad Boy feature, activated by landing 6 or more green scatter symbols. The name says it all – get ready to be bad to the bone! This feature offers a different kind of free spin bonus where you can expand paylines and increase your chances of winning big. </w:t>
      </w:r>
    </w:p>
    <w:p>
      <w:r/>
      <w:r>
        <w:t>But wait, it gets even better – players can also activate the Golden Bet feature to increase their chances of activating the bonus round. So what are you waiting for? Get in and get lucky. Desperate Dawgs 2 Gigablox, the ultimate slot game of the west!</w:t>
      </w:r>
    </w:p>
    <w:p>
      <w:pPr>
        <w:pStyle w:val="Heading2"/>
      </w:pPr>
      <w:r>
        <w:t>PAYLINES AND REEL LAYOUT</w:t>
      </w:r>
    </w:p>
    <w:p>
      <w:r/>
      <w:r>
        <w:t>Let's talk about paylines and reels for a moment. Don't worry, this won't be as boring as your Uncle Ted's stories about his annual root canals. Desperate Dawgs 2 Gigablox has 6 reels and 40 paylines. But wait, there's more! During the bonus round, the reels can expand to 8 rows, adding 2 extra rows of excitement to the mix. And with this expansion comes a guaranteed 100 paylines, giving you more chances to win big than a toddler who just hit the piñata jackpot.</w:t>
      </w:r>
      <w:r/>
    </w:p>
    <w:p>
      <w:r/>
      <w:r>
        <w:t>I don't know about you, but 40 paylines may seem like a lot, but I need my options. With 100 paylines, I feel like Desperate Dawgs 2 Gigablox is giving me more chances to win than a Kardashian has Instagram followers (and that's a lot). It's like the game is saying, 'Hey, we got you, buddy. We know that sometimes you feel like fate is just a cruel jester, but here's your chance to make it rain with some sweet, sweet slot winnings.'</w:t>
      </w:r>
    </w:p>
    <w:p>
      <w:pPr>
        <w:pStyle w:val="Heading2"/>
      </w:pPr>
      <w:r>
        <w:t>Unleash the Gigablox for Massive Wins</w:t>
      </w:r>
    </w:p>
    <w:p>
      <w:r/>
      <w:r>
        <w:t>Are you ready to join the pack and track down some serious wins? Desperate Dawgs 2 Gigablox is here to provide some spine-tingling action with its all-new Gigablox feature. The game boasts a maximum win potential of 9,872 times the bet per spin, making you feel like you've hit the jackpot.</w:t>
      </w:r>
    </w:p>
    <w:p>
      <w:r/>
      <w:r>
        <w:t>Some may say that this is just another wild west-themed game, but as soon as you load up Desperate Dawgs 2 Gigablox, you will see that it is unique and will keep you entertained for hours on end. The Gigablox feature is truly a game-changer, as it can enlarge any symbol block up to 6x6. This leads to some incredible payouts that will make any player howl like a dog.</w:t>
      </w:r>
    </w:p>
    <w:p>
      <w:r/>
      <w:r>
        <w:t>So, saddle up, and join the pack on the hunt for the maximum win potential. It's no secret that the higher the payout, the higher the adrenaline rush. And if you're lucky enough to reach the maximum win potential, you can retire from the wild west and become the top dog in your town!</w:t>
      </w:r>
    </w:p>
    <w:p>
      <w:pPr>
        <w:pStyle w:val="Heading2"/>
      </w:pPr>
      <w:r>
        <w:t>RTP: Is it Worth the Gamble?</w:t>
      </w:r>
    </w:p>
    <w:p>
      <w:r/>
      <w:r>
        <w:t>Let's talk about everyone's favorite three letters: RTP. Desperate Dawgs 2 Gigablox boasts an RTP rate of 95.50%, which is just below the industry average. You may be wondering, is it worth the gamble?</w:t>
      </w:r>
    </w:p>
    <w:p>
      <w:r/>
      <w:r>
        <w:t>Well, we can't make that decision for you, but we can say that you won't be disappointed with the overall experience of the game. Plus, if you're all about those high-risk, high-reward situations, then this could be the perfect game for you!</w:t>
      </w:r>
    </w:p>
    <w:p>
      <w:r/>
      <w:r>
        <w:t>Just make sure to bring your lucky leash and collar because these Dawgs are not to be underestimated. Who knows, with a little bit of luck and strategy, you could come out on top and win big!</w:t>
      </w:r>
    </w:p>
    <w:p>
      <w:pPr>
        <w:pStyle w:val="Heading2"/>
      </w:pPr>
      <w:r>
        <w:t>Graphics and Visual Design</w:t>
      </w:r>
    </w:p>
    <w:p>
      <w:r/>
      <w:r>
        <w:t xml:space="preserve">Hold onto your cowboy hats, folks! This game is bringing the Wild West to your screen in a whole new way. Desperate Dawgs 2 Gigablox is a slot game with a modern twist on the classic gunslinger era. The graphics give off the feeling of being in an old-timey saloon, yet somehow manage to be sleek and polished. </w:t>
      </w:r>
    </w:p>
    <w:p>
      <w:r/>
      <w:r>
        <w:t xml:space="preserve">The stars of the show are the three enemy dogs - and let's be real, who doesn't love a good, menacing dog character? Add in some staples, like a revolver and the sheriff's badge, and you've got yourself a game that will have you feeling like a true outlaw. The slot's logo is also a symbol in the game - and it looks fantastic, especially with those massive gigablox! </w:t>
      </w:r>
    </w:p>
    <w:p>
      <w:r/>
      <w:r>
        <w:t xml:space="preserve">Overall, the graphics and design are beyond impressive for a slot game. It's like having a little slice of the Wild West in your pocket! </w:t>
      </w:r>
    </w:p>
    <w:p>
      <w:pPr>
        <w:pStyle w:val="Heading2"/>
      </w:pPr>
      <w:r>
        <w:t>Wild Symbol Takes the Cake</w:t>
      </w:r>
    </w:p>
    <w:p>
      <w:r/>
      <w:r>
        <w:t>Beware, Desperate Dawgs 2 Gigablox players! The Wild symbol is so wild that it might take over your winning streak. With a whopping 20x multiplier for five Wilds on the payline, it's definitely one for the books.</w:t>
      </w:r>
    </w:p>
    <w:p>
      <w:r/>
      <w:r>
        <w:t>In fact, if there was a contest for the most rewarding icon in the world of online slot games, the Wild symbol in Desperate Dawgs 2 Gigablox would bag the first prize. It unleashes a level of excitement and thrill that is missing in other slot games.</w:t>
      </w:r>
    </w:p>
    <w:p>
      <w:r/>
      <w:r>
        <w:t>But that's not all. The Wild symbol also has the power to substitute for all regular symbols on the reels to form winning combinations. So, even if you thought it was out of your reach, it can still come through and surprise you.</w:t>
      </w:r>
    </w:p>
    <w:p>
      <w:r/>
      <w:r>
        <w:t>So, what are you waiting for? Get spinning those reels and see if you can run with the dawgs and hit the Wild symbol jackpot. We won't blame you if you howl with excitement!</w:t>
      </w:r>
    </w:p>
    <w:p>
      <w:pPr>
        <w:pStyle w:val="Heading2"/>
      </w:pPr>
      <w:r>
        <w:t>FAQ</w:t>
      </w:r>
    </w:p>
    <w:p>
      <w:pPr>
        <w:pStyle w:val="Heading3"/>
      </w:pPr>
      <w:r>
        <w:t>What is the betting range of Desperate Dawgs 2 Gigablox?</w:t>
      </w:r>
    </w:p>
    <w:p>
      <w:r/>
      <w:r>
        <w:t>The available betting options in Desperate Dawgs 2 Gigablox range from €0.10 to €100 per spin</w:t>
      </w:r>
    </w:p>
    <w:p>
      <w:pPr>
        <w:pStyle w:val="Heading3"/>
      </w:pPr>
      <w:r>
        <w:t>What is the maximum win in Desperate Dawgs 2 Gigablox?</w:t>
      </w:r>
    </w:p>
    <w:p>
      <w:r/>
      <w:r>
        <w:t>The maximum win in Desperate Dawgs 2 Gigablox can reach 9,872 times the bet per spin.</w:t>
      </w:r>
    </w:p>
    <w:p>
      <w:pPr>
        <w:pStyle w:val="Heading3"/>
      </w:pPr>
      <w:r>
        <w:t>What is the RTP of Desperate Dawgs 2 Gigablox?</w:t>
      </w:r>
    </w:p>
    <w:p>
      <w:r/>
      <w:r>
        <w:t>The theoretical return to player (RTP) rate of Desperate Dawgs 2 Gigablox is 95.50%.</w:t>
      </w:r>
    </w:p>
    <w:p>
      <w:pPr>
        <w:pStyle w:val="Heading3"/>
      </w:pPr>
      <w:r>
        <w:t>What is the volatility level of Desperate Dawgs 2 Gigablox?</w:t>
      </w:r>
    </w:p>
    <w:p>
      <w:r/>
      <w:r>
        <w:t>Desperate Dawgs 2 Gigablox is classified as medium to high volatility, resulting in less frequent but higher value payouts.</w:t>
      </w:r>
    </w:p>
    <w:p>
      <w:pPr>
        <w:pStyle w:val="Heading3"/>
      </w:pPr>
      <w:r>
        <w:t>What is the Golden Bet Feature in Desperate Dawgs 2 Gigablox?</w:t>
      </w:r>
    </w:p>
    <w:p>
      <w:r/>
      <w:r>
        <w:t>By activating the Golden Bet Feature, you can increase your chances of activating a bonus round for 50% of the bet amount.</w:t>
      </w:r>
    </w:p>
    <w:p>
      <w:pPr>
        <w:pStyle w:val="Heading3"/>
      </w:pPr>
      <w:r>
        <w:t>What are the scatter symbols in Desperate Dawgs 2 Gigablox?</w:t>
      </w:r>
    </w:p>
    <w:p>
      <w:r/>
      <w:r>
        <w:t>The scatter symbols in Desperate Dawgs 2 Gigablox are Train Robber, Gunslinger, and Bad Boy, each activating their respective bonus features.</w:t>
      </w:r>
    </w:p>
    <w:p>
      <w:pPr>
        <w:pStyle w:val="Heading3"/>
      </w:pPr>
      <w:r>
        <w:t>What is the Train Robber Feature in Desperate Dawgs 2 Gigablox?</w:t>
      </w:r>
    </w:p>
    <w:p>
      <w:r/>
      <w:r>
        <w:t>The Train Robber Feature in Desperate Dawgs 2 Gigablox can be activated by landing 6 or more red scatter symbols in the same spin and awards a number of free spins equal to the number of scatters that triggered the feature.</w:t>
      </w:r>
    </w:p>
    <w:p>
      <w:pPr>
        <w:pStyle w:val="Heading3"/>
      </w:pPr>
      <w:r>
        <w:t>What is the Gunslinger Feature in Desperate Dawgs 2 Gigablox?</w:t>
      </w:r>
    </w:p>
    <w:p>
      <w:r/>
      <w:r>
        <w:t>To activate the Gunslinger Feature in Desperate Dawgs 2 Gigablox, you must land 6 or more yellow scatter symbols in the same spin. You will win a number of shots equal to the number of scatters that activated the bonus and each shot will reveal a multiplier that will be added to the total win amount.</w:t>
      </w:r>
    </w:p>
    <w:p>
      <w:pPr>
        <w:pStyle w:val="Heading2"/>
      </w:pPr>
      <w:r>
        <w:t>What we like</w:t>
      </w:r>
    </w:p>
    <w:p>
      <w:pPr>
        <w:pStyle w:val="ListBullet"/>
        <w:spacing w:line="240" w:lineRule="auto"/>
        <w:ind w:left="720"/>
      </w:pPr>
      <w:r/>
      <w:r>
        <w:t>Gigablox mechanic creates randomly sized symbols</w:t>
      </w:r>
    </w:p>
    <w:p>
      <w:pPr>
        <w:pStyle w:val="ListBullet"/>
        <w:spacing w:line="240" w:lineRule="auto"/>
        <w:ind w:left="720"/>
      </w:pPr>
      <w:r/>
      <w:r>
        <w:t>Different bonus features offer free spin bonuses</w:t>
      </w:r>
    </w:p>
    <w:p>
      <w:pPr>
        <w:pStyle w:val="ListBullet"/>
        <w:spacing w:line="240" w:lineRule="auto"/>
        <w:ind w:left="720"/>
      </w:pPr>
      <w:r/>
      <w:r>
        <w:t>Maximum win potential is a high-value payout</w:t>
      </w:r>
    </w:p>
    <w:p>
      <w:pPr>
        <w:pStyle w:val="ListBullet"/>
        <w:spacing w:line="240" w:lineRule="auto"/>
        <w:ind w:left="720"/>
      </w:pPr>
      <w:r/>
      <w:r>
        <w:t>Wild symbol is the most rewarding icon</w:t>
      </w:r>
    </w:p>
    <w:p>
      <w:pPr>
        <w:pStyle w:val="Heading2"/>
      </w:pPr>
      <w:r>
        <w:t>What we don't like</w:t>
      </w:r>
    </w:p>
    <w:p>
      <w:pPr>
        <w:pStyle w:val="ListBullet"/>
        <w:spacing w:line="240" w:lineRule="auto"/>
        <w:ind w:left="720"/>
      </w:pPr>
      <w:r/>
      <w:r>
        <w:t>Theoretical RTP slightly below industry average</w:t>
      </w:r>
    </w:p>
    <w:p>
      <w:r/>
      <w:r>
        <w:rPr>
          <w:i/>
        </w:rPr>
        <w:t>Create a cartoon-style feature image for Desperate Dawgs 2 Gigablox that prominently features a happy Maya warrior wearing glasses. The image should be bright and colorful, and the warrior should be positioned in the center. The warrior should be standing on a Wild West-themed background with symbols from the game, including train carriages, revolvers, and sheriff badges, incorporated into the design. The overall vibe should be fun, exciting, and adventurous, with a clear nod to the Gigablox mechanic and the game's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