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Medusa &amp; Monsters Free | Review</w:t>
      </w:r>
    </w:p>
    <w:p>
      <w:r/>
      <w:r>
        <w:rPr>
          <w:b/>
        </w:rPr>
        <w:t>Meta description</w:t>
      </w:r>
      <w:r>
        <w:t>: Read our review of Age of the Gods Medusa &amp; Monsters online slot game and play for free. Learn about the special features, RTP, and winning potential.</w:t>
      </w:r>
    </w:p>
    <w:p>
      <w:pPr>
        <w:pStyle w:val="Heading2"/>
      </w:pPr>
      <w:r>
        <w:t>Gameplay Mechanics and Features</w:t>
      </w:r>
    </w:p>
    <w:p>
      <w:r/>
      <w:r>
        <w:t>The Age of the Gods Medusa &amp; Monsters slot game by Playtech features an impressive 6 reels and a whopping 164 ways to win. That's more ways to win than brain cells left after a night out with Dionysus himself! This game truly lives up to its title and is packed with a ton of exciting features.</w:t>
      </w:r>
      <w:r/>
    </w:p>
    <w:p>
      <w:r/>
      <w:r>
        <w:t>One of the most unique and interesting features of this game is Medusa's Gaze. This lucky function allows players to fix a symbol on the grid while Medusa acts as a wild symbol on the reels. It's like having Medusa on your side, which is a good thing, because we all know how her gaze can turn enemies into stone. In this game, every spin has the potential to trigger a win, so keep your eyes peeled for those magical Medusa symbols!</w:t>
      </w:r>
      <w:r/>
    </w:p>
    <w:p>
      <w:r/>
      <w:r>
        <w:t>The Age of the Gods Medusa &amp; Monsters slot game also includes various special features such as expanding Wilds and free spins. Expanding wilds are always a game-changer, just like adding avocado to your breakfast. This feature can turn a humdrum spin into an explosion of winnings. And who doesn't love free things? Free spins are always a treat and can really help players rack up those earnings. Who says there's no such thing as a free lunch? Well, in this game, there definitely is!</w:t>
      </w:r>
    </w:p>
    <w:p>
      <w:pPr>
        <w:pStyle w:val="Heading2"/>
      </w:pPr>
      <w:r>
        <w:t>Greek Mythological Theme</w:t>
      </w:r>
    </w:p>
    <w:p>
      <w:r/>
      <w:r>
        <w:t>Looking for some epic slot action? Look no further than Age of the Gods Medusa &amp; Monsters, a game steeped in the lore of Greek mythology. The game comes packed with all your favourite characters from the myths, including the deadly Medusa and the ferocious Minotaur, as well as Cerberus, the canine guardian of the underworld. Best of all, these figures all come to life with a retro-inspired graphic design that's sure to bring a smile to your face.</w:t>
      </w:r>
      <w:r/>
    </w:p>
    <w:p>
      <w:r/>
      <w:r>
        <w:t>If you have an appreciation for art and aesthetics, you'll appreciate the attention to detail that Playtech Studios has poured into this game. Beautifully drawn symbols, vibrant colours and smooth animations make this game a visual feast. The game is set in a rocky location with stunning views of the ocean, giving you the impression that you're standing on the edge of the world.</w:t>
      </w:r>
      <w:r/>
    </w:p>
    <w:p>
      <w:r/>
      <w:r>
        <w:t>The real star of the show, of course, is the Medusa character herself. With her writhing live snakes and lethal gaze, she's not someone you want to upset! But you'll be glad to see her pop up on the reels as she is the key to unlocking many of the game's special features. When she appears on the screen, she can expand to cover multiple reels and award you with wilds, scatters, and a host of other goodies. You may even find yourself transfixed by her deadly gaze, hoping that she'll grant you luck and riches.</w:t>
      </w:r>
      <w:r/>
    </w:p>
    <w:p>
      <w:r/>
      <w:r>
        <w:t>Overall, Age of the Gods Medusa &amp; Monsters is an entertaining and exciting game that is sure to delight players of all levels. The game's exceptional graphics, fun soundtrack and generous payouts make it highly recommended for anyone who feels like a bit of danger mixed with a good dose of humor.</w:t>
      </w:r>
    </w:p>
    <w:p>
      <w:pPr>
        <w:pStyle w:val="Heading2"/>
      </w:pPr>
      <w:r>
        <w:t>Progressive Jackpots: Get Rich or Die Tryin’</w:t>
      </w:r>
    </w:p>
    <w:p>
      <w:r/>
      <w:r>
        <w:t>Ah, good old progressive jackpots! There’s nothing quite like the thrill of watching that prize pool grow with every passing second… and then going completely gaga when you finally hit it big. And let me tell you, Age of the Gods Medusa &amp; Monsters is not pulling any punches!</w:t>
      </w:r>
    </w:p>
    <w:p>
      <w:r/>
      <w:r>
        <w:t>With four – count ‘em, FOUR – progressive jackpots up for grabs, players can take their pick of the Power, Extra Power, Super Power, and Ultimate Power jackpots. Yes, these names do sound like they were dreamt up by a particularly imaginative comic book writer. And yes, I find it hilarious. But hey, that doesn’t make them any less lucrative!</w:t>
      </w:r>
    </w:p>
    <w:p>
      <w:r/>
      <w:r>
        <w:t>The best part? These jackpots are completely random! No need to line up specific combinations or keep your fingers crossed for some obscure bonus round to trigger. Just spin those reels and hope for the best! And with each jackpot feeding into the next, even the smallest bets can result in some serious cash flow.</w:t>
      </w:r>
    </w:p>
    <w:p>
      <w:r/>
      <w:r>
        <w:t>So what are you waiting for? Grab your best sword and shield, step into the dark and dangerous realm of Medusa &amp; Monsters, and give those jackpots a run for their money!</w:t>
      </w:r>
    </w:p>
    <w:p>
      <w:pPr>
        <w:pStyle w:val="Heading2"/>
      </w:pPr>
      <w:r>
        <w:t>RTP and Winning Potential</w:t>
      </w:r>
    </w:p>
    <w:p>
      <w:r/>
      <w:r>
        <w:t>Looking for a slot game with high RTP that will make you feel like a winner? Look no further than Age of the Gods Medusa &amp; Monsters with an RTP of 96.09%. Not only is the chance of winning high, but with its high volatility, Age of the Gods will surely give you the adrenaline rush you're looking for.</w:t>
      </w:r>
    </w:p>
    <w:p>
      <w:r/>
      <w:r>
        <w:t>And with special features like Medusa's Gaze and expanding Wilds, the winning potential is only enhanced. It's almost as if the creators of this game are out to give you as much money as Medusa is out to turn things into stone. But, let's hope you don't end up like those unfortunate souls and walk away with your pockets full.</w:t>
      </w:r>
    </w:p>
    <w:p>
      <w:pPr>
        <w:pStyle w:val="Heading2"/>
      </w:pPr>
      <w:r>
        <w:t>Accessibility for All Level of Players</w:t>
      </w:r>
    </w:p>
    <w:p>
      <w:r/>
      <w:r>
        <w:t>Looking for a fun and engaging online slot game that caters to everyone? Look no further than Age of the Gods Medusa &amp; Monsters! This game is perfect for both experienced gamers and beginners alike. It's not too complicated, but the special features make it more engaging than a straightforward slot game. Plus, the game has a broad range of betting options that satisfy various kinds of players.</w:t>
      </w:r>
      <w:r/>
    </w:p>
    <w:p>
      <w:r/>
      <w:r>
        <w:t>Whether you're a seasoned gambler or just starting out, this game is incredibly easy to pick up and start playing. The controls are intuitive, and the gameplay is fast-paced and exciting. You won't be bored playing this game!</w:t>
      </w:r>
      <w:r/>
    </w:p>
    <w:p>
      <w:r/>
      <w:r>
        <w:t>One of the best things about Age of the Gods Medusa &amp; Monsters is that it's accessible to all kinds of players. Whether you're someone who gambles regularly or someone who just wants to try it out, this game offers something for everyone. And the best part? You don't have to be a high roller to enjoy this game. The betting options are varied enough that you can bet as much or as little as you like.</w:t>
      </w:r>
      <w:r/>
    </w:p>
    <w:p>
      <w:r/>
      <w:r>
        <w:t>So what are you waiting for? Give Age of the Gods Medusa &amp; Monsters a try today and see for yourself why it's quickly becoming one of the most popular online slot games around. Who knows, maybe you'll even hit the jackpot! Just be careful not to stare too long into Medusa's eyes - you might turn to stone!</w:t>
      </w:r>
    </w:p>
    <w:p>
      <w:pPr>
        <w:pStyle w:val="Heading2"/>
      </w:pPr>
      <w:r>
        <w:t>FAQ</w:t>
      </w:r>
    </w:p>
    <w:p>
      <w:pPr>
        <w:pStyle w:val="Heading3"/>
      </w:pPr>
      <w:r>
        <w:t>What is Age of the Gods Medusa &amp; Monsters?</w:t>
      </w:r>
    </w:p>
    <w:p>
      <w:r/>
      <w:r>
        <w:t>Age of the Gods Medusa &amp; Monsters is an online slot game developed by Playtech, featuring 6 reels and 164 ways to win.</w:t>
      </w:r>
    </w:p>
    <w:p>
      <w:pPr>
        <w:pStyle w:val="Heading3"/>
      </w:pPr>
      <w:r>
        <w:t>What is Medusa's Gaze?</w:t>
      </w:r>
    </w:p>
    <w:p>
      <w:r/>
      <w:r>
        <w:t>Medusa's Gaze is a bonus feature in Age of the Gods Medusa &amp; Monsters that allows the player to select a symbol and have Medusa move as a wild symbol among the reels to generate winning combinations.</w:t>
      </w:r>
    </w:p>
    <w:p>
      <w:pPr>
        <w:pStyle w:val="Heading3"/>
      </w:pPr>
      <w:r>
        <w:t>What is the RTP of Age of the Gods Medusa &amp; Monsters?</w:t>
      </w:r>
    </w:p>
    <w:p>
      <w:r/>
      <w:r>
        <w:t>The RTP (Return to Player) of Age of the Gods Medusa &amp; Monsters is 96.09%.</w:t>
      </w:r>
    </w:p>
    <w:p>
      <w:pPr>
        <w:pStyle w:val="Heading3"/>
      </w:pPr>
      <w:r>
        <w:t>What is the volatility of Age of the Gods Medusa &amp; Monsters?</w:t>
      </w:r>
    </w:p>
    <w:p>
      <w:r/>
      <w:r>
        <w:t>Age of the Gods Medusa &amp; Monsters has a high volatility, which means that there may be longer periods of time between payouts, but the payouts may be larger.</w:t>
      </w:r>
    </w:p>
    <w:p>
      <w:pPr>
        <w:pStyle w:val="Heading3"/>
      </w:pPr>
      <w:r>
        <w:t>What kind of special features does Age of the Gods Medusa &amp; Monsters have?</w:t>
      </w:r>
    </w:p>
    <w:p>
      <w:r/>
      <w:r>
        <w:t>Age of the Gods Medusa &amp; Monsters has special features such as the Medusa's Gaze bonus game and 4 randomly-activated progressive jackpots.</w:t>
      </w:r>
    </w:p>
    <w:p>
      <w:pPr>
        <w:pStyle w:val="Heading3"/>
      </w:pPr>
      <w:r>
        <w:t>Who can play Age of the Gods Medusa &amp; Monsters?</w:t>
      </w:r>
    </w:p>
    <w:p>
      <w:r/>
      <w:r>
        <w:t>Age of the Gods Medusa &amp; Monsters is accessible to everyone, both experienced gamers and beginners.</w:t>
      </w:r>
    </w:p>
    <w:p>
      <w:pPr>
        <w:pStyle w:val="Heading3"/>
      </w:pPr>
      <w:r>
        <w:t>What is the theme of Age of the Gods Medusa &amp; Monsters?</w:t>
      </w:r>
    </w:p>
    <w:p>
      <w:r/>
      <w:r>
        <w:t>Age of the Gods Medusa &amp; Monsters is based on Greek mythology, with Medusa as the main character.</w:t>
      </w:r>
    </w:p>
    <w:p>
      <w:pPr>
        <w:pStyle w:val="Heading3"/>
      </w:pPr>
      <w:r>
        <w:t>What are the symbols in Age of the Gods Medusa &amp; Monsters?</w:t>
      </w:r>
    </w:p>
    <w:p>
      <w:r/>
      <w:r>
        <w:t>The symbols in Age of the Gods Medusa &amp; Monsters include precious stones, Helmets, Swords, Boats, Cerberus, the Minotaur, and Aphrodite.</w:t>
      </w:r>
    </w:p>
    <w:p>
      <w:pPr>
        <w:pStyle w:val="Heading2"/>
      </w:pPr>
      <w:r>
        <w:t>What we like</w:t>
      </w:r>
    </w:p>
    <w:p>
      <w:pPr>
        <w:pStyle w:val="ListBullet"/>
        <w:spacing w:line="240" w:lineRule="auto"/>
        <w:ind w:left="720"/>
      </w:pPr>
      <w:r/>
      <w:r>
        <w:t>Medusa's Gaze special feature</w:t>
      </w:r>
    </w:p>
    <w:p>
      <w:pPr>
        <w:pStyle w:val="ListBullet"/>
        <w:spacing w:line="240" w:lineRule="auto"/>
        <w:ind w:left="720"/>
      </w:pPr>
      <w:r/>
      <w:r>
        <w:t>Greek mythology theme with retro style graphic design</w:t>
      </w:r>
    </w:p>
    <w:p>
      <w:pPr>
        <w:pStyle w:val="ListBullet"/>
        <w:spacing w:line="240" w:lineRule="auto"/>
        <w:ind w:left="720"/>
      </w:pPr>
      <w:r/>
      <w:r>
        <w:t>4 progressive jackpots available</w:t>
      </w:r>
    </w:p>
    <w:p>
      <w:pPr>
        <w:pStyle w:val="ListBullet"/>
        <w:spacing w:line="240" w:lineRule="auto"/>
        <w:ind w:left="720"/>
      </w:pPr>
      <w:r/>
      <w:r>
        <w:t>High RTP and winning potential</w:t>
      </w:r>
    </w:p>
    <w:p>
      <w:pPr>
        <w:pStyle w:val="Heading2"/>
      </w:pPr>
      <w:r>
        <w:t>What we don't like</w:t>
      </w:r>
    </w:p>
    <w:p>
      <w:pPr>
        <w:pStyle w:val="ListBullet"/>
        <w:spacing w:line="240" w:lineRule="auto"/>
        <w:ind w:left="720"/>
      </w:pPr>
      <w:r/>
      <w:r>
        <w:t>Not very innovative gameplay mechanics</w:t>
      </w:r>
    </w:p>
    <w:p>
      <w:pPr>
        <w:pStyle w:val="ListBullet"/>
        <w:spacing w:line="240" w:lineRule="auto"/>
        <w:ind w:left="720"/>
      </w:pPr>
      <w:r/>
      <w:r>
        <w:t>Potentially high variance might not be suitable for all players</w:t>
      </w:r>
    </w:p>
    <w:p>
      <w:r/>
      <w:r>
        <w:rPr>
          <w:i/>
        </w:rPr>
        <w:t>Prompt: Create a Cartoon Style Feature Image for Age of the Gods Medusa &amp; Monsters DALLE, please create a cartoon-style feature image for the online slot game Age of the Gods Medusa &amp; Monsters. The image should feature a happy Maya warrior with glasses, in a scene inspired by the game's Greek Mythology theme. The warrior can be seen holding a sword or other weapon, with Medusa's gaze fixed on him in the background, surrounded by rocks and the sea. Please use bright and vivid colors to make the image eye-catching and exciting, and make sure that the image conveys the adventurous nature of the game while also highlighting its Greek Mythology theme.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