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More Hearts for Free: Gameplay Features and Bonus Rounds</w:t>
      </w:r>
    </w:p>
    <w:p>
      <w:pPr>
        <w:pStyle w:val="Heading2"/>
      </w:pPr>
      <w:r>
        <w:t>Get Your Heart Racing with More Hearts</w:t>
      </w:r>
    </w:p>
    <w:p>
      <w:r/>
      <w:r>
        <w:t>Looking for a slot game that will make your heart skip a beat? Look no further than More Hearts! With 25 paylines and the option to activate an extra 5 paylines, this game has more ways to win than you can shake a stick at!</w:t>
      </w:r>
    </w:p>
    <w:p>
      <w:r/>
      <w:r>
        <w:t>Not to mention the wild symbols, scatter symbol, and playing card icons. And let's not forget the bonus round! Land 3 or more scatter symbols and you can unlock up to 15 free spins. That's more chances to strike it lucky than you would find in a room full of four-leaf clovers!</w:t>
      </w:r>
    </w:p>
    <w:p>
      <w:pPr>
        <w:pStyle w:val="Heading2"/>
      </w:pPr>
      <w:r>
        <w:t>Symbols and Graphics Used in More Hearts</w:t>
      </w:r>
    </w:p>
    <w:p>
      <w:r/>
      <w:r>
        <w:t>Get ready to go wild with the symbols in More Hearts! You'll see everything from playing card icons to wild animals like lions and birds. But watch out for that scatter symbol - it's like a machine logo, which sounds like something out of a sci-fi movie.</w:t>
      </w:r>
    </w:p>
    <w:p>
      <w:r/>
      <w:r>
        <w:t>And let's talk about those graphics! They're high-quality and full of glitz and glamour. If you're into bling, you'll love seeing glittering precious stones scattered on the reels.</w:t>
      </w:r>
    </w:p>
    <w:p>
      <w:pPr>
        <w:pStyle w:val="Heading2"/>
      </w:pPr>
      <w:r>
        <w:t>Get Ready to Feel the Love with More Hearts Bonus Round</w:t>
      </w:r>
    </w:p>
    <w:p>
      <w:r/>
      <w:r>
        <w:t>Are you ready to have your heart stolen by More Hearts slot game? When 3 or more scatter symbols appear on the reels, the More Hearts Free Spins Bonus Round is triggered. It's like getting a love letter from your crush.</w:t>
      </w:r>
      <w:r>
        <w:t xml:space="preserve"> </w:t>
      </w:r>
    </w:p>
    <w:p>
      <w:r/>
      <w:r>
        <w:t>But wait, it gets even better! If you activate the 5 extra paylines, you'll be playing two games at the same time, making the bonus round twice as exciting. It's like going on a date with your dream partner and your best friend at the same time - a true win-win situation.</w:t>
      </w:r>
      <w:r>
        <w:t xml:space="preserve"> </w:t>
      </w:r>
    </w:p>
    <w:p>
      <w:r/>
      <w:r>
        <w:t>And if you thought that was all, get ready for some hot, steamy action. If you land 9 hearts during the free spins rapidly, you'll get 4 games with free spins. Wow, that's like getting showered with love and affection, just like how puppies shower you with kisses.</w:t>
      </w:r>
    </w:p>
    <w:p>
      <w:pPr>
        <w:pStyle w:val="Heading2"/>
      </w:pPr>
      <w:r>
        <w:t>Activate More Paylines, Win More Hearts</w:t>
      </w:r>
    </w:p>
    <w:p>
      <w:r/>
      <w:r>
        <w:t>If you're ready to take your chances and fall in love with More Hearts, you'll want to activate those extra paylines. Trust us, activating these extra 5 paylines is like adding extra seasoning to your bland chips - it's a game changer.</w:t>
      </w:r>
    </w:p>
    <w:p>
      <w:r/>
      <w:r>
        <w:t>And don't worry, activating those paylines is easy peasy. Just click on the + sign underneath the LINE header, and voila! More chances to win, more love to spread, and more slots to enjoy.</w:t>
      </w:r>
    </w:p>
    <w:p>
      <w:pPr>
        <w:pStyle w:val="Heading2"/>
      </w:pPr>
      <w:r>
        <w:t>Get Your Heart Racing with More Hearts' Multi-Game Mode</w:t>
      </w:r>
    </w:p>
    <w:p>
      <w:r/>
      <w:r>
        <w:t xml:space="preserve">Attention all thrill-seekers! More Hearts is here to tickle your fancy with its unique multi-game mode that will leave you breathless. Activate the 5 extra paylines and trigger the bonus round to divide your screen into four parts with two games ready to start simultaneously. It's like having four hands to play cards with - only better. </w:t>
      </w:r>
      <w:r>
        <w:t xml:space="preserve"> </w:t>
      </w:r>
    </w:p>
    <w:p>
      <w:r/>
      <w:r>
        <w:t>And the excitement doesn't end there! Keep your eyes peeled for those little heart symbols during free spins, because if you land 9 in rapid succession you could trigger four games with free spins - and who doesn't love free spins? With More Hearts, you'll feel like you've hit the jackpot every time.</w:t>
      </w:r>
    </w:p>
    <w:p>
      <w:pPr>
        <w:pStyle w:val="Heading2"/>
      </w:pPr>
      <w:r>
        <w:t>FAQ</w:t>
      </w:r>
    </w:p>
    <w:p>
      <w:pPr>
        <w:pStyle w:val="Heading3"/>
      </w:pPr>
      <w:r>
        <w:t>What is More Hearts?</w:t>
      </w:r>
    </w:p>
    <w:p>
      <w:r/>
      <w:r>
        <w:t>More Hearts is a popular online slot game developed by Aristocrat that features wild animals, precious stones, and other captivating elements that make it an exciting game to play.</w:t>
      </w:r>
    </w:p>
    <w:p>
      <w:pPr>
        <w:pStyle w:val="Heading3"/>
      </w:pPr>
      <w:r>
        <w:t>Can I play More Hearts for free?</w:t>
      </w:r>
    </w:p>
    <w:p>
      <w:r/>
      <w:r>
        <w:t>Yes, you can play More Hearts without registration and for free on several online casino websites.</w:t>
      </w:r>
    </w:p>
    <w:p>
      <w:pPr>
        <w:pStyle w:val="Heading3"/>
      </w:pPr>
      <w:r>
        <w:t>Are there any bonus features in More Hearts?</w:t>
      </w:r>
    </w:p>
    <w:p>
      <w:r/>
      <w:r>
        <w:t>Yes, there are several bonus features, including free spins and the multi-game mode where you can win multiple games with free spins.</w:t>
      </w:r>
    </w:p>
    <w:p>
      <w:pPr>
        <w:pStyle w:val="Heading3"/>
      </w:pPr>
      <w:r>
        <w:t>How do I activate the More Hearts Free Spins Bonus Round?</w:t>
      </w:r>
    </w:p>
    <w:p>
      <w:r/>
      <w:r>
        <w:t>The More Hearts Free Spins Bonus Round is activated by landing 3 or more More Hearts Scatter symbols anywhere on the reels.</w:t>
      </w:r>
    </w:p>
    <w:p>
      <w:pPr>
        <w:pStyle w:val="Heading3"/>
      </w:pPr>
      <w:r>
        <w:t>How many paylines does More Hearts have?</w:t>
      </w:r>
    </w:p>
    <w:p>
      <w:r/>
      <w:r>
        <w:t>The standard version of More Hearts has 25 paylines, but there is an option to add 5 more paylines for a total of 30 paylines.</w:t>
      </w:r>
    </w:p>
    <w:p>
      <w:pPr>
        <w:pStyle w:val="Heading3"/>
      </w:pPr>
      <w:r>
        <w:t>Do the extra paylines increase my chances of winning?</w:t>
      </w:r>
    </w:p>
    <w:p>
      <w:r/>
      <w:r>
        <w:t>Yes, adding the extra paylines increases the RTP by a good percentage, which increases your chances of winning.</w:t>
      </w:r>
    </w:p>
    <w:p>
      <w:pPr>
        <w:pStyle w:val="Heading3"/>
      </w:pPr>
      <w:r>
        <w:t>What are the main symbols in More Hearts?</w:t>
      </w:r>
    </w:p>
    <w:p>
      <w:r/>
      <w:r>
        <w:t>The main symbols in More Hearts include playing card icons, the game's Scatter, and unique and fun Wild icons such as the Yellow Rose, Butterflies, Leopards, and the precious Diamond.</w:t>
      </w:r>
    </w:p>
    <w:p>
      <w:pPr>
        <w:pStyle w:val="Heading3"/>
      </w:pPr>
      <w:r>
        <w:t>Can I play More Hearts for real money?</w:t>
      </w:r>
    </w:p>
    <w:p>
      <w:r/>
      <w:r>
        <w:t>Yes, you can select one of the AAMS certified casinos available online and choose from numerous Welcome Bonuses and Bonuses with or without Deposits to play More Hearts for real money.</w:t>
      </w:r>
    </w:p>
    <w:p>
      <w:pPr>
        <w:pStyle w:val="Heading2"/>
      </w:pPr>
      <w:r>
        <w:t>What we like</w:t>
      </w:r>
    </w:p>
    <w:p>
      <w:pPr>
        <w:pStyle w:val="ListBullet"/>
        <w:spacing w:line="240" w:lineRule="auto"/>
        <w:ind w:left="720"/>
      </w:pPr>
      <w:r/>
      <w:r>
        <w:t>Exciting and unique gameplay experience</w:t>
      </w:r>
    </w:p>
    <w:p>
      <w:pPr>
        <w:pStyle w:val="ListBullet"/>
        <w:spacing w:line="240" w:lineRule="auto"/>
        <w:ind w:left="720"/>
      </w:pPr>
      <w:r/>
      <w:r>
        <w:t>Additional 5 paylines for more chances to win</w:t>
      </w:r>
    </w:p>
    <w:p>
      <w:pPr>
        <w:pStyle w:val="ListBullet"/>
        <w:spacing w:line="240" w:lineRule="auto"/>
        <w:ind w:left="720"/>
      </w:pPr>
      <w:r/>
      <w:r>
        <w:t>High-quality graphics featuring wild animals and precious stones</w:t>
      </w:r>
    </w:p>
    <w:p>
      <w:pPr>
        <w:pStyle w:val="ListBullet"/>
        <w:spacing w:line="240" w:lineRule="auto"/>
        <w:ind w:left="720"/>
      </w:pPr>
      <w:r/>
      <w:r>
        <w:t>Multi-game mode for a truly rewarding and exciting experience</w:t>
      </w:r>
    </w:p>
    <w:p>
      <w:pPr>
        <w:pStyle w:val="Heading2"/>
      </w:pPr>
      <w:r>
        <w:t>What we don't like</w:t>
      </w:r>
    </w:p>
    <w:p>
      <w:pPr>
        <w:pStyle w:val="ListBullet"/>
        <w:spacing w:line="240" w:lineRule="auto"/>
        <w:ind w:left="720"/>
      </w:pPr>
      <w:r/>
      <w:r>
        <w:t>Limited range of symbols</w:t>
      </w:r>
    </w:p>
    <w:p>
      <w:pPr>
        <w:pStyle w:val="ListBullet"/>
        <w:spacing w:line="240" w:lineRule="auto"/>
        <w:ind w:left="720"/>
      </w:pPr>
      <w:r/>
      <w:r>
        <w:t>Higher minimum bet requirements</w:t>
      </w:r>
    </w:p>
    <w:p>
      <w:r/>
      <w:r>
        <w:rPr>
          <w:b/>
        </w:rPr>
        <w:t>Play More Hearts for Free: Gameplay Features and Bonus Rounds</w:t>
      </w:r>
    </w:p>
    <w:p>
      <w:r/>
      <w:r>
        <w:rPr>
          <w:i/>
        </w:rPr>
        <w:t>Explore the unique gameplay and bonus rounds of More Hearts slot game. Play for free and activate multi-game and extra paylines for more chances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