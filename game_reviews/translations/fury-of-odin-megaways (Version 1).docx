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Fury of Odin Megaways Free: Review and Payout Multiplier</w:t>
      </w:r>
    </w:p>
    <w:p>
      <w:pPr>
        <w:pStyle w:val="Heading2"/>
      </w:pPr>
      <w:r>
        <w:t>GRAPHICS AND SOUND DESIGN</w:t>
      </w:r>
    </w:p>
    <w:p>
      <w:r/>
      <w:r>
        <w:t xml:space="preserve">The graphics and sound design of Fury of Odin Megaways is absolutely stunning, drawing players into the game with its immersive Norse-inspired theme. The game's colors and symbols are so vibrant and well-designed, they practically pop off the screen - it's as if the hammer of Thor himself has struck the game with lightning. </w:t>
      </w:r>
    </w:p>
    <w:p>
      <w:r/>
      <w:r>
        <w:t xml:space="preserve">And we can't forget about the sound design, which is nothing short of epic. The intense and dramatic score, complete with pounding drums and soaring strings, makes every spin feel like a scene from an action film. It's like taking a wild ride on a longboat with your favorite Viking warriors - without the smell of fish! </w:t>
      </w:r>
    </w:p>
    <w:p>
      <w:r/>
      <w:r>
        <w:t xml:space="preserve">All joking aside, the combination of fantastic graphics and immersive sound design in Fury of Odin Megaways is something special. The game truly delivers an unforgettable gaming experience that will keep you coming back for more. </w:t>
      </w:r>
    </w:p>
    <w:p>
      <w:pPr>
        <w:pStyle w:val="Heading2"/>
      </w:pPr>
      <w:r>
        <w:t>Gameplay Features and Functions</w:t>
      </w:r>
    </w:p>
    <w:p>
      <w:r/>
      <w:r>
        <w:t>Prepare to be thunderstruck by the sheer amount of gameplay features that Fury of Odin Megaways has to offer. This slot game is full of cascading reels that make winning even more thrilling than Thor's visits to the hair salon. With each win, the winning symbols disappear, making room for new symbols to cascade in.</w:t>
      </w:r>
    </w:p>
    <w:p>
      <w:r/>
      <w:r>
        <w:t>But that's not all, folks! Fury of Odin Megaways also offers free spins to the lucky players who spin the right combination of symbols. As if that isn't exciting enough, this game comes equipped with a multiplier booster that can increase your winnings by up to 5x!</w:t>
      </w:r>
    </w:p>
    <w:p>
      <w:r/>
      <w:r>
        <w:t>And if all of that still isn't enough to make your heart race faster than a Valkyrie on her way to a sale at the mall, then let us introduce you to the Fury of Odin symbol. This symbol bestows the gift of wilds upon the reels, helping you to score even bigger wins. It's like having Odin himself on your side, but without the eye patch.</w:t>
      </w:r>
    </w:p>
    <w:p>
      <w:r/>
      <w:r>
        <w:t>Overall, the gameplay features in Fury of Odin Megaways take this slot game to a whole new level. You'll feel like a Viking conqueror when you hit that big win and unleash the full fury of Odin. Just make sure you don't end up rowing your boat down the river of tears when your luck runs out.</w:t>
      </w:r>
    </w:p>
    <w:p>
      <w:pPr>
        <w:pStyle w:val="Heading2"/>
      </w:pPr>
      <w:r>
        <w:t>Symbols and Characters</w:t>
      </w:r>
    </w:p>
    <w:p>
      <w:r/>
      <w:r>
        <w:t>The Fury of Odin Megaways slot game takes players into the world of Norse mythology, featuring gods and goddesses like Freye, Aegir, Thor, and Odin. We can't promise that these deities will grant you good fortune, but they sure look good on the reels. And if they appear in the right combination, they could lead you to some big payouts.</w:t>
      </w:r>
      <w:r/>
    </w:p>
    <w:p>
      <w:r/>
      <w:r>
        <w:t>The game also includes lower-value symbols, but let's face it, who cares about those? We want to see the big guns. And speaking of guns, we should mention that the slot features Odin's mighty spear, Gungnir. It might not be as impressive as Thor's hammer, but it still packs a punch when it comes to delivering winning combinations.</w:t>
      </w:r>
      <w:r/>
    </w:p>
    <w:p>
      <w:r/>
      <w:r>
        <w:t>Of course, no slot game would be complete without a wild symbol, and Fury of Odin Megaways has got you covered in that department. The wild symbol can substitute for all other symbols, helping you to create even more winning combinations. Just try not to get too carried away when it appears, because we wouldn't want things to get too wild now, would we?</w:t>
      </w:r>
    </w:p>
    <w:p>
      <w:pPr>
        <w:pStyle w:val="Heading2"/>
      </w:pPr>
      <w:r>
        <w:t>Get Your Free Spins for Some Epic Wins</w:t>
      </w:r>
    </w:p>
    <w:p>
      <w:r/>
      <w:r>
        <w:t>Are you ready to unleash the full force of the gods? Then get ready for the Fury of Odin Megaways slot game, where you can earn free spins and watch your winnings multiply with each round!</w:t>
      </w:r>
    </w:p>
    <w:p>
      <w:r/>
      <w:r>
        <w:t>To activate this epic feature, all you have to do is land the ODIN characters on the reels. And let's be real here, who wouldn't want a powerful god on their side while playing slots? You'll earn yourself 10 free spins with just four scatters, and every additional scatter you get from then on out will trigger even more rounds and a 1x multiplier increase that will make your wins even more epic.</w:t>
      </w:r>
    </w:p>
    <w:p>
      <w:r/>
      <w:r>
        <w:t>So don't miss out on this chance to rage through the reels and emerge victorious with your pockets overflowing with cash. Go ahead and spin those reels and see if lady luck and the gods are on your side.</w:t>
      </w:r>
    </w:p>
    <w:p>
      <w:pPr>
        <w:pStyle w:val="Heading2"/>
      </w:pPr>
      <w:r>
        <w:t>Fierce Payout Multiplier Awaits!</w:t>
      </w:r>
    </w:p>
    <w:p>
      <w:r/>
      <w:r>
        <w:t>Get ready for some serious cash as we dive into the payout multiplier for Fury of Odin Megaways. Hold on tight as this Norse-themed slot game takes you on a ride through its thunderous gameplay.</w:t>
      </w:r>
    </w:p>
    <w:p>
      <w:r/>
      <w:r>
        <w:t>Starting with the basics: The game has an RTP of 96%, which isn't too shabby. And the good news? This number significantly increases when you activate the game's features. So, go ahead and trigger the bonus rounds; you might just hit the jackpot.</w:t>
      </w:r>
    </w:p>
    <w:p>
      <w:r/>
      <w:r>
        <w:t>But wait, there's more! As if that multiplier wasn't enough already, players can benefit from a potentially massive payout with up to 15,000 times their initial bet in winnings. That's right, you could multiply your bet beyond your wildest dreams and cash in big time.</w:t>
      </w:r>
    </w:p>
    <w:p>
      <w:r/>
      <w:r>
        <w:t>Looks like the gods are shining down on us today with this slot game, providing a winning opportunity that's too good to miss. So let's get spinning and see if we can't whip up a little Fury of Odin of our own, shall we?</w:t>
      </w:r>
    </w:p>
    <w:p>
      <w:pPr>
        <w:pStyle w:val="Heading2"/>
      </w:pPr>
      <w:r>
        <w:t>FAQ</w:t>
      </w:r>
    </w:p>
    <w:p>
      <w:pPr>
        <w:pStyle w:val="Heading3"/>
      </w:pPr>
      <w:r>
        <w:t>How many reels does Fury of Odin Megaways have?</w:t>
      </w:r>
    </w:p>
    <w:p>
      <w:r/>
      <w:r>
        <w:t>Fury of Odin Megaways has 6 reels.</w:t>
      </w:r>
    </w:p>
    <w:p>
      <w:pPr>
        <w:pStyle w:val="Heading3"/>
      </w:pPr>
      <w:r>
        <w:t>How many ways can I win in Fury of Odin Megaways?</w:t>
      </w:r>
    </w:p>
    <w:p>
      <w:r/>
      <w:r>
        <w:t>You can win with 117,649 ways to win in Fury of Odin Megaways.</w:t>
      </w:r>
    </w:p>
    <w:p>
      <w:pPr>
        <w:pStyle w:val="Heading3"/>
      </w:pPr>
      <w:r>
        <w:t>What is the RTP of Fury of Odin Megaways?</w:t>
      </w:r>
    </w:p>
    <w:p>
      <w:r/>
      <w:r>
        <w:t>The RTP of Fury of Odin Megaways is 96%.</w:t>
      </w:r>
    </w:p>
    <w:p>
      <w:pPr>
        <w:pStyle w:val="Heading3"/>
      </w:pPr>
      <w:r>
        <w:t>What is the main theme of Fury of Odin Megaways?</w:t>
      </w:r>
    </w:p>
    <w:p>
      <w:r/>
      <w:r>
        <w:t>The main theme of Fury of Odin Megaways is Norse mythology.</w:t>
      </w:r>
    </w:p>
    <w:p>
      <w:pPr>
        <w:pStyle w:val="Heading3"/>
      </w:pPr>
      <w:r>
        <w:t>What features does Fury of Odin Megaways have?</w:t>
      </w:r>
    </w:p>
    <w:p>
      <w:r/>
      <w:r>
        <w:t>Some of Fury of Odin Megaways' features include free spins, cascading reels, wild symbols, and mysterious symbols that turn into random icons.</w:t>
      </w:r>
    </w:p>
    <w:p>
      <w:pPr>
        <w:pStyle w:val="Heading3"/>
      </w:pPr>
      <w:r>
        <w:t>Is Fury of Odin Megaways available on mobile?</w:t>
      </w:r>
    </w:p>
    <w:p>
      <w:r/>
      <w:r>
        <w:t>Yes, you can play Fury of Odin Megaways on your smartphone by visiting online casinos or websites that offer the game and have been optimized for mobile gaming.</w:t>
      </w:r>
    </w:p>
    <w:p>
      <w:pPr>
        <w:pStyle w:val="Heading3"/>
      </w:pPr>
      <w:r>
        <w:t>What is the winning potential in Fury of Odin Megaways?</w:t>
      </w:r>
    </w:p>
    <w:p>
      <w:r/>
      <w:r>
        <w:t>You can win up to 15,000 times your bet in Fury of Odin Megaways.</w:t>
      </w:r>
    </w:p>
    <w:p>
      <w:pPr>
        <w:pStyle w:val="Heading3"/>
      </w:pPr>
      <w:r>
        <w:t>Why should I try Fury of Odin Megaways?</w:t>
      </w:r>
    </w:p>
    <w:p>
      <w:r/>
      <w:r>
        <w:t>Fury of Odin Megaways has high-level graphics, an interesting theme, bonus features, and provides an excellent gameplay experience.</w:t>
      </w:r>
    </w:p>
    <w:p>
      <w:pPr>
        <w:pStyle w:val="Heading2"/>
      </w:pPr>
      <w:r>
        <w:t>What we like</w:t>
      </w:r>
    </w:p>
    <w:p>
      <w:pPr>
        <w:pStyle w:val="ListBullet"/>
        <w:spacing w:line="240" w:lineRule="auto"/>
        <w:ind w:left="720"/>
      </w:pPr>
      <w:r/>
      <w:r>
        <w:t>Great Norse-themed design elements</w:t>
      </w:r>
    </w:p>
    <w:p>
      <w:pPr>
        <w:pStyle w:val="ListBullet"/>
        <w:spacing w:line="240" w:lineRule="auto"/>
        <w:ind w:left="720"/>
      </w:pPr>
      <w:r/>
      <w:r>
        <w:t>Varied and notable gameplay features</w:t>
      </w:r>
    </w:p>
    <w:p>
      <w:pPr>
        <w:pStyle w:val="ListBullet"/>
        <w:spacing w:line="240" w:lineRule="auto"/>
        <w:ind w:left="720"/>
      </w:pPr>
      <w:r/>
      <w:r>
        <w:t>Free spin feature with multiplier boost</w:t>
      </w:r>
    </w:p>
    <w:p>
      <w:pPr>
        <w:pStyle w:val="ListBullet"/>
        <w:spacing w:line="240" w:lineRule="auto"/>
        <w:ind w:left="720"/>
      </w:pPr>
      <w:r/>
      <w:r>
        <w:t>Potential for massive payouts</w:t>
      </w:r>
    </w:p>
    <w:p>
      <w:pPr>
        <w:pStyle w:val="Heading2"/>
      </w:pPr>
      <w:r>
        <w:t>What we don't like</w:t>
      </w:r>
    </w:p>
    <w:p>
      <w:pPr>
        <w:pStyle w:val="ListBullet"/>
        <w:spacing w:line="240" w:lineRule="auto"/>
        <w:ind w:left="720"/>
      </w:pPr>
      <w:r/>
      <w:r>
        <w:t>Available in limited online casinos</w:t>
      </w:r>
    </w:p>
    <w:p>
      <w:pPr>
        <w:pStyle w:val="ListBullet"/>
        <w:spacing w:line="240" w:lineRule="auto"/>
        <w:ind w:left="720"/>
      </w:pPr>
      <w:r/>
      <w:r>
        <w:t>No progressive jackpot feature</w:t>
      </w:r>
    </w:p>
    <w:p>
      <w:r/>
      <w:r>
        <w:rPr>
          <w:b/>
        </w:rPr>
        <w:t>Play Fury of Odin Megaways Free: Review and Payout Multiplier</w:t>
      </w:r>
    </w:p>
    <w:p>
      <w:r/>
      <w:r>
        <w:rPr>
          <w:i/>
        </w:rPr>
        <w:t>Explore the features and payout of Fury of Odin Megaways. Play for free and enjoy Norse-themed design and free 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