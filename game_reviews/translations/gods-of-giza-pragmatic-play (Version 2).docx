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Slot for Free - Pragmatic Play Review</w:t>
      </w:r>
    </w:p>
    <w:p>
      <w:r/>
      <w:r>
        <w:rPr>
          <w:b/>
        </w:rPr>
        <w:t>Meta description</w:t>
      </w:r>
      <w:r>
        <w:t>: Explore the ancient civilizations with Gods of Giza slot game by Pragmatic Play. Read our review and play for free to experience the majestic gameplay and features.</w:t>
      </w:r>
    </w:p>
    <w:p>
      <w:pPr>
        <w:pStyle w:val="Heading2"/>
      </w:pPr>
      <w:r>
        <w:t>Exploring the Exciting Gameplay Features</w:t>
      </w:r>
    </w:p>
    <w:p>
      <w:r/>
      <w:r>
        <w:t>Get ready to indulge in the magical world of ancient Egypt with the exciting slot game Gods of Giza, brought to you by Pragmatic Play. This game features a unique cascade system that takes your winning possibilities to the next level. Whenever you hit a winning combination, the winning symbols are replaced by new ones, leading to even more wins!</w:t>
      </w:r>
      <w:r/>
    </w:p>
    <w:p>
      <w:r/>
      <w:r>
        <w:t>The game has a unique square grid, with 5 reels and 5 rows, and 10 fixed paylines. You can choose from bets as low as €0.20 to as high as €100, depending on your bankroll. Players can also encounter a Wild symbol, which appears after every winning spin and gets glued to the reels for three respins. So, go ahead and spin the reels as you watch out for this powerful symbol! But wait, there's more - the Wild symbol also comes with a random multiplier between x2 and x10.</w:t>
      </w:r>
      <w:r/>
    </w:p>
    <w:p>
      <w:r/>
      <w:r>
        <w:t>As if that wasn't enough, the game also features a Scatter symbol that can reward you with up to 10 free spins when you land 3 of them in the same spin. And hey, who doesn't love free spins? You can re-trigger the free spins by landing three more Scatter symbols during the bonus round, earning you an extra 5 spins!</w:t>
      </w:r>
      <w:r/>
    </w:p>
    <w:p>
      <w:r/>
      <w:r>
        <w:t>If you're lucky enough to hit the bonus game, you're in for a real treat. Here, at least one Wild symbol is guaranteed on every spin! And the best part? If you manage to obtain this symbol and hit three winning combos in the base game, it remains in place for an incredible five spins! With so many exciting features, it's no wonder why Gods of Giza is such an incredibly popular slot game.</w:t>
      </w:r>
    </w:p>
    <w:p>
      <w:pPr>
        <w:pStyle w:val="Heading2"/>
      </w:pPr>
      <w:r>
        <w:t>Graphics and Sound</w:t>
      </w:r>
    </w:p>
    <w:p>
      <w:r/>
      <w:r>
        <w:t>Looking for a slot game that offers crisp, high-quality graphics and a soundtrack that transports you to another world? Look no further than Gods of Giza, the latest offering from Pragmatic Play.</w:t>
      </w:r>
    </w:p>
    <w:p>
      <w:r/>
      <w:r>
        <w:t>Step onto the terrace of the royal palace and take in the stunning visuals; with palm trees swaying in the breeze and a garden fit for a king, it's like you're really there. And when you trigger the Free Spins round, get ready to be fully immersed in a room filled with gold and jewels, fit for a pharaoh.</w:t>
      </w:r>
    </w:p>
    <w:p>
      <w:r/>
      <w:r>
        <w:t>The symbols are larger than life, with excellent definition and color tones that make them pop off the screen and accentuate their three-dimensionality. And if that wasn't enough, the oriental melody that accompanies the game simply puts the cherry on top, sending players on a journey straight to the heart of Ancient Egypt.</w:t>
      </w:r>
    </w:p>
    <w:p>
      <w:r/>
      <w:r>
        <w:t>In short, Gods of Giza is a feast for the senses. With stunning visuals, a captivating soundtrack, and plenty of opportunities for big payouts, this game is a must-play for anyone looking for an unforgettable slot experience.</w:t>
      </w:r>
    </w:p>
    <w:p>
      <w:pPr>
        <w:pStyle w:val="Heading2"/>
      </w:pPr>
      <w:r>
        <w:t>Paylines and Grid Design</w:t>
      </w:r>
    </w:p>
    <w:p>
      <w:r/>
      <w:r>
        <w:t>Move over, ancient Egyptian gods - there's a new online slot game in town. Gods of Giza, brought to you by Pragmatic Play, features a square grid with 5 reels and 5 rows, along with 10 fixed paylines. You don't have to be a math whiz to understand those odds, but you do have to be willing to part with at least €0.20 per spin - or, if you're feeling particularly lucky (or crazy), up to €100.</w:t>
      </w:r>
      <w:r>
        <w:t xml:space="preserve"> </w:t>
      </w:r>
    </w:p>
    <w:p>
      <w:r/>
      <w:r>
        <w:t xml:space="preserve">But wait, there's more! The game also boasts a cascade system, which is actually a lot more fun than it sounds. Basically, every time you hit a winning combo, those symbols disappear and are replaced with new ones - giving you even more chances to strike it rich. It's like getting a do-over, but without any of the awkwardness of admitting you messed up the first time around. </w:t>
      </w:r>
    </w:p>
    <w:p>
      <w:pPr>
        <w:pStyle w:val="Heading2"/>
      </w:pPr>
      <w:r>
        <w:t>Volatility and RTP</w:t>
      </w:r>
    </w:p>
    <w:p>
      <w:r/>
      <w:r>
        <w:t xml:space="preserve">Prepare to enter the temple of the pharaohs and solve the mystery of the gods of Giza! But be warned, this game has high volatility, so you better wear your lucky amulet if you want to score big wins. </w:t>
      </w:r>
    </w:p>
    <w:p>
      <w:r/>
      <w:r>
        <w:t xml:space="preserve">On the bright side, the theoretical return to player (RTP) is 96.01%, which means that the game is fair and pays out decently according to the industry standards. Just like a true god, Gods of Giza gives and takes, so don't expect to hit a winning combination with every spin. </w:t>
      </w:r>
    </w:p>
    <w:p>
      <w:r/>
      <w:r>
        <w:t>However, if you're lucky enough to enter the sacred chamber and align the divine symbols, the rewards can be heavenly. Keep your eyes on the reels, and don't get too dizzy from all the spinning. Gods of Giza is not for the weak-hearted, but if you think you have what it takes to please the gods, give it a spin!</w:t>
      </w:r>
    </w:p>
    <w:p>
      <w:pPr>
        <w:pStyle w:val="Heading2"/>
      </w:pPr>
      <w:r>
        <w:t>Max Payout and Betting Levels</w:t>
      </w:r>
    </w:p>
    <w:p>
      <w:r/>
      <w:r>
        <w:t xml:space="preserve">Are you ready to win big? Gods of Giza offers a variety of betting levels so you can choose the one that's perfect for you, whether you're a high roller or prefer to play it safe. With a Spin cost starting at only €0.20 and a maximum cost of €100, you can play as little or as much as you want. </w:t>
      </w:r>
    </w:p>
    <w:p>
      <w:r/>
      <w:r>
        <w:t xml:space="preserve">But let's be real, we're all here for the payout. The highest payout available is an exciting 5,000 times the original bet, and the Wild multiplier can help you get there even faster. With its help, your winnings may just skyrocket, and who doesn't love that? Not to mention, if you're lucky enough to land at least three Scatter symbols on the reels, you'll trigger the Free Spins feature and maybe even rack up multiple payouts in one go. </w:t>
      </w:r>
    </w:p>
    <w:p>
      <w:r/>
      <w:r>
        <w:t>So what are you waiting for? Give Gods of Giza a spin and see if the Gods are in your favor! And if not, don't worry, there's always next time. Or just quit while you're ahead and treat yourself to a fancy latte - after all, good things come in small doses too.</w:t>
      </w:r>
    </w:p>
    <w:p>
      <w:pPr>
        <w:pStyle w:val="Heading2"/>
      </w:pPr>
      <w:r>
        <w:t>FAQ</w:t>
      </w:r>
    </w:p>
    <w:p>
      <w:pPr>
        <w:pStyle w:val="Heading3"/>
      </w:pPr>
      <w:r>
        <w:t>What is the RTP of Gods of Giza?</w:t>
      </w:r>
    </w:p>
    <w:p>
      <w:r/>
      <w:r>
        <w:t>The theoretical return to player (RTP) is 96.01%.</w:t>
      </w:r>
    </w:p>
    <w:p>
      <w:pPr>
        <w:pStyle w:val="Heading3"/>
      </w:pPr>
      <w:r>
        <w:t>What is the maximum payout of Gods of Giza?</w:t>
      </w:r>
    </w:p>
    <w:p>
      <w:r/>
      <w:r>
        <w:t>The highest payout is 5,000 times the bet.</w:t>
      </w:r>
    </w:p>
    <w:p>
      <w:pPr>
        <w:pStyle w:val="Heading3"/>
      </w:pPr>
      <w:r>
        <w:t>Can I play Gods of Giza on my mobile device?</w:t>
      </w:r>
    </w:p>
    <w:p>
      <w:r/>
      <w:r>
        <w:t>Yes, this slot is built in HTML5, so it works on every mobile device, as well as on the computer.</w:t>
      </w:r>
    </w:p>
    <w:p>
      <w:pPr>
        <w:pStyle w:val="Heading3"/>
      </w:pPr>
      <w:r>
        <w:t>What is the minimum and maximum bet of Gods of Giza?</w:t>
      </w:r>
    </w:p>
    <w:p>
      <w:r/>
      <w:r>
        <w:t>The minimum Spin cost is €0.20, and the maximum cost is €100.</w:t>
      </w:r>
    </w:p>
    <w:p>
      <w:pPr>
        <w:pStyle w:val="Heading3"/>
      </w:pPr>
      <w:r>
        <w:t>What kind of symbols are in Gods of Giza?</w:t>
      </w:r>
    </w:p>
    <w:p>
      <w:r/>
      <w:r>
        <w:t>There are only 6 basic symbols, represented by blue, green, and pink gemstones, the Eye of Ra, the jackal, and the eagle.</w:t>
      </w:r>
    </w:p>
    <w:p>
      <w:pPr>
        <w:pStyle w:val="Heading3"/>
      </w:pPr>
      <w:r>
        <w:t>What is the special feature of the Wild symbol?</w:t>
      </w:r>
    </w:p>
    <w:p>
      <w:r/>
      <w:r>
        <w:t>The Wild appears every time a winning combo is obtained, and it can appear accompanied by a random multiplier between x2 and x10. It replaces all symbols except the Scatter and pays more than all the other icons.</w:t>
      </w:r>
    </w:p>
    <w:p>
      <w:pPr>
        <w:pStyle w:val="Heading3"/>
      </w:pPr>
      <w:r>
        <w:t>What is the special feature of the Scatter symbol?</w:t>
      </w:r>
    </w:p>
    <w:p>
      <w:r/>
      <w:r>
        <w:t>When 3 Scatters land on the reels, you are rewarded with 10 Free Spins. During the Bonus game, at least one Wild is guaranteed on every spin, and if it disappears after 3 winning combinations in the base game, here it remains for 5 Spins.</w:t>
      </w:r>
    </w:p>
    <w:p>
      <w:pPr>
        <w:pStyle w:val="Heading3"/>
      </w:pPr>
      <w:r>
        <w:t>How can I use the Free Spins?</w:t>
      </w:r>
    </w:p>
    <w:p>
      <w:r/>
      <w:r>
        <w:t>There are two ways: the first is that at least 3 Scatters land on the reels, the second is to buy the feature by clicking on the Buy Free Spins box at a cost of 100 times the bet.</w:t>
      </w:r>
    </w:p>
    <w:p>
      <w:pPr>
        <w:pStyle w:val="Heading2"/>
      </w:pPr>
      <w:r>
        <w:t>What we like</w:t>
      </w:r>
    </w:p>
    <w:p>
      <w:pPr>
        <w:pStyle w:val="ListBullet"/>
        <w:spacing w:line="240" w:lineRule="auto"/>
        <w:ind w:left="720"/>
      </w:pPr>
      <w:r/>
      <w:r>
        <w:t>Quality graphics and oriental music</w:t>
      </w:r>
    </w:p>
    <w:p>
      <w:pPr>
        <w:pStyle w:val="ListBullet"/>
        <w:spacing w:line="240" w:lineRule="auto"/>
        <w:ind w:left="720"/>
      </w:pPr>
      <w:r/>
      <w:r>
        <w:t>Square grid with 5 reels and 5 rows</w:t>
      </w:r>
    </w:p>
    <w:p>
      <w:pPr>
        <w:pStyle w:val="ListBullet"/>
        <w:spacing w:line="240" w:lineRule="auto"/>
        <w:ind w:left="720"/>
      </w:pPr>
      <w:r/>
      <w:r>
        <w:t>Cascade system allows for multiple winning combos</w:t>
      </w:r>
    </w:p>
    <w:p>
      <w:pPr>
        <w:pStyle w:val="ListBullet"/>
        <w:spacing w:line="240" w:lineRule="auto"/>
        <w:ind w:left="720"/>
      </w:pPr>
      <w:r/>
      <w:r>
        <w:t>Wild symbol with multiplier up to x10</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w:t>
      </w:r>
    </w:p>
    <w:p>
      <w:r/>
      <w:r>
        <w:rPr>
          <w:i/>
        </w:rPr>
        <w:t>Create an image featuring a happy Maya warrior with glasses, set in the background of Ancient Egypt with symbols from the game "Gods of Giza" surrounding the warrior. The warrior should be depicted in a cartoon style with a big smile on their face, wearing traditional Mayan clothing and accessories, such as a headpiece and a necklace made of beads and feathers. The background should showcase the pyramids, palm trees, and the royal palace terrace from the game. The symbols surrounding the warrior should include the Eye of Ra, the jackal, the eagle, blue, green, and pink gemstones, as well as the Wild and Scatter symbols from the game. The image should capture the excitement and joy of playing the game, encouraging players to try their luck in Ancient Egypt with the Gods of Giza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