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Feng Fu Online Slot Game for Free</w:t>
      </w:r>
    </w:p>
    <w:p>
      <w:pPr>
        <w:pStyle w:val="Heading2"/>
      </w:pPr>
      <w:r>
        <w:t>Discover the Fortunes of Feng Fu Slot Game</w:t>
      </w:r>
    </w:p>
    <w:p>
      <w:r/>
      <w:r>
        <w:t>Who doesn’t love a good old Chinese-themed slot game? Like the zodiac signs that represent different animals, the Feng Fu slot aims to showcase the positive energies of the Eastern folklore. A game that delves deep into the culture and symbolism of China, Feng Fu is a perfect choice to experience the charm of the orient.</w:t>
      </w:r>
    </w:p>
    <w:p>
      <w:r/>
      <w:r>
        <w:t>Featuring the spiritual symbols of pandas, red lanterns, golden coins and koi fish, this slot game is all about prosperity and good luck. The graphics and sound effects of the game are such that you almost feel like you are in China itself!</w:t>
      </w:r>
    </w:p>
    <w:p>
      <w:pPr>
        <w:pStyle w:val="Heading2"/>
      </w:pPr>
      <w:r>
        <w:t>Chinese Symbolism and Elements Featured</w:t>
      </w:r>
    </w:p>
    <w:p>
      <w:r/>
      <w:r>
        <w:t>If you are looking to delve into a world of Chinese culture and folklore, then Feng Fu is the perfect slot game for you. This game features all kinds of Chinese symbolism, including pagoda roofs, bamboo scrolls, and other details that are characteristic of traditional Chinese architecture and visual arts.</w:t>
      </w:r>
    </w:p>
    <w:p>
      <w:r/>
      <w:r>
        <w:t>One of the most exciting aspects of Feng Fu are its symbols. You'll find all 12 animals from the Chinese zodiac, each with their own unique significance and backstory. You'll also find a variety of lucky animals such as the carp and the maneki-neko, believed to bring good fortune and wealth to those who encounter them.</w:t>
      </w:r>
    </w:p>
    <w:p>
      <w:r/>
      <w:r>
        <w:t>If you're new to Chinese culture, playing Feng Fu could be a fun way to begin learning. If you're already an expert on all things China, you'll find lots of references and nods in this game that will put a smile on your face.</w:t>
      </w:r>
    </w:p>
    <w:p>
      <w:r/>
      <w:r>
        <w:t>Overall, Feng Fu is a great slot game that will provide hours of entertainment and a chance to learn about one of the world's most fascinating civilizations. Whether you're a beginner or an expert, you're sure to enjoy the colorful graphics, fun gameplay, and cultural references that make Feng Fu stand out.</w:t>
      </w:r>
    </w:p>
    <w:p>
      <w:pPr>
        <w:pStyle w:val="Heading2"/>
      </w:pPr>
      <w:r>
        <w:t>Gameplay Mechanism</w:t>
      </w:r>
    </w:p>
    <w:p>
      <w:r/>
      <w:r>
        <w:t>Are you ready to explore the world of Feng Fu? Well, the gameplay mechanism of this online slot game might be just what you need to fulfill your wishes. Feng Fu uses the standard 5x3 mechanism, which may not be that exciting for experienced players. Nevertheless, it's still a lot of fun as you step into the magical world of Asian symbols and decorations. With nine pay lines to choose from, winning combinations are a bit more difficult to achieve, but when you do, it will be worth it!</w:t>
      </w:r>
      <w:r/>
    </w:p>
    <w:p>
      <w:r/>
      <w:r>
        <w:t>Now, let's talk about the symbols in the game. The Yin and Yang sign is the scatter symbol and when you land on this in combination with other symbols, you'll unlock exciting bonuses or score some free spins. On the other hand, the finely decorated gong or plate acts as both a scatter and wild symbol, depending on your luck.</w:t>
      </w:r>
      <w:r/>
    </w:p>
    <w:p>
      <w:r/>
      <w:r>
        <w:t xml:space="preserve">If you're new to online slot games, fear not. The gameplay mechanism of Feng Fu is user-friendly, and the graphics and symbols are simple enough to understand. So, what are you waiting for? Let's get playing and see if we can score some big rewards! </w:t>
      </w:r>
      <w:r/>
    </w:p>
    <w:p>
      <w:r/>
      <w:r>
        <w:t>And if you're feeling lucky, why not try activating the 'Autoplay' option? Just sit back and let Feng Fu work its magic. Who knows, the next big win could be just around the corner!</w:t>
      </w:r>
      <w:r/>
    </w:p>
    <w:p>
      <w:r/>
      <w:r>
        <w:t>Did I mention that the sound effects in this game are spot on? The background music and sound effects will whisk you away to a mystical realm that you'll never want to leave. I mean, I would totally love to live in Feng Fu Kingdom!</w:t>
      </w:r>
    </w:p>
    <w:p>
      <w:pPr>
        <w:pStyle w:val="Heading2"/>
      </w:pPr>
      <w:r>
        <w:t>Using Chinese Ideograms instead of Traditional Symbols</w:t>
      </w:r>
    </w:p>
    <w:p>
      <w:r/>
      <w:r>
        <w:t xml:space="preserve">Prepare to take a walk on the wild side with Feng Fu! You'll notice right away that this slot game takes a bold step in replacing the usual playing card symbols with Chinese ideograms. Talk about bucking the trend! </w:t>
      </w:r>
    </w:p>
    <w:p>
      <w:r/>
      <w:r>
        <w:t>Now, some people might not be familiar with this ancient language. But that's exactly what makes it so charming. It's like learning a new language while playing a game where you could win some real cash. It's like getting a two-for-one deal.</w:t>
      </w:r>
    </w:p>
    <w:p>
      <w:r/>
      <w:r>
        <w:t>And let's be real here, this change-up makes perfect sense. If you're going to bring something unique and original to the table, then you might as well go all the way. Good on you, Feng Fu, for not half-assing it.</w:t>
      </w:r>
    </w:p>
    <w:p>
      <w:pPr>
        <w:pStyle w:val="Heading2"/>
      </w:pPr>
      <w:r>
        <w:t>Understanding the Difficulty Level for New Players in Feng Fu</w:t>
      </w:r>
    </w:p>
    <w:p>
      <w:r/>
      <w:r>
        <w:t>Are you new to the world of online slots? The challenge of mastering the symbols in Feng Fu might seem daunting at first, especially with the numerous Chinese characters that might not be distinguishable. But don't worry, we've got you covered.</w:t>
      </w:r>
    </w:p>
    <w:p>
      <w:r/>
      <w:r>
        <w:t>First and foremost, keep in mind the two special symbols: the Yin and Yang sign and the gong or plate. These unique symbols can help you in getting more ways to win and unlocking bonus features. In fact, the Yin and Yang symbol acts as a wild, substituting all the other symbols in the reel. Meanwhile, the gong symbol acts as the scatter, increasing your chances of accessing bonus features.</w:t>
      </w:r>
    </w:p>
    <w:p>
      <w:r/>
      <w:r>
        <w:t>If you're still feeling uncertain about the various symbols, consider trying out Benny the Panda. This game offers a more accessible version of the ideograms presented in Feng Fu. Alternatively, you can also explore Chinese New Year and Choy Sun Doa for more East Asian-themed games.</w:t>
      </w:r>
      <w:r>
        <w:t xml:space="preserve"> </w:t>
      </w:r>
    </w:p>
    <w:p>
      <w:r/>
      <w:r>
        <w:t>Overall, while there may be a bit of a learning curve for new players, once you get the hang of the symbols, Feng Fu can turn out to be a rewarding gaming experience. And hey, mastering the Chinese symbols might just come in handy if you ever decide to visit the land of the rising sun!</w:t>
      </w:r>
    </w:p>
    <w:p>
      <w:pPr>
        <w:pStyle w:val="Heading2"/>
      </w:pPr>
      <w:r>
        <w:t>FAQ</w:t>
      </w:r>
    </w:p>
    <w:p>
      <w:pPr>
        <w:pStyle w:val="Heading3"/>
      </w:pPr>
      <w:r>
        <w:t>What is the theme of Feng Fu?</w:t>
      </w:r>
    </w:p>
    <w:p>
      <w:r/>
      <w:r>
        <w:t>Feng Fu explores Chinese symbolism related to luck and wealth.</w:t>
      </w:r>
    </w:p>
    <w:p>
      <w:pPr>
        <w:pStyle w:val="Heading3"/>
      </w:pPr>
      <w:r>
        <w:t>What are the symbols in Feng Fu?</w:t>
      </w:r>
    </w:p>
    <w:p>
      <w:r/>
      <w:r>
        <w:t>The symbols are the animals of the Chinese zodiac, lucky animals like carp and maneki-neko, and Chinese ideograms.</w:t>
      </w:r>
    </w:p>
    <w:p>
      <w:pPr>
        <w:pStyle w:val="Heading3"/>
      </w:pPr>
      <w:r>
        <w:t>Does Feng Fu have traditional playing card symbols?</w:t>
      </w:r>
    </w:p>
    <w:p>
      <w:r/>
      <w:r>
        <w:t>No, Feng Fu replaces traditional playing card symbols with Chinese ideograms.</w:t>
      </w:r>
    </w:p>
    <w:p>
      <w:pPr>
        <w:pStyle w:val="Heading3"/>
      </w:pPr>
      <w:r>
        <w:t>What is the difficulty level of Feng Fu?</w:t>
      </w:r>
    </w:p>
    <w:p>
      <w:r/>
      <w:r>
        <w:t>Feng Fu has 9 pay lines, which means that winning combinations are more difficult to achieve, but their value is higher.</w:t>
      </w:r>
    </w:p>
    <w:p>
      <w:pPr>
        <w:pStyle w:val="Heading3"/>
      </w:pPr>
      <w:r>
        <w:t>What are the special symbols in Feng Fu?</w:t>
      </w:r>
    </w:p>
    <w:p>
      <w:r/>
      <w:r>
        <w:t>The Yin and Yang sign acts as a scatter symbol and the gong or plate acts as a scatter and wild symbol.</w:t>
      </w:r>
    </w:p>
    <w:p>
      <w:pPr>
        <w:pStyle w:val="Heading3"/>
      </w:pPr>
      <w:r>
        <w:t>What is the winning mechanism of Feng Fu?</w:t>
      </w:r>
    </w:p>
    <w:p>
      <w:r/>
      <w:r>
        <w:t>Feng Fu relies on the same 5x3 mechanism as other Tom Horn titles.</w:t>
      </w:r>
    </w:p>
    <w:p>
      <w:pPr>
        <w:pStyle w:val="Heading3"/>
      </w:pPr>
      <w:r>
        <w:t>Does Feng Fu have a bonus function?</w:t>
      </w:r>
    </w:p>
    <w:p>
      <w:r/>
      <w:r>
        <w:t>Yes, players can access the bonus function through the Yin and Yang scatter symbol.</w:t>
      </w:r>
    </w:p>
    <w:p>
      <w:pPr>
        <w:pStyle w:val="Heading3"/>
      </w:pPr>
      <w:r>
        <w:t>Are there other oriental-themed slot games similar to Feng Fu?</w:t>
      </w:r>
    </w:p>
    <w:p>
      <w:r/>
      <w:r>
        <w:t>Yes, examples include Benny the Panda, Chinese New Year, and Choy Sun Doa.</w:t>
      </w:r>
    </w:p>
    <w:p>
      <w:pPr>
        <w:pStyle w:val="Heading2"/>
      </w:pPr>
      <w:r>
        <w:t>What we like</w:t>
      </w:r>
    </w:p>
    <w:p>
      <w:pPr>
        <w:pStyle w:val="ListBullet"/>
        <w:spacing w:line="240" w:lineRule="auto"/>
        <w:ind w:left="720"/>
      </w:pPr>
      <w:r/>
      <w:r>
        <w:t>Features typical Chinese elements and lucky symbols</w:t>
      </w:r>
    </w:p>
    <w:p>
      <w:pPr>
        <w:pStyle w:val="ListBullet"/>
        <w:spacing w:line="240" w:lineRule="auto"/>
        <w:ind w:left="720"/>
      </w:pPr>
      <w:r/>
      <w:r>
        <w:t>High value winning combinations</w:t>
      </w:r>
    </w:p>
    <w:p>
      <w:pPr>
        <w:pStyle w:val="ListBullet"/>
        <w:spacing w:line="240" w:lineRule="auto"/>
        <w:ind w:left="720"/>
      </w:pPr>
      <w:r/>
      <w:r>
        <w:t>Unique use of Chinese ideograms</w:t>
      </w:r>
    </w:p>
    <w:p>
      <w:pPr>
        <w:pStyle w:val="ListBullet"/>
        <w:spacing w:line="240" w:lineRule="auto"/>
        <w:ind w:left="720"/>
      </w:pPr>
      <w:r/>
      <w:r>
        <w:t>More depth to gameplay mechanism</w:t>
      </w:r>
    </w:p>
    <w:p>
      <w:pPr>
        <w:pStyle w:val="Heading2"/>
      </w:pPr>
      <w:r>
        <w:t>What we don't like</w:t>
      </w:r>
    </w:p>
    <w:p>
      <w:pPr>
        <w:pStyle w:val="ListBullet"/>
        <w:spacing w:line="240" w:lineRule="auto"/>
        <w:ind w:left="720"/>
      </w:pPr>
      <w:r/>
      <w:r>
        <w:t>May confuse Occidental audience not familiar with the language</w:t>
      </w:r>
    </w:p>
    <w:p>
      <w:pPr>
        <w:pStyle w:val="ListBullet"/>
        <w:spacing w:line="240" w:lineRule="auto"/>
        <w:ind w:left="720"/>
      </w:pPr>
      <w:r/>
      <w:r>
        <w:t>Difficulty mastering various symbols</w:t>
      </w:r>
    </w:p>
    <w:p>
      <w:r/>
      <w:r>
        <w:rPr>
          <w:b/>
        </w:rPr>
        <w:t>Play Feng Fu Online Slot Game for Free</w:t>
      </w:r>
    </w:p>
    <w:p>
      <w:r/>
      <w:r>
        <w:rPr>
          <w:i/>
        </w:rPr>
        <w:t>Explore the theme of luck and wealth in Feng Fu online slot game, using Chinese symbolism and ideograms. Play for free and enjoy high value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