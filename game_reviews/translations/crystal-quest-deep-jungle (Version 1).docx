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Crystal Quest: Deep Jungle for Free</w:t>
      </w:r>
    </w:p>
    <w:p>
      <w:pPr>
        <w:pStyle w:val="Heading2"/>
      </w:pPr>
      <w:r>
        <w:t>GAMEPLAY MECHANICS</w:t>
      </w:r>
    </w:p>
    <w:p>
      <w:r/>
      <w:r>
        <w:t>Crytal Quest: Deep Jungle's gameplay mechanics are anything but ordinary. With its six reels, four rows, and 4,096 ways to win, you're in for a wild ride. It's like trying to navigate through a dark jungle with no map, but with a lot more excitement. I mean, who needs a map when you're looking for treasure, am I right?</w:t>
      </w:r>
    </w:p>
    <w:p>
      <w:r/>
      <w:r>
        <w:t>And let's not forget about the cascading reel system – it's like the symbols just keep raining down on you, and with each successive win in a single spin, the multiplier just keeps on increasing. If you're lucky, you can really hit the big time, all without getting a sunburn or mosquito bites.</w:t>
      </w:r>
    </w:p>
    <w:p>
      <w:r/>
      <w:r>
        <w:t>But the real prize is in the bonus round of free spins. Get three or more Scatter symbols and you'll trigger it. It's like stumbling upon a lost civilization deep in the heart of the jungle, only less creepy and more rewarding. Plus, who doesn't love free spins? It's like getting a bonus package for doing nothing, which is basically everyone's dream, right?</w:t>
      </w:r>
    </w:p>
    <w:p>
      <w:pPr>
        <w:pStyle w:val="Heading2"/>
      </w:pPr>
      <w:r>
        <w:t>Unleash the Winning Potential</w:t>
      </w:r>
    </w:p>
    <w:p>
      <w:r/>
      <w:r>
        <w:t xml:space="preserve">Looking for a great return on your investment? Seek no further than </w:t>
      </w:r>
      <w:r>
        <w:rPr>
          <w:i/>
        </w:rPr>
        <w:t>Crystal Quest: Deep Jungle</w:t>
      </w:r>
      <w:r>
        <w:t>! This slot game boasts high volatility and offers a maximum win of 15,000 times the value of your bet. You heard it right –if you bet right, there's a chance to hit that jackpot and hit it big!</w:t>
      </w:r>
      <w:r/>
    </w:p>
    <w:p>
      <w:r/>
      <w:r>
        <w:t xml:space="preserve">Now, don't get us wrong – this is not a game for those who are faint of heart. With high volatility comes an element of unpredictability, and while constant prizes may be unlikely, the big payout is not out of reach. So strap in, hold on tight, and get ready for an exhilarating ride with the power to make or break your day. </w:t>
      </w:r>
      <w:r/>
    </w:p>
    <w:p>
      <w:r/>
      <w:r>
        <w:t xml:space="preserve">Think about all the things you could do with that kind of money –a luxurious vacation in Bali, a down payment on a new car, or a year's worth of pizza deliveries (Don't judge us – we love pizza). Whatever your dream may be, </w:t>
      </w:r>
      <w:r>
        <w:rPr>
          <w:i/>
        </w:rPr>
        <w:t>Crystal Quest: Deep Jungle</w:t>
      </w:r>
      <w:r>
        <w:t xml:space="preserve"> might be the chance to make it come true.</w:t>
      </w:r>
    </w:p>
    <w:p>
      <w:pPr>
        <w:pStyle w:val="Heading2"/>
      </w:pPr>
      <w:r>
        <w:t>BETTING RANGE AND AVAILABILITY</w:t>
      </w:r>
    </w:p>
    <w:p>
      <w:r/>
      <w:r>
        <w:t>Get ready to explore the depths of the jungle with Crystal Quest: Deep Jungle! The best part? You don't have to break the bank to join the adventure. Crystal Quest: Deep Jungle offers a wide range of betting options starting from just 10 cents. So, whether you're a high roller or a penny-pincher, there's a betting option for everyone!</w:t>
      </w:r>
    </w:p>
    <w:p>
      <w:r/>
      <w:r>
        <w:t xml:space="preserve">Crystal Quest: Deep Jungle is also available on desktop and mobile devices, making it easy to join in on the fun from anywhere. Plus, you can try it out for free without spending any money or registering on any platform. It's like taking a walk through the jungle without any pesky mosquitos! </w:t>
      </w:r>
    </w:p>
    <w:p>
      <w:r/>
      <w:r>
        <w:t>So why not give Crystal Quest: Deep Jungle a try? With its affordable betting range and availability on all your favorite devices, you'll feel like you're swinging from vines in no time!</w:t>
      </w:r>
    </w:p>
    <w:p>
      <w:pPr>
        <w:pStyle w:val="Heading2"/>
      </w:pPr>
      <w:r>
        <w:t>Theme and Visual Design</w:t>
      </w:r>
    </w:p>
    <w:p>
      <w:r/>
      <w:r>
        <w:t>If you're looking for a slot game that transports you to a different world, then Crystal Quest: Deep Jungle is the game for you. The jungle setting is beautifully rendered, with detailed visuals that capture the essence of a dense, untamed rainforest. The blocks that make up the game reels appear to have come straight out of an Aztec temple, giving the game an exotic and mystical atmosphere that is sure to keep you hooked.</w:t>
      </w:r>
    </w:p>
    <w:p>
      <w:r/>
      <w:r>
        <w:t>The real standout, however, is the vibrant array of crystals and unique creatures that populate the reels. From glowing balls of energy to shimmering gems, Crystal Quest: Deep Jungle is a visual feast that offers a colorful escape from reality. The sound design is equally impressive, blending the sounds of animals with tribal drumming that heightens the sense of adventure.</w:t>
      </w:r>
    </w:p>
    <w:p>
      <w:r/>
      <w:r>
        <w:t>In short, Crystal Quest: Deep Jungle is a stunning slot game that will have you feeling like Indiana Jones in no time, albeit without the whip and fedora. But who needs those when you have a chance to win some serious cash?</w:t>
      </w:r>
    </w:p>
    <w:p>
      <w:pPr>
        <w:pStyle w:val="Heading2"/>
      </w:pPr>
      <w:r>
        <w:t>Get Ready for a Wild Ride: Return to Player Percentage</w:t>
      </w:r>
    </w:p>
    <w:p>
      <w:r/>
      <w:r>
        <w:t xml:space="preserve">If you're a seasoned player, you know that the theoretical return to player, or RTP, is a crucial factor in assessing the potential of your favorite slot game. Well, let us tell you that Crystal Quest: Deep Jungle's RTP is a jungle-worthy 96.14%, which is just about average for a game of this kind. </w:t>
      </w:r>
      <w:r/>
    </w:p>
    <w:p>
      <w:r/>
      <w:r>
        <w:t>But hey, don't let that deter you from trying it out! With its exotic jungle setting, beautiful graphics, and exciting gameplay, Crystal Quest: Deep Jungle is definitely worth a spin or two. Plus, who wouldn't want to enjoy the company of cute jungle animals such as toucans, monkeys, and leopards?</w:t>
      </w:r>
      <w:r/>
    </w:p>
    <w:p>
      <w:r/>
      <w:r>
        <w:t>So pack your bags and get ready for an adventure with Crystal Quest: Deep Jungle. Whether you're a beginner or a veteran player looking for something new to try, this game is sure to provide you with hours of entertainment.</w:t>
      </w:r>
    </w:p>
    <w:p>
      <w:pPr>
        <w:pStyle w:val="Heading2"/>
      </w:pPr>
      <w:r>
        <w:t>FAQ</w:t>
      </w:r>
    </w:p>
    <w:p>
      <w:pPr>
        <w:pStyle w:val="Heading3"/>
      </w:pPr>
      <w:r>
        <w:t>What is Crystal Quest: Deep Jungle?</w:t>
      </w:r>
    </w:p>
    <w:p>
      <w:r/>
      <w:r>
        <w:t>Crystal Quest: Deep Jungle is a slot machine game produced by Thunderkick with a rainforest theme and unique features.</w:t>
      </w:r>
    </w:p>
    <w:p>
      <w:pPr>
        <w:pStyle w:val="Heading3"/>
      </w:pPr>
      <w:r>
        <w:t>How many reels and rows are there in Crystal Quest: Deep Jungle?</w:t>
      </w:r>
    </w:p>
    <w:p>
      <w:r/>
      <w:r>
        <w:t>Crystal Quest: Deep Jungle has six reels and four rows.</w:t>
      </w:r>
    </w:p>
    <w:p>
      <w:pPr>
        <w:pStyle w:val="Heading3"/>
      </w:pPr>
      <w:r>
        <w:t>What is the maximum payout in Crystal Quest: Deep Jungle?</w:t>
      </w:r>
    </w:p>
    <w:p>
      <w:r/>
      <w:r>
        <w:t>The maximum win in Crystal Quest: Deep Jungle is 15,000 times the value of the bet.</w:t>
      </w:r>
    </w:p>
    <w:p>
      <w:pPr>
        <w:pStyle w:val="Heading3"/>
      </w:pPr>
      <w:r>
        <w:t>What is the minimum and maximum bet for Crystal Quest: Deep Jungle?</w:t>
      </w:r>
    </w:p>
    <w:p>
      <w:r/>
      <w:r>
        <w:t>The minimum bet for Crystal Quest: Deep Jungle is 10 cents and the maximum bet is 100 €.</w:t>
      </w:r>
    </w:p>
    <w:p>
      <w:pPr>
        <w:pStyle w:val="Heading3"/>
      </w:pPr>
      <w:r>
        <w:t>What is the theoretical return to player (RTP) for Crystal Quest: Deep Jungle?</w:t>
      </w:r>
    </w:p>
    <w:p>
      <w:r/>
      <w:r>
        <w:t>The theoretical return to player for Crystal Quest: Deep Jungle is 96.14%.</w:t>
      </w:r>
    </w:p>
    <w:p>
      <w:pPr>
        <w:pStyle w:val="Heading3"/>
      </w:pPr>
      <w:r>
        <w:t>What are the special symbols in Crystal Quest: Deep Jungle?</w:t>
      </w:r>
    </w:p>
    <w:p>
      <w:r/>
      <w:r>
        <w:t>The special symbols in Crystal Quest: Deep Jungle include Wild, Mystery, and Scatter symbols.</w:t>
      </w:r>
    </w:p>
    <w:p>
      <w:pPr>
        <w:pStyle w:val="Heading3"/>
      </w:pPr>
      <w:r>
        <w:t>What is the Avalanche Function in Crystal Quest: Deep Jungle?</w:t>
      </w:r>
    </w:p>
    <w:p>
      <w:r/>
      <w:r>
        <w:t>The Avalanche Function in Crystal Quest: Deep Jungle replaces symbols that have determined winning combinations with others that fall from above, and triggers an unlimited multiplier.</w:t>
      </w:r>
    </w:p>
    <w:p>
      <w:pPr>
        <w:pStyle w:val="Heading3"/>
      </w:pPr>
      <w:r>
        <w:t>How do you activate the bonus round in Crystal Quest: Deep Jungle?</w:t>
      </w:r>
    </w:p>
    <w:p>
      <w:r/>
      <w:r>
        <w:t>The bonus round of 12 free spins in Crystal Quest: Deep Jungle is activated with the Scatter symbol.</w:t>
      </w:r>
    </w:p>
    <w:p>
      <w:pPr>
        <w:pStyle w:val="Heading2"/>
      </w:pPr>
      <w:r>
        <w:t>What we like</w:t>
      </w:r>
    </w:p>
    <w:p>
      <w:pPr>
        <w:pStyle w:val="ListBullet"/>
        <w:spacing w:line="240" w:lineRule="auto"/>
        <w:ind w:left="720"/>
      </w:pPr>
      <w:r/>
      <w:r>
        <w:t>Unique gameplay mechanics with cascading reels and unlimited multiplier</w:t>
      </w:r>
    </w:p>
    <w:p>
      <w:pPr>
        <w:pStyle w:val="ListBullet"/>
        <w:spacing w:line="240" w:lineRule="auto"/>
        <w:ind w:left="720"/>
      </w:pPr>
      <w:r/>
      <w:r>
        <w:t>High winning potential with a maximum win of 15,000 times the bet</w:t>
      </w:r>
    </w:p>
    <w:p>
      <w:pPr>
        <w:pStyle w:val="ListBullet"/>
        <w:spacing w:line="240" w:lineRule="auto"/>
        <w:ind w:left="720"/>
      </w:pPr>
      <w:r/>
      <w:r>
        <w:t>Wide betting range from 10 cents to 100 €</w:t>
      </w:r>
    </w:p>
    <w:p>
      <w:pPr>
        <w:pStyle w:val="ListBullet"/>
        <w:spacing w:line="240" w:lineRule="auto"/>
        <w:ind w:left="720"/>
      </w:pPr>
      <w:r/>
      <w:r>
        <w:t>Available on desktop and mobile devices, with a free demo version</w:t>
      </w:r>
    </w:p>
    <w:p>
      <w:pPr>
        <w:pStyle w:val="Heading2"/>
      </w:pPr>
      <w:r>
        <w:t>What we don't like</w:t>
      </w:r>
    </w:p>
    <w:p>
      <w:pPr>
        <w:pStyle w:val="ListBullet"/>
        <w:spacing w:line="240" w:lineRule="auto"/>
        <w:ind w:left="720"/>
      </w:pPr>
      <w:r/>
      <w:r>
        <w:t>High volatility may lead to infrequent wins</w:t>
      </w:r>
    </w:p>
    <w:p>
      <w:pPr>
        <w:pStyle w:val="ListBullet"/>
        <w:spacing w:line="240" w:lineRule="auto"/>
        <w:ind w:left="720"/>
      </w:pPr>
      <w:r/>
      <w:r>
        <w:t>No mention of bonus features besides free spins round</w:t>
      </w:r>
    </w:p>
    <w:p>
      <w:r/>
      <w:r>
        <w:rPr>
          <w:b/>
        </w:rPr>
        <w:t>Play Crystal Quest: Deep Jungle for Free</w:t>
      </w:r>
    </w:p>
    <w:p>
      <w:r/>
      <w:r>
        <w:rPr>
          <w:i/>
        </w:rPr>
        <w:t>Read our review of Crystal Quest: Deep Jungle and play this online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