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Robin Hood free | Fun gameplay with free spins</w:t>
      </w:r>
    </w:p>
    <w:p>
      <w:pPr>
        <w:pStyle w:val="Heading2"/>
      </w:pPr>
      <w:r>
        <w:t>Get a deep dive into Lady Robin Hood gameplay mechanics and rules</w:t>
      </w:r>
    </w:p>
    <w:p>
      <w:r/>
      <w:r>
        <w:t>Looking for a fun slot machine to play that will give you an exhilarating gaming experience? Look no further than Lady Robin Hood! This slot game features a 4x4 reel set with twenty symbols displayed at each play, giving you plenty of opportunities to strike it lucky. Just keep in mind that it has an RTP of 94%, which is a bit below average, but don't let that dissuade you from giving Lady Robin Hood a spin.</w:t>
      </w:r>
    </w:p>
    <w:p>
      <w:r/>
      <w:r>
        <w:t>One of the coolest features of Lady Robin Hood is the bonus mode which triggers free spins. This is where the real fun begins and where you can really win big! And while the slot machine has an average volatility, that's not to say that players can't enjoy a thrilling ride each time they play. Whether you're a seasoned gambler or a newbie to the world of online casino games, Lady Robin Hood is definitely worth checking out.</w:t>
      </w:r>
    </w:p>
    <w:p>
      <w:pPr>
        <w:pStyle w:val="Heading2"/>
      </w:pPr>
      <w:r>
        <w:t>Symbols and the Game Grid of Lady Robin Hood</w:t>
      </w:r>
    </w:p>
    <w:p>
      <w:r/>
      <w:r>
        <w:t>As soon as you enter the game, you're whisked away to Sherwood Forest. It's like a virtual vacation, except you don't have to pack sunscreen for your pasty writer skin. You'll feel like you're really there, surrounded by majestic trees and birds chirping, and most importantly, the T-Rex sized jackpots that are just waiting for you.</w:t>
      </w:r>
    </w:p>
    <w:p>
      <w:r/>
      <w:r>
        <w:t>The symbols themselves are a mix of classic playing cards (yawn) and Robin Hood themed ones that really get our creative gears turning. We're talking arrows, beer mugs, and even stolen coins! But the real MVP here is the Scatter symbol LRH, that triggers a bonus mode that'll have you feeling like you're robbing from the rich, and giving to yourself.</w:t>
      </w:r>
    </w:p>
    <w:p>
      <w:pPr>
        <w:pStyle w:val="Heading2"/>
      </w:pPr>
      <w:r>
        <w:t>Unleash Your Inner Archer with Lady Robin Hood's Bonus Features and Free Spins</w:t>
      </w:r>
    </w:p>
    <w:p>
      <w:r/>
      <w:r>
        <w:t>What's better than firing arrows at targets? Filling them up with arrows to trigger a bonus mode in Lady Robin Hood! The LRH Scatter symbol awards free spins, and targets appearing during the mode can be filled up with arrows. Once a target is fully loaded with four arrows, the corresponding reel will be covered entirely with Wilds. Get ready to hit some bullseyes and win big!</w:t>
      </w:r>
    </w:p>
    <w:p>
      <w:r/>
      <w:r>
        <w:t xml:space="preserve"> Lady Robin Hood's bonus feature is like a game within a game. It keeps you on your toes, aiming for targets and hoping for that sweet, sweet Wild reel coverage. Trust me, you won't be able to stop playing once you trigger this feature. It's so exciting, it'll make you want to wear green tights and shoot arrows into the sky in celebration. </w:t>
      </w:r>
    </w:p>
    <w:p>
      <w:pPr>
        <w:pStyle w:val="Heading2"/>
      </w:pPr>
      <w:r>
        <w:t>Is Lady Robin Hood a Fair Bet? A Look at RTP and Volatility</w:t>
      </w:r>
    </w:p>
    <w:p>
      <w:r/>
      <w:r>
        <w:t>So you want to know if Lady Robin Hood is worth your time? Well, the game has an RTP of 94%, which is decent, but not exactly high-rolling status. Sad! But fear not, the volatility is right smack dab in the middle. This is good because there's a balance between getting a big payout and not getting shafted entirely. No need to rob from the poor to give to the rich here.</w:t>
      </w:r>
    </w:p>
    <w:p>
      <w:pPr>
        <w:pStyle w:val="Heading2"/>
      </w:pPr>
      <w:r>
        <w:t>A Tale of Two Robins: Lady Robin Hood vs Robin Hood: Shifting Riches</w:t>
      </w:r>
    </w:p>
    <w:p>
      <w:r/>
      <w:r>
        <w:t>Move over, Kevin Costner - there's a new sheriff in town. Lady Robin Hood takes the classic tale of Robin Hood and adds a sassy, feminine twist. But how does it stack up against other slots featuring the forest-dwelling outlaw?</w:t>
      </w:r>
    </w:p>
    <w:p>
      <w:r/>
      <w:r>
        <w:t>NetEnt's Robin Hood: Shifting Riches may have been around longer, but Lady Robin Hood holds her own with unique gameplay mechanics and a stronger focus on free spins. It's like the difference between a traditional archer and a Robin Hood who's mastered the art of twerking - they're both impressive, but one has a little more flair.</w:t>
      </w:r>
    </w:p>
    <w:p>
      <w:pPr>
        <w:pStyle w:val="Heading2"/>
      </w:pPr>
      <w:r>
        <w:t>FAQ</w:t>
      </w:r>
    </w:p>
    <w:p>
      <w:pPr>
        <w:pStyle w:val="Heading3"/>
      </w:pPr>
      <w:r>
        <w:t>What is Lady Robin Hood?</w:t>
      </w:r>
    </w:p>
    <w:p>
      <w:r/>
      <w:r>
        <w:t>Lady Robin Hood is a slot machine game created by Bally that features a female version of the legendary hero. It has a 4x4 game grid with an RTP of 94% and average volatility.</w:t>
      </w:r>
    </w:p>
    <w:p>
      <w:pPr>
        <w:pStyle w:val="Heading3"/>
      </w:pPr>
      <w:r>
        <w:t>What symbols are used in the Lady Robin Hood game?</w:t>
      </w:r>
    </w:p>
    <w:p>
      <w:r/>
      <w:r>
        <w:t>The game has playing card symbols and Robin Hood-inspired symbols such as the damsel with the bow, arrows, beer mug, and coins.</w:t>
      </w:r>
    </w:p>
    <w:p>
      <w:pPr>
        <w:pStyle w:val="Heading3"/>
      </w:pPr>
      <w:r>
        <w:t>What is the bonus mode in Lady Robin Hood?</w:t>
      </w:r>
    </w:p>
    <w:p>
      <w:r/>
      <w:r>
        <w:t>The bonus mode in Lady Robin Hood is a free spins round where players can find targets on the reels, which fill indicators above reels 2, 3, 4, and 5. When an indicator is filled, the corresponding reel becomes entirely covered with Wilds for the rest of the mode.</w:t>
      </w:r>
    </w:p>
    <w:p>
      <w:pPr>
        <w:pStyle w:val="Heading3"/>
      </w:pPr>
      <w:r>
        <w:t>What is the RTP of Lady Robin Hood?</w:t>
      </w:r>
    </w:p>
    <w:p>
      <w:r/>
      <w:r>
        <w:t>Lady Robin Hood has an RTP of 94%, which is slightly lower than the average value of 96 found in online slots.</w:t>
      </w:r>
    </w:p>
    <w:p>
      <w:pPr>
        <w:pStyle w:val="Heading3"/>
      </w:pPr>
      <w:r>
        <w:t>Is Lady Robin Hood a high-volatility slot?</w:t>
      </w:r>
    </w:p>
    <w:p>
      <w:r/>
      <w:r>
        <w:t>No, Lady Robin Hood has average volatility, meaning it does not tilt in favor of enormous winnings but neither tens of spins without a single win.</w:t>
      </w:r>
    </w:p>
    <w:p>
      <w:pPr>
        <w:pStyle w:val="Heading3"/>
      </w:pPr>
      <w:r>
        <w:t>What other Robin Hood-themed slots are similar to Lady Robin Hood?</w:t>
      </w:r>
    </w:p>
    <w:p>
      <w:r/>
      <w:r>
        <w:t>One other slot similar to Lady Robin Hood is Robin Hood: Shifting Riches from NetEnt.</w:t>
      </w:r>
    </w:p>
    <w:p>
      <w:pPr>
        <w:pStyle w:val="Heading3"/>
      </w:pPr>
      <w:r>
        <w:t>Can players win big in Lady Robin Hood?</w:t>
      </w:r>
    </w:p>
    <w:p>
      <w:r/>
      <w:r>
        <w:t>While Lady Robin Hood does not have high volatility, players can still potentially win big during the bonus mode, where the corresponding reels become entirely covered with Wilds.</w:t>
      </w:r>
    </w:p>
    <w:p>
      <w:pPr>
        <w:pStyle w:val="Heading3"/>
      </w:pPr>
      <w:r>
        <w:t>Is Lady Robin Hood a fun game to play?</w:t>
      </w:r>
    </w:p>
    <w:p>
      <w:r/>
      <w:r>
        <w:t>Yes, Lady Robin Hood has a fun game mechanism, especially the bonus mode, and the gender-bending twist adds an interesting element to the classic Robin Hood story.</w:t>
      </w:r>
    </w:p>
    <w:p>
      <w:pPr>
        <w:pStyle w:val="Heading2"/>
      </w:pPr>
      <w:r>
        <w:t>What we like</w:t>
      </w:r>
    </w:p>
    <w:p>
      <w:pPr>
        <w:pStyle w:val="ListBullet"/>
        <w:spacing w:line="240" w:lineRule="auto"/>
        <w:ind w:left="720"/>
      </w:pPr>
      <w:r/>
      <w:r>
        <w:t>Fun gameplay with bonus mode</w:t>
      </w:r>
    </w:p>
    <w:p>
      <w:pPr>
        <w:pStyle w:val="ListBullet"/>
        <w:spacing w:line="240" w:lineRule="auto"/>
        <w:ind w:left="720"/>
      </w:pPr>
      <w:r/>
      <w:r>
        <w:t>Average volatility</w:t>
      </w:r>
    </w:p>
    <w:p>
      <w:pPr>
        <w:pStyle w:val="ListBullet"/>
        <w:spacing w:line="240" w:lineRule="auto"/>
        <w:ind w:left="720"/>
      </w:pPr>
      <w:r/>
      <w:r>
        <w:t>Wilds appear during free spins</w:t>
      </w:r>
    </w:p>
    <w:p>
      <w:pPr>
        <w:pStyle w:val="ListBullet"/>
        <w:spacing w:line="240" w:lineRule="auto"/>
        <w:ind w:left="720"/>
      </w:pPr>
      <w:r/>
      <w:r>
        <w:t>Appealing game grid and symbols</w:t>
      </w:r>
    </w:p>
    <w:p>
      <w:pPr>
        <w:pStyle w:val="Heading2"/>
      </w:pPr>
      <w:r>
        <w:t>What we don't like</w:t>
      </w:r>
    </w:p>
    <w:p>
      <w:pPr>
        <w:pStyle w:val="ListBullet"/>
        <w:spacing w:line="240" w:lineRule="auto"/>
        <w:ind w:left="720"/>
      </w:pPr>
      <w:r/>
      <w:r>
        <w:t>RTP slightly lower than average</w:t>
      </w:r>
    </w:p>
    <w:p>
      <w:pPr>
        <w:pStyle w:val="ListBullet"/>
        <w:spacing w:line="240" w:lineRule="auto"/>
        <w:ind w:left="720"/>
      </w:pPr>
      <w:r/>
      <w:r>
        <w:t>Limited size of game grid</w:t>
      </w:r>
    </w:p>
    <w:p>
      <w:r/>
      <w:r>
        <w:rPr>
          <w:b/>
        </w:rPr>
        <w:t>Play Lady Robin Hood free | Fun gameplay with free spins</w:t>
      </w:r>
    </w:p>
    <w:p>
      <w:r/>
      <w:r>
        <w:rPr>
          <w:i/>
        </w:rPr>
        <w:t>Discover the fun gameplay mechanics and free spins of Lady Robin Hood. Play now for free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