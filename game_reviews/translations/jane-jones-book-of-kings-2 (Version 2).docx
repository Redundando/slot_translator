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Jane Jones: Book of Kings 2 Slot for Free | Review</w:t>
      </w:r>
    </w:p>
    <w:p>
      <w:pPr>
        <w:pStyle w:val="Heading2"/>
      </w:pPr>
      <w:r>
        <w:t>Simply Stunning Graphics Design</w:t>
      </w:r>
    </w:p>
    <w:p>
      <w:r/>
      <w:r>
        <w:t>I must say, the graphics design in Jane Jones: Book of Kings 2 is breathtaking. It's like Michelangelo himself came down from the heavens to craft the intricate details on each symbol. The golden Buddhist deities make me feel like I'm actually in a temple, and the pendant and Buddha symbols add a touch of mystique.</w:t>
      </w:r>
    </w:p>
    <w:p>
      <w:r/>
      <w:r>
        <w:t>But let's talk about Jane Jones. Can we all just take a moment to appreciate her? I mean, she's not just a pretty face. She's smart, she's fierce, and she's ready to help you win big. And let's not forget the backdrop - with the majestic Himalayan mountains and temples, you'll feel like you're on top of the world.</w:t>
      </w:r>
    </w:p>
    <w:p>
      <w:pPr>
        <w:pStyle w:val="Heading2"/>
      </w:pPr>
      <w:r>
        <w:t>Bonuses and Features</w:t>
      </w:r>
    </w:p>
    <w:p>
      <w:r/>
      <w:r>
        <w:t xml:space="preserve">Get ready for some serious perks while playing Jane Jones: Book of Kings 2. The game offers players a variety of bonuses and features that are definitely worth a try. With two modes – Day and Night – there’s never a dull moment. </w:t>
      </w:r>
    </w:p>
    <w:p>
      <w:r/>
      <w:r>
        <w:t xml:space="preserve">Both modes have their own set of shiny expanding scatters to keep things interesting. Night Mode is particularly tempting, as it offers unlimited free spins thanks to the central function of the expanding symbol that can cover the entire grid. You only need to land two scatters to activate Night Mode – piece of cake, right? </w:t>
      </w:r>
    </w:p>
    <w:p>
      <w:r/>
      <w:r>
        <w:t>On the other hand, Day Mode provides the opportunity to trigger free spins by landing three or more wild symbols – winning up to 200x your total bet. So why not switch modes and see what luck has in store for you?</w:t>
      </w:r>
    </w:p>
    <w:p>
      <w:pPr>
        <w:pStyle w:val="Heading2"/>
      </w:pPr>
      <w:r>
        <w:t>Return of the Jane Jones</w:t>
      </w:r>
    </w:p>
    <w:p>
      <w:r/>
      <w:r>
        <w:t>Let's talk about the Return to Player (RTP) rate, shall we? Jane Jones: Book of Kings 2 boasts a pretty impressive RTP rate of 96.5%. That's almost a surefire guarantee that Jane will lead you down a path of epic wins.</w:t>
      </w:r>
    </w:p>
    <w:p>
      <w:r/>
      <w:r>
        <w:t>With each spin, you have the chance to win up to 4,000x your bet. Of course, this is assuming Jane's feeling particularly generous. And let's be real here, we all know she's got a bit of a reputation for leading us on.</w:t>
      </w:r>
    </w:p>
    <w:p>
      <w:r/>
      <w:r>
        <w:t>That being said, with the promise of such a big payout, playing Jane Jones: Book of Kings 2 is definitely worth a shot. Who knows, maybe the book of kings will be on your side this time around...</w:t>
      </w:r>
    </w:p>
    <w:p>
      <w:pPr>
        <w:pStyle w:val="Heading2"/>
      </w:pPr>
      <w:r>
        <w:t>Symbols</w:t>
      </w:r>
    </w:p>
    <w:p>
      <w:r/>
      <w:r>
        <w:t>Get ready to play with classic royal cards such as A, K, Q, J, and 10, and rub shoulders with some fancy Buddhist deities in gold, a pendant, and a Buddha. But if you're not interested in ancient gurus, don't worry, Jane Jones herself is the ultimate queen of the slot and can pay you up to 400 times your bet if you're lucky enough to see her 5 times in one spin. And if you're a night owl or a early bird, keep an eye out for the symbols for Day and Night modes that are Scatters and have expanding functions. Just like your waistline after a visit to the casino buffet!</w:t>
      </w:r>
    </w:p>
    <w:p>
      <w:pPr>
        <w:pStyle w:val="Heading2"/>
      </w:pPr>
      <w:r>
        <w:t>Two Modes to Rule Them All</w:t>
      </w:r>
    </w:p>
    <w:p>
      <w:r/>
      <w:r>
        <w:t>Jane Jones: Book of Kings 2 is so good that it comes with not just one, but two modes. It's like getting an extra scoop of ice cream on your cone, but without the brain freeze. Activate Day mode with three or more wild symbols and Night mode with only two scatters - easy peasy!</w:t>
      </w:r>
    </w:p>
    <w:p>
      <w:r/>
      <w:r>
        <w:t xml:space="preserve">Here's the kicker: both modes offer unlimited free spins. That's right, jackpot lovers, spin away to glory! And if that wasn't enough, the expanding symbols function is here to turn the already exciting gameplay up a notch. With the expanding symbol in your play, you can cover the entire grid, except your computer screen, of course. </w:t>
      </w:r>
    </w:p>
    <w:p>
      <w:r/>
      <w:r>
        <w:t>The base game starts in Day mode, but don't worry, Night mode can be unlocked randomly. It's like waiting for the sun to go down at a beach party - except instead of a bonfire, you get even more chances to win big. It's a win-win situation!</w:t>
      </w:r>
    </w:p>
    <w:p>
      <w:pPr>
        <w:pStyle w:val="Heading2"/>
      </w:pPr>
      <w:r>
        <w:t>FAQ</w:t>
      </w:r>
    </w:p>
    <w:p>
      <w:pPr>
        <w:pStyle w:val="Heading3"/>
      </w:pPr>
      <w:r>
        <w:t>What is Jane Jones: Book of Kings 2?</w:t>
      </w:r>
    </w:p>
    <w:p>
      <w:r/>
      <w:r>
        <w:t>Jane Jones: Book of Kings 2 is a slot game by Rarestone Gaming with a theme of travel and adventure to the Himalayas, featuring 5 reels and 10 paylines with bonuses and features.</w:t>
      </w:r>
    </w:p>
    <w:p>
      <w:pPr>
        <w:pStyle w:val="Heading3"/>
      </w:pPr>
      <w:r>
        <w:t>What is the RTP of Jane Jones: Book of Kings 2?</w:t>
      </w:r>
    </w:p>
    <w:p>
      <w:r/>
      <w:r>
        <w:t>Jane Jones: Book of Kings 2 has an RTP set at 96.5%.</w:t>
      </w:r>
    </w:p>
    <w:p>
      <w:pPr>
        <w:pStyle w:val="Heading3"/>
      </w:pPr>
      <w:r>
        <w:t>What is the maximum payout of Jane Jones: Book of Kings 2?</w:t>
      </w:r>
    </w:p>
    <w:p>
      <w:r/>
      <w:r>
        <w:t>Jane Jones: Book of Kings 2 can offer up to 4,000x your bet for each spin.</w:t>
      </w:r>
    </w:p>
    <w:p>
      <w:pPr>
        <w:pStyle w:val="Heading3"/>
      </w:pPr>
      <w:r>
        <w:t>What are the graphics like in Jane Jones: Book of Kings 2?</w:t>
      </w:r>
    </w:p>
    <w:p>
      <w:r/>
      <w:r>
        <w:t>The graphics of Jane Jones: Book of Kings 2 are well-crafted and feature beautiful depictions of the Himalayas and Buddhist temples.</w:t>
      </w:r>
    </w:p>
    <w:p>
      <w:pPr>
        <w:pStyle w:val="Heading3"/>
      </w:pPr>
      <w:r>
        <w:t>What are the special features of Jane Jones: Book of Kings 2?</w:t>
      </w:r>
    </w:p>
    <w:p>
      <w:r/>
      <w:r>
        <w:t>Jane Jones: Book of Kings 2 has two modes, Day and Night, with two expanding scatters that can lead to unlimited free spins.</w:t>
      </w:r>
    </w:p>
    <w:p>
      <w:pPr>
        <w:pStyle w:val="Heading3"/>
      </w:pPr>
      <w:r>
        <w:t>How does Night Mode work in Jane Jones: Book of Kings 2?</w:t>
      </w:r>
    </w:p>
    <w:p>
      <w:r/>
      <w:r>
        <w:t>Night Mode opens with the landing of only 2 scatters, with unlimited free spins and the central function of the expanding symbol that can cover the entire grid.</w:t>
      </w:r>
    </w:p>
    <w:p>
      <w:pPr>
        <w:pStyle w:val="Heading3"/>
      </w:pPr>
      <w:r>
        <w:t>How does Day Free Games work in Jane Jones: Book of Kings 2?</w:t>
      </w:r>
    </w:p>
    <w:p>
      <w:r/>
      <w:r>
        <w:t>Day Free Games are played with three or more wild symbols on the reels, which can only land in daylight mode, with opportunities to win up to 200x your total bet.</w:t>
      </w:r>
    </w:p>
    <w:p>
      <w:pPr>
        <w:pStyle w:val="Heading3"/>
      </w:pPr>
      <w:r>
        <w:t>Is Jane Jones: Book of Kings 2 a good choice for experienced gamblers?</w:t>
      </w:r>
    </w:p>
    <w:p>
      <w:r/>
      <w:r>
        <w:t>Yes, Jane Jones: Book of Kings 2 is a top choice for experienced gamblers looking for something new and exciting.</w:t>
      </w:r>
    </w:p>
    <w:p>
      <w:pPr>
        <w:pStyle w:val="Heading2"/>
      </w:pPr>
      <w:r>
        <w:t>What we like</w:t>
      </w:r>
    </w:p>
    <w:p>
      <w:pPr>
        <w:pStyle w:val="ListBullet"/>
        <w:spacing w:line="240" w:lineRule="auto"/>
        <w:ind w:left="720"/>
      </w:pPr>
      <w:r/>
      <w:r>
        <w:t>Impressive graphics design with well-crafted symbols</w:t>
      </w:r>
    </w:p>
    <w:p>
      <w:pPr>
        <w:pStyle w:val="ListBullet"/>
        <w:spacing w:line="240" w:lineRule="auto"/>
        <w:ind w:left="720"/>
      </w:pPr>
      <w:r/>
      <w:r>
        <w:t>Various bonuses and features available for players to try</w:t>
      </w:r>
    </w:p>
    <w:p>
      <w:pPr>
        <w:pStyle w:val="ListBullet"/>
        <w:spacing w:line="240" w:lineRule="auto"/>
        <w:ind w:left="720"/>
      </w:pPr>
      <w:r/>
      <w:r>
        <w:t>Decent RTP rate of 96.5%</w:t>
      </w:r>
    </w:p>
    <w:p>
      <w:pPr>
        <w:pStyle w:val="ListBullet"/>
        <w:spacing w:line="240" w:lineRule="auto"/>
        <w:ind w:left="720"/>
      </w:pPr>
      <w:r/>
      <w:r>
        <w:t>Two exciting modes - Day and Night</w:t>
      </w:r>
    </w:p>
    <w:p>
      <w:pPr>
        <w:pStyle w:val="Heading2"/>
      </w:pPr>
      <w:r>
        <w:t>What we don't like</w:t>
      </w:r>
    </w:p>
    <w:p>
      <w:pPr>
        <w:pStyle w:val="ListBullet"/>
        <w:spacing w:line="240" w:lineRule="auto"/>
        <w:ind w:left="720"/>
      </w:pPr>
      <w:r/>
      <w:r>
        <w:t>Limited options for activating Day mode</w:t>
      </w:r>
    </w:p>
    <w:p>
      <w:pPr>
        <w:pStyle w:val="ListBullet"/>
        <w:spacing w:line="240" w:lineRule="auto"/>
        <w:ind w:left="720"/>
      </w:pPr>
      <w:r/>
      <w:r>
        <w:t>Difficult to trigger Night mode</w:t>
      </w:r>
    </w:p>
    <w:p>
      <w:r/>
      <w:r>
        <w:rPr>
          <w:b/>
        </w:rPr>
        <w:t>Play Jane Jones: Book of Kings 2 Slot for Free | Review</w:t>
      </w:r>
    </w:p>
    <w:p>
      <w:r/>
      <w:r>
        <w:rPr>
          <w:i/>
        </w:rPr>
        <w:t>Read our review of Jane Jones: Book of Kings 2 online slot game. Play for free and experience the various bonuses and impressive graphics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