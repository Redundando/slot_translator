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Play Book of Duat Free: A Thrilling Egyptian-themed Slot </w:t>
      </w:r>
    </w:p>
    <w:p>
      <w:r/>
      <w:r>
        <w:rPr>
          <w:b/>
        </w:rPr>
        <w:t>Meta description</w:t>
      </w:r>
      <w:r>
        <w:t>: Read our review of Book of Duat, an online slot game themed around ancient Egypt. Play for free and win big with expanding symbols and thrilling bonus rounds.</w:t>
      </w:r>
    </w:p>
    <w:p>
      <w:pPr>
        <w:pStyle w:val="Heading2"/>
      </w:pPr>
      <w:r>
        <w:t>Gameplay</w:t>
      </w:r>
    </w:p>
    <w:p>
      <w:r/>
      <w:r>
        <w:t>Get ready for an adventure of a lifetime with Book of Duat, the online slot game that's got it all! As soon as you hit the spin button, you'll be whisked away to an ancient world of pyramids, pharaohs, and priceless artifacts. With five reels and ten paylines, Book of Duat offers plenty of action for players of all skill levels. And with betting options that range from penny slots to high rollers, anyone can join in the fun!</w:t>
      </w:r>
    </w:p>
    <w:p>
      <w:r/>
      <w:r>
        <w:t>The symbols in this game are a real treat for any Egyptophiles out there. Look out for the Eye of Ra, Ankh, Scarab, and of course, the powerful Pharaoh. But keep your eyes peeled for the elusive Book of Duat symbol, because this is the wild card that can help you create winning combinations. And don't forget about the gamble feature - it's a great chance to double your winnings, but just remember not to get too greedy!</w:t>
      </w:r>
    </w:p>
    <w:p>
      <w:r/>
      <w:r>
        <w:t>All in all, Book of Duat is a fantastic slot game that ticks all the boxes for excitement, fun, and big wins. Give it a spin and see for yourself why this game is a favorite among online casino players everywhere!</w:t>
      </w:r>
    </w:p>
    <w:p>
      <w:pPr>
        <w:pStyle w:val="Heading2"/>
      </w:pPr>
      <w:r>
        <w:t>Get Ready for Adventure with Bonus Rounds</w:t>
      </w:r>
    </w:p>
    <w:p>
      <w:r/>
      <w:r>
        <w:t>Are you ready for non-stop action and a chance to win big? Then you're in the right place, because Book of Duat has several bonus rounds that will leave you on the edge of your seat.</w:t>
      </w:r>
    </w:p>
    <w:p>
      <w:r/>
      <w:r>
        <w:t>First up is the main bonus round, which is triggered when you land three or more Book of Duat symbols on the reels. You'll receive ten free spins, during which one symbol is chosen at random to become an expanding symbol. This means that it can cover an entire reel, giving you more opportunities to hit a winning combination.</w:t>
      </w:r>
    </w:p>
    <w:p>
      <w:r/>
      <w:r>
        <w:t>If you thought that was exciting, wait until you hear this – you can re-trigger the bonus round by landing more Book of Duat symbols during the free spins. That's right, the adventure never stops with this game.</w:t>
      </w:r>
    </w:p>
    <w:p>
      <w:r/>
      <w:r>
        <w:t>The bonus rounds in Book of Duat are truly a standout feature and add to the overall excitement and enjoyment of the game. Plus, who doesn't love the chance to win big? So why wait? It's time to join the adventure and experience the thrills of Book of Duat's bonus rounds for yourself.</w:t>
      </w:r>
    </w:p>
    <w:p>
      <w:pPr>
        <w:pStyle w:val="Heading2"/>
      </w:pPr>
      <w:r>
        <w:t>Winning Combinations</w:t>
      </w:r>
    </w:p>
    <w:p>
      <w:r/>
      <w:r>
        <w:t>Who doesn't love winning big? Book of Duat has got you covered! This game offers you not one, not two, but ten paylines to bet on. And if you're lucky enough to get matching symbols on adjacent reels starting from the leftmost reel, you're in for a treat!</w:t>
      </w:r>
    </w:p>
    <w:p>
      <w:r/>
      <w:r>
        <w:t>Now, let's talk about the most valuable symbol in the game: the Pharaoh. He's not just a pretty face - he can pay out up to 500 times your bet for five landing on a single payline. That's more money than you'd make working as an archaeologist. And with a name like 'Book of Duat', you've gotta be in it to win it.</w:t>
      </w:r>
    </w:p>
    <w:p>
      <w:r/>
      <w:r>
        <w:t>But wait, there's more! The bonus round features an expanding symbol that can cover multiple reels at once. That's right - multiple reels! If you hit this one just right, you could be laughing all the way to the bank. This game is definitely worth a spin or two.</w:t>
      </w:r>
    </w:p>
    <w:p>
      <w:pPr>
        <w:pStyle w:val="Heading2"/>
      </w:pPr>
      <w:r>
        <w:t>Graphics</w:t>
      </w:r>
    </w:p>
    <w:p>
      <w:r/>
      <w:r>
        <w:t>Get ready to enjoy some truly eye-catching graphics in Book of Duat. This is one of the most visually impressive games out there, with stunning animations and an ancient Egyptian theme that will transport you to another world. You'll feel like you're really exploring the pyramids and temples that make up the backdrop of this game.</w:t>
      </w:r>
    </w:p>
    <w:p>
      <w:r/>
      <w:r>
        <w:t>The symbols in the game are similarly beautiful, with intricate details and vibrant colors that really pop off the screen. You won't be able to take your eyes off them! And to top it all off, the sound effects add an extra layer of immersion to the overall experience of the game.</w:t>
      </w:r>
    </w:p>
    <w:p>
      <w:r/>
      <w:r>
        <w:t>With all these amazing graphics and animations, it's no wonder Book of Duat has quickly become one of our favorite slot games. If you're looking for a game that will dazzle your senses while you play, this is definitely the one to try.</w:t>
      </w:r>
    </w:p>
    <w:p>
      <w:pPr>
        <w:pStyle w:val="Heading2"/>
      </w:pPr>
      <w:r>
        <w:t>Theme</w:t>
      </w:r>
    </w:p>
    <w:p>
      <w:r/>
      <w:r>
        <w:t>Get ready to be transported to ancient Egypt with Book of Duat - the ultimate slot game for all history buffs out there! The game revolves around the fascinating ancient Egyptian theme, complete with symbols that include the Eye of Ra, Ankh, Scarab, Pharaoh, and of course, the Book of Duat. And let's be real, what's an Egyptian-themed slot game without the iconic Book of Duat?</w:t>
      </w:r>
    </w:p>
    <w:p>
      <w:r/>
      <w:r>
        <w:t>But it's not just the symbols that make this game a real treat. The stunning visuals and sound effects of Book of Duat make every spin feel like a journey to another world. You'll feel like you're in the heart of Egypt, exploring ancient tombs and deciphering hieroglyphics. And if you're not a fan of ancient Egyptian mythology, no worries - the beauty of this slot game will still leave you impressed.</w:t>
      </w:r>
    </w:p>
    <w:p>
      <w:r/>
      <w:r>
        <w:t>So why not grab your fedora, whip, and dive headfirst into the mystical world of Book of Duat? Let the reels spin and see what treasures you'll uncover!</w:t>
      </w:r>
    </w:p>
    <w:p>
      <w:pPr>
        <w:pStyle w:val="Heading2"/>
      </w:pPr>
      <w:r>
        <w:t>FAQ</w:t>
      </w:r>
    </w:p>
    <w:p>
      <w:pPr>
        <w:pStyle w:val="Heading3"/>
      </w:pPr>
      <w:r>
        <w:t>What is Book of Duat?</w:t>
      </w:r>
    </w:p>
    <w:p>
      <w:r/>
      <w:r>
        <w:t>Book of Duat is an online slot game with an Egyptian theme.</w:t>
      </w:r>
    </w:p>
    <w:p>
      <w:pPr>
        <w:pStyle w:val="Heading3"/>
      </w:pPr>
      <w:r>
        <w:t>What symbols appear in Book of Duat?</w:t>
      </w:r>
    </w:p>
    <w:p>
      <w:r/>
      <w:r>
        <w:t>The symbols in the game include hieroglyphics, scarab beetles, pharaohs, and the Book of Duat symbol which is the wild card.</w:t>
      </w:r>
    </w:p>
    <w:p>
      <w:pPr>
        <w:pStyle w:val="Heading3"/>
      </w:pPr>
      <w:r>
        <w:t>What is the wild card in Book of Duat?</w:t>
      </w:r>
    </w:p>
    <w:p>
      <w:r/>
      <w:r>
        <w:t>The Book of Duat symbol is the wild card which can replace any other symbol in the game.</w:t>
      </w:r>
    </w:p>
    <w:p>
      <w:pPr>
        <w:pStyle w:val="Heading3"/>
      </w:pPr>
      <w:r>
        <w:t>Are there bonus rounds in Book of Duat?</w:t>
      </w:r>
    </w:p>
    <w:p>
      <w:r/>
      <w:r>
        <w:t>Yes, there are bonus rounds which offer chances to win big.</w:t>
      </w:r>
    </w:p>
    <w:p>
      <w:pPr>
        <w:pStyle w:val="Heading3"/>
      </w:pPr>
      <w:r>
        <w:t>Is Book of Duat a smooth and fast-paced game?</w:t>
      </w:r>
    </w:p>
    <w:p>
      <w:r/>
      <w:r>
        <w:t>Yes, the gameplay in Book of Duat is smooth and fast-paced.</w:t>
      </w:r>
    </w:p>
    <w:p>
      <w:pPr>
        <w:pStyle w:val="Heading3"/>
      </w:pPr>
      <w:r>
        <w:t>Is Book of Duat a high-quality game?</w:t>
      </w:r>
    </w:p>
    <w:p>
      <w:r/>
      <w:r>
        <w:t>Yes, Book of Duat is a high-quality game with fantastic graphics.</w:t>
      </w:r>
    </w:p>
    <w:p>
      <w:pPr>
        <w:pStyle w:val="Heading3"/>
      </w:pPr>
      <w:r>
        <w:t>Is Book of Duat suitable for seasoned gamblers?</w:t>
      </w:r>
    </w:p>
    <w:p>
      <w:r/>
      <w:r>
        <w:t>Yes, Book of Duat is suitable for both seasoned gamblers and those new to the world of online slot games.</w:t>
      </w:r>
    </w:p>
    <w:p>
      <w:pPr>
        <w:pStyle w:val="Heading3"/>
      </w:pPr>
      <w:r>
        <w:t>Is Book of Duat guaranteed to provide hours of entertainment?</w:t>
      </w:r>
    </w:p>
    <w:p>
      <w:r/>
      <w:r>
        <w:t>Yes, Book of Duat is guaranteed to provide hours of entertainment with its thrilling features and exciting gameplay.</w:t>
      </w:r>
    </w:p>
    <w:p>
      <w:pPr>
        <w:pStyle w:val="Heading2"/>
      </w:pPr>
      <w:r>
        <w:t>What we like</w:t>
      </w:r>
    </w:p>
    <w:p>
      <w:pPr>
        <w:pStyle w:val="ListBullet"/>
        <w:spacing w:line="240" w:lineRule="auto"/>
        <w:ind w:left="720"/>
      </w:pPr>
      <w:r/>
      <w:r>
        <w:t>Exciting and fast-paced gameplay</w:t>
      </w:r>
    </w:p>
    <w:p>
      <w:pPr>
        <w:pStyle w:val="ListBullet"/>
        <w:spacing w:line="240" w:lineRule="auto"/>
        <w:ind w:left="720"/>
      </w:pPr>
      <w:r/>
      <w:r>
        <w:t>Great bonus rounds with expanding symbols</w:t>
      </w:r>
    </w:p>
    <w:p>
      <w:pPr>
        <w:pStyle w:val="ListBullet"/>
        <w:spacing w:line="240" w:lineRule="auto"/>
        <w:ind w:left="720"/>
      </w:pPr>
      <w:r/>
      <w:r>
        <w:t>Visually stunning graphics and animations</w:t>
      </w:r>
    </w:p>
    <w:p>
      <w:pPr>
        <w:pStyle w:val="ListBullet"/>
        <w:spacing w:line="240" w:lineRule="auto"/>
        <w:ind w:left="720"/>
      </w:pPr>
      <w:r/>
      <w:r>
        <w:t>Captivating ancient Egyptian theme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Gamble feature may lead to quick losses</w:t>
      </w:r>
    </w:p>
    <w:p>
      <w:r/>
      <w:r>
        <w:rPr>
          <w:i/>
        </w:rPr>
        <w:t>Prompt for DALLE: Create a feature image for "Book of Duat" that captures the essence of the game. The image should be in a cartoon style and should prominently feature a happy Maya warrior wearing glasses. The warrior can be shown holding a large golden book with bright hieroglyphics on it, symbolizing the Book of Duat. In the background, there can be a desert landscape with pyramids and other ancient Egyptian landmarks, all rendered in vivid colors. The overall feel of the image should be whimsical and adventurous, inviting players to join in the fun of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