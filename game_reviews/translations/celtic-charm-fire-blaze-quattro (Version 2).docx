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Celtic Charm Fire Blaze Quattro for Free - Review</w:t>
      </w:r>
    </w:p>
    <w:p>
      <w:pPr>
        <w:pStyle w:val="Heading2"/>
      </w:pPr>
      <w:r>
        <w:t>GAMEPLAY</w:t>
      </w:r>
    </w:p>
    <w:p>
      <w:r/>
      <w:r>
        <w:t>Celtic Charm Fire Blaze Quattro is not your typical slot game since it features four separate reels instead of the usual layout. Each reel has a 3x3 size, and instead of paylines, this game offers 27 ways to win. But hold on to your kilts, because that number can increase up to a whopping 729 ways to win. Just imagine the possibilities!</w:t>
      </w:r>
    </w:p>
    <w:p>
      <w:r/>
      <w:r>
        <w:t>To win, you need to get three or more identical symbols from the leftmost reel. The minimum bet is a mere 0.10 €, but if you're feeling lucky, you can raise it to a maximum of 500 €. And if you're anything like me, you'll appreciate the Autoplay and Turbo functions for faster gameplay. Because let's face it, who has the patience to wait for the reels to stop spinning?</w:t>
      </w:r>
    </w:p>
    <w:p>
      <w:r/>
      <w:r>
        <w:t>I'm not joking when I say that playing Celtic Charm Fire Blaze Quattro feels like embarking on a mystical Celtic journey. The vibrant symbols and enchanting background music are sure to transport you to a different time and place. And with the possibility of winning up to 2000x your bet, you may come back from this journey a little bit richer. So grab your lucky four-leaf clover and give Celtic Charm Fire Blaze Quattro a spin - who knows where it may take you!</w:t>
      </w:r>
    </w:p>
    <w:p>
      <w:pPr>
        <w:pStyle w:val="Heading2"/>
      </w:pPr>
      <w:r>
        <w:t>Graphics and Sound</w:t>
      </w:r>
    </w:p>
    <w:p>
      <w:r/>
      <w:r>
        <w:t>Prepare to be impressed by the visuals of Celtic Charm Fire Blaze Quattro. The graphics are top-notch and the four jackpots displayed on the left-hand side of the screen offer the potential for big wins. I personally love the gold-trimmed winning symbols as they add a bit of luck to the game. The buttons are conveniently located on the right-hand side of the screen, making it easy to navigate through gameplay.</w:t>
      </w:r>
    </w:p>
    <w:p>
      <w:r/>
      <w:r>
        <w:t>On top of stunning visuals, the Celtic-inspired background music creates a relaxing atmosphere that immerses players into the game. It's perfect to play after a long day at work or when you just want to take your mind off things for a while. Though if you're playing in a public place, make sure to avoid humming along too loudly or you might attract some strange looks!</w:t>
      </w:r>
    </w:p>
    <w:p>
      <w:pPr>
        <w:pStyle w:val="Heading2"/>
      </w:pPr>
      <w:r>
        <w:t>Bonus Features</w:t>
      </w:r>
    </w:p>
    <w:p>
      <w:r/>
      <w:r>
        <w:t>If you are looking for a slot game with some unique features then Celtic Charm Fire Blaze Quattro is just the game for you. One of the game's superb features is the Respin Fire Blaze function. It is undoubtedly an exciting feature that can easily keep you glued to your screen for hours. To activate this feature, all you need to do is land 12 Prize symbols anywhere on the reels.</w:t>
      </w:r>
    </w:p>
    <w:p>
      <w:r/>
      <w:r>
        <w:t xml:space="preserve"> Do you know what they say? Good things come in threes! Well, that's true when it comes to the Respin Fire Blaze feature as it's played on 36 independent reels. Holy moly, that's a lot of reels! And if you are lucky enough to land a star symbol during the respin feature, you have the chance to activate one of the four jackpots. So, let's hope you get that lucky star symbol while playing!</w:t>
      </w:r>
    </w:p>
    <w:p>
      <w:r/>
      <w:r>
        <w:t>What about Free Spins, you may ask? Don't worry, Celtic Charm Fire Blaze Quattro has got you covered. The free spins feature is easily activated by simply landing the four-leaf clover scatter symbol. Sounds easy, right? Well, it is easy, but it only appears on one set of reels and awards just five free spins. But hey, let's not be ungrateful for those five free spins, and let's hope you get lucky during those spins.</w:t>
      </w:r>
    </w:p>
    <w:p>
      <w:r/>
      <w:r>
        <w:t>The wild symbol represented by the female symbol is one of our favorite symbols in this game. Sadly, it appears on only reels 2 and 3, so it might not always be possible to land it, but when it does, it substitutes for all symbols except the special ones. We love a good wild symbol, and the female symbol is no exception!</w:t>
      </w:r>
    </w:p>
    <w:p>
      <w:pPr>
        <w:pStyle w:val="Heading2"/>
      </w:pPr>
      <w:r>
        <w:t>You'll be charmed by the Jackpot in Celtic Charm Fire Blaze Quattro</w:t>
      </w:r>
    </w:p>
    <w:p>
      <w:r/>
      <w:r>
        <w:t>Are you feeling lucky? Celtic Charm Fire Blaze Quattro is a casino slot game that will have you on the edge of your seat with its four jackpot options – Mini, Minor, Major, and Grand. And if you're wondering about how to score these sweet prizes, it's simple. Just hope that the star symbol appears during the Respin Fire Blaze function.</w:t>
      </w:r>
      <w:r>
        <w:t xml:space="preserve"> </w:t>
      </w:r>
    </w:p>
    <w:p>
      <w:r/>
      <w:r>
        <w:t>But don't let the simplicity fool you because these jackpots are no joke! The Grand Jackpot offers a whopping 2000 times your total bet. That's enough to make anyone want to shout out their lucky charms!</w:t>
      </w:r>
      <w:r>
        <w:t xml:space="preserve"> </w:t>
      </w:r>
    </w:p>
    <w:p>
      <w:r/>
      <w:r>
        <w:t>So what are you waiting for? Give it a spin and see if the stars align for you. And if you hit the jackpot, don't forget us little people who helped you get there. We'll be waiting for our cut, or at least a hearty pat on the back.</w:t>
      </w:r>
    </w:p>
    <w:p>
      <w:pPr>
        <w:pStyle w:val="Heading2"/>
      </w:pPr>
      <w:r>
        <w:t>Overall Impression</w:t>
      </w:r>
    </w:p>
    <w:p>
      <w:r/>
      <w:r>
        <w:t xml:space="preserve">If you're a fan of all things Celtic and charming, then you're going to fall in love with Celtic Charm Fire Blaze Quattro. Not only is the game visually stunning, it also boasts innovative bonus features that keep players on the edge of their seats. Plus, with a medium volatility and an impressive RTP rate of 95.83%, players have a great chance of taking home some serious loot. </w:t>
      </w:r>
    </w:p>
    <w:p>
      <w:r/>
      <w:r>
        <w:t>But let's talk about the real star of the show: the Respin Fire Blaze function. This feature gives players the chance to strike it lucky and win one of four jackpots! It's like a game within a game, and it adds an extra layer of excitement to the already thrilling gameplay.</w:t>
      </w:r>
    </w:p>
    <w:p>
      <w:r/>
      <w:r>
        <w:t>Overall, this game is highly recommended for anyone looking for a fun and unique online slot experience. Whether you're a seasoned player or a newbie, Celtic Charm Fire Blaze Quattro is sure to keep you entertained for hours on end. So go ahead and give it a spin – you never know, you might just come away with some Celtic magic (and some serious cash, of course!).</w:t>
      </w:r>
    </w:p>
    <w:p>
      <w:pPr>
        <w:pStyle w:val="Heading2"/>
      </w:pPr>
      <w:r>
        <w:t>FAQ</w:t>
      </w:r>
    </w:p>
    <w:p>
      <w:pPr>
        <w:pStyle w:val="Heading3"/>
      </w:pPr>
      <w:r>
        <w:t>What is the minimum bet for Celtic Charm Fire Blaze Quattro?</w:t>
      </w:r>
    </w:p>
    <w:p>
      <w:r/>
      <w:r>
        <w:t>The minimum bet is 0.10 €, making this slot game suitable for all types of players.</w:t>
      </w:r>
    </w:p>
    <w:p>
      <w:pPr>
        <w:pStyle w:val="Heading3"/>
      </w:pPr>
      <w:r>
        <w:t>Can I turn off the background music in Celtic Charm Fire Blaze Quattro?</w:t>
      </w:r>
    </w:p>
    <w:p>
      <w:r/>
      <w:r>
        <w:t>Yes, you can turn off the background music in Celtic Charm Fire Blaze Quattro if you prefer fewer distractions during spins.</w:t>
      </w:r>
    </w:p>
    <w:p>
      <w:pPr>
        <w:pStyle w:val="Heading3"/>
      </w:pPr>
      <w:r>
        <w:t>What is the RTP rate of Celtic Charm Fire Blaze Quattro?</w:t>
      </w:r>
    </w:p>
    <w:p>
      <w:r/>
      <w:r>
        <w:t>The RTP rate of Celtic Charm Fire Blaze Quattro is 95.83%, which is excellent, even though it's an estimate of winnings based on large numbers.</w:t>
      </w:r>
    </w:p>
    <w:p>
      <w:pPr>
        <w:pStyle w:val="Heading3"/>
      </w:pPr>
      <w:r>
        <w:t>What is the wild card in Celtic Charm Fire Blaze Quattro?</w:t>
      </w:r>
    </w:p>
    <w:p>
      <w:r/>
      <w:r>
        <w:t>The wild card in Celtic Charm Fire Blaze Quattro is represented by the female symbol and can only appear on reels 2 and 3 of each set. It substitutes for all symbols except special ones.</w:t>
      </w:r>
    </w:p>
    <w:p>
      <w:pPr>
        <w:pStyle w:val="Heading3"/>
      </w:pPr>
      <w:r>
        <w:t>What is the purpose of the four-leaf clover symbol in Celtic Charm Fire Blaze Quattro?</w:t>
      </w:r>
    </w:p>
    <w:p>
      <w:r/>
      <w:r>
        <w:t>The four-leaf clover symbol is the scatter in Celtic Charm Fire Blaze Quattro. It activates the Free Spins function, which awards five free spins, but only on the reels where it appears.</w:t>
      </w:r>
    </w:p>
    <w:p>
      <w:pPr>
        <w:pStyle w:val="Heading3"/>
      </w:pPr>
      <w:r>
        <w:t>What is the Prize symbol in Celtic Charm Fire Blaze Quattro?</w:t>
      </w:r>
    </w:p>
    <w:p>
      <w:r/>
      <w:r>
        <w:t>The Prize symbol in Celtic Charm Fire Blaze Quattro shows the cash prize that will be multiplied by the total bet. If 12 of these symbols appear in any position on the reels, the Respin Fire Blaze Function with 36 independent reels is activated.</w:t>
      </w:r>
    </w:p>
    <w:p>
      <w:pPr>
        <w:pStyle w:val="Heading3"/>
      </w:pPr>
      <w:r>
        <w:t>What happens if the star symbol in Celtic Charm Fire Blaze Quattro?</w:t>
      </w:r>
    </w:p>
    <w:p>
      <w:r/>
      <w:r>
        <w:t>If the star symbol appears during the Respin Fire Blaze Function in Celtic Charm Fire Blaze Quattro, one of the jackpots will be awarded.</w:t>
      </w:r>
    </w:p>
    <w:p>
      <w:pPr>
        <w:pStyle w:val="Heading3"/>
      </w:pPr>
      <w:r>
        <w:t>What is the volatility level of Celtic Charm Fire Blaze Quattro?</w:t>
      </w:r>
    </w:p>
    <w:p>
      <w:r/>
      <w:r>
        <w:t>Celtic Charm Fire Blaze Quattro has medium volatility. This means it's a good compromise between low volatility (frequent small wins) and high volatility (less often, with much higher sums).</w:t>
      </w:r>
    </w:p>
    <w:p>
      <w:pPr>
        <w:pStyle w:val="Heading2"/>
      </w:pPr>
      <w:r>
        <w:t>What we like</w:t>
      </w:r>
    </w:p>
    <w:p>
      <w:pPr>
        <w:pStyle w:val="ListBullet"/>
        <w:spacing w:line="240" w:lineRule="auto"/>
        <w:ind w:left="720"/>
      </w:pPr>
      <w:r/>
      <w:r>
        <w:t>Visually stunning with innovative bonus features</w:t>
      </w:r>
    </w:p>
    <w:p>
      <w:pPr>
        <w:pStyle w:val="ListBullet"/>
        <w:spacing w:line="240" w:lineRule="auto"/>
        <w:ind w:left="720"/>
      </w:pPr>
      <w:r/>
      <w:r>
        <w:t>Four jackpots up for grabs</w:t>
      </w:r>
    </w:p>
    <w:p>
      <w:pPr>
        <w:pStyle w:val="ListBullet"/>
        <w:spacing w:line="240" w:lineRule="auto"/>
        <w:ind w:left="720"/>
      </w:pPr>
      <w:r/>
      <w:r>
        <w:t>Medium volatility suitable for all types of players</w:t>
      </w:r>
    </w:p>
    <w:p>
      <w:pPr>
        <w:pStyle w:val="ListBullet"/>
        <w:spacing w:line="240" w:lineRule="auto"/>
        <w:ind w:left="720"/>
      </w:pPr>
      <w:r/>
      <w:r>
        <w:t>Impressive graphics and soundtrack</w:t>
      </w:r>
    </w:p>
    <w:p>
      <w:pPr>
        <w:pStyle w:val="Heading2"/>
      </w:pPr>
      <w:r>
        <w:t>What we don't like</w:t>
      </w:r>
    </w:p>
    <w:p>
      <w:pPr>
        <w:pStyle w:val="ListBullet"/>
        <w:spacing w:line="240" w:lineRule="auto"/>
        <w:ind w:left="720"/>
      </w:pPr>
      <w:r/>
      <w:r>
        <w:t>Free spins feature only available on one set of reels</w:t>
      </w:r>
    </w:p>
    <w:p>
      <w:pPr>
        <w:pStyle w:val="ListBullet"/>
        <w:spacing w:line="240" w:lineRule="auto"/>
        <w:ind w:left="720"/>
      </w:pPr>
      <w:r/>
      <w:r>
        <w:t>High maximum bet may not be suitable for all players</w:t>
      </w:r>
    </w:p>
    <w:p>
      <w:r/>
      <w:r>
        <w:rPr>
          <w:b/>
        </w:rPr>
        <w:t>Play Celtic Charm Fire Blaze Quattro for Free - Review</w:t>
      </w:r>
    </w:p>
    <w:p>
      <w:r/>
      <w:r>
        <w:rPr>
          <w:i/>
        </w:rPr>
        <w:t>Discover our review of Celtic Charm Fire Blaze Quattro slot game. Play for free and enjoy innovative bonus features and impressive graphics.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