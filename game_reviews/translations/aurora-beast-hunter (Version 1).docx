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Beast Hunter Free - Exciting Wilds, Bonus Round, and Free Spins</w:t>
      </w:r>
    </w:p>
    <w:p>
      <w:pPr>
        <w:pStyle w:val="Heading2"/>
      </w:pPr>
      <w:r>
        <w:t>GAMEPLAY FEATURES</w:t>
      </w:r>
    </w:p>
    <w:p>
      <w:r/>
      <w:r>
        <w:t>If you're looking for a slot game that will keep you entertained for hours on end, look no further than Aurora Beast Hunter. This game has all the features you could ever want, including 5 reels and 40 paylines. And let's not forget about the wilds and bonus rounds!</w:t>
      </w:r>
      <w:r/>
    </w:p>
    <w:p>
      <w:r/>
      <w:r>
        <w:t>The wilds in Aurora Beast Hunter come in three different varieties: standard, expanding, and stacked. That means that there are plenty of opportunities for big wins, especially when you hit one of those expanding or stacked wilds.</w:t>
      </w:r>
      <w:r/>
    </w:p>
    <w:p>
      <w:r/>
      <w:r>
        <w:t>But perhaps the best part of Aurora Beast Hunter is the bonus round. This is where the real action happens. When you trigger the bonus round, you'll be presented with three different free spin features, each with its own level of variance. It's like having three mini-games in one!</w:t>
      </w:r>
      <w:r/>
    </w:p>
    <w:p>
      <w:r/>
      <w:r>
        <w:t>Choose the low variance spins feature if you're looking for some steady wins. But if you're feeling lucky and want to take a chance, go for the high variance option. Of course, the medium variance feature is a happy medium between the two.</w:t>
      </w:r>
      <w:r/>
    </w:p>
    <w:p>
      <w:r/>
      <w:r>
        <w:t>But one thing's for sure: no matter which feature you choose, you're in for a wild ride. And trust us, we mean that literally. After all, this is a game about hunting beasts. Who wouldn't want to go on a wild ride while doing that?</w:t>
      </w:r>
      <w:r/>
    </w:p>
    <w:p>
      <w:r/>
      <w:r>
        <w:t>Overall, we loved playing Aurora Beast Hunter. The graphics are great, the gameplay is exciting, and the chance to choose your own variance level in the bonus round is a real game changer. Give this game a try and see if you have what it takes to take down the beast.</w:t>
      </w:r>
    </w:p>
    <w:p>
      <w:pPr>
        <w:pStyle w:val="Heading2"/>
      </w:pPr>
      <w:r>
        <w:t>Variance/Return to Player</w:t>
      </w:r>
    </w:p>
    <w:p>
      <w:r/>
      <w:r>
        <w:t>Aurora Beast Hunter is definitely a game for players who love a thrill and don’t want to mess around with penny slots. This game is high variance, so prepare to ride the ups and downs of the game. But hey, life is like a slot machine, sometimes you lose, and sometimes you win big, and Aurora Beast Hunter certainly allows you to win big!</w:t>
      </w:r>
    </w:p>
    <w:p>
      <w:r/>
      <w:r>
        <w:t>The theoretical return to player ratio is 96.27%, which is great and on par with other popular casino slot games. The success rate of winning is about 1 in every 5 spins, so be prepared to play a bit to see a return. But if you do get a winning streak, it could be your lucky day!</w:t>
      </w:r>
    </w:p>
    <w:p>
      <w:r/>
      <w:r>
        <w:t>The maximum win for Aurora Beast Hunter is an absolutely scorching 5000x multiplied by the winning bet. If you’re lucky enough to hit that jackpot, I would recommend taking a break and treating yourself to something nice, like a fancy dinner or a new pair of shoes. But don’t spend it all in one place, you never know when the next big win could come along!</w:t>
      </w:r>
    </w:p>
    <w:p>
      <w:pPr>
        <w:pStyle w:val="Heading2"/>
      </w:pPr>
      <w:r>
        <w:t>Maximum Win</w:t>
      </w:r>
    </w:p>
    <w:p>
      <w:r/>
      <w:r>
        <w:t>Are you ready to win big? Aurora Beast Hunter offers a maximum win of 5000 times your bet, which can be found in the exhilarating Sub Free Spins feature. That's right folks, 5000 times! This game isn't called Aurora Beast Hunter for nothing.</w:t>
      </w:r>
      <w:r/>
    </w:p>
    <w:p>
      <w:r/>
      <w:r>
        <w:t>But let's not forget about the base game spins, because even in those rounds, you can win a jaw-dropping 500 times your bet. That's enough to put a smile on anyone's face. Just imagine how much virtual champagne you can buy with that money!</w:t>
      </w:r>
      <w:r/>
    </w:p>
    <w:p>
      <w:r/>
      <w:r>
        <w:t>If you're one of those people who loves to take chances, then you've come to the right game. This slot game could turn you into a millionaire with just one spin. Well, maybe not one spin, but who cares? The adrenaline rush that comes when you get close to hitting that 5000x jackpot is absolutely worth it.</w:t>
      </w:r>
      <w:r/>
    </w:p>
    <w:p>
      <w:r/>
      <w:r>
        <w:t>So what are you waiting for? Give Aurora Beast Hunter a spin today and see if luck is on your side. Who knows? With a little bit of luck and some good timing, you could be walking away with enough virtual cash to buy your own hunting lodge. Okay, maybe not, but it's still worth a shot. Good luck, have fun, and happy hunting!</w:t>
      </w:r>
    </w:p>
    <w:p>
      <w:pPr>
        <w:pStyle w:val="Heading2"/>
      </w:pPr>
      <w:r>
        <w:t>Design and Theme</w:t>
      </w:r>
    </w:p>
    <w:p>
      <w:r/>
      <w:r>
        <w:t>If you're a fan of retro cartoons and loud soundtracks, Aurora Beast Hunter will definitely tickle your fancy. The game boasts an animated design that feels like something straight out of the '90s. It's bright, colorful, and boldly captures the eye.</w:t>
      </w:r>
    </w:p>
    <w:p>
      <w:r/>
      <w:r>
        <w:t>Against the backdrop of a desert canyon, you'll see familiar playing card symbols with lower values sitting alongside various weapon symbols. But don't forget about Aurora - she's the most rewarding symbol on the reels. Maybe that's because a hunter that can withstand the cold and hunt different types of beasts is a rare find these days.</w:t>
      </w:r>
    </w:p>
    <w:p>
      <w:r/>
      <w:r>
        <w:t xml:space="preserve">Visually, Aurora Beast Hunter is an excellent game. You'll feel like you're stuck in an episode of an old-school Saturday morning cartoon in no time. It gives off some seriously retro vibes, but don't worry, it's not so old-fashioned the graphics will make you want to throw your digital device out the window. </w:t>
      </w:r>
    </w:p>
    <w:p>
      <w:pPr>
        <w:pStyle w:val="Heading2"/>
      </w:pPr>
      <w:r>
        <w:t>BET RANGE</w:t>
      </w:r>
    </w:p>
    <w:p>
      <w:r/>
      <w:r>
        <w:t>So, you're ready to spin those reels and hopefully win big, huh? Well, with Aurora Beast Hunter, you can do just that! With a minimum bet of just 10 cents per spin, even the most timid of players can get in on the action. However, if you're feeling lucky and want to take a chance on larger bets, the maximum bet is a whopping €50. Now, that's what we call living on the edge!</w:t>
      </w:r>
    </w:p>
    <w:p>
      <w:r/>
      <w:r>
        <w:t>For players looking to sit back and relax a bit, Aurora Beast Hunter features an auto-spin feature that can be set for up to 100 spins. Just sit back, pop some popcorn, and watch as the reels spin on their own. It's perfect for those nights when you just want to kick back, relax, and let Lady Luck do all the work.</w:t>
      </w:r>
    </w:p>
    <w:p>
      <w:r/>
      <w:r>
        <w:t xml:space="preserve"> But, before you get too carried away with those bets, let's talk about the game's volatility. Aurora Beast Hunter is a high variance game, which means that wins may not come as frequently as lower variance games. It's like waiting for that crush to text you back - you never know when it's going to happen, but you keep checking your phone anyway. Just remember, when those big wins do finally come around, they're totally worth the wait!</w:t>
      </w:r>
    </w:p>
    <w:p>
      <w:pPr>
        <w:pStyle w:val="Heading2"/>
      </w:pPr>
      <w:r>
        <w:t>PAYLINES</w:t>
      </w:r>
    </w:p>
    <w:p>
      <w:r/>
      <w:r>
        <w:t>Howdy, gamblers! If you're on the hunt for some cash, Aurora Beast Hunter is worth a gander. With 40 paylines, this game is cram-packed with opportunities to land a winning combination. These paylines are set up in a 3x4x3x4x4x3 format, which sounds like a recipe for confusion, but it's not as complicated as it seems. Just line up three or more matching symbols from left to right across the corresponding reels, starting from reel 1, and watch the money roll in. Easy peasy lion squeezy!</w:t>
      </w:r>
    </w:p>
    <w:p>
      <w:r/>
      <w:r>
        <w:t xml:space="preserve">Aurora Beast Hunter is full of symbols that'll have you howling with excitement! Be sure to keep your peepers peeled for the game's logo, which will have you feeling like a VIP, as well as the Aurora Wilds symbol which can help you bag boffo payouts. In addition to these, there are also five different creature symbols, which are the high-value icons in this game. I love how the animals in the game look like they walked straight out of a sci-fi flick. </w:t>
      </w:r>
    </w:p>
    <w:p>
      <w:pPr>
        <w:pStyle w:val="Heading2"/>
      </w:pPr>
      <w:r>
        <w:t>Software Providers</w:t>
      </w:r>
    </w:p>
    <w:p>
      <w:r/>
      <w:r>
        <w:t>If you're familiar with online casino games, you know that the software provider behind a game can make all the difference in terms of quality and innovation. In the case of Aurora Beast Hunter, we have a dynamic duo of Just for the Win and Microgaming. These two giants in the gaming industry teamed up to deliver a slot game filled with exciting features and stunning graphics.</w:t>
      </w:r>
    </w:p>
    <w:p>
      <w:r/>
      <w:r>
        <w:t>Let's start with Just for the Win. The name might not immediately ring a bell, but trust us - these folks know what they're doing. In recent years, Just for the Win has been creating some of the most visually appealing and engaging slot games out there. They're all about incorporating compelling narratives and unique features into their games, resulting in exceptional player experiences.</w:t>
      </w:r>
    </w:p>
    <w:p>
      <w:r/>
      <w:r>
        <w:t>Then there's Microgaming - a name that's been synonymous with online casino gaming since its inception. Microgaming is known for being at the forefront of technology, constantly pushing boundaries and creating groundbreaking games. They're a giant in the industry for a reason - their games are always of the highest quality, and Aurora Beast Hunter is certainly no exception.</w:t>
      </w:r>
    </w:p>
    <w:p>
      <w:r/>
      <w:r>
        <w:t xml:space="preserve">Together, Just for the Win and Microgaming have created a game that's both innovative and visually stunning. With Aurora Beast Hunter, you know you're in good hands. </w:t>
      </w:r>
    </w:p>
    <w:p>
      <w:pPr>
        <w:pStyle w:val="Heading2"/>
      </w:pPr>
      <w:r>
        <w:t>Similar Slot Games</w:t>
      </w:r>
    </w:p>
    <w:p>
      <w:r/>
      <w:r>
        <w:t>Are you looking for more slot games to add to your list? Look no further! If you enjoyed Aurora Beast Hunter, chances are you'll love NetEnt's Street Fighter 2 slot game. This retro-themed game is based on the iconic video game and features an exciting Cluster Pays mechanic over 5 reels and 5 rows.</w:t>
      </w:r>
    </w:p>
    <w:p>
      <w:r/>
      <w:r>
        <w:t>But that's not all! Each character offers their own Wild Combo function, which truly enhances the game's overall experience. Just picture yourself playing Vega, filling up your Wild Gauge, and enjoying high-paying combos as you fight and spin your way to victory.</w:t>
      </w:r>
    </w:p>
    <w:p>
      <w:r/>
      <w:r>
        <w:t>If you're a fan of the Street Fighter video game series, this slot game is a no-brainer. And let's be honest, who isn't a fan? With its crisp graphics, catchy music, and iconic characters, this game will transport you right back to the good old days of arcade gaming.</w:t>
      </w:r>
    </w:p>
    <w:p>
      <w:pPr>
        <w:pStyle w:val="Heading2"/>
      </w:pPr>
      <w:r>
        <w:t>FAQ</w:t>
      </w:r>
    </w:p>
    <w:p>
      <w:pPr>
        <w:pStyle w:val="Heading3"/>
      </w:pPr>
      <w:r>
        <w:t>What is Aurora Beast Hunter?</w:t>
      </w:r>
    </w:p>
    <w:p>
      <w:r/>
      <w:r>
        <w:t>Aurora Beast Hunter is a high variance online slot game with a 5-reel, 40-payline, and a theoretical return to player of 96.27%. The game is created by Just for the Win and Microgaming and offers expanding, stacked, and standard wilds, and three variants of free spins with low, medium, or high variance.</w:t>
      </w:r>
    </w:p>
    <w:p>
      <w:pPr>
        <w:pStyle w:val="Heading3"/>
      </w:pPr>
      <w:r>
        <w:t>What are the symbols in Aurora Beast Hunter?</w:t>
      </w:r>
    </w:p>
    <w:p>
      <w:r/>
      <w:r>
        <w:t>The symbols in Aurora Beast Hunter include high-yielding image symbols and low-yielding card symbols, various weapon symbols and Aurora herself, which pays out 1.2, 3.5, or 12.5 x your total bet if you land 3, 4, or 5 on a payline.</w:t>
      </w:r>
    </w:p>
    <w:p>
      <w:pPr>
        <w:pStyle w:val="Heading3"/>
      </w:pPr>
      <w:r>
        <w:t>How do I win in Aurora Beast Hunter?</w:t>
      </w:r>
    </w:p>
    <w:p>
      <w:r/>
      <w:r>
        <w:t>To win in Aurora Beast Hunter, you need to have at least three matching symbols on the five reels, starting from the leftmost reel. The game also offers expanding, stacked, and standard wilds, which can lead to bigger wins.</w:t>
      </w:r>
    </w:p>
    <w:p>
      <w:pPr>
        <w:pStyle w:val="Heading3"/>
      </w:pPr>
      <w:r>
        <w:t>What is the maximum payout in Aurora Beast Hunter?</w:t>
      </w:r>
    </w:p>
    <w:p>
      <w:r/>
      <w:r>
        <w:t>The maximum payout in Aurora Beast Hunter is 5000x multiplied by the winning bet, which is provided in the Sub Free Spins feature. On each base game spin, the maximum win is 500x your bet.</w:t>
      </w:r>
    </w:p>
    <w:p>
      <w:pPr>
        <w:pStyle w:val="Heading3"/>
      </w:pPr>
      <w:r>
        <w:t>What is the minimum bet amount for Aurora Beast Hunter?</w:t>
      </w:r>
    </w:p>
    <w:p>
      <w:r/>
      <w:r>
        <w:t>The minimum bet amount for Aurora Beast Hunter is 10 cents per spin, making it accessible for low-stakes players.</w:t>
      </w:r>
    </w:p>
    <w:p>
      <w:pPr>
        <w:pStyle w:val="Heading3"/>
      </w:pPr>
      <w:r>
        <w:t>Can I play Aurora Beast Hunter on my mobile device?</w:t>
      </w:r>
    </w:p>
    <w:p>
      <w:r/>
      <w:r>
        <w:t>Yes, you can play Aurora Beast Hunter on all devices, including desktop, tablet, and mobile.</w:t>
      </w:r>
    </w:p>
    <w:p>
      <w:pPr>
        <w:pStyle w:val="Heading3"/>
      </w:pPr>
      <w:r>
        <w:t>What is the success rate of Aurora Beast Hunter?</w:t>
      </w:r>
    </w:p>
    <w:p>
      <w:r/>
      <w:r>
        <w:t>The success rate of Aurora Beast Hunter is about 1 in every 5 spins (20.58%).</w:t>
      </w:r>
    </w:p>
    <w:p>
      <w:pPr>
        <w:pStyle w:val="Heading3"/>
      </w:pPr>
      <w:r>
        <w:t>Are there any other similar slot machines to Aurora Beast Hunter?</w:t>
      </w:r>
    </w:p>
    <w:p>
      <w:r/>
      <w:r>
        <w:t>If you like the retro theme, you can try NetEnt's Street Fighter 2 slot, which is based on the iconic video game and offers a Cluster Pays mechanic and several characters, each with their unique wild combo function.</w:t>
      </w:r>
    </w:p>
    <w:p>
      <w:pPr>
        <w:pStyle w:val="Heading2"/>
      </w:pPr>
      <w:r>
        <w:t>What we like</w:t>
      </w:r>
    </w:p>
    <w:p>
      <w:pPr>
        <w:pStyle w:val="ListBullet"/>
        <w:spacing w:line="240" w:lineRule="auto"/>
        <w:ind w:left="720"/>
      </w:pPr>
      <w:r/>
      <w:r>
        <w:t>Exciting gameplay features with wilds, bonus round, and free spins</w:t>
      </w:r>
    </w:p>
    <w:p>
      <w:pPr>
        <w:pStyle w:val="ListBullet"/>
        <w:spacing w:line="240" w:lineRule="auto"/>
        <w:ind w:left="720"/>
      </w:pPr>
      <w:r/>
      <w:r>
        <w:t>Ability to choose from 3 different free spin features with varying variance</w:t>
      </w:r>
    </w:p>
    <w:p>
      <w:pPr>
        <w:pStyle w:val="ListBullet"/>
        <w:spacing w:line="240" w:lineRule="auto"/>
        <w:ind w:left="720"/>
      </w:pPr>
      <w:r/>
      <w:r>
        <w:t>High variance game with a maximum win of 5000x your bet</w:t>
      </w:r>
    </w:p>
    <w:p>
      <w:pPr>
        <w:pStyle w:val="ListBullet"/>
        <w:spacing w:line="240" w:lineRule="auto"/>
        <w:ind w:left="720"/>
      </w:pPr>
      <w:r/>
      <w:r>
        <w:t>Excellent retro animated design and bold graphics</w:t>
      </w:r>
    </w:p>
    <w:p>
      <w:pPr>
        <w:pStyle w:val="Heading2"/>
      </w:pPr>
      <w:r>
        <w:t>What we don't like</w:t>
      </w:r>
    </w:p>
    <w:p>
      <w:pPr>
        <w:pStyle w:val="ListBullet"/>
        <w:spacing w:line="240" w:lineRule="auto"/>
        <w:ind w:left="720"/>
      </w:pPr>
      <w:r/>
      <w:r>
        <w:t>Success rate of about 1 in every 5 spins may not appeal to some players</w:t>
      </w:r>
    </w:p>
    <w:p>
      <w:pPr>
        <w:pStyle w:val="ListBullet"/>
        <w:spacing w:line="240" w:lineRule="auto"/>
        <w:ind w:left="720"/>
      </w:pPr>
      <w:r/>
      <w:r>
        <w:t>Limited bet range with a maximum bet of €50</w:t>
      </w:r>
    </w:p>
    <w:p>
      <w:r/>
      <w:r>
        <w:rPr>
          <w:b/>
        </w:rPr>
        <w:t>Play Aurora Beast Hunter Free - Exciting Wilds, Bonus Round, and Free Spins</w:t>
      </w:r>
    </w:p>
    <w:p>
      <w:r/>
      <w:r>
        <w:rPr>
          <w:i/>
        </w:rPr>
        <w:t>Read our review of Aurora Beast Hunter, an exciting slot game with wilds, bonus round, and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