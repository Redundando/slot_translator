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Spin Pick n Mix Free - Review of Features &amp; Payouts</w:t>
      </w:r>
    </w:p>
    <w:p>
      <w:r/>
      <w:r>
        <w:rPr>
          <w:b/>
        </w:rPr>
        <w:t>Meta description</w:t>
      </w:r>
      <w:r>
        <w:t>: Read a review of Dragon Spin Pick n Mix, an online slot game with varying bet sizes and high volatility. Play for free and activate multiple bonuses.</w:t>
      </w:r>
    </w:p>
    <w:p>
      <w:pPr>
        <w:pStyle w:val="Heading2"/>
      </w:pPr>
      <w:r>
        <w:t>Gameplay</w:t>
      </w:r>
    </w:p>
    <w:p>
      <w:r/>
      <w:r>
        <w:t>Dragon Spin Pick n Mix is a hot new slot game that is taking the online casino world by storm! This game has everything you need to have a great time, from exciting gameplay to big wins to funny animations that will make you laugh out loud.</w:t>
      </w:r>
    </w:p>
    <w:p>
      <w:r/>
      <w:r>
        <w:t>The game has 20 fixed game lines, which may not sound like a lot, but trust us, it's plenty. The 5x3 grid is also perfectly designed to keep the action moving at a fast pace so you never get bored. And let's not forget about the betting options, with a minimum bet of €0.10 and a maximum bet of €100, you can make this game as big or small as you want.</w:t>
      </w:r>
    </w:p>
    <w:p>
      <w:r/>
      <w:r>
        <w:t>Dragon Spin Pick n Mix is also high volatility, which means that it's perfect for players who love high-stakes gambling. You never know when you might hit the big one, but when you do, it's going to be an amazing feeling. And even if you're not a high roller, you can still have a great time with this game, thanks to the varying bet sizes that are available.</w:t>
      </w:r>
    </w:p>
    <w:p>
      <w:r/>
      <w:r>
        <w:t>To sum it up, Dragon Spin Pick n Mix is the perfect slot game for anyone who wants a little bit of everything. It's fun, exciting, and rewarding, and it's sure to make you laugh along the way. So why not give it a spin today and see what all the fuss is about?</w:t>
      </w:r>
    </w:p>
    <w:p>
      <w:pPr>
        <w:pStyle w:val="Heading2"/>
      </w:pPr>
      <w:r>
        <w:t>Bonuses</w:t>
      </w:r>
    </w:p>
    <w:p>
      <w:r/>
      <w:r>
        <w:t>Are you ready to pick and mix your way to riches? In Dragon Spin Pick n Mix, you have the power to choose your destiny by selecting three out of five exciting bonuses before the game even begins. It's like being a kid in a candy store, except instead of sweets, you're getting the chance to earn some serious cash.</w:t>
      </w:r>
    </w:p>
    <w:p>
      <w:r/>
      <w:r>
        <w:t>And let's talk about those bonuses for a second. With limitless Dragon Spin, multiplier rewards, persisting Wilds, Goliath reels, and expanding Wilds on offer, you'll never get bored with this game. Whether you're looking to boost your winnings or just spice up your gameplay, these bonuses provide a ton of variety and excitement.</w:t>
      </w:r>
    </w:p>
    <w:p>
      <w:r/>
      <w:r>
        <w:t>But don't let those bonuses distract you from the real star of the show: the legendary Wild symbol. This symbol can replace all others, except for bonus symbols, giving you a chance to hit those winning combinations every time. And with the added bonus features, your chances of winning big just got even better.</w:t>
      </w:r>
    </w:p>
    <w:p>
      <w:r/>
      <w:r>
        <w:t>Overall, Dragon Spin Pick n Mix is a slot game that delivers on both entertainment and winnings. Come for the bonuses, stay for the Wilds, and leave with a smile on your face (and hopefully some extra cash in your pocket).</w:t>
      </w:r>
    </w:p>
    <w:p>
      <w:pPr>
        <w:pStyle w:val="Heading2"/>
      </w:pPr>
      <w:r>
        <w:t>Visuals</w:t>
      </w:r>
    </w:p>
    <w:p>
      <w:r/>
      <w:r>
        <w:t>Dragon Spin Pick n Mix is a feast for the eyes and ears! The graphics are so crisp and sharp that it seems like the game designers trained live fire-breathing dragons to create them. And the Oriental-style music is so immersive that you might feel like you're in the middle of a dragon-filled cave somewhere in mysterious Asia.</w:t>
      </w:r>
    </w:p>
    <w:p>
      <w:r/>
      <w:r>
        <w:t>The dragons in this game are not just any old dragons, my friend. These are legendary beasts that are said to guard vast treasures beyond your wildest dreams. And boy, the game designers really did them justice. Every time a dragon appears on the screen, you will feel a rush of excitement and anticipation, like you're about to witness something epic.</w:t>
      </w:r>
    </w:p>
    <w:p>
      <w:r/>
      <w:r>
        <w:t>And let's talk about the bonuses, shall we? Each one is like a mini-adventure that takes you deeper into the dragon's lair. The visual styles of the bonuses are so distinct that you might forget you're playing the same game. It's like the dragons have a different decorating taste and they want to show it off to you.</w:t>
      </w:r>
    </w:p>
    <w:p>
      <w:pPr>
        <w:pStyle w:val="Heading2"/>
      </w:pPr>
      <w:r>
        <w:t>Volatility</w:t>
      </w:r>
    </w:p>
    <w:p>
      <w:r/>
      <w:r>
        <w:t>Get ready to feel the heat with Dragon Spin Pick n Mix, the high volatility casino slot game that offers an array of higher-stakes challenges for experienced players. This game is not for the faint of heart, but those brave enough to take on the challenge will find endless gameplay possibilities.</w:t>
      </w:r>
    </w:p>
    <w:p>
      <w:r/>
      <w:r>
        <w:t>With a wide range of betting options, this game makes it easy for everyone to experience the thrill of high-stakes gambling. And with an impressive RTP of 96%, players can expect a satisfying return on their investment. Of course, as experienced players know, higher stakes mean higher thrills! So if you're looking for heart-pumping excitement and the opportunity to win big, Dragon Spin Pick n Mix is the game for you.</w:t>
      </w:r>
    </w:p>
    <w:p>
      <w:r/>
      <w:r>
        <w:t>Just remember to keep your cool under pressure! The dragons may be fierce, but with a little bit of luck on your side, you could come out on top. So what are you waiting for? Take on the challenge today and see if you have what it takes to emerge victorious!</w:t>
      </w:r>
    </w:p>
    <w:p>
      <w:pPr>
        <w:pStyle w:val="Heading2"/>
      </w:pPr>
      <w:r>
        <w:t>Return to Player (RTP)</w:t>
      </w:r>
    </w:p>
    <w:p>
      <w:r/>
      <w:r>
        <w:t xml:space="preserve">Have you ever heard of the phrase “the house always wins”? Well, in Dragon Spin Pick n Mix, that's not completely true! The game offers a pretty good RTP of 96%, which means if you're lucky enough, you can come out on top and leave that dragon breathing fire on your behalf. The game's RTP makes it an attractive option for those seasoned players who like to play with higher stakes and reap higher rewards. </w:t>
      </w:r>
      <w:r/>
    </w:p>
    <w:p>
      <w:r/>
      <w:r>
        <w:t xml:space="preserve"> But let's be real here, we're not all high rollers. However, the beauty of this game lies in its gameplay options, allowing players to create a unique winning strategy regardless of their budget. You can bet as little as a penny, or as high as $100 to make those dragon wheels spin! </w:t>
      </w:r>
      <w:r/>
    </w:p>
    <w:p>
      <w:r/>
      <w:r>
        <w:t xml:space="preserve"> So, whether you're a seasoned gambler or someone looking to pass the time, Dragon Spin Pick n Mix gives players the opportunity to pick an option that suits them best. And, hey, with a little luck (and a lot of fire-breathing dragon power), you might just come out victorious. </w:t>
      </w:r>
    </w:p>
    <w:p>
      <w:pPr>
        <w:pStyle w:val="Heading2"/>
      </w:pPr>
      <w:r>
        <w:t>Payouts</w:t>
      </w:r>
    </w:p>
    <w:p>
      <w:r/>
      <w:r>
        <w:t>Are you looking for a slot game that offers a range of betting options with different payouts relative to bet size? Then Dragon Spin Pick n Mix is the right choice for you. With a maximum bet of €100, players get to enjoy up to five Jackpots. That's right, five - count 'em!</w:t>
      </w:r>
      <w:r>
        <w:t xml:space="preserve"> </w:t>
      </w:r>
    </w:p>
    <w:p>
      <w:r/>
      <w:r>
        <w:t>Want to activate the Dragon Pot Bonus feature? All you have to do is keep an eye out for the pearls that might appear from time to time during the game. Land two pearls on reels 1 and 5, and you could be in for a real treat! And by treat, I'm talking about a payout of 500 times your initial bet. That's a lot of pearls and a lot of dough!</w:t>
      </w:r>
      <w:r>
        <w:t xml:space="preserve"> </w:t>
      </w:r>
    </w:p>
    <w:p>
      <w:r/>
      <w:r>
        <w:t>Dragon Spin Pick n Mix offers everything you need for a real adventure in the world of slots - exciting gameplay, multiple bonuses, and high-quality graphics. Whether you're a seasoned gambler or a newcomer to the world of online slots, this game is sure to provide you with a compelling and engaging experience.</w:t>
      </w:r>
    </w:p>
    <w:p>
      <w:pPr>
        <w:pStyle w:val="Heading2"/>
      </w:pPr>
      <w:r>
        <w:t>FAQ</w:t>
      </w:r>
    </w:p>
    <w:p>
      <w:pPr>
        <w:pStyle w:val="Heading3"/>
      </w:pPr>
      <w:r>
        <w:t>How many game lines are there?</w:t>
      </w:r>
    </w:p>
    <w:p>
      <w:r/>
      <w:r>
        <w:t>There are 20 fixed game lines.</w:t>
      </w:r>
    </w:p>
    <w:p>
      <w:pPr>
        <w:pStyle w:val="Heading3"/>
      </w:pPr>
      <w:r>
        <w:t>What is the minimum bet per spin?</w:t>
      </w:r>
    </w:p>
    <w:p>
      <w:r/>
      <w:r>
        <w:t>The minimum bet per spin is €0.10.</w:t>
      </w:r>
    </w:p>
    <w:p>
      <w:pPr>
        <w:pStyle w:val="Heading3"/>
      </w:pPr>
      <w:r>
        <w:t>What is the maximum bet per spin?</w:t>
      </w:r>
    </w:p>
    <w:p>
      <w:r/>
      <w:r>
        <w:t>The maximum bet per spin is €100.</w:t>
      </w:r>
    </w:p>
    <w:p>
      <w:pPr>
        <w:pStyle w:val="Heading3"/>
      </w:pPr>
      <w:r>
        <w:t>What is the expected return (RTP)?</w:t>
      </w:r>
    </w:p>
    <w:p>
      <w:r/>
      <w:r>
        <w:t>The expected return (RTP) is 96%.</w:t>
      </w:r>
    </w:p>
    <w:p>
      <w:pPr>
        <w:pStyle w:val="Heading3"/>
      </w:pPr>
      <w:r>
        <w:t>What are the Bonus features?</w:t>
      </w:r>
    </w:p>
    <w:p>
      <w:r/>
      <w:r>
        <w:t>The 5 Bonus features are Symbol Eliminator, Fortune Eggs, Persisting Wilds, Goliath Reels, and Expanding Wilds.</w:t>
      </w:r>
    </w:p>
    <w:p>
      <w:pPr>
        <w:pStyle w:val="Heading3"/>
      </w:pPr>
      <w:r>
        <w:t>What is the Dragon Pot Bonus feature?</w:t>
      </w:r>
    </w:p>
    <w:p>
      <w:r/>
      <w:r>
        <w:t>The Dragon Pot Bonus feature is triggered by two pearls appearing on reels 1 and 5, and can potentially earn you a multiplier of up to x500.</w:t>
      </w:r>
    </w:p>
    <w:p>
      <w:pPr>
        <w:pStyle w:val="Heading3"/>
      </w:pPr>
      <w:r>
        <w:t>What is the Wild symbol?</w:t>
      </w:r>
    </w:p>
    <w:p>
      <w:r/>
      <w:r>
        <w:t>The Wild symbol is the Joker and replaces all symbols except the Bonus symbols.</w:t>
      </w:r>
    </w:p>
    <w:p>
      <w:pPr>
        <w:pStyle w:val="Heading3"/>
      </w:pPr>
      <w:r>
        <w:t>What is the volatility of the game?</w:t>
      </w:r>
    </w:p>
    <w:p>
      <w:r/>
      <w:r>
        <w:t>The volatility of the game is high.</w:t>
      </w:r>
    </w:p>
    <w:p>
      <w:pPr>
        <w:pStyle w:val="Heading2"/>
      </w:pPr>
      <w:r>
        <w:t>What we like</w:t>
      </w:r>
    </w:p>
    <w:p>
      <w:pPr>
        <w:pStyle w:val="ListBullet"/>
        <w:spacing w:line="240" w:lineRule="auto"/>
        <w:ind w:left="720"/>
      </w:pPr>
      <w:r/>
      <w:r>
        <w:t>Multiple bonus features</w:t>
      </w:r>
    </w:p>
    <w:p>
      <w:pPr>
        <w:pStyle w:val="ListBullet"/>
        <w:spacing w:line="240" w:lineRule="auto"/>
        <w:ind w:left="720"/>
      </w:pPr>
      <w:r/>
      <w:r>
        <w:t>Excellent graphics and music</w:t>
      </w:r>
    </w:p>
    <w:p>
      <w:pPr>
        <w:pStyle w:val="ListBullet"/>
        <w:spacing w:line="240" w:lineRule="auto"/>
        <w:ind w:left="720"/>
      </w:pPr>
      <w:r/>
      <w:r>
        <w:t>Accessible to all with varying bet sizes</w:t>
      </w:r>
    </w:p>
    <w:p>
      <w:pPr>
        <w:pStyle w:val="ListBullet"/>
        <w:spacing w:line="240" w:lineRule="auto"/>
        <w:ind w:left="720"/>
      </w:pPr>
      <w:r/>
      <w:r>
        <w:t>High volatility for high-stakes gambling</w:t>
      </w:r>
    </w:p>
    <w:p>
      <w:pPr>
        <w:pStyle w:val="Heading2"/>
      </w:pPr>
      <w:r>
        <w:t>What we don't like</w:t>
      </w:r>
    </w:p>
    <w:p>
      <w:pPr>
        <w:pStyle w:val="ListBullet"/>
        <w:spacing w:line="240" w:lineRule="auto"/>
        <w:ind w:left="720"/>
      </w:pPr>
      <w:r/>
      <w:r>
        <w:t>Fixed number of game lines</w:t>
      </w:r>
    </w:p>
    <w:p>
      <w:pPr>
        <w:pStyle w:val="ListBullet"/>
        <w:spacing w:line="240" w:lineRule="auto"/>
        <w:ind w:left="720"/>
      </w:pPr>
      <w:r/>
      <w:r>
        <w:t>Gameplay may be too risky for some</w:t>
      </w:r>
    </w:p>
    <w:p>
      <w:r/>
      <w:r>
        <w:rPr>
          <w:i/>
        </w:rPr>
        <w:t>Create a feature image for Dragon Spin Pick n Mix that features a happy Maya warrior with glasses in a cartoon-style. The warrior should be surrounded by dragons and treasure, creating a sense of adventure and excitement. The image should be bright and colorful, with an Eastern-inspired design to match the game's theme. The Maya warrior should be depicted as confident and triumphant, holding a winning jackpot symbol above their head. This will appeal to the slot game's adventurous and adventurous players, while also highlighting the exciting gameplay and potential for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