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Alice &amp; The Mad Tea Party Slot for Free | Review</w:t>
      </w:r>
    </w:p>
    <w:p>
      <w:r/>
      <w:r>
        <w:rPr>
          <w:b/>
        </w:rPr>
        <w:t>Meta description</w:t>
      </w:r>
      <w:r>
        <w:t>: Read the review of Alice &amp; The Mad Tea Party online slot game. Play for free with interesting winning potentials and special features.</w:t>
      </w:r>
    </w:p>
    <w:p>
      <w:pPr>
        <w:pStyle w:val="Heading2"/>
      </w:pPr>
      <w:r>
        <w:t>Alice &amp; The Mad Tea Party: A Slot Game that Takes You Down the Rabbit Hole</w:t>
      </w:r>
    </w:p>
    <w:p>
      <w:r/>
      <w:r>
        <w:t>Step into the whimsical world of Alice in Wonderland with this slot game by WMS Interteining. This game is based on the story of Alice in Wonderland, but with a twist that's particularly focused on the Mad Hatter and his iconic 'tea party.' You'll feel like you've fallen down the rabbit hole as soon as you start playing this game.</w:t>
      </w:r>
    </w:p>
    <w:p>
      <w:r/>
      <w:r>
        <w:t>The graphics in Alice &amp; The Mad Tea Party are incredibly vivid and faithful to the traditional iconography of Alice in Wonderland. Every character, from Alice to the Cheshire Cat and of course, the Mad Hatter himself, is brought to life on the reels with stunning detail. Every spin is an adventure, and the music in the background is spot-on - it's impossible not to hum along to the classic tune of 'The Unbirthday Song.'</w:t>
      </w:r>
    </w:p>
    <w:p>
      <w:r/>
      <w:r>
        <w:t>If you're looking for something different from the typical slot game, Alice &amp; The Mad Tea Party is definitely worth a try. The game features all of the characteristic elements of the fairy tale, from the teapot that pours out bonuses to wild symbols with the Cheshire Cat's grin. And let's not forget about the Mad Hatter himself - he's a scatter symbol that can really bring the coins in!</w:t>
      </w:r>
    </w:p>
    <w:p>
      <w:r/>
      <w:r>
        <w:t>Overall, Alice &amp; The Mad Tea Party is a fun and exciting slot game that's perfect for anyone who loves the classic fairy tale and wants to win big while they're at it. The game takes you on a journey through the looking glass and back out again, and it's impossible not to have a wild time while you're playing. So grab your teacup and get ready to spin those reels - the Mad Hatter is waiting for you!</w:t>
      </w:r>
    </w:p>
    <w:p>
      <w:pPr>
        <w:pStyle w:val="Heading2"/>
      </w:pPr>
      <w:r>
        <w:t>Online Slot Games</w:t>
      </w:r>
    </w:p>
    <w:p>
      <w:r/>
      <w:r>
        <w:t>Have you ever wondered what it would be like to fall into a rabbit hole and end up in a land of slot machines and spinning reels? Well, wonder no more! Alice &amp; The Mad Tea Party offers a whimsical slot game experience that will leave you grinning like the Cheshire Cat.</w:t>
      </w:r>
      <w:r/>
    </w:p>
    <w:p>
      <w:r/>
      <w:r>
        <w:t>Don't be late for this very important date with Lady Luck, because Alice &amp; The Mad Tea Party offers some interesting winning potentials. With a gameplay structure of five reels, three rows, and 30 fixed pay lines, there are plenty of chances to land winning combinations. And at just one cent per spin, you can bet your bottom dollar that the excitement won't break the bank. Just watch out for that mischievous rabbit with a pocket watch!</w:t>
      </w:r>
      <w:r/>
    </w:p>
    <w:p>
      <w:r/>
      <w:r>
        <w:t>But don't let the playful theme fool you, Alice &amp; The Mad Tea Party is a serious contender in the world of online slots. The theoretical return to player (RTP) of the game is a good 96.03%, meaning that players can expect to see a decent return on their wagers over time. And with high volatility, the potential payouts can be huge. Who needs a pot of gold at the end of the rainbow when you can have a Mad Hatter's tea party jackpot?</w:t>
      </w:r>
    </w:p>
    <w:p>
      <w:pPr>
        <w:pStyle w:val="Heading2"/>
      </w:pPr>
      <w:r>
        <w:t>Game Mechanics</w:t>
      </w:r>
    </w:p>
    <w:p>
      <w:r/>
      <w:r>
        <w:t>Are you ready for a tea party like no other? Alice &amp; The Mad Tea Party slot game brings an engaging and thrilling gaming experience for all levels of players.</w:t>
      </w:r>
    </w:p>
    <w:p>
      <w:r/>
      <w:r>
        <w:t>The game mechanics are complex, but surprisingly easy to navigate once you get the hang of it. The numerous opportunities to win keep the excitement going as you spin the reels.</w:t>
      </w:r>
    </w:p>
    <w:p>
      <w:r/>
      <w:r>
        <w:t>Each symbol that appears on the reels is thematic, immersing you in the magical world of Alice in Wonderland. And watch out for the Wild symbol - it can replace all other symbols to complete a winning combination.</w:t>
      </w:r>
    </w:p>
    <w:p>
      <w:r/>
      <w:r>
        <w:t>In addition, the Scatter symbol activates The Mad Tea Party Free Spin Bonus Feature. Get ready for a wild ride as you access six free spins to increase your chances of winning big.</w:t>
      </w:r>
    </w:p>
    <w:p>
      <w:r/>
      <w:r>
        <w:t>But wait, there's more! Keep an eye out for the three symbols representing Alice, which activate the Super Mad Respin function. This feature awards you with free spins that can really add up to some major wins.</w:t>
      </w:r>
    </w:p>
    <w:p>
      <w:r/>
      <w:r>
        <w:t>All in all, the game mechanics are exciting and keep you on the edge of your seat. So sit back, relax, and enjoy the madness of Alice &amp; The Mad Tea Party.</w:t>
      </w:r>
    </w:p>
    <w:p>
      <w:pPr>
        <w:pStyle w:val="Heading2"/>
      </w:pPr>
      <w:r>
        <w:t>Special Features</w:t>
      </w:r>
    </w:p>
    <w:p>
      <w:r/>
      <w:r>
        <w:t xml:space="preserve">Ah, the Mad Tea Party Free Spin Bonus Feature. It's like the tea party no one asked for, but everyone secretly wants. This feature is activated by the Scatter symbol, and it allows access to six free spins. That means six glorious chances to win big and throw your own mad tea party with all your new riches. But wait, there's more! Before each free spin, you get to choose from one of the teapots that appear on the screen. Each teapot corresponds to an additional prize, so choose wisely. It's like playing a game of Russian roulette, but with tea. </w:t>
      </w:r>
      <w:r/>
    </w:p>
    <w:p>
      <w:r/>
      <w:r>
        <w:t xml:space="preserve">And don't forget about the Super Mad Respin function. This one's activated by three symbols representing Alice herself (I'm assuming the one in Wonderland, not the one from HR). And boy, does it award some free spins. You'll feel like you're falling down the rabbit hole into a world of riches and adventure. Okay, maybe not riches and adventure, but definitely some free spins and potential winnings. </w:t>
      </w:r>
      <w:r/>
    </w:p>
    <w:p>
      <w:r/>
      <w:r>
        <w:t xml:space="preserve">All in all, Alice &amp; The Mad Tea Party is a slot game that knows how to keep things interesting. These special features are just the tip of the iceberg when it comes to how fun and exciting this game can be. So, put on your party hats and get ready to spin those reels, my friends. The tea party of your dreams is just a click away. </w:t>
      </w:r>
    </w:p>
    <w:p>
      <w:pPr>
        <w:pStyle w:val="Heading2"/>
      </w:pPr>
      <w:r>
        <w:t>Theme and Graphics</w:t>
      </w:r>
    </w:p>
    <w:p>
      <w:r/>
      <w:r>
        <w:t>Alice &amp; The Mad Tea Party takes you through the rabbit hole and straight to Wonderland. The creators have done a magnificent job in capturing the classic aesthetics of the story. The colors are absolutely stunning and encapsulate the fantasy world that we’ve come to love.</w:t>
      </w:r>
    </w:p>
    <w:p>
      <w:r/>
      <w:r>
        <w:t>I found myself staring at the Cheshire Cat more than I should have. Don’t blame me, he’s just so hypnotizing with his charming grin. Alice looks great too, she’s rocking her signature blue dress but one thing is off though, her blonde hair. Did she dye it? I’m just kidding, I’m sure she looks great with any hair color.</w:t>
      </w:r>
    </w:p>
    <w:p>
      <w:r/>
      <w:r>
        <w:t>The developers did an excellent job in making sure that each symbol was iconic and that they contributed towards a meaningful game experience. The Mad Hatter made an appearance too - did I mention that he’s mad?</w:t>
      </w:r>
    </w:p>
    <w:p>
      <w:r/>
      <w:r>
        <w:t>The Queen of Hearts should take it down a notch though, I think she’s had enough tarts, maybe she’s just hangry? The inevitable white rabbit is also here. Why is he always in a rush? He’s late, he’s late, for a very important date. I guess, we’ll never know where he’s off too.</w:t>
      </w:r>
    </w:p>
    <w:p>
      <w:pPr>
        <w:pStyle w:val="Heading2"/>
      </w:pPr>
      <w:r>
        <w:t>FAQ</w:t>
      </w:r>
    </w:p>
    <w:p>
      <w:pPr>
        <w:pStyle w:val="Heading3"/>
      </w:pPr>
      <w:r>
        <w:t>What is the theme of Alice &amp; The Mad Tea Party Slot?</w:t>
      </w:r>
    </w:p>
    <w:p>
      <w:r/>
      <w:r>
        <w:t>The theme of this slot is based on the story of Alice in Wonderland, particularly focused on the Mad Hatter and his 'tea party.'</w:t>
      </w:r>
    </w:p>
    <w:p>
      <w:pPr>
        <w:pStyle w:val="Heading3"/>
      </w:pPr>
      <w:r>
        <w:t>What are the main features of Alice &amp; The Mad Tea Party Slot?</w:t>
      </w:r>
    </w:p>
    <w:p>
      <w:r/>
      <w:r>
        <w:t>It features five reels, three rows, and 30 fixed pay lines. You can place bets starting from just one cent per spin, up to a maximum of €2. The theoretical return to player (RTP) is 96.03%, and it has high volatility (4.5/5).</w:t>
      </w:r>
    </w:p>
    <w:p>
      <w:pPr>
        <w:pStyle w:val="Heading3"/>
      </w:pPr>
      <w:r>
        <w:t>What symbols are used in Alice &amp; The Mad Tea Party Slot?</w:t>
      </w:r>
    </w:p>
    <w:p>
      <w:r/>
      <w:r>
        <w:t>The symbols are all thematic and include Alice, the Mad Hatter, the White Rabbit, the pink cake, a magic vial, tea cups, and four suits: spades, flowers, hearts, and diamonds.</w:t>
      </w:r>
    </w:p>
    <w:p>
      <w:pPr>
        <w:pStyle w:val="Heading3"/>
      </w:pPr>
      <w:r>
        <w:t>What is the Wild symbol in Alice &amp; The Mad Tea Party Slot?</w:t>
      </w:r>
    </w:p>
    <w:p>
      <w:r/>
      <w:r>
        <w:t>The Wild symbol is the game's joker and replaces all other symbols when it comes to completing a winning combination.</w:t>
      </w:r>
    </w:p>
    <w:p>
      <w:pPr>
        <w:pStyle w:val="Heading3"/>
      </w:pPr>
      <w:r>
        <w:t>What is the Scatter symbol in Alice &amp; The Mad Tea Party Slot?</w:t>
      </w:r>
    </w:p>
    <w:p>
      <w:r/>
      <w:r>
        <w:t>The Scatter symbol activates the special mode The Mad Tea Party Free Spin Bonus Feature, which allows access to six free spins. Before each free spin, the player will be asked to choose one of the teapots that appear on the screen, each of which corresponds to an additional prize.</w:t>
      </w:r>
    </w:p>
    <w:p>
      <w:pPr>
        <w:pStyle w:val="Heading3"/>
      </w:pPr>
      <w:r>
        <w:t>What is the Super Mad Respin function in Alice &amp; The Mad Tea Party Slot?</w:t>
      </w:r>
    </w:p>
    <w:p>
      <w:r/>
      <w:r>
        <w:t>The Super Mad Respin function is activated when three symbols representing Alice appear on the reels. It gives the player free spins.</w:t>
      </w:r>
    </w:p>
    <w:p>
      <w:pPr>
        <w:pStyle w:val="Heading3"/>
      </w:pPr>
      <w:r>
        <w:t>What is the betting range in Alice &amp; The Mad Tea Party Slot?</w:t>
      </w:r>
    </w:p>
    <w:p>
      <w:r/>
      <w:r>
        <w:t>You can place bets starting from just one cent per spin, up to a maximum of €2.</w:t>
      </w:r>
    </w:p>
    <w:p>
      <w:pPr>
        <w:pStyle w:val="Heading3"/>
      </w:pPr>
      <w:r>
        <w:t>What is the theoretical return to player (RTP) of Alice &amp; The Mad Tea Party Slot?</w:t>
      </w:r>
    </w:p>
    <w:p>
      <w:r/>
      <w:r>
        <w:t>The theoretical return to player (RTP) of Alice &amp; The Mad Tea Party Slot is 96.03%.</w:t>
      </w:r>
    </w:p>
    <w:p>
      <w:pPr>
        <w:pStyle w:val="Heading2"/>
      </w:pPr>
      <w:r>
        <w:t>What we like</w:t>
      </w:r>
    </w:p>
    <w:p>
      <w:pPr>
        <w:pStyle w:val="ListBullet"/>
        <w:spacing w:line="240" w:lineRule="auto"/>
        <w:ind w:left="720"/>
      </w:pPr>
      <w:r/>
      <w:r>
        <w:t>Interesting winning potentials</w:t>
      </w:r>
    </w:p>
    <w:p>
      <w:pPr>
        <w:pStyle w:val="ListBullet"/>
        <w:spacing w:line="240" w:lineRule="auto"/>
        <w:ind w:left="720"/>
      </w:pPr>
      <w:r/>
      <w:r>
        <w:t>Thematic symbols</w:t>
      </w:r>
    </w:p>
    <w:p>
      <w:pPr>
        <w:pStyle w:val="ListBullet"/>
        <w:spacing w:line="240" w:lineRule="auto"/>
        <w:ind w:left="720"/>
      </w:pPr>
      <w:r/>
      <w:r>
        <w:t>Special features</w:t>
      </w:r>
    </w:p>
    <w:p>
      <w:pPr>
        <w:pStyle w:val="ListBullet"/>
        <w:spacing w:line="240" w:lineRule="auto"/>
        <w:ind w:left="720"/>
      </w:pPr>
      <w:r/>
      <w:r>
        <w:t>Fun gaming experience</w:t>
      </w:r>
    </w:p>
    <w:p>
      <w:pPr>
        <w:pStyle w:val="Heading2"/>
      </w:pPr>
      <w:r>
        <w:t>What we don't like</w:t>
      </w:r>
    </w:p>
    <w:p>
      <w:pPr>
        <w:pStyle w:val="ListBullet"/>
        <w:spacing w:line="240" w:lineRule="auto"/>
        <w:ind w:left="720"/>
      </w:pPr>
      <w:r/>
      <w:r>
        <w:t>Complex gameplay</w:t>
      </w:r>
    </w:p>
    <w:p>
      <w:pPr>
        <w:pStyle w:val="ListBullet"/>
        <w:spacing w:line="240" w:lineRule="auto"/>
        <w:ind w:left="720"/>
      </w:pPr>
      <w:r/>
      <w:r>
        <w:t>High volatility</w:t>
      </w:r>
    </w:p>
    <w:p>
      <w:r/>
      <w:r>
        <w:rPr>
          <w:i/>
        </w:rPr>
        <w:t>Prompt: Create a feature image for Alice &amp; The Mad Tea Party that showcases the fun and whimsical vibe of the game. The image should be in cartoon style and feature a happy Maya warrior with glasses. The Maya warrior should be surrounded by the characters from the game, including Alice, the Mad Hatter, and the White Rabbit. The background should be a colorful and playful representation of Wonderland, with colorful mushrooms, teacups, and flowers. The overall tone of the image should be upbeat and lighthearted to reflect the exciting gameplay and potential for big wins.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