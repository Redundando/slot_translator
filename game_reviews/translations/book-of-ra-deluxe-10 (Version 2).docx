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Deluxe 10 for Free - Review</w:t>
      </w:r>
    </w:p>
    <w:p>
      <w:r/>
      <w:r>
        <w:rPr>
          <w:b/>
        </w:rPr>
        <w:t>Meta description</w:t>
      </w:r>
      <w:r>
        <w:t>: Read our review of Book of Ra Deluxe 10, an Ancient Egypt-themed slot game with stunning visual graphics and unique gameplay. Play for free now.</w:t>
      </w:r>
    </w:p>
    <w:p>
      <w:pPr>
        <w:pStyle w:val="Heading2"/>
      </w:pPr>
      <w:r>
        <w:t>Let's Talk Gameplay Mechanics</w:t>
      </w:r>
    </w:p>
    <w:p>
      <w:r/>
      <w:r>
        <w:t>Hold on to your hats, folks - Book of Ra Deluxe 10 is about to take you on a wild ride! This online slot game offers a gameplay mechanism that is quite unlike anything else out there. While most slots stick to a single grid, Book of Ra Deluxe 10 features not just one, but two distinct grids!</w:t>
      </w:r>
      <w:r/>
    </w:p>
    <w:p>
      <w:r/>
      <w:r>
        <w:t>The first grid is on the left and features a 5x4 type schema. The second grid is an extension of the first, with twelve lines of symbols, making for a total of sixty symbols per spin. But here's where things get really interesting: the two grids are not entirely separate.</w:t>
      </w:r>
      <w:r/>
    </w:p>
    <w:p>
      <w:r/>
      <w:r>
        <w:t>Why, you may ask? Because the wild symbol in Book of Ra Deluxe 10 is a coin that can expand across both grids and cover entire reels. This creates a unique gameplay experience that is both thrilling and rewarding. You never know when that coin will expand and unleash massive payouts!</w:t>
      </w:r>
      <w:r/>
    </w:p>
    <w:p>
      <w:r/>
      <w:r>
        <w:t>Overall, Book of Ra Deluxe 10's gameplay mechanics may take a bit of getting used to, but once you do, you'll be hooked. Get ready to experience all the twists and turns this exciting, two-grid slot has to offer!</w:t>
      </w:r>
    </w:p>
    <w:p>
      <w:pPr>
        <w:pStyle w:val="Heading2"/>
      </w:pPr>
      <w:r>
        <w:t>Graphics and Visuals</w:t>
      </w:r>
    </w:p>
    <w:p>
      <w:r/>
      <w:r>
        <w:t xml:space="preserve">The visual graphics of Book of Ra Deluxe 10 are so stunning that we're convinced they sacrificed a few goats to the Egyptian gods to get these visuals. Seriously, the game's background is an ancient Egyptian palace basked in the redness of a warm sunset. It's almost a shame we have to cover up these graphics with the game grid. But even the game grid is worth admiring - the two slots resemble ancient stone slabs decorated with beautiful hieroglyphs in red and blue. </w:t>
      </w:r>
      <w:r/>
    </w:p>
    <w:p>
      <w:r/>
      <w:r>
        <w:t xml:space="preserve"> And then there are the symbols. It wouldn't be a Book of Ra game if we didn't have the standard playing card symbols (A, K, Q, J, and 10) included. But there are plenty of other symbols that relate to Ancient Egypt, such as the head of Tutankhamun's beautiful golden sarcophagus, the statue of the goddess Isis with wings, the coin featuring the cat-goddess Bastet, the blue scarab, and of course, the famous Book of Ra. There's even a protagonist in the game who will remind you of a famous archaeologist wearing a fedora hat. </w:t>
      </w:r>
      <w:r/>
    </w:p>
    <w:p>
      <w:r/>
      <w:r>
        <w:t xml:space="preserve"> In conclusion, the visual graphics of Book of Ra Deluxe 10 are so delightful that it makes us want to go back in time and experience Ancient Egypt for ourselves. But since that's impossible, we'll settle for playing this incredible slot game with visuals that are truly worth admiring.</w:t>
      </w:r>
    </w:p>
    <w:p>
      <w:pPr>
        <w:pStyle w:val="Heading2"/>
      </w:pPr>
      <w:r>
        <w:t>Unearthing the Theme and Symbols</w:t>
      </w:r>
    </w:p>
    <w:p>
      <w:r/>
      <w:r>
        <w:t xml:space="preserve">Ah, Ancient Egypt - land of fascinating history, legendary pharaohs, and cursed mummies. What better place to test your luck and go on a treasure-hunting adventure? Welcome to Book of Ra Deluxe 10, a slot game that promises hours of fun, excitement, and sarcophagi. </w:t>
      </w:r>
      <w:r/>
    </w:p>
    <w:p>
      <w:r/>
      <w:r>
        <w:t>The symbols in this game are all about Egyptian mythology, and the attention to detail is impressive. From the font that mimics hieroglyphs to the golden sarcophagus of King Tutankhamun, everything screams authenticity. Not to mention the goddess Isis' statue with wings wide open, casting a magical spell on the players. And let's not forget the cat-goddess Bastet, who probably has a love-hate relationship with the blue scarab that appears in the reels.</w:t>
      </w:r>
      <w:r/>
    </w:p>
    <w:p>
      <w:r/>
      <w:r>
        <w:t>But the real protagonist of the game is the adventurer, who roams the pyramids and tombs in search of treasures and ancient artifacts. With his trusty hat and leather jacket, he looks like Indiana Jones' younger brother who's also a fan of gambling. Maybe one day he'll find the Book of Ra, the ultimate prize that unlocks hidden bonuses. Or he'll stumble upon a cursed mummy, who knows? The point is, the theme and symbols of Book of Ra Deluxe 10 do a great job of immersing you in the world of Ancient Egypt and adding a sense of adventure to your gaming.</w:t>
      </w:r>
    </w:p>
    <w:p>
      <w:pPr>
        <w:pStyle w:val="Heading2"/>
      </w:pPr>
      <w:r>
        <w:t>Comparing Apples to Oranges: Book of Ra Deluxe 10 vs. Other Egypt-Themed Slots</w:t>
      </w:r>
    </w:p>
    <w:p>
      <w:r/>
      <w:r>
        <w:t xml:space="preserve">If you're a fan of Ancient Egypt-themed slot games, you might be wondering how Book of Ra Deluxe 10 stacks up against other similar games. Well, my dear reader, let me tell you: it's like comparing apples to oranges. </w:t>
      </w:r>
      <w:r/>
    </w:p>
    <w:p>
      <w:r/>
      <w:r>
        <w:t>While games like Pyramid Quest of Immortality, Rich Wilde and The Book of the Dead, Pyramid Treasure, and Egyptian Heroes have all made a name for themselves in the genre, Book of Ra Deluxe 10 sets itself apart with its unique double grid interface and gameplay. It's like comparing a plain old apple to a juicy, exotic dragon fruit.</w:t>
      </w:r>
      <w:r/>
    </w:p>
    <w:p>
      <w:r/>
      <w:r>
        <w:t>Don't get me wrong, those other games are perfectly good in their own right, just like apples are perfectly good fruit. But if you're looking for something a little different, a little more exciting, a little more… exotic, then Book of Ra Deluxe 10 is the game for you.</w:t>
      </w:r>
      <w:r/>
    </w:p>
    <w:p>
      <w:r/>
      <w:r>
        <w:t>So go ahead, try out some of those other games if you want. But when you're ready for something truly unique and exciting, come back to Book of Ra Deluxe 10. It's the dragon fruit of slot games.</w:t>
      </w:r>
    </w:p>
    <w:p>
      <w:pPr>
        <w:pStyle w:val="Heading2"/>
      </w:pPr>
      <w:r>
        <w:t>Our Final Verdict: Should You Play Book of Ra Deluxe 10?</w:t>
      </w:r>
    </w:p>
    <w:p>
      <w:r/>
      <w:r>
        <w:t>Are you tired of the same old slot games with their repetitive gameplay and uninspired themes? Well, Novomatic's Book of Ra Deluxe 10 may just be the game you've been looking for. With its unique double grid interface that allows for up to 100 paylines and captivating Ancient Egypt theme, this game is sure to hold your attention throughout your gaming session.</w:t>
      </w:r>
    </w:p>
    <w:p>
      <w:r/>
      <w:r>
        <w:t>Aside from its visually stunning graphics and immersive sound effects, Book of Ra Deluxe 10 is packed with intriguing bonus features that keep you on your toes. From Free Spins and expanding symbols to the innovative Second Chance feature, you're in for a ride every time you hit that Spin button. The game's medium to high volatility also ensures that you have the chance to win big.</w:t>
      </w:r>
    </w:p>
    <w:p>
      <w:r/>
      <w:r>
        <w:t>Overall, we highly recommend giving Book of Ra Deluxe 10 a go - it's a refreshing take on the classic slot game genre. Just be careful not to get too caught up in the game's exciting gameplay and forget to take breaks. Remember, winning is great, but so is responsible gambling!</w:t>
      </w:r>
    </w:p>
    <w:p>
      <w:pPr>
        <w:pStyle w:val="Heading2"/>
      </w:pPr>
      <w:r>
        <w:t>FAQ</w:t>
      </w:r>
    </w:p>
    <w:p>
      <w:pPr>
        <w:pStyle w:val="Heading3"/>
      </w:pPr>
      <w:r>
        <w:t>How many game grids does Book of Ra Deluxe 10 have?</w:t>
      </w:r>
    </w:p>
    <w:p>
      <w:r/>
      <w:r>
        <w:t>Book of Ra Deluxe 10 has two game grids.</w:t>
      </w:r>
    </w:p>
    <w:p>
      <w:pPr>
        <w:pStyle w:val="Heading3"/>
      </w:pPr>
      <w:r>
        <w:t>What are the symbols of Book of Ra Deluxe 10?</w:t>
      </w:r>
    </w:p>
    <w:p>
      <w:r/>
      <w:r>
        <w:t>The symbols of the slot are playing card symbols and others related to the slot's setting such as the head of Tutankhamun's gold sarcophagus, the winged statue of the goddess Isis, the coin with the cat-goddess Bastet, the blue scarab, and the Book of Ra.</w:t>
      </w:r>
    </w:p>
    <w:p>
      <w:pPr>
        <w:pStyle w:val="Heading3"/>
      </w:pPr>
      <w:r>
        <w:t>What is the maximum number of symbols on each spin in Book of Ra Deluxe 10?</w:t>
      </w:r>
    </w:p>
    <w:p>
      <w:r/>
      <w:r>
        <w:t>Book of Ra Deluxe 10 has 80 symbols per spin (20 on left grid and 60 on right grid).</w:t>
      </w:r>
    </w:p>
    <w:p>
      <w:pPr>
        <w:pStyle w:val="Heading3"/>
      </w:pPr>
      <w:r>
        <w:t>Can the Wild symbol expand on both game grids?</w:t>
      </w:r>
    </w:p>
    <w:p>
      <w:r/>
      <w:r>
        <w:t>Yes, the Wild symbol of the coin can expand on the entire reel of both grids.</w:t>
      </w:r>
    </w:p>
    <w:p>
      <w:pPr>
        <w:pStyle w:val="Heading3"/>
      </w:pPr>
      <w:r>
        <w:t>What are some similar slots to Book of Ra Deluxe 10?</w:t>
      </w:r>
    </w:p>
    <w:p>
      <w:r/>
      <w:r>
        <w:t>Some similar Ancient Egypt-themed slots are Pyramid Quest of Immortality, Rich Wilde and The Book of the Dead, Pyramid Treasure, and Egyptian Heroes.</w:t>
      </w:r>
    </w:p>
    <w:p>
      <w:pPr>
        <w:pStyle w:val="Heading3"/>
      </w:pPr>
      <w:r>
        <w:t>Is Book of Ra Deluxe 10 visually pleasing?</w:t>
      </w:r>
    </w:p>
    <w:p>
      <w:r/>
      <w:r>
        <w:t>Yes, Book of Ra Deluxe 10 is a visually pleasing and well-crafted slot.</w:t>
      </w:r>
    </w:p>
    <w:p>
      <w:pPr>
        <w:pStyle w:val="Heading3"/>
      </w:pPr>
      <w:r>
        <w:t>Does Book of Ra Deluxe 10 differ from other slots in the same series?</w:t>
      </w:r>
    </w:p>
    <w:p>
      <w:r/>
      <w:r>
        <w:t>Yes, Book of Ra Deluxe 10 has a different gameplay mechanism from other slots in the same series.</w:t>
      </w:r>
    </w:p>
    <w:p>
      <w:pPr>
        <w:pStyle w:val="Heading3"/>
      </w:pPr>
      <w:r>
        <w:t>Are the symbols of Book of Ra Deluxe 10 common?</w:t>
      </w:r>
    </w:p>
    <w:p>
      <w:r/>
      <w:r>
        <w:t>Yes, the symbols of Book of Ra Deluxe 10 are quite common with the Book of Ra series by Novomatic.</w:t>
      </w:r>
    </w:p>
    <w:p>
      <w:pPr>
        <w:pStyle w:val="Heading2"/>
      </w:pPr>
      <w:r>
        <w:t>What we like</w:t>
      </w:r>
    </w:p>
    <w:p>
      <w:pPr>
        <w:pStyle w:val="ListBullet"/>
        <w:spacing w:line="240" w:lineRule="auto"/>
        <w:ind w:left="720"/>
      </w:pPr>
      <w:r/>
      <w:r>
        <w:t>Unique double-grid gameplay mechanic</w:t>
      </w:r>
    </w:p>
    <w:p>
      <w:pPr>
        <w:pStyle w:val="ListBullet"/>
        <w:spacing w:line="240" w:lineRule="auto"/>
        <w:ind w:left="720"/>
      </w:pPr>
      <w:r/>
      <w:r>
        <w:t>Stunning visual graphics and design</w:t>
      </w:r>
    </w:p>
    <w:p>
      <w:pPr>
        <w:pStyle w:val="ListBullet"/>
        <w:spacing w:line="240" w:lineRule="auto"/>
        <w:ind w:left="720"/>
      </w:pPr>
      <w:r/>
      <w:r>
        <w:t>Exciting bonus features</w:t>
      </w:r>
    </w:p>
    <w:p>
      <w:pPr>
        <w:pStyle w:val="ListBullet"/>
        <w:spacing w:line="240" w:lineRule="auto"/>
        <w:ind w:left="720"/>
      </w:pPr>
      <w:r/>
      <w:r>
        <w:t>Engaging throughout with a well-designed interface</w:t>
      </w:r>
    </w:p>
    <w:p>
      <w:pPr>
        <w:pStyle w:val="Heading2"/>
      </w:pPr>
      <w:r>
        <w:t>What we don't like</w:t>
      </w:r>
    </w:p>
    <w:p>
      <w:pPr>
        <w:pStyle w:val="ListBullet"/>
        <w:spacing w:line="240" w:lineRule="auto"/>
        <w:ind w:left="720"/>
      </w:pPr>
      <w:r/>
      <w:r>
        <w:t>Symbols are common in the Book of Ra series</w:t>
      </w:r>
    </w:p>
    <w:p>
      <w:pPr>
        <w:pStyle w:val="ListBullet"/>
        <w:spacing w:line="240" w:lineRule="auto"/>
        <w:ind w:left="720"/>
      </w:pPr>
      <w:r/>
      <w:r>
        <w:t>Similar to other Ancient Egypt-themed slots</w:t>
      </w:r>
    </w:p>
    <w:p>
      <w:r/>
      <w:r>
        <w:rPr>
          <w:i/>
        </w:rPr>
        <w:t>Create a feature image for Book of Ra Deluxe 10 that captures the excitement of the ancient Egyptian setting and incorporates the game's adventurous protagonist. The image should be in a fun cartoon style and prominently feature a happy Maya warrior wearing glasses. The warrior should be depicted exploring an ancient temple, surrounded by hieroglyphs, treasure, and perhaps even a scarab or two. The image should convey a sense of adventure, excitement, and the potential for big wins in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