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Blizzard Slot for Free - Review 2021</w:t>
      </w:r>
    </w:p>
    <w:p>
      <w:pPr>
        <w:pStyle w:val="Heading2"/>
      </w:pPr>
      <w:r>
        <w:t>Get Edgy with Hot Blizzard's Gameplay and Features</w:t>
      </w:r>
    </w:p>
    <w:p>
      <w:r/>
      <w:r>
        <w:t>Who doesn't love a little heat and edge in their casino slots? Enter Hot Blizzard - a 5-reel, 3-row video slot with 5 paylines that combines traditional fruit symbols with a touch of spice. But, don't be fooled by its classic appearance, Hot Blizzard packs a punch with the addition of the white 7 WILD symbol and the star SCATTER symbol that trigger free spins.</w:t>
      </w:r>
    </w:p>
    <w:p>
      <w:pPr>
        <w:pStyle w:val="Heading2"/>
      </w:pPr>
      <w:r>
        <w:t>Symbols and Their Functions</w:t>
      </w:r>
    </w:p>
    <w:p>
      <w:r/>
      <w:r>
        <w:t>Are you ready to explore the frozen tundra of Hot Blizzard? Get ready to encounter an array of symbols, including lemons, cherries, grapes, plums, oranges, watermelons, the fiery number 7, and the golden star. But don't worry, there's no need to bundle up for this journey, as things will be heating up quickly!</w:t>
      </w:r>
    </w:p>
    <w:p>
      <w:r/>
      <w:r>
        <w:t>Keep an eye out for the white 7, which serves as the WILD symbol and will replace any other regular symbol. It's like having a hot cup of cocoa on a chilly day - comforting and essential. And let's not forget about the golden star, the SCATTER symbol that triggers free spins. Think of it as an avalanche of free chances to win big!</w:t>
      </w:r>
    </w:p>
    <w:p>
      <w:r/>
      <w:r>
        <w:t>Oh, and don't be fooled by the petite and innocent-looking cherry symbol - it's a force to be reckoned with. With only two symbols displayed, it pays out and proves that sometimes big things do come in small packages. Just like how a single snowflake can cause chaos on the roads, this cherry symbol can completely change your luck!</w:t>
      </w:r>
    </w:p>
    <w:p>
      <w:pPr>
        <w:pStyle w:val="Heading2"/>
      </w:pPr>
      <w:r>
        <w:t>Graphics and Sound Design</w:t>
      </w:r>
    </w:p>
    <w:p>
      <w:r/>
      <w:r>
        <w:t>Hot Blizzard's graphics and sound transport you back to the good old days of slot machines, where simplicity and fun were the name of the game. The symbols may not be as flashy as a Las Vegas showgirl, but they certainly catch your eye. As for the sound effects, the slot game sticks to the basics with the sound of the reels spinning - no EDM remixes here, folks.</w:t>
      </w:r>
    </w:p>
    <w:p>
      <w:r/>
      <w:r>
        <w:t>Despite not having the glitzy graphics and booming soundtracks of other slot games, Hot Blizzard makes up for it by delivering a straightforward and engaging gaming experience. The graphics may be simple, but they get the job done by making it easy to understand the game and paytable. The sound effects may be limited, but it helps players to focus on the gameplay without being distracted by loud noises.</w:t>
      </w:r>
    </w:p>
    <w:p>
      <w:pPr>
        <w:pStyle w:val="Heading2"/>
      </w:pPr>
      <w:r>
        <w:t>Comparing to Other Fruit-Themed Slot Games</w:t>
      </w:r>
    </w:p>
    <w:p>
      <w:r/>
      <w:r>
        <w:t>So, Hot Blizzard is not the only slot machine with a fruit theme on the market. There are other fruity options out there with their own bubble and sizzle. For example, there's Grand Spinn, where you can spin yourself into a grand frenzy. Then there's Fruit Warp, where the fruit is so wacky it could be from another planet. And don't forget Fruit vs Candy, where you have to choose between healthy snacks or sweet treats.</w:t>
      </w:r>
    </w:p>
    <w:p>
      <w:pPr>
        <w:pStyle w:val="Heading2"/>
      </w:pPr>
      <w:r>
        <w:t>My thoughts on Hot Blizzard</w:t>
      </w:r>
    </w:p>
    <w:p>
      <w:r/>
      <w:r>
        <w:t>Okay, let's start with the obvious - Hot Blizzard is not going to win any awards for innovation. But you know what, sometimes it's nice to take a break from all the flashy, over-the-top slot games and just get back to basics. That's exactly what you'll find with Hot Blizzard - it's like your grandma's fruit salad; nothing fancy, but it hits the spot.</w:t>
      </w:r>
    </w:p>
    <w:p>
      <w:r/>
      <w:r>
        <w:t>This game is perfect for those who like their slots simple, straightforward, and a little nostalgic. And while there may not be any mind-blowing features, you'll still find classic symbols like WILD and SCATTER to spice things up a bit.</w:t>
      </w:r>
    </w:p>
    <w:p>
      <w:r/>
      <w:r>
        <w:t>In the end, my recommendation is this: if you're looking for a no-frills gaming experience with a touch of modernity, Hot Blizzard is worth a spin. Just don't expect to be blown away by any blizzards, hot or otherwise.</w:t>
      </w:r>
    </w:p>
    <w:p>
      <w:pPr>
        <w:pStyle w:val="Heading2"/>
      </w:pPr>
      <w:r>
        <w:t>FAQ</w:t>
      </w:r>
    </w:p>
    <w:p>
      <w:pPr>
        <w:pStyle w:val="Heading3"/>
      </w:pPr>
      <w:r>
        <w:t>What is Hot Blizzard?</w:t>
      </w:r>
    </w:p>
    <w:p>
      <w:r/>
      <w:r>
        <w:t>Hot Blizzard is an online slot machine game produced by Tom Horn Gaming with a classic fruit theme.</w:t>
      </w:r>
    </w:p>
    <w:p>
      <w:pPr>
        <w:pStyle w:val="Heading3"/>
      </w:pPr>
      <w:r>
        <w:t>What are the symbols in Hot Blizzard?</w:t>
      </w:r>
    </w:p>
    <w:p>
      <w:r/>
      <w:r>
        <w:t>Hot Blizzard features traditional fruit symbols such as lemons, oranges, cherries, grapes, plums, and watermelons. Additionally, the game also includes the number 7 and golden star as special symbols.</w:t>
      </w:r>
    </w:p>
    <w:p>
      <w:pPr>
        <w:pStyle w:val="Heading3"/>
      </w:pPr>
      <w:r>
        <w:t>What is the gameplay like in Hot Blizzard?</w:t>
      </w:r>
    </w:p>
    <w:p>
      <w:r/>
      <w:r>
        <w:t>Hot Blizzard features a 5x3 reel system with 5 reels and 3 symbols on each of them. The game includes a WILD symbol, which can replace any normal symbol, and a SCATTER symbol that awards free spins.</w:t>
      </w:r>
    </w:p>
    <w:p>
      <w:pPr>
        <w:pStyle w:val="Heading3"/>
      </w:pPr>
      <w:r>
        <w:t>What is the payout rate for Hot Blizzard?</w:t>
      </w:r>
    </w:p>
    <w:p>
      <w:r/>
      <w:r>
        <w:t>We couldn't find any information on the payout rate for Hot Blizzard. Please check the game provider's website for more information.</w:t>
      </w:r>
    </w:p>
    <w:p>
      <w:pPr>
        <w:pStyle w:val="Heading3"/>
      </w:pPr>
      <w:r>
        <w:t>Is there any music in Hot Blizzard?</w:t>
      </w:r>
    </w:p>
    <w:p>
      <w:r/>
      <w:r>
        <w:t>No, Hot Blizzard does not have any musical accompaniment. The only sound comes from the reels moving with each spin.</w:t>
      </w:r>
    </w:p>
    <w:p>
      <w:pPr>
        <w:pStyle w:val="Heading3"/>
      </w:pPr>
      <w:r>
        <w:t>What other games are similar to Hot Blizzard?</w:t>
      </w:r>
    </w:p>
    <w:p>
      <w:r/>
      <w:r>
        <w:t>If you enjoy fruit-themed online slot machines, you might also want to check out Grand Spinn, Fruit Warp, and Fruit vs Candy.</w:t>
      </w:r>
    </w:p>
    <w:p>
      <w:pPr>
        <w:pStyle w:val="Heading3"/>
      </w:pPr>
      <w:r>
        <w:t>What makes Hot Blizzard different from other online slot machines?</w:t>
      </w:r>
    </w:p>
    <w:p>
      <w:r/>
      <w:r>
        <w:t>Hot Blizzard differentiates itself from other online slot machines by featuring a classic fruit theme with modern features such as WILD and SCATTER symbols, and a 5x3 reel system.</w:t>
      </w:r>
    </w:p>
    <w:p>
      <w:pPr>
        <w:pStyle w:val="Heading3"/>
      </w:pPr>
      <w:r>
        <w:t>Can I play Hot Blizzard on mobile devices?</w:t>
      </w:r>
    </w:p>
    <w:p>
      <w:r/>
      <w:r>
        <w:t>Yes, Hot Blizzard is compatible with most mobile devices and can be played on the go.</w:t>
      </w:r>
    </w:p>
    <w:p>
      <w:pPr>
        <w:pStyle w:val="Heading2"/>
      </w:pPr>
      <w:r>
        <w:t>What we like</w:t>
      </w:r>
    </w:p>
    <w:p>
      <w:pPr>
        <w:pStyle w:val="ListBullet"/>
        <w:spacing w:line="240" w:lineRule="auto"/>
        <w:ind w:left="720"/>
      </w:pPr>
      <w:r/>
      <w:r>
        <w:t>Traditional fruit symbols</w:t>
      </w:r>
    </w:p>
    <w:p>
      <w:pPr>
        <w:pStyle w:val="ListBullet"/>
        <w:spacing w:line="240" w:lineRule="auto"/>
        <w:ind w:left="720"/>
      </w:pPr>
      <w:r/>
      <w:r>
        <w:t>WILD and SCATTER symbols</w:t>
      </w:r>
    </w:p>
    <w:p>
      <w:pPr>
        <w:pStyle w:val="ListBullet"/>
        <w:spacing w:line="240" w:lineRule="auto"/>
        <w:ind w:left="720"/>
      </w:pPr>
      <w:r/>
      <w:r>
        <w:t>Free spins feature</w:t>
      </w:r>
    </w:p>
    <w:p>
      <w:pPr>
        <w:pStyle w:val="ListBullet"/>
        <w:spacing w:line="240" w:lineRule="auto"/>
        <w:ind w:left="720"/>
      </w:pPr>
      <w:r/>
      <w:r>
        <w:t>Nostalgic feel</w:t>
      </w:r>
    </w:p>
    <w:p>
      <w:pPr>
        <w:pStyle w:val="Heading2"/>
      </w:pPr>
      <w:r>
        <w:t>What we don't like</w:t>
      </w:r>
    </w:p>
    <w:p>
      <w:pPr>
        <w:pStyle w:val="ListBullet"/>
        <w:spacing w:line="240" w:lineRule="auto"/>
        <w:ind w:left="720"/>
      </w:pPr>
      <w:r/>
      <w:r>
        <w:t>Lack of originality</w:t>
      </w:r>
    </w:p>
    <w:p>
      <w:pPr>
        <w:pStyle w:val="ListBullet"/>
        <w:spacing w:line="240" w:lineRule="auto"/>
        <w:ind w:left="720"/>
      </w:pPr>
      <w:r/>
      <w:r>
        <w:t>Limited sound effects</w:t>
      </w:r>
    </w:p>
    <w:p>
      <w:r/>
      <w:r>
        <w:rPr>
          <w:b/>
        </w:rPr>
        <w:t>Play Hot Blizzard Slot for Free - Review 2021</w:t>
      </w:r>
    </w:p>
    <w:p>
      <w:r/>
      <w:r>
        <w:rPr>
          <w:i/>
        </w:rPr>
        <w:t>Read our review of Hot Blizzard, a classic fruit-themed slot machine with WILD and SCATTER. Play Hot Blizzard slot for free and experience a nostalgic feel.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