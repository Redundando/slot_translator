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Apollo Rising Online Slots for Free</w:t>
      </w:r>
    </w:p>
    <w:p>
      <w:pPr>
        <w:pStyle w:val="Heading2"/>
      </w:pPr>
      <w:r>
        <w:t>Gameplay and Features</w:t>
      </w:r>
    </w:p>
    <w:p>
      <w:r/>
      <w:r>
        <w:t xml:space="preserve">If you're looking for a slot game that takes you on a journey through space, Apollo Rising is the perfect game for you! Developed by IGT, this game features irregular reels and a 5x8 grid with a whopping 100 paylines. And with a theoretical player return of 96.33%, you have excellent chances of winning big! </w:t>
      </w:r>
      <w:r/>
    </w:p>
    <w:p>
      <w:r/>
      <w:r>
        <w:t xml:space="preserve">But what sets Apollo Rising apart from other slot games is the rocket-shaped wild symbol, which will transport you up to the stars and beyond! This symbol can help you create winning combinations and bring even more excitement to the game. </w:t>
      </w:r>
      <w:r/>
    </w:p>
    <w:p>
      <w:r/>
      <w:r>
        <w:t xml:space="preserve">The main special feature of Apollo Rising is the Rising Re-Spins, which is activated when the wild symbol appears on reels 2, 3, and 4. Get ready to transform into a rocket launching into space, leading to successive free re-spins that can help you rack up even more winnings! </w:t>
      </w:r>
      <w:r/>
    </w:p>
    <w:p>
      <w:r/>
      <w:r>
        <w:t xml:space="preserve">While the possible RTP variation for Apollo Rising ranges from 92.56% to 96.33%, don't miss out on the chance to strike it big with the jackpot win of 25 million coins. </w:t>
      </w:r>
      <w:r/>
    </w:p>
    <w:p>
      <w:r/>
      <w:r>
        <w:t>Overall, Apollo Rising is an excellent choice for any player looking for a unique and exciting online slot game. So buckle up and get ready for an adventure that's truly out of this world!</w:t>
      </w:r>
    </w:p>
    <w:p>
      <w:pPr>
        <w:pStyle w:val="Heading2"/>
      </w:pPr>
      <w:r>
        <w:t>Visuals and Theme</w:t>
      </w:r>
    </w:p>
    <w:p>
      <w:r/>
      <w:r>
        <w:t>Apollo Rising is a game that will have you reaching for the stars! The space theme is highlighted by rich graphics of neon blue shades, stars, and rockets, creating an atmosphere of an intergalactic mission. The backdrop adds a layer of depth, featuring formations of space clouds illuminated with different colors and shooting stars that make you feel as if you're soaring through space.</w:t>
      </w:r>
    </w:p>
    <w:p>
      <w:r/>
      <w:r>
        <w:t>The symbols of numbers and letters of different colors (A, K, Q, J, 10, and 9) complement the space theme perfectly. And then, of course, there are the four special symbols that are the real stars of the game: the male and female astronauts along with their pets (a dog and a monkey), all suited up for their space mission. From the graphics to the animations, these symbols make for an entertaining experience as you spin the reels in anticipation of your next big win.</w:t>
      </w:r>
    </w:p>
    <w:p>
      <w:r/>
      <w:r>
        <w:t>Overall, the graphics are out of this world and accurately represent the game's theme. We have to give a big thumbs up to the design team for creating a game with a theme that is both visually stunning and seamlessly enjoyable.</w:t>
      </w:r>
    </w:p>
    <w:p>
      <w:pPr>
        <w:pStyle w:val="Heading2"/>
      </w:pPr>
      <w:r>
        <w:t>Special Symbols</w:t>
      </w:r>
    </w:p>
    <w:p>
      <w:r/>
      <w:r>
        <w:t>Apollo Rising may not be the latest slot game on the market, but it has some unique features that make it stand out from other games. One of these features is the four special symbols that players must watch out for. These symbols consist of the male and female astronauts, as well as their adorable furry friends - a dog and a monkey - all wearing their own little space suits. Each of these symbols has its own multiplication factor for winning, sure to make players jump for joy when they see them appear.</w:t>
      </w:r>
      <w:r/>
    </w:p>
    <w:p>
      <w:r/>
      <w:r>
        <w:t xml:space="preserve">While all of the special symbols have their own unique qualities, the wild symbol in the shape of a rocket is, by far, the most interesting. It has the potential to help players win some astronomical rewards on this cosmic-themed game. The monkey in a space suit, for example, not only looks out of this world but also appears with a match that lights up and results in a whopping 150x multiplier on the bet. His loyal canine friend is no slouch either, and can multiply your bet by an impressive 100. </w:t>
      </w:r>
      <w:r/>
    </w:p>
    <w:p>
      <w:r/>
      <w:r>
        <w:t>For those who believe that space is the final frontier, Apollo Rising offers a chance to experience this unique world through the game. To score a big win, you must land five space symbols along a payline. Doing so generates a win of 500 coins. When you manage to get the same five symbol combination with the space-girl, she will bring 300 coins to your account. Discovery was never so lucrative and exciting as it is with Apollo Rising. So, fasten your seatbelts, and get ready for a journey to the stars!</w:t>
      </w:r>
    </w:p>
    <w:p>
      <w:pPr>
        <w:pStyle w:val="Heading2"/>
      </w:pPr>
      <w:r>
        <w:t>Jackpot and Return to Player Percentage</w:t>
      </w:r>
    </w:p>
    <w:p>
      <w:r/>
      <w:r>
        <w:t>If you're a player who is looking to strike it big, then Apollo Rising is definitely the slot game for you. With a theoretical player return of 96.33%, and a possible variation between 92.56% to 96.33% in return to player percentage, the game is not only fun but potentially lucrative as well.</w:t>
      </w:r>
    </w:p>
    <w:p>
      <w:r/>
      <w:r>
        <w:t>In fact, if you hit the right combination of symbols, you could walk away with a jackpot of 25 million coins! That's enough to buy you a mansion, a yacht, and a year's supply of pizza – what more could you ask for?!</w:t>
      </w:r>
    </w:p>
    <w:p>
      <w:r/>
      <w:r>
        <w:t>So what are you waiting for? Spin the reels of Apollo Rising and see if Lady Luck is on your side. Who knows, you could be the next big winner and have all your dreams come true.</w:t>
      </w:r>
    </w:p>
    <w:p>
      <w:pPr>
        <w:pStyle w:val="Heading2"/>
      </w:pPr>
      <w:r>
        <w:t>Similar Slot Games</w:t>
      </w:r>
    </w:p>
    <w:p>
      <w:r/>
      <w:r>
        <w:t>If you're over the moon with Apollo Rising, then I highly recommend trying out Space Wars by NetEnt. With 40 paylines, it's an out of this world experience. Plus, its free spins bonus can award up to 20 free spins. Just enough time to grab a snack from the moon pantry and come back to see your winnings!</w:t>
        <w:br/>
        <w:br/>
      </w:r>
      <w:r>
        <w:t>Another great option is Starburst, also a NetEnt game, that has rightfully earned its place as a classic in the online slot world. It features a unique expanding wild feature that's sure to keep you on the edge of your seat. And with a player return rate of 96.1%, you're bound to leave with some moon rocks in your pockets.</w:t>
        <w:br/>
        <w:br/>
      </w:r>
      <w:r>
        <w:t>If you're looking for a different cosmic experience, Cosmic Fortune by NetEnt offers players the chance to win not just one, but three jackpots! So don't give up if you hit a few bumps on your space travels. Keep your eyes on the prize because with a return rate of 96.9%, you just might come out on top.</w:t>
      </w:r>
    </w:p>
    <w:p>
      <w:pPr>
        <w:pStyle w:val="Heading2"/>
      </w:pPr>
      <w:r>
        <w:t>FAQ</w:t>
      </w:r>
    </w:p>
    <w:p>
      <w:pPr>
        <w:pStyle w:val="Heading3"/>
      </w:pPr>
      <w:r>
        <w:t>What is Apollo Rising slot game?</w:t>
      </w:r>
    </w:p>
    <w:p>
      <w:r/>
      <w:r>
        <w:t>Apollo Rising is a slot game produced by IGT with a space theme and 100 paylines. It features a unique 5x8 reel setup and astronaut characters with winning multiplication factors.</w:t>
      </w:r>
    </w:p>
    <w:p>
      <w:pPr>
        <w:pStyle w:val="Heading3"/>
      </w:pPr>
      <w:r>
        <w:t>How many paylines does Apollo Rising have?</w:t>
      </w:r>
    </w:p>
    <w:p>
      <w:r/>
      <w:r>
        <w:t>Apollo Rising has 100 paylines that pay both ways, which increases players' chances of hitting winning combinations.</w:t>
      </w:r>
    </w:p>
    <w:p>
      <w:pPr>
        <w:pStyle w:val="Heading3"/>
      </w:pPr>
      <w:r>
        <w:t>What is the Rising Re-Spin feature?</w:t>
      </w:r>
    </w:p>
    <w:p>
      <w:r/>
      <w:r>
        <w:t>The Rising Re-Spin feature is a mini-game that is activated by landing the rocket-shaped wild on reels 2, 3, and 4. This feature rewards players with free re-spins and wilds remain in place to increase chances of winning.</w:t>
      </w:r>
    </w:p>
    <w:p>
      <w:pPr>
        <w:pStyle w:val="Heading3"/>
      </w:pPr>
      <w:r>
        <w:t>What is the theoretical player return for Apollo Rising?</w:t>
      </w:r>
    </w:p>
    <w:p>
      <w:r/>
      <w:r>
        <w:t>The theoretical player return for Apollo Rising is 96.33%, which is a relatively high return compared to other slot games.</w:t>
      </w:r>
    </w:p>
    <w:p>
      <w:pPr>
        <w:pStyle w:val="Heading3"/>
      </w:pPr>
      <w:r>
        <w:t>What are the symbols in Apollo Rising?</w:t>
      </w:r>
    </w:p>
    <w:p>
      <w:r/>
      <w:r>
        <w:t>The symbols in Apollo Rising include numbers and letters of different colors, two astronauts, a monkey, and a dog in space suits. Each has its own multiplication factor for winning.</w:t>
      </w:r>
    </w:p>
    <w:p>
      <w:pPr>
        <w:pStyle w:val="Heading3"/>
      </w:pPr>
      <w:r>
        <w:t>What is the jackpot win for Apollo Rising?</w:t>
      </w:r>
    </w:p>
    <w:p>
      <w:r/>
      <w:r>
        <w:t>The total jackpot win for Apollo Rising is 25 million coins, which is a considerable amount for a slot game.</w:t>
      </w:r>
    </w:p>
    <w:p>
      <w:pPr>
        <w:pStyle w:val="Heading3"/>
      </w:pPr>
      <w:r>
        <w:t>Is Apollo Rising available on mobile devices?</w:t>
      </w:r>
    </w:p>
    <w:p>
      <w:r/>
      <w:r>
        <w:t>Yes, Apollo Rising is available to play on both desktop and mobile devices, making it a great choice for players who enjoy slot games on the go.</w:t>
      </w:r>
    </w:p>
    <w:p>
      <w:pPr>
        <w:pStyle w:val="Heading3"/>
      </w:pPr>
      <w:r>
        <w:t>What other slot games offer space themes?</w:t>
      </w:r>
    </w:p>
    <w:p>
      <w:r/>
      <w:r>
        <w:t>If you enjoy space-themed slot games, you can try out Space Wars produced by NetEnt, which features 40 paylines and a free spins bonus.</w:t>
      </w:r>
    </w:p>
    <w:p>
      <w:pPr>
        <w:pStyle w:val="Heading2"/>
      </w:pPr>
      <w:r>
        <w:t>What we like</w:t>
      </w:r>
    </w:p>
    <w:p>
      <w:pPr>
        <w:pStyle w:val="ListBullet"/>
        <w:spacing w:line="240" w:lineRule="auto"/>
        <w:ind w:left="720"/>
      </w:pPr>
      <w:r/>
      <w:r>
        <w:t>Unique and engaging gameplay</w:t>
      </w:r>
    </w:p>
    <w:p>
      <w:pPr>
        <w:pStyle w:val="ListBullet"/>
        <w:spacing w:line="240" w:lineRule="auto"/>
        <w:ind w:left="720"/>
      </w:pPr>
      <w:r/>
      <w:r>
        <w:t>Rocket-shaped wild symbol</w:t>
      </w:r>
    </w:p>
    <w:p>
      <w:pPr>
        <w:pStyle w:val="ListBullet"/>
        <w:spacing w:line="240" w:lineRule="auto"/>
        <w:ind w:left="720"/>
      </w:pPr>
      <w:r/>
      <w:r>
        <w:t>Exciting visuals and theme</w:t>
      </w:r>
    </w:p>
    <w:p>
      <w:pPr>
        <w:pStyle w:val="ListBullet"/>
        <w:spacing w:line="240" w:lineRule="auto"/>
        <w:ind w:left="720"/>
      </w:pPr>
      <w:r/>
      <w:r>
        <w:t>High jackpot potential</w:t>
      </w:r>
    </w:p>
    <w:p>
      <w:pPr>
        <w:pStyle w:val="Heading2"/>
      </w:pPr>
      <w:r>
        <w:t>What we don't like</w:t>
      </w:r>
    </w:p>
    <w:p>
      <w:pPr>
        <w:pStyle w:val="ListBullet"/>
        <w:spacing w:line="240" w:lineRule="auto"/>
        <w:ind w:left="720"/>
      </w:pPr>
      <w:r/>
      <w:r>
        <w:t>Possible RTP variation</w:t>
      </w:r>
    </w:p>
    <w:p>
      <w:pPr>
        <w:pStyle w:val="ListBullet"/>
        <w:spacing w:line="240" w:lineRule="auto"/>
        <w:ind w:left="720"/>
      </w:pPr>
      <w:r/>
      <w:r>
        <w:t>Limited number of special symbols</w:t>
      </w:r>
    </w:p>
    <w:p>
      <w:r/>
      <w:r>
        <w:rPr>
          <w:b/>
        </w:rPr>
        <w:t>Play Apollo Rising Online Slots for Free</w:t>
      </w:r>
    </w:p>
    <w:p>
      <w:r/>
      <w:r>
        <w:rPr>
          <w:i/>
        </w:rPr>
        <w:t>Read our review of Apollo Rising and play this unique and engaging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