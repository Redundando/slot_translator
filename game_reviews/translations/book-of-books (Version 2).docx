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Books Free - Captivating and Mysterious Online Slot Game</w:t>
      </w:r>
    </w:p>
    <w:p>
      <w:r/>
      <w:r>
        <w:rPr>
          <w:b/>
        </w:rPr>
        <w:t>Meta description</w:t>
      </w:r>
      <w:r>
        <w:t>: Read our review of Book of Books, including pros and cons. Play for free and enjoy the dark and mysterious theme, free spin function, and bonus round.</w:t>
      </w:r>
    </w:p>
    <w:p>
      <w:pPr>
        <w:pStyle w:val="Heading2"/>
      </w:pPr>
      <w:r>
        <w:t>Gameplay Features</w:t>
      </w:r>
    </w:p>
    <w:p>
      <w:r/>
      <w:r>
        <w:t>Get your reading glasses on because Book of Books is here to take you on a literary adventure like no other! The game features a 5x3 grid complete with up to 40 paylines to ensure that you have a fair shot at winning big. With an impressive RTP of 96.10%, the game guarantees that you're in for a thrilling ride!</w:t>
      </w:r>
      <w:r/>
    </w:p>
    <w:p>
      <w:r/>
      <w:r>
        <w:t>As you spin the reels, you'll encounter different symbols that depict the different characters in the game. You'll come across the usual card suits, a common sight in many slot games. But what sets this game apart is the inclusion of the mace, a sword, a knight, an elder, and a king among others. These symbols all tie in perfectly with the game's literary theme, providing players with a unique experience.</w:t>
      </w:r>
      <w:r/>
    </w:p>
    <w:p>
      <w:r/>
      <w:r>
        <w:t>Overall, the gameplay experience in Book of Books is unmatched. With its intriguing literary theme and an impressive array of symbols and paylines, there's never a dull moment. It's a great option for slot players who are looking for something different and exciting to play. So why not grab a nice cup of coffee and immerse yourself in the world of Book of Books today?</w:t>
      </w:r>
    </w:p>
    <w:p>
      <w:pPr>
        <w:pStyle w:val="Heading2"/>
      </w:pPr>
      <w:r>
        <w:t>Graphics and Theme</w:t>
      </w:r>
    </w:p>
    <w:p>
      <w:r/>
      <w:r>
        <w:t xml:space="preserve">Let's talk about the graphics and theme of this mystical slot game, </w:t>
      </w:r>
      <w:r>
        <w:rPr>
          <w:i/>
        </w:rPr>
        <w:t>Book of Books</w:t>
      </w:r>
      <w:r>
        <w:t xml:space="preserve">. The moment you launch the game, you'll be greeted with a dark and mysterious setting that perfectly encapsulates the overall ambiance of the game. The block of stone framing the reels gives an almost </w:t>
      </w:r>
      <w:r>
        <w:rPr>
          <w:b/>
        </w:rPr>
        <w:t>Indiana Jones</w:t>
      </w:r>
      <w:r>
        <w:t xml:space="preserve"> vibe, and we don't know about you, but we feel like grabbing our whip and embarking on an adventure!</w:t>
      </w:r>
      <w:r/>
    </w:p>
    <w:p>
      <w:r/>
      <w:r>
        <w:t>One of the initial things that will catch your eye is one of the Peregrine Order characters playing an instrument. We're not sure how he's managing to play in the middle of nowhere and surrounded by rocks, but we're going to give him an A for effort. We think we've found our new band member to join our jam sessions!</w:t>
      </w:r>
      <w:r/>
    </w:p>
    <w:p>
      <w:r/>
      <w:r>
        <w:t>However, we shouldn't forget what's really important here - the symbols on the reels. They include a plethora of objects and characters related to ancient knowledge and culture. We guarantee you'll be able to tell that the developers did their homework for this game! We're not history buffs or anything, but we feel like we may have learned something while playing.</w:t>
      </w:r>
    </w:p>
    <w:p>
      <w:pPr>
        <w:pStyle w:val="Heading2"/>
      </w:pPr>
      <w:r>
        <w:t>Winning Potential</w:t>
      </w:r>
    </w:p>
    <w:p>
      <w:r/>
      <w:r>
        <w:t>Are you ready to win big? Well, saddle up and get ready for some serious payout potential with Book of Books! This game is not for the faint of heart - with up to 10,000 times your initial bet on the line, it's time to put your money where your mouth is and start spinning.</w:t>
      </w:r>
    </w:p>
    <w:p>
      <w:r/>
      <w:r>
        <w:t>The game is full of symbols that pack a punch, with the highest ones reaching up to 75x your bet for just five icons in a combination. As the famous saying goes, 'go big or go home,' and if you're feeling lucky, this game is the perfect way to prove it.</w:t>
      </w:r>
    </w:p>
    <w:p>
      <w:r/>
      <w:r>
        <w:t>But wait, there's more! Book of Books also features Wild and Scatter symbols that can help you unlock even larger payouts. So, if you're ready to take on the challenge and reap the rewards, Book of Books is the ultimate slot game for you!</w:t>
      </w:r>
    </w:p>
    <w:p>
      <w:pPr>
        <w:pStyle w:val="Heading2"/>
      </w:pPr>
      <w:r>
        <w:t>Experience the Thrill with the Free Spin Function</w:t>
      </w:r>
    </w:p>
    <w:p>
      <w:r/>
      <w:r>
        <w:t>Are you ready for an adventure? Look no further than Book of Books and its exciting free spin function. But wait, it gets better! Not only can you trigger the free spins by finding up to 5 Scatter symbols, but you also receive Power Ups with each Scatter found!</w:t>
      </w:r>
    </w:p>
    <w:p>
      <w:r/>
      <w:r>
        <w:t xml:space="preserve">These Power Ups can give you up to 2 extra free spins, an expanding symbol, and a higher multiplier. Who doesn't love getting more spins and more chances to win? And with the expanding symbol, your chances of hitting a big win just got even better. It's all about strategy, baby! </w:t>
      </w:r>
    </w:p>
    <w:p>
      <w:r/>
      <w:r>
        <w:t>But the fun doesn't stop there. The grid expands during the free spin function, which means more rows and more paylines are added based on how many Scatters you find. Just like a never-ending story, the free spin function keeps going as long as you keep finding those Scatters!</w:t>
      </w:r>
    </w:p>
    <w:p>
      <w:r/>
      <w:r>
        <w:t>So, what are you waiting for? Get in on the action and spin those reels to see what you can win with the exciting free spin function of Book of Books. Don't forget to keep your eyes peeled for those Scatters and Power Ups. You never know when you might get lucky and hit the jackpot!</w:t>
      </w:r>
    </w:p>
    <w:p>
      <w:pPr>
        <w:pStyle w:val="Heading2"/>
      </w:pPr>
      <w:r>
        <w:t>BONUS ROUND: Are You Ready to Take a Chance?</w:t>
      </w:r>
    </w:p>
    <w:p>
      <w:r/>
      <w:r>
        <w:t>Who doesn't love a good bonus round, where you can score some extra bucks and show off your slot-playing skills at the same time? With Book of Books, you can access the bonus round directly by purchasing it at any time during the base game.</w:t>
      </w:r>
    </w:p>
    <w:p>
      <w:r/>
      <w:r>
        <w:t>Yes, you heard that right--you don't have to spin a certain number of times or cross your fingers and hope for a miracle to trigger the bonus round. If you're feeling lucky or just plain impatient, this slot game lets you jump right into the action.</w:t>
      </w:r>
    </w:p>
    <w:p>
      <w:r/>
      <w:r>
        <w:t>Of course, like any good gamble, there is a catch. The cost of accessing the bonus round varies depending on your bet level. You'll have to weigh the potential payout against the price tag and decide if it's worth the risk. Who knows? You could end up striking it rich and laughing all the way to the bank, or you could end up feeling like a fool for wasting your coins. It's all part of the thrill of the game, right?</w:t>
      </w:r>
    </w:p>
    <w:p>
      <w:r/>
      <w:r>
        <w:t>No matter what your decision, the bonus round is sure to keep you on the edge of your seat with its fast-paced action and potential rewards. So go ahead--take a chance and see where the Book of Books takes you.</w:t>
      </w:r>
    </w:p>
    <w:p>
      <w:pPr>
        <w:pStyle w:val="Heading2"/>
      </w:pPr>
      <w:r>
        <w:t>FAQ</w:t>
      </w:r>
    </w:p>
    <w:p>
      <w:pPr>
        <w:pStyle w:val="Heading3"/>
      </w:pPr>
      <w:r>
        <w:t>What is the maximum win you can get with the Book of Books slot?</w:t>
      </w:r>
    </w:p>
    <w:p>
      <w:r/>
      <w:r>
        <w:t>The potential win of this slot is up to 10,000 times the bet.</w:t>
      </w:r>
    </w:p>
    <w:p>
      <w:pPr>
        <w:pStyle w:val="Heading3"/>
      </w:pPr>
      <w:r>
        <w:t>What is the strength of the online slot?</w:t>
      </w:r>
    </w:p>
    <w:p>
      <w:r/>
      <w:r>
        <w:t>The Wild and Scatter symbols play a key role, but don't forget about the free spins that can be reactivated with a series of special enhancements.</w:t>
      </w:r>
    </w:p>
    <w:p>
      <w:pPr>
        <w:pStyle w:val="Heading3"/>
      </w:pPr>
      <w:r>
        <w:t>Can I play the Book of Books slot for free?</w:t>
      </w:r>
    </w:p>
    <w:p>
      <w:r/>
      <w:r>
        <w:t>Yes, through the best online casinos and directly on our portal, without wasting time searching for the demo version.</w:t>
      </w:r>
    </w:p>
    <w:p>
      <w:pPr>
        <w:pStyle w:val="Heading3"/>
      </w:pPr>
      <w:r>
        <w:t>What is the RTP of the Book of Books slot?</w:t>
      </w:r>
    </w:p>
    <w:p>
      <w:r/>
      <w:r>
        <w:t>The RTP is 96.10%.</w:t>
      </w:r>
    </w:p>
    <w:p>
      <w:pPr>
        <w:pStyle w:val="Heading3"/>
      </w:pPr>
      <w:r>
        <w:t>How many paylines does the Book of Books slot have?</w:t>
      </w:r>
    </w:p>
    <w:p>
      <w:r/>
      <w:r>
        <w:t>The game has a maximum of 40 paylines.</w:t>
      </w:r>
    </w:p>
    <w:p>
      <w:pPr>
        <w:pStyle w:val="Heading3"/>
      </w:pPr>
      <w:r>
        <w:t>Are there any bonus features in the Book of Books slot?</w:t>
      </w:r>
    </w:p>
    <w:p>
      <w:r/>
      <w:r>
        <w:t>Yes, there are free spins, expanding symbols, and a bonus round that can be purchased during the base game.</w:t>
      </w:r>
    </w:p>
    <w:p>
      <w:pPr>
        <w:pStyle w:val="Heading3"/>
      </w:pPr>
      <w:r>
        <w:t>What is the grid structure of the Book of Books slot?</w:t>
      </w:r>
    </w:p>
    <w:p>
      <w:r/>
      <w:r>
        <w:t>The game has a 5x3 grid structure.</w:t>
      </w:r>
    </w:p>
    <w:p>
      <w:pPr>
        <w:pStyle w:val="Heading3"/>
      </w:pPr>
      <w:r>
        <w:t>What is the theme of the Book of Books slot?</w:t>
      </w:r>
    </w:p>
    <w:p>
      <w:r/>
      <w:r>
        <w:t>The game revolves around the Book of Books, a symbol of culture and knowledge.</w:t>
      </w:r>
    </w:p>
    <w:p>
      <w:pPr>
        <w:pStyle w:val="Heading2"/>
      </w:pPr>
      <w:r>
        <w:t>What we like</w:t>
      </w:r>
    </w:p>
    <w:p>
      <w:pPr>
        <w:pStyle w:val="ListBullet"/>
        <w:spacing w:line="240" w:lineRule="auto"/>
        <w:ind w:left="720"/>
      </w:pPr>
      <w:r/>
      <w:r>
        <w:t>Up to 10,000 times the bet win potential</w:t>
      </w:r>
    </w:p>
    <w:p>
      <w:pPr>
        <w:pStyle w:val="ListBullet"/>
        <w:spacing w:line="240" w:lineRule="auto"/>
        <w:ind w:left="720"/>
      </w:pPr>
      <w:r/>
      <w:r>
        <w:t>Free spin function with Power Ups</w:t>
      </w:r>
    </w:p>
    <w:p>
      <w:pPr>
        <w:pStyle w:val="ListBullet"/>
        <w:spacing w:line="240" w:lineRule="auto"/>
        <w:ind w:left="720"/>
      </w:pPr>
      <w:r/>
      <w:r>
        <w:t>Bonus round accessible at any time</w:t>
      </w:r>
    </w:p>
    <w:p>
      <w:pPr>
        <w:pStyle w:val="ListBullet"/>
        <w:spacing w:line="240" w:lineRule="auto"/>
        <w:ind w:left="720"/>
      </w:pPr>
      <w:r/>
      <w:r>
        <w:t>Mysterious and captivating graphics and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Prompt: Create a feature image fitting the game "Book of Books" in cartoon style featuring a happy Maya warrior with glasses. The background of the image should show a dark and mysterious setting, with a block of stone framing the reels. In the foreground, the Maya warrior should be holding the golden book scatter symbol while smiling and looking directly at the viewer. The warrior should be wearing traditional Maya clothing and accessories, including a feather headdress and beaded necklace. The image should convey a sense of excitement and adventure, with vibrant colors and bold lines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