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Gypsy 3: Triple Tarot Free Slot by High 5 Games</w:t>
      </w:r>
    </w:p>
    <w:p>
      <w:pPr>
        <w:pStyle w:val="Heading2"/>
      </w:pPr>
      <w:r>
        <w:t>GAME OVERVIEW AND BASIC INFORMATION</w:t>
      </w:r>
    </w:p>
    <w:p>
      <w:r/>
      <w:r>
        <w:t>Looking for a little mystic in your life? Look no further than Gypsy 3: Triple Tarot, a 5-reel slot game with an impressive 243 winning lines courtesy of High 5 Games. With features like a Wild symbol and free spins, your fortunes might just turn around. And, with a minimum bet of only 0.50 credits and a max bet of 500 credits per spin, you don't have to break the bank to get in on the fun. Plus, with an RTP of 96%, your wallet might just get a little love as well.</w:t>
      </w:r>
    </w:p>
    <w:p>
      <w:pPr>
        <w:pStyle w:val="Heading2"/>
      </w:pPr>
      <w:r>
        <w:t>Graphics and Visual Presentation</w:t>
      </w:r>
    </w:p>
    <w:p>
      <w:r/>
      <w:r>
        <w:t xml:space="preserve">Gypsy 3: Triple Tarot is like stepping into a gypsy caravan, complete with fascinatingly adorned women capturing the central visual. The game's symbols, including tarot cards and crystal balls, further aid in crafting the gypsy ambiance. You won't be disappointed with the visual appeal as the stunning graphics and attention to detail are evident. However, if you're looking for something flashy with enough animations and 3D effects to make your head spin – you won't find them here. Sorry, folks. We can't all be the life of the party. </w:t>
      </w:r>
    </w:p>
    <w:p>
      <w:pPr>
        <w:pStyle w:val="Heading2"/>
      </w:pPr>
      <w:r>
        <w:t>Get Wild with Special Features in Gypsy 3: Triple Tarot</w:t>
      </w:r>
    </w:p>
    <w:p>
      <w:r/>
      <w:r>
        <w:t xml:space="preserve">The Wild symbol is the game's wild child, substituting for any other symbol - except for the Scatter that triggers the free spins feature. And boy, do you want to trigger that baby. You get 15 free spins with the same bet multiplier that you had when you hit the lucky combination. But why stop there? With another winning combination, you can unlock even more free spins - up to a mind-boggling total of 250. It's like free money raining down on you. </w:t>
      </w:r>
      <w:r>
        <w:t xml:space="preserve"> </w:t>
      </w:r>
    </w:p>
    <w:p>
      <w:r/>
      <w:r>
        <w:t xml:space="preserve">If you need even more excitement, the transformation function will take things to the next level. It pops up unexpectedly during the base game, and turns double and triple variants of winning symbols into other icons. It's like magic, but even better - because it increases your chances of hitting big bucks. </w:t>
      </w:r>
    </w:p>
    <w:p>
      <w:pPr>
        <w:pStyle w:val="Heading2"/>
      </w:pPr>
      <w:r>
        <w:t>Unlock Up to 250 Free Spins in Gypsy 3: Triple Tarot!</w:t>
      </w:r>
    </w:p>
    <w:p>
      <w:r/>
      <w:r>
        <w:t>If you're on the lookout for a slot game that gives you plenty of opportunities to score free spins, then Gypsy 3: Triple Tarot is the one for you! The game's free spins feature is activated when three bonus symbols appear at the same time on reels 2, 3, 4, or 5. This triggers 15 free spins, which you can play with the same bet multiplier as the spin that triggered the feature. But wait, there's more! You can unlock additional free spins with another winning combination, and the maximum number of free spins you can score is an incredible 250! That's more chances to win big than there are Tarot cards in a Gypsy's deck.</w:t>
      </w:r>
    </w:p>
    <w:p>
      <w:pPr>
        <w:pStyle w:val="Heading2"/>
      </w:pPr>
      <w:r>
        <w:t>Attractive to Tarot Fanatics and Anyone Inclined Towards Magical Themes</w:t>
      </w:r>
    </w:p>
    <w:p>
      <w:r/>
      <w:r>
        <w:t>Gypsy 3: Triple Tarot is an absolute must-play for fans of Tarot and all things mystical. This game offers a magical and enrapturing gaming experience that will keep you on the edge of your seat throughout each spin. With special features such as free spins and transformation functions, it’s great for anyone looking for an adventure. Although, you might not be as visually stimulated as you'd like, if visuals are your priority over gameplay mechanics.</w:t>
      </w:r>
    </w:p>
    <w:p>
      <w:pPr>
        <w:pStyle w:val="Heading2"/>
      </w:pPr>
      <w:r>
        <w:t>FAQ</w:t>
      </w:r>
    </w:p>
    <w:p>
      <w:pPr>
        <w:pStyle w:val="Heading3"/>
      </w:pPr>
      <w:r>
        <w:t>What is Gypsy 3: Triple Tarot?</w:t>
      </w:r>
    </w:p>
    <w:p>
      <w:r/>
      <w:r>
        <w:t>Gypsy 3: Triple Tarot is an online slot game developed by High 5 Games that features 5 reels and 243 winning lines. The game is set in a gypsy-themed reality and offers a minimum bet of 0.50 up to a maximum of 500 credits per spin.</w:t>
      </w:r>
    </w:p>
    <w:p>
      <w:pPr>
        <w:pStyle w:val="Heading3"/>
      </w:pPr>
      <w:r>
        <w:t>What is the RTP of Gypsy 3: Triple Tarot?</w:t>
      </w:r>
    </w:p>
    <w:p>
      <w:r/>
      <w:r>
        <w:t>The RTP (Return to Player) of Gypsy 3: Triple Tarot is 96%, which means that the game has a medium to high payout rate.</w:t>
      </w:r>
    </w:p>
    <w:p>
      <w:pPr>
        <w:pStyle w:val="Heading3"/>
      </w:pPr>
      <w:r>
        <w:t>What are the special features in Gypsy 3: Triple Tarot?</w:t>
      </w:r>
    </w:p>
    <w:p>
      <w:r/>
      <w:r>
        <w:t>Gypsy 3: Triple Tarot offers free spins that are activated when three bonus symbols are positioned on reels 2, 3, 4, or 5. In addition, the game features a transformation function that randomly transforms double and triple variants of the game symbols in winning combinations into other icons to create other lucky combos.</w:t>
      </w:r>
    </w:p>
    <w:p>
      <w:pPr>
        <w:pStyle w:val="Heading3"/>
      </w:pPr>
      <w:r>
        <w:t>How do I activate the free spins in Gypsy 3: Triple Tarot?</w:t>
      </w:r>
    </w:p>
    <w:p>
      <w:r/>
      <w:r>
        <w:t>To activate the free spins in Gypsy 3: Triple Tarot, you need to land three bonus symbols on reels 2, 3, 4, or 5 simultaneously. You will then be awarded a prize of 15 free spins, which can be extended up to a maximum of 250 free spins if you continue to land winning combinations.</w:t>
      </w:r>
    </w:p>
    <w:p>
      <w:pPr>
        <w:pStyle w:val="Heading3"/>
      </w:pPr>
      <w:r>
        <w:t>Can the Gypsy logo act as a Wild symbol?</w:t>
      </w:r>
    </w:p>
    <w:p>
      <w:r/>
      <w:r>
        <w:t>Yes, the Gypsy logo is the Wild symbol in Gypsy 3: Triple Tarot, and can take the place of any other symbol except for the Scatter. The Wild can only appear on reels 2, 3, 4, and 5.</w:t>
      </w:r>
    </w:p>
    <w:p>
      <w:pPr>
        <w:pStyle w:val="Heading3"/>
      </w:pPr>
      <w:r>
        <w:t>Is there a demo version of Gypsy 3: Triple Tarot available?</w:t>
      </w:r>
    </w:p>
    <w:p>
      <w:r/>
      <w:r>
        <w:t>Yes, you can play a demo version of Gypsy 3: Triple Tarot for free on the High 5 Games website and other online casino sites that offer the game.</w:t>
      </w:r>
    </w:p>
    <w:p>
      <w:pPr>
        <w:pStyle w:val="Heading3"/>
      </w:pPr>
      <w:r>
        <w:t>What is the maximum bet in Gypsy 3: Triple Tarot?</w:t>
      </w:r>
    </w:p>
    <w:p>
      <w:r/>
      <w:r>
        <w:t>The maximum bet in Gypsy 3: Triple Tarot is 500 credits per spin.</w:t>
      </w:r>
    </w:p>
    <w:p>
      <w:pPr>
        <w:pStyle w:val="Heading3"/>
      </w:pPr>
      <w:r>
        <w:t>What is the minimum bet in Gypsy 3: Triple Tarot?</w:t>
      </w:r>
    </w:p>
    <w:p>
      <w:r/>
      <w:r>
        <w:t>The minimum bet in Gypsy 3: Triple Tarot is 0.50 credits per spin.</w:t>
      </w:r>
    </w:p>
    <w:p>
      <w:pPr>
        <w:pStyle w:val="Heading2"/>
      </w:pPr>
      <w:r>
        <w:t>What we like</w:t>
      </w:r>
    </w:p>
    <w:p>
      <w:pPr>
        <w:pStyle w:val="ListBullet"/>
        <w:spacing w:line="240" w:lineRule="auto"/>
        <w:ind w:left="720"/>
      </w:pPr>
      <w:r/>
      <w:r>
        <w:t>Stunning visual presentation with attention to detail</w:t>
      </w:r>
    </w:p>
    <w:p>
      <w:pPr>
        <w:pStyle w:val="ListBullet"/>
        <w:spacing w:line="240" w:lineRule="auto"/>
        <w:ind w:left="720"/>
      </w:pPr>
      <w:r/>
      <w:r>
        <w:t>Exciting special features including free spins and transformation function</w:t>
      </w:r>
    </w:p>
    <w:p>
      <w:pPr>
        <w:pStyle w:val="ListBullet"/>
        <w:spacing w:line="240" w:lineRule="auto"/>
        <w:ind w:left="720"/>
      </w:pPr>
      <w:r/>
      <w:r>
        <w:t>Easily triggered free spins with possibility of up to 250 free spins</w:t>
      </w:r>
    </w:p>
    <w:p>
      <w:pPr>
        <w:pStyle w:val="ListBullet"/>
        <w:spacing w:line="240" w:lineRule="auto"/>
        <w:ind w:left="720"/>
      </w:pPr>
      <w:r/>
      <w:r>
        <w:t>Suitable for players interested in gypsy and tarot themes</w:t>
      </w:r>
    </w:p>
    <w:p>
      <w:pPr>
        <w:pStyle w:val="Heading2"/>
      </w:pPr>
      <w:r>
        <w:t>What we don't like</w:t>
      </w:r>
    </w:p>
    <w:p>
      <w:pPr>
        <w:pStyle w:val="ListBullet"/>
        <w:spacing w:line="240" w:lineRule="auto"/>
        <w:ind w:left="720"/>
      </w:pPr>
      <w:r/>
      <w:r>
        <w:t>Lack of animations and 3D effects</w:t>
      </w:r>
    </w:p>
    <w:p>
      <w:pPr>
        <w:pStyle w:val="ListBullet"/>
        <w:spacing w:line="240" w:lineRule="auto"/>
        <w:ind w:left="720"/>
      </w:pPr>
      <w:r/>
      <w:r>
        <w:t>May not appeal to players who prioritize visual effects over gameplay mechanics</w:t>
      </w:r>
    </w:p>
    <w:p>
      <w:r/>
      <w:r>
        <w:rPr>
          <w:b/>
        </w:rPr>
        <w:t>Play Gypsy 3: Triple Tarot Free Slot by High 5 Games</w:t>
      </w:r>
    </w:p>
    <w:p>
      <w:r/>
      <w:r>
        <w:rPr>
          <w:i/>
        </w:rPr>
        <w:t>Read our review of Gypsy 3: Triple Tarot, a slot game by High 5 Games that includes special features such as free spins and a transformation function.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