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Micro Knights for Free - Fun Medieval Slot</w:t>
      </w:r>
    </w:p>
    <w:p>
      <w:pPr>
        <w:pStyle w:val="Heading2"/>
      </w:pPr>
      <w:r>
        <w:t>Gameplay Mechanics</w:t>
      </w:r>
    </w:p>
    <w:p>
      <w:r/>
      <w:r>
        <w:t>Micro Knights is like being in charge of a medieval army--except instead of swords and shields, you have clusters of symbols on a 7x7 grid. In this high-tech version of jousting, the winning combinations are formed by getting at least 5 matching symbols in adjacent positions that connect vertically or horizontally. It's like playing Tetris with money on the line!</w:t>
      </w:r>
      <w:r>
        <w:t xml:space="preserve"> </w:t>
      </w:r>
    </w:p>
    <w:p>
      <w:r/>
      <w:r>
        <w:t>But wait, there's more! When you hit a win, watch out for the cascade--not the kind you'll see at Niagara Falls, but just as exciting. The winning clusters disappear, and new symbols take their place. It's like the old adage goes, "when one cluster falls, another one rises from its ashes." Soon you'll be racking up consecutive wins like a knight in shining armor.</w:t>
      </w:r>
    </w:p>
    <w:p>
      <w:pPr>
        <w:pStyle w:val="Heading2"/>
      </w:pPr>
      <w:r>
        <w:t>Unlock the Loot with Micro Knights Bonus Features</w:t>
      </w:r>
    </w:p>
    <w:p>
      <w:r/>
      <w:r>
        <w:t>Get ready to experience the most thrilling online slot game ever! Micro Knights has not one, not two, but six banner features that will make you go wild. And who doesn't want to go wild, right?</w:t>
      </w:r>
    </w:p>
    <w:p>
      <w:r/>
      <w:r>
        <w:t>What are these banner features, you ask? Well, let me tell you. The Enhanced Queue feature helps you make winning clusters by allowing symbols in the queue to connect with grid symbols. The Charge feature moves 2 to 5 rows to and fro, and the Epic Charge feature replaces the entire grid! Wowza!</w:t>
      </w:r>
    </w:p>
    <w:p>
      <w:r/>
      <w:r>
        <w:t>If that's not enough for you, there's the Extra Wild feature that randomly drops 3 to 6 wild symbols on the grid. The Inferno feature burns down all the low-value symbols, leaving only high-paying symbols in its wake. And last but not least, the Super Size feature gives you an extra-large, 2x2, 3x3, or 4x4, randomly placed on the grid, helping you reap some serious rewards!</w:t>
      </w:r>
    </w:p>
    <w:p>
      <w:r/>
      <w:r>
        <w:t>Oh wait, there's more! The Crown symbol is the bonus scatter that triggers the Free Drops Bonus Game feature when three of these beauties appear. You're granted five free drops, and if you're lucky, you could reactivate this feature up to 10 times!</w:t>
      </w:r>
    </w:p>
    <w:p>
      <w:r/>
      <w:r>
        <w:t>If you start your journey with an empty counter and a queue, you can benefit from all the banner features. So, what are you waiting for? Go ahead and unlock the loot with Micro Knights' Bonus features!</w:t>
      </w:r>
    </w:p>
    <w:p>
      <w:pPr>
        <w:pStyle w:val="Heading2"/>
      </w:pPr>
      <w:r>
        <w:t>Graphics Fit for a Knight</w:t>
      </w:r>
    </w:p>
    <w:p>
      <w:pPr>
        <w:pStyle w:val="Heading2"/>
      </w:pPr>
    </w:p>
    <w:p>
      <w:r/>
      <w:r>
        <w:t>If you're a fan of knights, castles, and all things medieval, then Micro Knights is the game for you! The graphics are cartoonish and full of personality, which makes the game even more fun to play. And let's be honest, who doesn't enjoy a good cartoon? There are plenty of symbols to keep an eye out for, including wells, targets, mushrooms, and even some adorable little animals like rabbits, frogs, and goats. But keep your eyes peeled for the most rewarding symbol in the game - the bulls! They're worth 250 times your total bet, which is nothing to scoff at.</w:t>
      </w:r>
    </w:p>
    <w:p>
      <w:r/>
      <w:r>
        <w:t>And let's not forget about the wild symbol in the game - the golden chalice. This shiny little number will replace all other symbols except for the bonus scatter, which makes it much easier to get winning combinations. Just don't try to drink out of it, unless you're into that kind of thing.</w:t>
      </w:r>
    </w:p>
    <w:p>
      <w:pPr>
        <w:pStyle w:val="Heading2"/>
      </w:pPr>
      <w:r>
        <w:t>Get Your Bet On: Micro Knights is the Slot Game for You!</w:t>
      </w:r>
    </w:p>
    <w:p>
      <w:r/>
      <w:r>
        <w:t>Ready to spin those reels? Micro Knights has got you covered with bets ranging from €0.10 to €100.00 per round, so even the tightest of budgets can join in on the fun. And don’t worry about not hitting the jackpot - with an RTP of 96%, those wins will keep rolling in.</w:t>
      </w:r>
    </w:p>
    <w:p>
      <w:r/>
      <w:r>
        <w:t>Think you’re ready for the big bucks? Well, Micro Knights has got a surprise for you - you can win up to 2,500x your bet for each spin/drop. That’s right, you read it correctly. With payouts that good, you’ll be drooling like a Saint Bernard!</w:t>
      </w:r>
    </w:p>
    <w:p>
      <w:r/>
      <w:r>
        <w:t>But wait, there’s more! Want to boost your chances of hitting that max payout? All you have to do is land the “bulls” symbol on a full screen during one of the banner features. It’s that simple. So what are you waiting for? Get spinning with Micro Knights!</w:t>
      </w:r>
    </w:p>
    <w:p>
      <w:pPr>
        <w:pStyle w:val="Heading2"/>
      </w:pPr>
      <w:r>
        <w:t>My Review: Micro Knights - The Kings and Queens of Fun Slot Games!</w:t>
      </w:r>
    </w:p>
    <w:p>
      <w:r/>
      <w:r>
        <w:t>Looking for a slot game that will take you back in time to a world of knights, castles, and medieval mayhem? Look no further! Micro Knights is an exciting cluster pays slot game that is sure to keep you on the edge of your seat. With six banner features to activate, getting a full grid on the right is like finding treasure!</w:t>
      </w:r>
      <w:r>
        <w:t xml:space="preserve"> </w:t>
      </w:r>
    </w:p>
    <w:p>
      <w:r/>
      <w:r>
        <w:t>The game designers did an incredible job creating a world that feels both fantastical and epic. And let's talk about the symbols! From wells to targets and frogs, each one is more whimsical than the last. But beware: with the bull symbol lurking about, you might find yourself charging towards riches in no time!</w:t>
      </w:r>
      <w:r>
        <w:t xml:space="preserve"> </w:t>
      </w:r>
    </w:p>
    <w:p>
      <w:r/>
      <w:r>
        <w:t>But what about the payout you ask? Fear not, dear player, the RTP is a juicy 96%, and with a win potential of up to 2,500x your bet for each spin/drop, you'll be ruling the land in no time! And let's not forget about the Super Size feature. It's practically like having a real-life genie in a bottle. Except this genie is an algorithm that randomly selects a large size of 2x2, 3x3, or 4x4, just for you! Magic in a game, I say!</w:t>
      </w:r>
      <w:r>
        <w:t xml:space="preserve"> </w:t>
      </w:r>
    </w:p>
    <w:p>
      <w:r/>
      <w:r>
        <w:t>Overall, I highly recommend Micro Knights. It's a slot game that knows how to keep you engaged while providing ample opportunities to win big. So, prepare yourself for medieval mayhem and join the ranks of kings and queens of fun!</w:t>
      </w:r>
    </w:p>
    <w:p>
      <w:pPr>
        <w:pStyle w:val="Heading2"/>
      </w:pPr>
      <w:r>
        <w:t>FAQ</w:t>
      </w:r>
    </w:p>
    <w:p>
      <w:pPr>
        <w:pStyle w:val="Heading3"/>
      </w:pPr>
      <w:r>
        <w:t>What is the theme of the Micro Knights slot game?</w:t>
      </w:r>
    </w:p>
    <w:p>
      <w:r/>
      <w:r>
        <w:t>The Micro Knights slot game has a fun medieval theme in the form of a cartoon.</w:t>
      </w:r>
    </w:p>
    <w:p>
      <w:pPr>
        <w:pStyle w:val="Heading3"/>
      </w:pPr>
      <w:r>
        <w:t>What is the maximum bet in the Micro Knights slot game?</w:t>
      </w:r>
    </w:p>
    <w:p>
      <w:r/>
      <w:r>
        <w:t>The maximum bet per round is €100.00 on all devices.</w:t>
      </w:r>
    </w:p>
    <w:p>
      <w:pPr>
        <w:pStyle w:val="Heading3"/>
      </w:pPr>
      <w:r>
        <w:t>How are winning combinations formed in the Micro Knights slot game?</w:t>
      </w:r>
    </w:p>
    <w:p>
      <w:r/>
      <w:r>
        <w:t>Winning combinations are formed by getting 5 or more matching symbols in adjacent positions that connect vertically or horizontally.</w:t>
      </w:r>
    </w:p>
    <w:p>
      <w:pPr>
        <w:pStyle w:val="Heading3"/>
      </w:pPr>
      <w:r>
        <w:t>What are the banner features in the Micro Knights slot game?</w:t>
      </w:r>
    </w:p>
    <w:p>
      <w:r/>
      <w:r>
        <w:t>There are six banner features that remove rows, add wilds, remove low-value symbols, and give you extra symbols. This also applies to the Free Drops Bonus Game feature.</w:t>
      </w:r>
    </w:p>
    <w:p>
      <w:pPr>
        <w:pStyle w:val="Heading3"/>
      </w:pPr>
      <w:r>
        <w:t>What is the RTP of the Micro Knights slot game?</w:t>
      </w:r>
    </w:p>
    <w:p>
      <w:r/>
      <w:r>
        <w:t>The RTP of the Micro Knights slot game is 96%.</w:t>
      </w:r>
    </w:p>
    <w:p>
      <w:pPr>
        <w:pStyle w:val="Heading3"/>
      </w:pPr>
      <w:r>
        <w:t>What is the maximum payout in the Micro Knights slot game?</w:t>
      </w:r>
    </w:p>
    <w:p>
      <w:r/>
      <w:r>
        <w:t>You can win up to 2,500x your bet for each spin/drop in the Micro Knights slot game.</w:t>
      </w:r>
    </w:p>
    <w:p>
      <w:pPr>
        <w:pStyle w:val="Heading3"/>
      </w:pPr>
      <w:r>
        <w:t>What is the Charging Knight feature in the Micro Knights slot game?</w:t>
      </w:r>
    </w:p>
    <w:p>
      <w:r/>
      <w:r>
        <w:t>When a win is formed, a line of symbols is queued up as long as there are no more winning combinations. The row where symbols can be removed is indicated by the Charging Knight.</w:t>
      </w:r>
    </w:p>
    <w:p>
      <w:pPr>
        <w:pStyle w:val="Heading3"/>
      </w:pPr>
      <w:r>
        <w:t>What is the bonus scatter symbol in the Micro Knights slot game?</w:t>
      </w:r>
    </w:p>
    <w:p>
      <w:r/>
      <w:r>
        <w:t>The bonus scatter symbol in the Micro Knights slot game is the crown symbol that activates the Free Drops Bonus Game feature.</w:t>
      </w:r>
    </w:p>
    <w:p>
      <w:pPr>
        <w:pStyle w:val="Heading2"/>
      </w:pPr>
      <w:r>
        <w:t>What we like</w:t>
      </w:r>
    </w:p>
    <w:p>
      <w:pPr>
        <w:pStyle w:val="ListBullet"/>
        <w:spacing w:line="240" w:lineRule="auto"/>
        <w:ind w:left="720"/>
      </w:pPr>
      <w:r/>
      <w:r>
        <w:t>Fun and colorful medieval theme</w:t>
      </w:r>
    </w:p>
    <w:p>
      <w:pPr>
        <w:pStyle w:val="ListBullet"/>
        <w:spacing w:line="240" w:lineRule="auto"/>
        <w:ind w:left="720"/>
      </w:pPr>
      <w:r/>
      <w:r>
        <w:t>Cluster pays game mechanic with cascading reels</w:t>
      </w:r>
    </w:p>
    <w:p>
      <w:pPr>
        <w:pStyle w:val="ListBullet"/>
        <w:spacing w:line="240" w:lineRule="auto"/>
        <w:ind w:left="720"/>
      </w:pPr>
      <w:r/>
      <w:r>
        <w:t>Six banner features that can result in consecutive wins</w:t>
      </w:r>
    </w:p>
    <w:p>
      <w:pPr>
        <w:pStyle w:val="ListBullet"/>
        <w:spacing w:line="240" w:lineRule="auto"/>
        <w:ind w:left="720"/>
      </w:pPr>
      <w:r/>
      <w:r>
        <w:t>Super Size feature guarantees a win with a large symbol added to the grid</w:t>
      </w:r>
    </w:p>
    <w:p>
      <w:pPr>
        <w:pStyle w:val="Heading2"/>
      </w:pPr>
      <w:r>
        <w:t>What we don't like</w:t>
      </w:r>
    </w:p>
    <w:p>
      <w:pPr>
        <w:pStyle w:val="ListBullet"/>
        <w:spacing w:line="240" w:lineRule="auto"/>
        <w:ind w:left="720"/>
      </w:pPr>
      <w:r/>
      <w:r>
        <w:t>Max payout may not be high enough for some players</w:t>
      </w:r>
    </w:p>
    <w:p>
      <w:pPr>
        <w:pStyle w:val="ListBullet"/>
        <w:spacing w:line="240" w:lineRule="auto"/>
        <w:ind w:left="720"/>
      </w:pPr>
      <w:r/>
      <w:r>
        <w:t>May take a while to trigger the Free Drops Bonus Game feature</w:t>
      </w:r>
    </w:p>
    <w:p>
      <w:r/>
      <w:r>
        <w:rPr>
          <w:b/>
        </w:rPr>
        <w:t>Play Micro Knights for Free - Fun Medieval Slot</w:t>
      </w:r>
    </w:p>
    <w:p>
      <w:r/>
      <w:r>
        <w:rPr>
          <w:i/>
        </w:rPr>
        <w:t>Read our Micro Knights slot review and play for free. Enjoy 6 bonus features, cascading reels, and a fun medieval theme in this exciting cluster pays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