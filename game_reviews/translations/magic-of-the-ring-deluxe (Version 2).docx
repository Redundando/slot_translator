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of the Ring Deluxe for Free - Review</w:t>
      </w:r>
    </w:p>
    <w:p>
      <w:pPr>
        <w:pStyle w:val="Heading2"/>
      </w:pPr>
      <w:r>
        <w:t>Graphics and Design</w:t>
      </w:r>
    </w:p>
    <w:p>
      <w:r/>
      <w:r>
        <w:t>Prepare yourself for a magical adventure with Magic of the Ring Deluxe! The graphics of this game are so stunning that they will make you feel like you're actually wandering in a dark, enchanted forest. Plus, you can play it on any device, whether you prefer a desktop, a smartphone, or a tablet. The intensity of the magical power in the game is so strong that we wouldn't be surprised if it cast a spell on you!</w:t>
      </w:r>
    </w:p>
    <w:p>
      <w:pPr>
        <w:pStyle w:val="Heading2"/>
      </w:pPr>
      <w:r>
        <w:t>Experience Unique Gaming with Magic of the Ring Deluxe</w:t>
      </w:r>
    </w:p>
    <w:p>
      <w:r/>
      <w:r>
        <w:t>Looking for something different? Magic of the Ring Deluxe has got you covered! This online slot game offers more than just spinning reels. The scatter symbol also doubles as a wild, so you can enjoy more opportunities to hit those winning combos. Plus, land three scatters and you'll trigger a fun bonus feature that awards 10 free spins!</w:t>
      </w:r>
    </w:p>
    <w:p>
      <w:r/>
      <w:r>
        <w:t>But wait, there's more! Before the bonus spins begin, a bonus symbol is selected at random. Watch it expand to fill the entire reel and potentially fill your pockets. And let's not forget about Wazdan's innovative tools, including Volatility Levels, Ultra Lite Mode, Big Screen Mode, and Ultra Fast Mode, for an even more personalized gaming experience.</w:t>
      </w:r>
    </w:p>
    <w:p>
      <w:pPr>
        <w:pStyle w:val="Heading2"/>
      </w:pPr>
      <w:r>
        <w:t>Compatibility Across Devices</w:t>
      </w:r>
    </w:p>
    <w:p>
      <w:r/>
      <w:r>
        <w:t xml:space="preserve">So, you wanna play Magic of the Ring Deluxe on your brand new Apple Watch while performing a backflip? Go ahead, it will work perfectly. This game is compatible with all devices - whether it's your grandma's old desktop, your grandpa's dusty flip phone, or your neighbor's smart fridge. You can enjoy the game anywhere, anytime, without any glitches. </w:t>
      </w:r>
    </w:p>
    <w:p>
      <w:r/>
      <w:r>
        <w:t xml:space="preserve">This means you can now indulge in the addiction of slot machines during boring family dinners, in the middle of a boring work meeting, or even during a boring first date. Speaking of first dates, playing this game together with your crush will definitely break the ice. Just make sure they don't get the higher payout, or you'll be the one getting crushed. </w:t>
      </w:r>
    </w:p>
    <w:p>
      <w:pPr>
        <w:pStyle w:val="Heading2"/>
      </w:pPr>
      <w:r>
        <w:t>Get your game on with the Scatter and Wild Symbols</w:t>
      </w:r>
    </w:p>
    <w:p>
      <w:r/>
      <w:r>
        <w:t xml:space="preserve">This slot game is definitely magical, and the Scatter symbol doubles up as the Wild symbol, paving the way for more winning combos than Hogwarts has enchanted mops! If players can land at least three scatters, they’re treated to a bonus feature with 10 free spins. That’s plenty of time to chant some spells! But wait, there’s more! Before the bonus spins commence, the slot randomly selects a Bonus symbol which will expand to fill the entire reel, paying out no matter where it falls on the payline. This symbol is like the golden snitch of bonus features! </w:t>
      </w:r>
    </w:p>
    <w:p>
      <w:r/>
      <w:r>
        <w:t>So come on, put on your Harry Potter robes and get gaming, because this slot takes the magic to a whole new level and will have you feeling like the wizard of wins!</w:t>
      </w:r>
    </w:p>
    <w:p>
      <w:pPr>
        <w:pStyle w:val="Heading2"/>
      </w:pPr>
      <w:r>
        <w:t>Get Ready for Bonus Spins and Expanding Symbols!</w:t>
      </w:r>
    </w:p>
    <w:p>
      <w:r/>
      <w:r>
        <w:t>Are you looking for a fun slot game with exciting features? Look no further than Magic of the Ring Deluxe! With just three scatters on the reels, the bonus feature is activated and players can enjoy ten free spins. But wait, there's more! A random Bonus symbol is selected before the bonus spins start, which expands to fill the entire reel and pays out in any position on the active paylines. It's like having a genie granting your wishes! And if you're feeling risky, you can activate the risk game to increase the payout of the last spin. Who said gambling couldn't be thrilling?</w:t>
      </w:r>
    </w:p>
    <w:p>
      <w:pPr>
        <w:pStyle w:val="Heading2"/>
      </w:pPr>
      <w:r>
        <w:t>Customizable Game Options</w:t>
      </w:r>
    </w:p>
    <w:p>
      <w:r/>
      <w:r>
        <w:t>Tired of being at the mercy of the slot machine gods? Fear not, my fellow gambler. With Wazdan's Magic of the Ring Deluxe, you have the power to customize your game experience. Change the Volatility Levels and take control of the frequency and amount of prizes you win. Feeling lazy? Switch to Ultra Lite Mode and let the game do all the heavy lifting. Want to soak in every inch of that high-quality graphics? Big Screen Mode has got you covered. If speed is your thing, Ultra Fast Mode will satisfy all your fast-paced cravings.</w:t>
      </w:r>
    </w:p>
    <w:p>
      <w:r/>
      <w:r>
        <w:t>It's like having your own personal slot genie. Just don't forget to bring the magic lamp.</w:t>
      </w:r>
    </w:p>
    <w:p>
      <w:pPr>
        <w:pStyle w:val="Heading2"/>
      </w:pPr>
      <w:r>
        <w:t>FAQ</w:t>
      </w:r>
    </w:p>
    <w:p>
      <w:pPr>
        <w:pStyle w:val="Heading3"/>
      </w:pPr>
      <w:r>
        <w:t>What is Magic of the Ring Deluxe?</w:t>
      </w:r>
    </w:p>
    <w:p>
      <w:r/>
      <w:r>
        <w:t>Magic of the Ring Deluxe is an online slot game that takes place in a mysterious land full of magic and offers a unique gaming experience thanks to its various features.</w:t>
      </w:r>
    </w:p>
    <w:p>
      <w:pPr>
        <w:pStyle w:val="Heading3"/>
      </w:pPr>
      <w:r>
        <w:t>What devices can I play Magic of the Ring Deluxe on?</w:t>
      </w:r>
    </w:p>
    <w:p>
      <w:r/>
      <w:r>
        <w:t>You can play Magic of the Ring Deluxe on desktops, smartphones, and tablets.</w:t>
      </w:r>
    </w:p>
    <w:p>
      <w:pPr>
        <w:pStyle w:val="Heading3"/>
      </w:pPr>
      <w:r>
        <w:t>What are the bonus features included in Magic of the Ring Deluxe?</w:t>
      </w:r>
    </w:p>
    <w:p>
      <w:r/>
      <w:r>
        <w:t>Magic of the Ring Deluxe has several bonus features, including a scatter symbol that also serves as a wild symbol, can activate 10 free spins by landing at least three of them anywhere on the reels, and a random Bonus symbol is selected and can expand to fill the entire reel and pay out in any position on active paylines.</w:t>
      </w:r>
    </w:p>
    <w:p>
      <w:pPr>
        <w:pStyle w:val="Heading3"/>
      </w:pPr>
      <w:r>
        <w:t>What are Wazdan features?</w:t>
      </w:r>
    </w:p>
    <w:p>
      <w:r/>
      <w:r>
        <w:t>Wazdan features are innovative tools that allow you to adapt the game to your personal style, such as Volatility Levels, Ultra Lite Mode, Big Screen Mode, and Ultra Fast Mode.</w:t>
      </w:r>
    </w:p>
    <w:p>
      <w:pPr>
        <w:pStyle w:val="Heading3"/>
      </w:pPr>
      <w:r>
        <w:t>How many reels and active lines does Magic of the Ring Deluxe have?</w:t>
      </w:r>
    </w:p>
    <w:p>
      <w:r/>
      <w:r>
        <w:t>Magic of the Ring Deluxe has 5 reels and one active line.</w:t>
      </w:r>
    </w:p>
    <w:p>
      <w:pPr>
        <w:pStyle w:val="Heading3"/>
      </w:pPr>
      <w:r>
        <w:t>What is the main advantage of Magic of the Ring Deluxe?</w:t>
      </w:r>
    </w:p>
    <w:p>
      <w:r/>
      <w:r>
        <w:t>The main advantage of Magic of the Ring Deluxe is the simple and intuitive interface.</w:t>
      </w:r>
    </w:p>
    <w:p>
      <w:pPr>
        <w:pStyle w:val="Heading3"/>
      </w:pPr>
      <w:r>
        <w:t>What is the main prize in the additional round?</w:t>
      </w:r>
    </w:p>
    <w:p>
      <w:r/>
      <w:r>
        <w:t>The main prize in the additional round is 5,000 coins.</w:t>
      </w:r>
    </w:p>
    <w:p>
      <w:pPr>
        <w:pStyle w:val="Heading3"/>
      </w:pPr>
      <w:r>
        <w:t>Are there other similar slot machines to Magic of the Ring Deluxe?</w:t>
      </w:r>
    </w:p>
    <w:p>
      <w:r/>
      <w:r>
        <w:t>Yes, there are other similar slot machines to Magic of the Ring Deluxe, such as Magic of the Ring, which is the prequel to the slot we reviewed.</w:t>
      </w:r>
    </w:p>
    <w:p>
      <w:pPr>
        <w:pStyle w:val="Heading2"/>
      </w:pPr>
      <w:r>
        <w:t>What we like</w:t>
      </w:r>
    </w:p>
    <w:p>
      <w:pPr>
        <w:pStyle w:val="ListBullet"/>
        <w:spacing w:line="240" w:lineRule="auto"/>
        <w:ind w:left="720"/>
      </w:pPr>
      <w:r/>
      <w:r>
        <w:t>Fantastic graphics and design</w:t>
      </w:r>
    </w:p>
    <w:p>
      <w:pPr>
        <w:pStyle w:val="ListBullet"/>
        <w:spacing w:line="240" w:lineRule="auto"/>
        <w:ind w:left="720"/>
      </w:pPr>
      <w:r/>
      <w:r>
        <w:t>Various unique gaming features</w:t>
      </w:r>
    </w:p>
    <w:p>
      <w:pPr>
        <w:pStyle w:val="ListBullet"/>
        <w:spacing w:line="240" w:lineRule="auto"/>
        <w:ind w:left="720"/>
      </w:pPr>
      <w:r/>
      <w:r>
        <w:t>Compatibility across devices</w:t>
      </w:r>
    </w:p>
    <w:p>
      <w:pPr>
        <w:pStyle w:val="ListBullet"/>
        <w:spacing w:line="240" w:lineRule="auto"/>
        <w:ind w:left="720"/>
      </w:pPr>
      <w:r/>
      <w:r>
        <w:t>Scatter and wild symbols</w:t>
      </w:r>
    </w:p>
    <w:p>
      <w:pPr>
        <w:pStyle w:val="Heading2"/>
      </w:pPr>
      <w:r>
        <w:t>What we don't like</w:t>
      </w:r>
    </w:p>
    <w:p>
      <w:pPr>
        <w:pStyle w:val="ListBullet"/>
        <w:spacing w:line="240" w:lineRule="auto"/>
        <w:ind w:left="720"/>
      </w:pPr>
      <w:r/>
      <w:r>
        <w:t>Limited number of free spins in the bonus feature</w:t>
      </w:r>
    </w:p>
    <w:p>
      <w:pPr>
        <w:pStyle w:val="ListBullet"/>
        <w:spacing w:line="240" w:lineRule="auto"/>
        <w:ind w:left="720"/>
      </w:pPr>
      <w:r/>
      <w:r>
        <w:t>No progressive jackpot</w:t>
      </w:r>
    </w:p>
    <w:p>
      <w:r/>
      <w:r>
        <w:rPr>
          <w:b/>
        </w:rPr>
        <w:t>Play Magic of the Ring Deluxe for Free - Review</w:t>
      </w:r>
    </w:p>
    <w:p>
      <w:r/>
      <w:r>
        <w:rPr>
          <w:i/>
        </w:rPr>
        <w:t>Find out more about Magic of the Ring Deluxe, a slot game with fantastic graphics and unique features. Play for free and customize your playing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