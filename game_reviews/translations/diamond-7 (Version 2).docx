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7 for Free - Classic Slot with Big Wins</w:t>
      </w:r>
    </w:p>
    <w:p>
      <w:r/>
      <w:r>
        <w:rPr>
          <w:b/>
        </w:rPr>
        <w:t>Meta description</w:t>
      </w:r>
      <w:r>
        <w:t>: Get the nostalgic feel of traditional slot symbols with Diamond 7 by Novomatic. Play now and multiply your bet up to 2500 times, for free!</w:t>
      </w:r>
    </w:p>
    <w:p>
      <w:pPr>
        <w:pStyle w:val="Heading2"/>
      </w:pPr>
      <w:r>
        <w:t>Gameplay Mechanics</w:t>
      </w:r>
    </w:p>
    <w:p>
      <w:r/>
      <w:r>
        <w:t>If you're tired of complex slot games that require a degree in engineering to play, then Diamond 7 might be the perfect game for you! This slot offers gameplay mechanics that are easy to understand and won't leave you feeling like you need a strategy guide just to get started.</w:t>
      </w:r>
    </w:p>
    <w:p>
      <w:r/>
      <w:r>
        <w:t>But don't let the simplicity fool you! Diamond 7 still offers the potential for some interesting winnings. By lining up three or more identical symbols from left to right on the reel, you'll be able to win some serious cash. And who doesn't love that?</w:t>
      </w:r>
    </w:p>
    <w:p>
      <w:r/>
      <w:r>
        <w:t>The highest value symbol in Diamond 7 is the BAR symbol, which is kind of like the VIP of this game. It's the symbol that everyone wants to see show up on the reel, because it means a big payout is headed your way. On the other end of the scale, the single cherry symbol gives the lowest payout. You might want to call that cherry the "Sad Sack" of the symbols.</w:t>
      </w:r>
    </w:p>
    <w:p>
      <w:r/>
      <w:r>
        <w:t>All in all, Diamond 7 offers a solid game system that will appeal to both slot game novices and experienced players who are just looking for a good time. And with the potential for some hefty winnings, you could end up feeling like a real diamond-encrusted high roller before you know it.</w:t>
      </w:r>
    </w:p>
    <w:p>
      <w:pPr>
        <w:pStyle w:val="Heading2"/>
      </w:pPr>
      <w:r>
        <w:t>Potential Winnings</w:t>
      </w:r>
    </w:p>
    <w:p>
      <w:r/>
      <w:r>
        <w:t>Are you ready to unlock your diamond fortune? The Diamond 7 slot game is one of the few classic online casino slot games that incorporates modern features to spice up the experience. One of the highlights of Diamond 7 is the potential to multiply your bet by up to 2500 times in a single play. That's right, you could walk away with some serious cash when playing this game!</w:t>
      </w:r>
    </w:p>
    <w:p>
      <w:r/>
      <w:r>
        <w:t>Just make sure you have a cool head because the amount of the multiplier depends on your bet. Betting one coin and landing three diamond symbols will see you receive a payout of 500 times your wager. It's easy to do the math with two or three coins which increases the multiplier to 1000 or 2500, respectively, but don't get too carried away.</w:t>
      </w:r>
    </w:p>
    <w:p>
      <w:r/>
      <w:r>
        <w:t>In conclusion, Diamond 7 offers a great opportunity for players looking to increase their chances of winning big. However, as with any online casino slot game, it's important to remember that ultimately luck plays a big part. So, take a deep breath, cross your fingers and hope those diamonds come rolling in!</w:t>
      </w:r>
    </w:p>
    <w:p>
      <w:pPr>
        <w:pStyle w:val="Heading2"/>
      </w:pPr>
      <w:r>
        <w:t>Simplicity</w:t>
      </w:r>
    </w:p>
    <w:p>
      <w:r/>
      <w:r>
        <w:t>The simplicity and linearity of the graphics immediately stand out: traditional symbols like the number 7, cherries, the BAR sign, and of course, diamonds adorn the reels. It's refreshing to play a slot game without getting lost in a sea of complex graphics and special effects. And let's be real, sometimes simplicity is just what we need - especially when it comes to gambling.</w:t>
      </w:r>
    </w:p>
    <w:p>
      <w:r/>
      <w:r>
        <w:t>But if you're a hardcore slot player looking for complicated bonus games and advanced features, Diamond 7 might not be for you. Don't expect any Wild or Scatter symbols here, or any other fancy functions. But hey, who needs all that when you have good ol' fashioned diamonds and sevens to keep you entertained?</w:t>
      </w:r>
    </w:p>
    <w:p>
      <w:r/>
      <w:r>
        <w:t>Overall, Diamond 7 is a straightforward and easy-to-play slot game that's perfect for any player looking for a classic casino experience. And with a name like Diamond 7, you know you're in for some serious bling. Just be sure to keep a pair of shades nearby to shield your eyes from all the glitter.</w:t>
      </w:r>
    </w:p>
    <w:p>
      <w:pPr>
        <w:pStyle w:val="Heading2"/>
      </w:pPr>
      <w:r>
        <w:t>Get nostalgic with Traditional Symbols</w:t>
      </w:r>
    </w:p>
    <w:p>
      <w:r/>
      <w:r>
        <w:t>If you're a fan of brick-and-mortar casinos and nostalgic for old-fashioned slot symbols, then Diamond 7 by Novomatic is just the game for you. The game takes you back to a time where cherries and the number 7s ruled the casino floors. It's a visual treat to see the traditional slot symbols like the BAR sign, and of course, diamonds adorn the reels.</w:t>
      </w:r>
      <w:r/>
    </w:p>
    <w:p>
      <w:r/>
      <w:r>
        <w:t>Playing Diamond 7 is like taking a stroll down memory lane. Even if you are a millennial who missed the old days, the slot is perfect for those who need a break from the modern, flashy graphics that games of today offer. The slot game's simplistic nature is an intentional throwback to the time when slot machines were just mechanical devices.</w:t>
      </w:r>
      <w:r/>
    </w:p>
    <w:p>
      <w:r/>
      <w:r>
        <w:t>It's a great fit for those who might find themselves nostalgic for an era where slot machines were less complicated. It's perfect for those who love games that are simple and straightforward. It's also a great choice for beginners who are just testing the waters in the slot game world.</w:t>
      </w:r>
      <w:r/>
    </w:p>
    <w:p>
      <w:r/>
      <w:r>
        <w:t>Overall, Diamond 7 is an excellent game for players who are seeking simplicity, traditional graphics, and slot symbols. While it doesn't offer the flash and flair of modern games and their complex graphics, it provides a kind of entertainment that has stood the test of time.</w:t>
      </w:r>
    </w:p>
    <w:p>
      <w:pPr>
        <w:pStyle w:val="Heading2"/>
      </w:pPr>
      <w:r>
        <w:t>Similar Classic Slots</w:t>
      </w:r>
    </w:p>
    <w:p>
      <w:r/>
      <w:r>
        <w:t>Are you tired of all the fancy graphics, flashy animations, and complicated bonus features in online slot games? Do you long for the good old days when slots were simple and straightforward? Then Diamond 7 might be just the game for you! But if you love this style, don't worry, there are other options that you can explore as well.</w:t>
      </w:r>
      <w:r/>
    </w:p>
    <w:p>
      <w:r/>
      <w:r>
        <w:t>Other software providers, such as Play'n GO with their Wild Melon and 3 Hit Pay, also offer classic slots featuring traditional symbols like the BAR sign, number 7, diamonds, and cherries. These games take you back to the basics and provide a delightfully retro gaming experience that will bring a smile to your face. Plus, you don't need to worry about complicated rules or strategies - just spin the reels and hope for the best!</w:t>
      </w:r>
      <w:r/>
    </w:p>
    <w:p>
      <w:r/>
      <w:r>
        <w:t>But let's face it, there's no denying that Diamond 7 is a real gem among classic slots. With its sleek design and sparkling diamonds, it's hard not to feel like you're on top of the world when you hit that jackpot. And if luck is on your side, you might just find yourself swimming in riches!</w:t>
      </w:r>
      <w:r/>
    </w:p>
    <w:p>
      <w:r/>
      <w:r>
        <w:t>So what are you waiting for? Give Diamond 7 a spin and see if classic really is the best!</w:t>
      </w:r>
    </w:p>
    <w:p>
      <w:pPr>
        <w:pStyle w:val="Heading2"/>
      </w:pPr>
      <w:r>
        <w:t>FAQ</w:t>
      </w:r>
    </w:p>
    <w:p>
      <w:pPr>
        <w:pStyle w:val="Heading3"/>
      </w:pPr>
      <w:r>
        <w:t>What type of game is Diamond 7?</w:t>
      </w:r>
    </w:p>
    <w:p>
      <w:r/>
      <w:r>
        <w:t>Diamond 7 is a classic slot game with traditional symbols and straightforward gameplay.</w:t>
      </w:r>
    </w:p>
    <w:p>
      <w:pPr>
        <w:pStyle w:val="Heading3"/>
      </w:pPr>
      <w:r>
        <w:t>Who made Diamond 7?</w:t>
      </w:r>
    </w:p>
    <w:p>
      <w:r/>
      <w:r>
        <w:t>Diamond 7 was created by Novomatic.</w:t>
      </w:r>
    </w:p>
    <w:p>
      <w:pPr>
        <w:pStyle w:val="Heading3"/>
      </w:pPr>
      <w:r>
        <w:t>Are there any special features in Diamond 7?</w:t>
      </w:r>
    </w:p>
    <w:p>
      <w:r/>
      <w:r>
        <w:t>No, Diamond 7 does not have any bonus games, Wild or Scatter symbols, or any special features.</w:t>
      </w:r>
    </w:p>
    <w:p>
      <w:pPr>
        <w:pStyle w:val="Heading3"/>
      </w:pPr>
      <w:r>
        <w:t>How do you win in Diamond 7?</w:t>
      </w:r>
    </w:p>
    <w:p>
      <w:r/>
      <w:r>
        <w:t>You win in Diamond 7 by landing three or more identical symbols in a row from left to right on the reel.</w:t>
      </w:r>
    </w:p>
    <w:p>
      <w:pPr>
        <w:pStyle w:val="Heading3"/>
      </w:pPr>
      <w:r>
        <w:t>What is the highest value symbol in Diamond 7?</w:t>
      </w:r>
    </w:p>
    <w:p>
      <w:r/>
      <w:r>
        <w:t>The BAR symbol has the highest value in Diamond 7.</w:t>
      </w:r>
    </w:p>
    <w:p>
      <w:pPr>
        <w:pStyle w:val="Heading3"/>
      </w:pPr>
      <w:r>
        <w:t>What is the jackpot in Diamond 7?</w:t>
      </w:r>
    </w:p>
    <w:p>
      <w:r/>
      <w:r>
        <w:t>The jackpot in Diamond 7 is 2500 times your wager.</w:t>
      </w:r>
    </w:p>
    <w:p>
      <w:pPr>
        <w:pStyle w:val="Heading3"/>
      </w:pPr>
      <w:r>
        <w:t>How can you increase your payout in Diamond 7?</w:t>
      </w:r>
    </w:p>
    <w:p>
      <w:r/>
      <w:r>
        <w:t>You can increase your payout in Diamond 7 by betting more coins and landing three diamond symbols.</w:t>
      </w:r>
    </w:p>
    <w:p>
      <w:pPr>
        <w:pStyle w:val="Heading3"/>
      </w:pPr>
      <w:r>
        <w:t>Are there similar games to Diamond 7?</w:t>
      </w:r>
    </w:p>
    <w:p>
      <w:r/>
      <w:r>
        <w:t>Yes, other software providers offer classic slots with traditional symbols and straightforward gameplay like Wild Melon by Play'n GO and 3 Hit Pay by iSoftBet.</w:t>
      </w:r>
    </w:p>
    <w:p>
      <w:pPr>
        <w:pStyle w:val="Heading2"/>
      </w:pPr>
      <w:r>
        <w:t>What we like</w:t>
      </w:r>
    </w:p>
    <w:p>
      <w:pPr>
        <w:pStyle w:val="ListBullet"/>
        <w:spacing w:line="240" w:lineRule="auto"/>
        <w:ind w:left="720"/>
      </w:pPr>
      <w:r/>
      <w:r>
        <w:t>Solid gameplay mechanics for easy and fun gameplay</w:t>
      </w:r>
    </w:p>
    <w:p>
      <w:pPr>
        <w:pStyle w:val="ListBullet"/>
        <w:spacing w:line="240" w:lineRule="auto"/>
        <w:ind w:left="720"/>
      </w:pPr>
      <w:r/>
      <w:r>
        <w:t>Potential for big winnings with a 2500x multiplier</w:t>
      </w:r>
    </w:p>
    <w:p>
      <w:pPr>
        <w:pStyle w:val="ListBullet"/>
        <w:spacing w:line="240" w:lineRule="auto"/>
        <w:ind w:left="720"/>
      </w:pPr>
      <w:r/>
      <w:r>
        <w:t>Simple and linear graphics for nostalgic slot players</w:t>
      </w:r>
    </w:p>
    <w:p>
      <w:pPr>
        <w:pStyle w:val="ListBullet"/>
        <w:spacing w:line="240" w:lineRule="auto"/>
        <w:ind w:left="720"/>
      </w:pPr>
      <w:r/>
      <w:r>
        <w:t>Traditional symbols add to the classic slot game feel</w:t>
      </w:r>
    </w:p>
    <w:p>
      <w:pPr>
        <w:pStyle w:val="Heading2"/>
      </w:pPr>
      <w:r>
        <w:t>What we don't like</w:t>
      </w:r>
    </w:p>
    <w:p>
      <w:pPr>
        <w:pStyle w:val="ListBullet"/>
        <w:spacing w:line="240" w:lineRule="auto"/>
        <w:ind w:left="720"/>
      </w:pPr>
      <w:r/>
      <w:r>
        <w:t>No bonus games or special features for added excitement</w:t>
      </w:r>
    </w:p>
    <w:p>
      <w:pPr>
        <w:pStyle w:val="ListBullet"/>
        <w:spacing w:line="240" w:lineRule="auto"/>
        <w:ind w:left="720"/>
      </w:pPr>
      <w:r/>
      <w:r>
        <w:t>Only one payline may limit variety for some players</w:t>
      </w:r>
    </w:p>
    <w:p>
      <w:r/>
      <w:r>
        <w:rPr>
          <w:i/>
        </w:rPr>
        <w:t>Create a cartoon-style feature image for "Diamond 7" that features a happy Maya warrior with glasses. The warrior should be holding diamonds and surrounded by traditional slot symbols like the number 7, cherries, and the BAR sign. The image should be bright and colorful, with a fun and playful vibe that reflects the simplicity and straightforwardness of the game. The overall style should be cartoonish and eye-catching to draw in potential players who enjoy classic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