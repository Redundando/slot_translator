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Crown of Egypt Free: Review of Gameplay &amp; Features</w:t>
      </w:r>
    </w:p>
    <w:p>
      <w:pPr>
        <w:pStyle w:val="Heading2"/>
      </w:pPr>
      <w:r>
        <w:t>GAMEPLAY FEATURES</w:t>
      </w:r>
    </w:p>
    <w:p>
      <w:r/>
      <w:r>
        <w:t>Crown of Egypt, in our not-so-humble opinion, is one of the most exciting and engaging slot games out there. It's a five-reel slot with a very generous 1024 paylines, meaning that players can benefit from numerous winning combinations. If you're still getting to grips with paylines, don't fret- Crown of Egypt keeps it straightforward for you!</w:t>
      </w:r>
    </w:p>
    <w:p>
      <w:r/>
      <w:r>
        <w:t>The minimum bet for this game is one coin, whereas the maximum bet is thirty coins per spin. However, we'd love to take this opportunity to remind you that knowing your limits and staying within them is always the way to play. You're here to have fun after all - and what's more enjoyable than some online gambling with a side order of responsibility?</w:t>
      </w:r>
    </w:p>
    <w:p>
      <w:r/>
      <w:r>
        <w:t>Now, let's get to the good stuff - the game's maximum payout. Crown of Egypt boasts a whopping 5000-coin jackpot. This means that a player who hits the right combination could be scooping up a huge win in a matter of seconds. We're not saying you could quit your day job just yet... but hey, it's worth a shot.</w:t>
      </w:r>
    </w:p>
    <w:p>
      <w:r/>
      <w:r>
        <w:t>One feature that we love in Crown of Egypt is the 'Auto Spin' functionality. This option allows players to sit back and watch the game unfold, with a minimum of five and a maximum of one thousand automatic plays available. The option offers a way to really take the pressure off and enjoy some relaxed gameplay while potentially raking in the coins. Just keep an eye on your balance - there's nothing worse than being caught off guard!</w:t>
      </w:r>
    </w:p>
    <w:p>
      <w:r/>
      <w:r>
        <w:t>Crown of Egypt is available to play on all of our online casinos, meaning you can get your fix wherever you are in the world. So, what are you waiting for? Head over and give it a spin. We guarantee you won't regret it... or at least we'll try not to hold it against you if you do.</w:t>
      </w:r>
    </w:p>
    <w:p>
      <w:pPr>
        <w:pStyle w:val="Heading2"/>
      </w:pPr>
      <w:r>
        <w:t>Graphics and Design</w:t>
      </w:r>
    </w:p>
    <w:p>
      <w:r/>
      <w:r>
        <w:t>When it comes to designs for online slot games, the Egyptians certainly knew how to leave a lasting impression on anyone who comes across them. Crown of Egypt is no exception as it brings forth the ancient Egyptian culture to life with stunning visuals. The game developers went all out with this slot game, from the symbols to the background image, everything looks so appealing that it is hard to take your eyes off of it.</w:t>
      </w:r>
    </w:p>
    <w:p>
      <w:r/>
      <w:r>
        <w:t>The golden columns decorated with hieroglyphs framing the screen creates an immersive experience for players as they embark on their journey throughout the game. It's almost like you are personally taking a trip down the Nile to discover the treasures of Egypt, just without having to deal with the heat, camels or the unrelenting sand blasting in your face!</w:t>
      </w:r>
    </w:p>
    <w:p>
      <w:r/>
      <w:r>
        <w:t xml:space="preserve"> If I had to choose one theme for a slot game, I would definitely go with ancient Egypt to evoke feelings of grandeur, mystery, and adventure! And when it comes to graphics and design, Crown of Egypt did everything right. The visuals are sensational, and it's just the right amount of stimulating to keep players coming back for more.</w:t>
      </w:r>
    </w:p>
    <w:p>
      <w:pPr>
        <w:pStyle w:val="Heading2"/>
      </w:pPr>
      <w:r>
        <w:t>Winning Potential</w:t>
      </w:r>
    </w:p>
    <w:p>
      <w:r/>
      <w:r>
        <w:t>Get ready to win big with Crown of Egypt! This Egyptian themed slot game is packed with 1024 paylines and a tempting 5000-coin jackpot. It's time to channel your inner pharaoh and spin the reels to get the gold flowing into your pocket.</w:t>
      </w:r>
      <w:r/>
    </w:p>
    <w:p>
      <w:r/>
      <w:r>
        <w:t>The game also has a Wild symbol that can help you complete winning combinations by substituting any other symbol on the reels. And if you're lucky enough to land three or more Scatter symbols, you'll trigger the Free Spins Bonus. More spins mean more chances to win big!</w:t>
      </w:r>
      <w:r/>
    </w:p>
    <w:p>
      <w:r/>
      <w:r>
        <w:t>But that's not all, Crown of Egypt has one more trick up its sleeve to increase your chances of winning. The MultiWay Xtra feature allows you to have up to 1024 winning combinations per spin from both sides. That means, no matter which way the symbols fall, you're still a winner!</w:t>
      </w:r>
      <w:r/>
    </w:p>
    <w:p>
      <w:r/>
      <w:r>
        <w:t>If you're looking for a game that will keep you entertained while increasing your chances of winning, then Crown of Egypt is the perfect choice. With its unique features and winning potential, it's clear why this game has been a fan favorite for years.</w:t>
      </w:r>
      <w:r/>
    </w:p>
    <w:p>
      <w:r/>
      <w:r>
        <w:t>So, what are you waiting for? Go ahead and give Crown of Egypt a spin. Who knows, maybe you'll be the next ruler of your own kingdom with a pocket full of gold!</w:t>
      </w:r>
    </w:p>
    <w:p>
      <w:pPr>
        <w:pStyle w:val="Heading2"/>
      </w:pPr>
      <w:r>
        <w:t>BETTING LIMITS</w:t>
      </w:r>
    </w:p>
    <w:p>
      <w:r/>
      <w:r>
        <w:t>Are you looking to bet big and win big? Well, you might want to sit this one out. While Crown of Egypt offers a potential for big wins, the maximum betting value is quite low, capped at only 2.40€. You know what they say, big risks equal big rewards. Unfortunately, you won't find that here. However, there is a bright side to this betting limit. For less experienced players, the low betting limits make it an accessible and enjoyable game to try out. Plus, let's face it - not everyone can afford to bet the house on a single spin. So, if you're not a high roller and don't feel like breaking the bank, Crown of Egypt might be the perfect game for you!</w:t>
      </w:r>
    </w:p>
    <w:p>
      <w:pPr>
        <w:pStyle w:val="Heading2"/>
      </w:pPr>
      <w:r>
        <w:t>Game Accessibility</w:t>
      </w:r>
    </w:p>
    <w:p>
      <w:r/>
      <w:r>
        <w:t xml:space="preserve">Looking for an online slot game that's easy to access? Look no further than Crown of Egypt! There's no need to download any additional software to play, and it's available to enjoy in any of our online casinos. </w:t>
      </w:r>
    </w:p>
    <w:p>
      <w:r/>
      <w:r>
        <w:t>But what if you're new to the world of online slot games? No worries - Crown of Egypt offers a demo mode that lets you play without risking any actual money, so you can get comfortable with the gameplay and mechanics before diving in.</w:t>
      </w:r>
    </w:p>
    <w:p>
      <w:r/>
      <w:r>
        <w:t>And what's better than being able to kick back and take it easy? Crown of Egypt's 'Auto Spin' feature lets you play without any interruption. Just sit back, relax, and watch the reels spin!</w:t>
      </w:r>
    </w:p>
    <w:p>
      <w:pPr>
        <w:pStyle w:val="Heading2"/>
      </w:pPr>
      <w:r>
        <w:t>FAQ</w:t>
      </w:r>
    </w:p>
    <w:p>
      <w:pPr>
        <w:pStyle w:val="Heading3"/>
      </w:pPr>
      <w:r>
        <w:t>What is the maximum value you can bet in Crown of Egypt?</w:t>
      </w:r>
    </w:p>
    <w:p>
      <w:r/>
      <w:r>
        <w:t>The maximum betting value in Crown of Egypt is 2.40€.</w:t>
      </w:r>
    </w:p>
    <w:p>
      <w:pPr>
        <w:pStyle w:val="Heading3"/>
      </w:pPr>
      <w:r>
        <w:t>What is the RTP for Crown of Egypt?</w:t>
      </w:r>
    </w:p>
    <w:p>
      <w:r/>
      <w:r>
        <w:t>The RTP for Crown of Egypt is 95.03%.</w:t>
      </w:r>
    </w:p>
    <w:p>
      <w:pPr>
        <w:pStyle w:val="Heading3"/>
      </w:pPr>
      <w:r>
        <w:t>Are there any special features in Crown of Egypt?</w:t>
      </w:r>
    </w:p>
    <w:p>
      <w:r/>
      <w:r>
        <w:t>Yes, the special features in Crown of Egypt include a Wild symbol, a Scatter symbol, and the MultiWay Xtra feature.</w:t>
      </w:r>
    </w:p>
    <w:p>
      <w:pPr>
        <w:pStyle w:val="Heading3"/>
      </w:pPr>
      <w:r>
        <w:t>What is the MultiWay Xtra feature in Crown of Egypt?</w:t>
      </w:r>
    </w:p>
    <w:p>
      <w:r/>
      <w:r>
        <w:t>The MultiWay Xtra feature in Crown of Egypt allows for 1024 winning combinations per spin, with rotation from both sides.</w:t>
      </w:r>
    </w:p>
    <w:p>
      <w:pPr>
        <w:pStyle w:val="Heading3"/>
      </w:pPr>
      <w:r>
        <w:t>Can I try Crown of Egypt for free?</w:t>
      </w:r>
    </w:p>
    <w:p>
      <w:r/>
      <w:r>
        <w:t>Yes, you can try Crown of Egypt for free in the demo mode.</w:t>
      </w:r>
    </w:p>
    <w:p>
      <w:pPr>
        <w:pStyle w:val="Heading3"/>
      </w:pPr>
      <w:r>
        <w:t>Is there an Auto Spin feature in Crown of Egypt?</w:t>
      </w:r>
    </w:p>
    <w:p>
      <w:r/>
      <w:r>
        <w:t>Yes, there is an Auto Spin feature in Crown of Egypt, which allows for between five and a thousand automatic plays.</w:t>
      </w:r>
    </w:p>
    <w:p>
      <w:pPr>
        <w:pStyle w:val="Heading3"/>
      </w:pPr>
      <w:r>
        <w:t>What is the jackpot in Crown of Egypt?</w:t>
      </w:r>
    </w:p>
    <w:p>
      <w:r/>
      <w:r>
        <w:t>The jackpot in Crown of Egypt is 5000 coins on your total bet.</w:t>
      </w:r>
    </w:p>
    <w:p>
      <w:pPr>
        <w:pStyle w:val="Heading3"/>
      </w:pPr>
      <w:r>
        <w:t>Can the Wild symbol replace any symbol in Crown of Egypt?</w:t>
      </w:r>
    </w:p>
    <w:p>
      <w:r/>
      <w:r>
        <w:t>Yes, the Wild symbol in Crown of Egypt can replace any symbol to complete winning combinations, except on the first reel.</w:t>
      </w:r>
    </w:p>
    <w:p>
      <w:pPr>
        <w:pStyle w:val="Heading2"/>
      </w:pPr>
      <w:r>
        <w:t>What we like</w:t>
      </w:r>
    </w:p>
    <w:p>
      <w:pPr>
        <w:pStyle w:val="ListBullet"/>
        <w:spacing w:line="240" w:lineRule="auto"/>
        <w:ind w:left="720"/>
      </w:pPr>
      <w:r/>
      <w:r>
        <w:t>1024 paylines and 5000-coin jackpot</w:t>
      </w:r>
    </w:p>
    <w:p>
      <w:pPr>
        <w:pStyle w:val="ListBullet"/>
        <w:spacing w:line="240" w:lineRule="auto"/>
        <w:ind w:left="720"/>
      </w:pPr>
      <w:r/>
      <w:r>
        <w:t>Immersive and engaging graphics and design</w:t>
      </w:r>
    </w:p>
    <w:p>
      <w:pPr>
        <w:pStyle w:val="ListBullet"/>
        <w:spacing w:line="240" w:lineRule="auto"/>
        <w:ind w:left="720"/>
      </w:pPr>
      <w:r/>
      <w:r>
        <w:t>Special MultiWay Xtra feature</w:t>
      </w:r>
    </w:p>
    <w:p>
      <w:pPr>
        <w:pStyle w:val="ListBullet"/>
        <w:spacing w:line="240" w:lineRule="auto"/>
        <w:ind w:left="720"/>
      </w:pPr>
      <w:r/>
      <w:r>
        <w:t>Accessible with 'Auto Spin' and demo mode</w:t>
      </w:r>
    </w:p>
    <w:p>
      <w:pPr>
        <w:pStyle w:val="Heading2"/>
      </w:pPr>
      <w:r>
        <w:t>What we don't like</w:t>
      </w:r>
    </w:p>
    <w:p>
      <w:pPr>
        <w:pStyle w:val="ListBullet"/>
        <w:spacing w:line="240" w:lineRule="auto"/>
        <w:ind w:left="720"/>
      </w:pPr>
      <w:r/>
      <w:r>
        <w:t>Low maximum betting value of 2.40€</w:t>
      </w:r>
    </w:p>
    <w:p>
      <w:pPr>
        <w:pStyle w:val="ListBullet"/>
        <w:spacing w:line="240" w:lineRule="auto"/>
        <w:ind w:left="720"/>
      </w:pPr>
      <w:r/>
      <w:r>
        <w:t>Not suitable for high-stakes play</w:t>
      </w:r>
    </w:p>
    <w:p>
      <w:r/>
      <w:r>
        <w:rPr>
          <w:b/>
        </w:rPr>
        <w:t>Play Crown of Egypt Free: Review of Gameplay &amp; Features</w:t>
      </w:r>
    </w:p>
    <w:p>
      <w:r/>
      <w:r>
        <w:rPr>
          <w:i/>
        </w:rPr>
        <w:t>Explore Crown of Egypt, a visually appealing slot game with 1024 paylines and bonuses. Try it out for free in demo mode and play with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