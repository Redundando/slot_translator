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Michael Jackson King of Pop for Free - Slot Game Review</w:t>
      </w:r>
    </w:p>
    <w:p>
      <w:pPr>
        <w:pStyle w:val="Heading2"/>
      </w:pPr>
      <w:r>
        <w:t>Get on Your Dancing Shoes: Gameplay and Features</w:t>
      </w:r>
    </w:p>
    <w:p>
      <w:r/>
      <w:r>
        <w:t>The Michael Jackson King of Pop online slot game is the perfect way to moonwalk your way into riches. With five reels and three rows, players have 25 fixed paylines to work with. But don't let the small minimum bet of €0.40 fool you – you can raise the stakes whenever you feel like it. And with an Autoplay mode that allows players to select the number of spins between 10 and 200, including win and loss limits, you can sit back and groove to the beat while the game does all the work for you.</w:t>
      </w:r>
      <w:r/>
    </w:p>
    <w:p>
      <w:r/>
      <w:r>
        <w:t xml:space="preserve">The game's volatility is medium, which means you have a good chance of hitting big wins without going bankrupt. And with a theoretical return to player (RTP) of 96.01%, you'll definitely be feeling the rhythm of winning. To hit a jackpot, players must match identical symbols from left to right on an active payline. If Lady Luck is on your side and you hit multiple winning combinations, only the highest payout will be sent your way. But with different types of Wild symbols, like the Moonwalk Wild and stacked Wilds, and Scatters that trigger bonus rounds, you'll be spinning and winning all night long. </w:t>
      </w:r>
      <w:r/>
    </w:p>
    <w:p>
      <w:r/>
      <w:r>
        <w:t>So put on your hat, sunglasses, and sequined glove, and get ready to feel like a true pop icon when you play Michael Jackson King of Pop at your favorite online casino!</w:t>
      </w:r>
    </w:p>
    <w:p>
      <w:pPr>
        <w:pStyle w:val="Heading2"/>
      </w:pPr>
      <w:r>
        <w:t>Graphics and Design</w:t>
      </w:r>
    </w:p>
    <w:p>
      <w:r/>
      <w:r>
        <w:t>Get ready to be dazzled by the disco-inspired game grid of Michael Jackson King of Pop! It's like playing slots at Studio 54. The game's designers paid homage to Michael Jackson's universe with the 80s-inspired design and colorful lights. The symbols give a nod to the King of Pop himself, with everything from dancing feet to his iconic silver glove. The attention to detail is impressive, making the game a feast for the eyes.</w:t>
      </w:r>
    </w:p>
    <w:p>
      <w:pPr>
        <w:pStyle w:val="Heading2"/>
      </w:pPr>
      <w:r>
        <w:t>SOUNDTRACK</w:t>
      </w:r>
    </w:p>
    <w:p>
      <w:r/>
      <w:r>
        <w:t>Get ready to Moonwalk your way into some big wins with the unforgettable beats of Michael Jackson's greatest hits! The soundtrack of Michael Jackson King of Pop has some of the most iconic songs of all times, ranging from Dirty Diana to Beat It and Smooth Criminal. It's like having the King of Pop perform live right in your living room (minus the glove and the moonwalking, unfortunately).</w:t>
      </w:r>
    </w:p>
    <w:p>
      <w:r/>
      <w:r>
        <w:t>Not only does the game pay tribute to Michael Jackson's discography, but it also offers high-quality sound effects that will have your ears dancing along with the reels spinning. It's almost like you're personally curated the ultimate Michael Jackson playlist - except this playlist is helping you earn some serious money!</w:t>
      </w:r>
    </w:p>
    <w:p>
      <w:pPr>
        <w:pStyle w:val="Heading2"/>
      </w:pPr>
      <w:r>
        <w:t>Jackpot and Payouts</w:t>
      </w:r>
    </w:p>
    <w:p>
      <w:r/>
      <w:r>
        <w:t>Now, we all know that MJ was the king of pop, but was he the king of payouts too? Let's find out. The payouts in Michael Jackson King of Pop depend on the value of the matched symbols and the player's bet. But don't worry, you don't have to moonwalk your way to riches. Different types of Wilds and Scatters trigger bonus rounds that can make you feel like a smooth criminal. And let's face it, who doesn't love a good bonus round? With medium volatility, you can expect steady wins and prizes that will keep you off the wall. Unfortunately, the game doesn't offer a progressive jackpot, but still, don't stop 'til you get enough, because the maximum win is 2,500x your stake. Beat it, regular payouts!</w:t>
      </w:r>
    </w:p>
    <w:p>
      <w:pPr>
        <w:pStyle w:val="Heading2"/>
      </w:pPr>
      <w:r>
        <w:t>Let's Talk Wagers</w:t>
      </w:r>
    </w:p>
    <w:p>
      <w:r/>
      <w:r>
        <w:t>Get ready to rock with Michael Jackson King of Pop slot game because the minimum bet is just €0.40! And for those feeling lucky, there are no limits to how high you can raise that bet. But watch out, don't go bankrupt before you moonwalk away with some winnings.</w:t>
      </w:r>
    </w:p>
    <w:p>
      <w:r/>
      <w:r>
        <w:t>Don't feel like clicking the spin button every time? No worries, the Autoplay feature lets players choose the number of spins and can even set win and loss limits to sit back and relax. But remember, you can't blame Michael if you hit your limit and have to stop!</w:t>
      </w:r>
    </w:p>
    <w:p>
      <w:r/>
      <w:r>
        <w:t>With medium volatility and respectable payouts, players of all types can enjoy the game. Whether you're a beginner or a high-roller, the King of Pop has something for you. Plus, with AAMS certification, the game is available on major Italian casinos, and you can even try the demo version before taking a chance with real money. Don't stop till you get enough!</w:t>
      </w:r>
    </w:p>
    <w:p>
      <w:pPr>
        <w:pStyle w:val="Heading2"/>
      </w:pPr>
      <w:r>
        <w:t>FAQ</w:t>
      </w:r>
    </w:p>
    <w:p>
      <w:pPr>
        <w:pStyle w:val="Heading3"/>
      </w:pPr>
      <w:r>
        <w:t>Is there a demo version of the game available?</w:t>
      </w:r>
    </w:p>
    <w:p>
      <w:r/>
      <w:r>
        <w:t>Yes, the demo version is available on our website.</w:t>
      </w:r>
    </w:p>
    <w:p>
      <w:pPr>
        <w:pStyle w:val="Heading3"/>
      </w:pPr>
      <w:r>
        <w:t>What is the minimum bet for Michael Jackson King of Pop?</w:t>
      </w:r>
    </w:p>
    <w:p>
      <w:r/>
      <w:r>
        <w:t>The minimum bet is set at €0.40, but can be raised at will.</w:t>
      </w:r>
    </w:p>
    <w:p>
      <w:pPr>
        <w:pStyle w:val="Heading3"/>
      </w:pPr>
      <w:r>
        <w:t>What is the volatility of the slot?</w:t>
      </w:r>
    </w:p>
    <w:p>
      <w:r/>
      <w:r>
        <w:t>Michael Jackson King of Pop has a medium volatility.</w:t>
      </w:r>
    </w:p>
    <w:p>
      <w:pPr>
        <w:pStyle w:val="Heading3"/>
      </w:pPr>
      <w:r>
        <w:t>What is the theoretical RTP of the game?</w:t>
      </w:r>
    </w:p>
    <w:p>
      <w:r/>
      <w:r>
        <w:t>The theoretical return to player (RTP) is 96.01%.</w:t>
      </w:r>
    </w:p>
    <w:p>
      <w:pPr>
        <w:pStyle w:val="Heading3"/>
      </w:pPr>
      <w:r>
        <w:t>Where can I play Michael Jackson King of Pop?</w:t>
      </w:r>
    </w:p>
    <w:p>
      <w:r/>
      <w:r>
        <w:t>On the major Italian casinos provided with AAMS certification.</w:t>
      </w:r>
    </w:p>
    <w:p>
      <w:pPr>
        <w:pStyle w:val="Heading3"/>
      </w:pPr>
      <w:r>
        <w:t>What are the two types of Free Spins available?</w:t>
      </w:r>
    </w:p>
    <w:p>
      <w:r/>
      <w:r>
        <w:t>The two types of Free Spins are Beat it Free Games and Smooth Criminal Free Games.</w:t>
      </w:r>
    </w:p>
    <w:p>
      <w:pPr>
        <w:pStyle w:val="Heading3"/>
      </w:pPr>
      <w:r>
        <w:t>What is the highest paying symbol in the game?</w:t>
      </w:r>
    </w:p>
    <w:p>
      <w:r/>
      <w:r>
        <w:t>The highest paying symbols are related to Michael Jackson, such as his hat and signature silver glove.</w:t>
      </w:r>
    </w:p>
    <w:p>
      <w:pPr>
        <w:pStyle w:val="Heading3"/>
      </w:pPr>
      <w:r>
        <w:t>How many paylines are there in the game?</w:t>
      </w:r>
    </w:p>
    <w:p>
      <w:r/>
      <w:r>
        <w:t>There are 25 fixed paylines in Michael Jackson King of Pop.</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A soundtrack with Michael Jackson's most popular songs</w:t>
      </w:r>
    </w:p>
    <w:p>
      <w:pPr>
        <w:pStyle w:val="ListBullet"/>
        <w:spacing w:line="240" w:lineRule="auto"/>
        <w:ind w:left="720"/>
      </w:pPr>
      <w:r/>
      <w:r>
        <w:t>Decent payouts and special features</w:t>
      </w:r>
    </w:p>
    <w:p>
      <w:pPr>
        <w:pStyle w:val="ListBullet"/>
        <w:spacing w:line="240" w:lineRule="auto"/>
        <w:ind w:left="720"/>
      </w:pPr>
      <w:r/>
      <w:r>
        <w:t>Accessible wagering options and demo version</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number of paylines</w:t>
      </w:r>
    </w:p>
    <w:p>
      <w:r/>
      <w:r>
        <w:rPr>
          <w:b/>
        </w:rPr>
        <w:t>Play Michael Jackson King of Pop for Free - Slot Game Review</w:t>
      </w:r>
    </w:p>
    <w:p>
      <w:r/>
      <w:r>
        <w:rPr>
          <w:i/>
        </w:rPr>
        <w:t>Immerse yourself in Michael Jackson's music and play King of Pop for free. Read our neutral review about the game's graphics, payouts,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