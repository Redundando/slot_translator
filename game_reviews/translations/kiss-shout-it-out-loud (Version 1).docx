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KISS: Shout it Out Loud! for Free - Review</w:t>
      </w:r>
    </w:p>
    <w:p>
      <w:pPr>
        <w:pStyle w:val="Heading2"/>
      </w:pPr>
      <w:r>
        <w:t>Gameplay</w:t>
      </w:r>
    </w:p>
    <w:p>
      <w:r/>
      <w:r>
        <w:t>Get ready to rock and roll with KISS: Shout it Out Loud! This online slot game is like no other, with not one, but two separate grids waiting for you to spin those reels. And with up to 100 paylines, there are plenty of opportunities to hit it big time.</w:t>
      </w:r>
    </w:p>
    <w:p>
      <w:r/>
      <w:r>
        <w:t>But don't worry, you don't need to be a millionaire to play. The game's betting options range from 0.01 cents to 250.00 euros, so you can bet big or small depending on your mood.</w:t>
      </w:r>
    </w:p>
    <w:p>
      <w:r/>
      <w:r>
        <w:t>And let's not forget about the game's soundtrack - it's like having your own personal concert with Gene Simmons and the gang. The atmosphere is electric and sure to get your heart pumping faster than a kickdrum at a live show.</w:t>
      </w:r>
    </w:p>
    <w:p>
      <w:pPr>
        <w:pStyle w:val="Heading2"/>
      </w:pPr>
      <w:r>
        <w:t>Graphics</w:t>
      </w:r>
    </w:p>
    <w:p>
      <w:r/>
      <w:r>
        <w:t>Prepare to rock out with KISS: Shout it Out Loud! This electrifying slot game pays tribute to the legendary rock band with a stunning display of graphics that are sure to get you in the mood for some headbanging and fist-pumping. With different sets of reels spinning at once, you'll feel like you're at a concert, watching multiple shows at once!</w:t>
      </w:r>
    </w:p>
    <w:p>
      <w:r/>
      <w:r>
        <w:t>The game symbols perfectly capture the rebellious spirit of KISS, featuring iconic images of the band members and their musical instruments. And let's not forget about the special symbols. The Wild symbol is like the band's lead singer, Gene Simmons, always ready to step in and take over. Meanwhile, the Scatter symbol is like the drummer, Peter Criss, always adding a little extra something to spice things up.</w:t>
      </w:r>
    </w:p>
    <w:p>
      <w:r/>
      <w:r>
        <w:t>The double structure of the game is a work of art. Five reels on the left, five reels on the right. It's like having two guitarists battling it out on stage, trying to out-shred each other. Visually pleasing doesn't even begin to describe it - it's like a fireworks display that you can play!</w:t>
      </w:r>
    </w:p>
    <w:p>
      <w:pPr>
        <w:pStyle w:val="Heading2"/>
      </w:pPr>
      <w:r>
        <w:t>Unlocking the Power of Symbols</w:t>
      </w:r>
    </w:p>
    <w:p>
      <w:r/>
      <w:r>
        <w:t>Get ready to rock and roll, because KISS: Shout it Out Loud! slot game comes fully loaded with some crazy special symbols ready to crank up the volume and bring big wins your way.</w:t>
      </w:r>
      <w:r>
        <w:t xml:space="preserve"> </w:t>
      </w:r>
    </w:p>
    <w:p>
      <w:r/>
      <w:r>
        <w:t>The Wild symbol takes the form of the legendary music group and can replace any symbol on the board. Think of them as your own personal roadies – they’ll do all the heavy lifting and boost your winning combinations. But buckle up, because when the Wild symbols land on a reel in the first grid, they expand onto the second grid too! That’s right, they’ll take over both stages and rock your world until you’re cashing out that big win.</w:t>
      </w:r>
      <w:r>
        <w:t xml:space="preserve"> </w:t>
      </w:r>
    </w:p>
    <w:p>
      <w:r/>
      <w:r>
        <w:t>The Scatter symbol is none other than the iconic Kiss logo. Land these babies on reels 1, 3, and 5 and buckle up for a wild ride through their special feature. You’ll get ﻿8 to 20 free spins and bet multipliers ranging from 2x to 20x, depending on how lucky you are.</w:t>
      </w:r>
    </w:p>
    <w:p>
      <w:pPr>
        <w:pStyle w:val="Heading2"/>
      </w:pPr>
      <w:r>
        <w:t>Betting Options: Find the right bet to fit your budget</w:t>
      </w:r>
    </w:p>
    <w:p>
      <w:r/>
      <w:r>
        <w:t>Ready to rock n' roll? With KISS: Shout it Out Loud! slot game, players can bet anywhere from a penny to 250 euros! It's perfect for those who want to stretch their hard-earned cash, or for those who want to go all-in and roll the dice. Whatever your budget, there's a betting option to fit it.</w:t>
      </w:r>
    </w:p>
    <w:p>
      <w:pPr>
        <w:pStyle w:val="Heading2"/>
      </w:pPr>
      <w:r>
        <w:t>For the KISS Army Only</w:t>
      </w:r>
    </w:p>
    <w:p>
      <w:r/>
      <w:r>
        <w:t>If you're not a member of the KISS army, you might want to skip this game and stick to your boring, non-rocking slots. However, for those who love the thrill of amplifiers cranked to 11 and outrageous costumes, this is the only game for you.</w:t>
      </w:r>
    </w:p>
    <w:p>
      <w:r/>
      <w:r>
        <w:t>The graphics, soundtrack, and symbols are all heavily influenced by the band's rebellious spirit, so don't be surprised if you find yourself headbanging as you rack up big wins. Speaking of winnings, the game's RTP is a solid 96%, proving that even if rock 'n roll all night and partying every day isn't your thing, you can still enjoy a decent payout.</w:t>
      </w:r>
    </w:p>
    <w:p>
      <w:pPr>
        <w:pStyle w:val="Heading2"/>
      </w:pPr>
      <w:r>
        <w:t>FAQ</w:t>
      </w:r>
    </w:p>
    <w:p>
      <w:pPr>
        <w:pStyle w:val="Heading3"/>
      </w:pPr>
      <w:r>
        <w:t>What is Kiss: Shout it Out Loud?</w:t>
      </w:r>
    </w:p>
    <w:p>
      <w:r/>
      <w:r>
        <w:t>Kiss: Shout it Out Loud is an online slot game dedicated to the rock band, Kiss. It features two separate grids and has 5 reels and 20 paylines.</w:t>
      </w:r>
    </w:p>
    <w:p>
      <w:pPr>
        <w:pStyle w:val="Heading3"/>
      </w:pPr>
      <w:r>
        <w:t>What is the minimum and maximum bet of the game?</w:t>
      </w:r>
    </w:p>
    <w:p>
      <w:r/>
      <w:r>
        <w:t>During the game, bets can range from 0.01 cents to 250.00 euros.</w:t>
      </w:r>
    </w:p>
    <w:p>
      <w:pPr>
        <w:pStyle w:val="Heading3"/>
      </w:pPr>
      <w:r>
        <w:t>What is the RTP of Kiss: Shout it Out Loud?</w:t>
      </w:r>
    </w:p>
    <w:p>
      <w:r/>
      <w:r>
        <w:t>The game's RTP approaches 96% and stops at 95.94%, which is in line with the industry's average percentage.</w:t>
      </w:r>
    </w:p>
    <w:p>
      <w:pPr>
        <w:pStyle w:val="Heading3"/>
      </w:pPr>
      <w:r>
        <w:t>What are the game symbols?</w:t>
      </w:r>
    </w:p>
    <w:p>
      <w:r/>
      <w:r>
        <w:t>The game symbols depict the rebellious spirit of the band, mixing letters and musical instruments with different special symbols including the Wild and Scatter symbols.</w:t>
      </w:r>
    </w:p>
    <w:p>
      <w:pPr>
        <w:pStyle w:val="Heading3"/>
      </w:pPr>
      <w:r>
        <w:t>What is the Wild symbol in the game?</w:t>
      </w:r>
    </w:p>
    <w:p>
      <w:r/>
      <w:r>
        <w:t>The Wild symbol is represented by the image of the music group and has the power to substitute all the symbols on the board to increase the winning combinations.</w:t>
      </w:r>
    </w:p>
    <w:p>
      <w:pPr>
        <w:pStyle w:val="Heading3"/>
      </w:pPr>
      <w:r>
        <w:t>What is the Scatter symbol in the game?</w:t>
      </w:r>
    </w:p>
    <w:p>
      <w:r/>
      <w:r>
        <w:t>The Scatter symbol is given by the Kiss logo, which appears on reels 1, 3, and 5 and then unlocks the special feature. You can get from 8 to 20 free spins, as well as bet multipliers ranging from 2x to 20x.</w:t>
      </w:r>
    </w:p>
    <w:p>
      <w:pPr>
        <w:pStyle w:val="Heading3"/>
      </w:pPr>
      <w:r>
        <w:t>Does Kiss: Shout it Out Loud have any unique features?</w:t>
      </w:r>
    </w:p>
    <w:p>
      <w:r/>
      <w:r>
        <w:t>Yes, the game features two separate grids that are ideal for increasing the player's chances of winning. Each person can realize winnings on both the first and second grid.</w:t>
      </w:r>
    </w:p>
    <w:p>
      <w:pPr>
        <w:pStyle w:val="Heading3"/>
      </w:pPr>
      <w:r>
        <w:t>Who would enjoy playing Kiss: Shout it Out Loud?</w:t>
      </w:r>
    </w:p>
    <w:p>
      <w:r/>
      <w:r>
        <w:t>The game will be stimulating and enjoyable for all fans of the band, but it could go unnoticed if you have no connection with the group and the music they produce.</w:t>
      </w:r>
    </w:p>
    <w:p>
      <w:pPr>
        <w:pStyle w:val="Heading2"/>
      </w:pPr>
      <w:r>
        <w:t>What we like</w:t>
      </w:r>
    </w:p>
    <w:p>
      <w:pPr>
        <w:pStyle w:val="ListBullet"/>
        <w:spacing w:line="240" w:lineRule="auto"/>
        <w:ind w:left="720"/>
      </w:pPr>
      <w:r/>
      <w:r>
        <w:t>Double structure with 5 reels on each grid is visually pleasing</w:t>
      </w:r>
    </w:p>
    <w:p>
      <w:pPr>
        <w:pStyle w:val="ListBullet"/>
        <w:spacing w:line="240" w:lineRule="auto"/>
        <w:ind w:left="720"/>
      </w:pPr>
      <w:r/>
      <w:r>
        <w:t>Special symbols like Wilds and Scatters offer lucrative bonuses</w:t>
      </w:r>
    </w:p>
    <w:p>
      <w:pPr>
        <w:pStyle w:val="ListBullet"/>
        <w:spacing w:line="240" w:lineRule="auto"/>
        <w:ind w:left="720"/>
      </w:pPr>
      <w:r/>
      <w:r>
        <w:t>Betting options range from 0.01 cents to 250.00 euros</w:t>
      </w:r>
    </w:p>
    <w:p>
      <w:pPr>
        <w:pStyle w:val="ListBullet"/>
        <w:spacing w:line="240" w:lineRule="auto"/>
        <w:ind w:left="720"/>
      </w:pPr>
      <w:r/>
      <w:r>
        <w:t>Atmosphere and soundtrack create an enjoyable experience for players</w:t>
      </w:r>
    </w:p>
    <w:p>
      <w:pPr>
        <w:pStyle w:val="Heading2"/>
      </w:pPr>
      <w:r>
        <w:t>What we don't like</w:t>
      </w:r>
    </w:p>
    <w:p>
      <w:pPr>
        <w:pStyle w:val="ListBullet"/>
        <w:spacing w:line="240" w:lineRule="auto"/>
        <w:ind w:left="720"/>
      </w:pPr>
      <w:r/>
      <w:r>
        <w:t>May only be appealing to fans of the rock band KISS</w:t>
      </w:r>
    </w:p>
    <w:p>
      <w:pPr>
        <w:pStyle w:val="ListBullet"/>
        <w:spacing w:line="240" w:lineRule="auto"/>
        <w:ind w:left="720"/>
      </w:pPr>
      <w:r/>
      <w:r>
        <w:t>RTP is in line with industry average, nothing particularly noteworthy</w:t>
      </w:r>
    </w:p>
    <w:p>
      <w:r/>
      <w:r>
        <w:rPr>
          <w:b/>
        </w:rPr>
        <w:t>Play KISS: Shout it Out Loud! for Free - Review</w:t>
      </w:r>
    </w:p>
    <w:p>
      <w:r/>
      <w:r>
        <w:rPr>
          <w:i/>
        </w:rPr>
        <w:t>Read our review of KISS: Shout it Out Loud! and play for free. Discover the special bonuses and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