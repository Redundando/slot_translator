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Eastern Mystery Slot for Free - Exceptional Graphics</w:t>
      </w:r>
    </w:p>
    <w:p>
      <w:pPr>
        <w:pStyle w:val="Heading2"/>
      </w:pPr>
      <w:r>
        <w:t>Gameplay and Features</w:t>
      </w:r>
    </w:p>
    <w:p>
      <w:r/>
      <w:r>
        <w:t>Eastern Mystery is a 5-reel, 3-row slot game with 50 paylines that will transport you to a world of wonder and surprise. From the moment you start spinning the reels, you'll be engrossed in the vibrant colors and mesmerizing sound effects that bring this game to life. And with a medium volatility and an RTP of 96.04%, you can be sure that you'll have plenty of chances to win big.</w:t>
      </w:r>
    </w:p>
    <w:p>
      <w:r/>
      <w:r>
        <w:t>But what really sets Eastern Mystery apart from other slot games is its free spin bonus feature. When you land three or more scatter symbols on the reels, you'll trigger the bonus round and be whisked away to a mystical world where big wins await you. And with the ability to bet between 0.50€ to 100€ per spin, you can customize your experience to fit your playing style.</w:t>
      </w:r>
    </w:p>
    <w:p>
      <w:r/>
      <w:r>
        <w:t>And let's not forget about the auto spin mode that lets you sit back, relax, and enjoy the ride while your computer does the spinning for you. So whether you're a seasoned slot player or a newcomer to the world of online gaming, Eastern Mystery has something for everyone. Give it a spin today and see what secrets this game holds!</w:t>
      </w:r>
    </w:p>
    <w:p>
      <w:pPr>
        <w:pStyle w:val="Heading2"/>
      </w:pPr>
      <w:r>
        <w:t>Graphics and Design</w:t>
      </w:r>
    </w:p>
    <w:p>
      <w:r/>
      <w:r>
        <w:t xml:space="preserve">If you're looking for a slot game that will transport you to the mysterious and enchanting landscape of East Asia, then Eastern Mystery is a great option to consider. The graphics and design are nothing short of exceptional, featuring a beautiful animated background that depicts fierce Mongol warriors. Who knew that warriors could be so beautiful? </w:t>
      </w:r>
      <w:r/>
    </w:p>
    <w:p>
      <w:r/>
      <w:r>
        <w:t>With a total of 14 symbols, including 11 standard symbols and 3 special symbols, Eastern Mystery delivers a unique gaming experience that will leave you breathless. The standard symbols include the classic 9, 10, J, Q, K, and A cards, along with a few interesting symbols such as a gold cup, a sword, an axe, a warrior, and a horse. And if you find yourself really getting into the game, you might just start to see each symbol as an integral piece to a bigger story. Who knows? Maybe you'll be inspired to write your own fighter epic while playing.</w:t>
      </w:r>
      <w:r/>
    </w:p>
    <w:p>
      <w:r/>
      <w:r>
        <w:t>The two wilds are represented by the red and blue jewels, which can be substituted for any other symbol to create a potentially winning combination. But wait, there's more! Eastern Mystery also includes a Scatter symbol, which opens up a whole new level of gameplay. As you immerse yourself further into the game, it will become clear that this Scatter, also known as Eastern Mystery, may very well hold the key to riches beyond your wildest dreams. Alternately, it may be like the mystery meat your middle-school cafeteria served: a little scary and not exactly the best thing you've ever tasted.</w:t>
      </w:r>
      <w:r/>
    </w:p>
    <w:p>
      <w:r/>
      <w:r>
        <w:t xml:space="preserve">When it comes to the graphics and design of Eastern Mystery, you're in for a treat. The symbols are crisp and colorful, and the animation is top-notch. The only downside? After playing for a while, you may feel like you've been transported to another world, only to be jolted back into reality when your mother reminds you it's time to take out the trash. It's a problem we've all had to deal with at some point. </w:t>
      </w:r>
      <w:r>
        <w:t>Paylines and Betting</w:t>
      </w:r>
    </w:p>
    <w:p>
      <w:pPr>
        <w:pStyle w:val="Heading2"/>
      </w:pPr>
      <w:r>
        <w:t>Paylines and Betting</w:t>
      </w:r>
    </w:p>
    <w:p>
      <w:r/>
      <w:r>
        <w:t>Well, as we uncover the mysteries of the East, let's take a close look at the paylines and betting options in this game. There are 50 fixed paylines, which may be disappointing for those of us who like to play with more. On the bright side, the stakes range from a measly 0.50€ per spin to a high-rolling 100€. So, whether you're counting pennies or betting big, there's always a seat at the table for you.</w:t>
      </w:r>
    </w:p>
    <w:p>
      <w:r/>
      <w:r>
        <w:t>Once you've set your stake, you can activate the auto spin feature, which allows you to sit back, relax, and let the slot machine do its thing. You'll be given the option of choosing to let the machine play for anywhere between 10 to 400 spins. We don't know about you, but we like to go all in and hope for a big win in a short amount of time.</w:t>
      </w:r>
    </w:p>
    <w:p>
      <w:r/>
      <w:r>
        <w:t>Eastern Mystery is also a medium volatility slot with an RTP of 96.04%, which means that you're in for a decent chance of winning. Of course, as with all casino slots, your luck may vary!</w:t>
      </w:r>
    </w:p>
    <w:p>
      <w:pPr>
        <w:pStyle w:val="Heading2"/>
      </w:pPr>
      <w:r>
        <w:t>Exploring the Mysteries of Eastern Mystery: A Look at Special Symbols and Features</w:t>
      </w:r>
    </w:p>
    <w:p>
      <w:r/>
      <w:r>
        <w:t>Hold on to your seats, there's a lot to unpack with Eastern Mystery's special symbols and features. Let's start with the Scatter, also known as Eastern Mystery, appropriately enough. Get three or more of these symbols on the reels and you'll activate the Free Spins feature, which means you'll get ten free spins. Sounds simple enough, but wait - there's more! During Free Spins, you may also come across two types of jewels - red and blue.</w:t>
      </w:r>
    </w:p>
    <w:p>
      <w:r/>
      <w:r>
        <w:t>First up, the red jewel acts as a wild and replaces all symbols except for the Eastern Mystery symbol. But things get especially interesting with the blue jewel. Not only can it create winning combinations, but it also acts as a multiplier. Talk about pulling double duty! If the blue jewel appears on reel 2, it will multiply a winning line by either 1x or 2x. If it appears on reel 4, the multiplier jumps to either 1x or 5x. And if both the 2x and 5x multipliers appear together, you're looking at a 10x win. Hoo boy!</w:t>
      </w:r>
    </w:p>
    <w:p>
      <w:r/>
      <w:r>
        <w:t>But we're not done yet. Remember, if you manage to land on three or more Eastern Mystery symbols during the Free Spins feature, you'll get an additional five free spins. It's like the game never wants to end - which is just fine by us.</w:t>
      </w:r>
    </w:p>
    <w:p>
      <w:pPr>
        <w:pStyle w:val="Heading2"/>
      </w:pPr>
      <w:r>
        <w:t>Mobile Compatibility: Play Anytime, Anywhere!</w:t>
      </w:r>
    </w:p>
    <w:p>
      <w:r/>
      <w:r>
        <w:t>Looking for a game that lets you win big, no matter where you are? Look no further than Eastern Mystery! Not only is this slot game packed with exciting features and bonuses, but you can also play it from the comfort of your mobile device.</w:t>
      </w:r>
    </w:p>
    <w:p>
      <w:r/>
      <w:r>
        <w:t>That's right, now you can spin the reels and try your luck at winning the big jackpot, all while waiting for your bus, relaxing in the park, or taking a break at work. It's the perfect way to escape the daily grind and try your luck at scoring some sweet cash prizes.</w:t>
      </w:r>
    </w:p>
    <w:p>
      <w:r/>
      <w:r>
        <w:t>And don't worry about missing out on any of the features or welcome bonuses – Eastern Mystery's mobile version has all the same functionality and rewards as the desktop version. So, whether you're a seasoned slots player or brand new to the game, Eastern Mystery's mobile compatibility makes it easy to get in on the action.</w:t>
      </w:r>
    </w:p>
    <w:p>
      <w:r/>
      <w:r>
        <w:t>So why wait? Grab your phone, tablet, or any other mobile device, and start playing today! Who knows – you could be the next big winner of Eastern Mystery's massive jackpot prize. Just be careful not to get too caught up in the game – you don't want to miss your stop or get in trouble with your boss!</w:t>
      </w:r>
    </w:p>
    <w:p>
      <w:pPr>
        <w:pStyle w:val="Heading2"/>
      </w:pPr>
      <w:r>
        <w:t>FAQ</w:t>
      </w:r>
    </w:p>
    <w:p>
      <w:pPr>
        <w:pStyle w:val="Heading3"/>
      </w:pPr>
      <w:r>
        <w:t>Can I purchase free spins in Eastern Mystery?</w:t>
      </w:r>
    </w:p>
    <w:p>
      <w:r/>
      <w:r>
        <w:t>No, you can only get free spins if you land on a special symbol and multipliers if red and blue jewels appear.</w:t>
      </w:r>
    </w:p>
    <w:p>
      <w:pPr>
        <w:pStyle w:val="Heading3"/>
      </w:pPr>
      <w:r>
        <w:t>Is it possible to change the number of paylines in Eastern Mystery?</w:t>
      </w:r>
    </w:p>
    <w:p>
      <w:r/>
      <w:r>
        <w:t>No, the 50 paylines in Eastern Mystery are fixed and cannot be changed.</w:t>
      </w:r>
    </w:p>
    <w:p>
      <w:pPr>
        <w:pStyle w:val="Heading3"/>
      </w:pPr>
      <w:r>
        <w:t>Can I reactivate free spins in Eastern Mystery?</w:t>
      </w:r>
    </w:p>
    <w:p>
      <w:r/>
      <w:r>
        <w:t>You can get 5 additional Free Spins, but only if you land on 3 or more Eastern Mystery symbols during the Free Spins feature.</w:t>
      </w:r>
    </w:p>
    <w:p>
      <w:pPr>
        <w:pStyle w:val="Heading3"/>
      </w:pPr>
      <w:r>
        <w:t>What is the minimum and maximum bet amount in Eastern Mystery?</w:t>
      </w:r>
    </w:p>
    <w:p>
      <w:r/>
      <w:r>
        <w:t>The minimum bet amount in Eastern Mystery is 0.50€ and the maximum is 100€.</w:t>
      </w:r>
    </w:p>
    <w:p>
      <w:pPr>
        <w:pStyle w:val="Heading3"/>
      </w:pPr>
      <w:r>
        <w:t>What is the Return to Player (RTP) percentage for Eastern Mystery?</w:t>
      </w:r>
    </w:p>
    <w:p>
      <w:r/>
      <w:r>
        <w:t>The RTP percentage for Eastern Mystery is 96.04%.</w:t>
      </w:r>
    </w:p>
    <w:p>
      <w:pPr>
        <w:pStyle w:val="Heading3"/>
      </w:pPr>
      <w:r>
        <w:t>What are the basic symbols in Eastern Mystery?</w:t>
      </w:r>
    </w:p>
    <w:p>
      <w:r/>
      <w:r>
        <w:t>The basic symbols in Eastern Mystery are 9, 10, J, Q, K, A, a gold cup, a sword, an axe, a horse, and a warrior.</w:t>
      </w:r>
    </w:p>
    <w:p>
      <w:pPr>
        <w:pStyle w:val="Heading3"/>
      </w:pPr>
      <w:r>
        <w:t>What are the special symbols in Eastern Mystery?</w:t>
      </w:r>
    </w:p>
    <w:p>
      <w:r/>
      <w:r>
        <w:t>The special symbols in Eastern Mystery are the Scatter, also known as Eastern Mystery, and two types of jewels - red and blue - which are wilds that substitute all basic symbols.</w:t>
      </w:r>
    </w:p>
    <w:p>
      <w:pPr>
        <w:pStyle w:val="Heading3"/>
      </w:pPr>
      <w:r>
        <w:t>What happens if the blue jewel substitutes on reel 2 or 4 in Eastern Mystery?</w:t>
      </w:r>
    </w:p>
    <w:p>
      <w:r/>
      <w:r>
        <w:t>If the blue jewel substitutes on reel 2, it will multiply a winning line by 1x or 2x. If it substitutes on reel 4, the multiplier will be 1x or 5x. If the 2x or 5x multipliers appear together, you will get a win of 10x.</w:t>
      </w:r>
    </w:p>
    <w:p>
      <w:pPr>
        <w:pStyle w:val="Heading2"/>
      </w:pPr>
      <w:r>
        <w:t>What we like</w:t>
      </w:r>
    </w:p>
    <w:p>
      <w:pPr>
        <w:pStyle w:val="ListBullet"/>
        <w:spacing w:line="240" w:lineRule="auto"/>
        <w:ind w:left="720"/>
      </w:pPr>
      <w:r/>
      <w:r>
        <w:t>Exceptional graphics depict East Asia's landscape with a beautiful and animated background</w:t>
      </w:r>
    </w:p>
    <w:p>
      <w:pPr>
        <w:pStyle w:val="ListBullet"/>
        <w:spacing w:line="240" w:lineRule="auto"/>
        <w:ind w:left="720"/>
      </w:pPr>
      <w:r/>
      <w:r>
        <w:t>Two types of Jewels: red and blue, both of which are wilds with multipliers of up to 10x</w:t>
      </w:r>
    </w:p>
    <w:p>
      <w:pPr>
        <w:pStyle w:val="ListBullet"/>
        <w:spacing w:line="240" w:lineRule="auto"/>
        <w:ind w:left="720"/>
      </w:pPr>
      <w:r/>
      <w:r>
        <w:t>Players can activate auto spin mode from 10 to 400 spins</w:t>
      </w:r>
    </w:p>
    <w:p>
      <w:pPr>
        <w:pStyle w:val="ListBullet"/>
        <w:spacing w:line="240" w:lineRule="auto"/>
        <w:ind w:left="720"/>
      </w:pPr>
      <w:r/>
      <w:r>
        <w:t>Free Spins function can be activated and players can receive up to 5 extra spins</w:t>
      </w:r>
    </w:p>
    <w:p>
      <w:pPr>
        <w:pStyle w:val="Heading2"/>
      </w:pPr>
      <w:r>
        <w:t>What we don't like</w:t>
      </w:r>
    </w:p>
    <w:p>
      <w:pPr>
        <w:pStyle w:val="ListBullet"/>
        <w:spacing w:line="240" w:lineRule="auto"/>
        <w:ind w:left="720"/>
      </w:pPr>
      <w:r/>
      <w:r>
        <w:t>Paylines in Eastern Mystery are fixed and cannot be changed</w:t>
      </w:r>
    </w:p>
    <w:p>
      <w:pPr>
        <w:pStyle w:val="ListBullet"/>
        <w:spacing w:line="240" w:lineRule="auto"/>
        <w:ind w:left="720"/>
      </w:pPr>
      <w:r/>
      <w:r>
        <w:t>A medium volatility slot with an RTP of 96.04%</w:t>
      </w:r>
    </w:p>
    <w:p>
      <w:r/>
      <w:r>
        <w:rPr>
          <w:b/>
        </w:rPr>
        <w:t>Play Eastern Mystery Slot for Free - Exceptional Graphics</w:t>
      </w:r>
    </w:p>
    <w:p>
      <w:r/>
      <w:r>
        <w:rPr>
          <w:i/>
        </w:rPr>
        <w:t>Check out Eastern Mystery, a medium volatility slot game with exceptional graphics depicting East Asia's landscape. Play for free and activate up to 5 extra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