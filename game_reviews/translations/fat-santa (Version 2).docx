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Fat Santa Slot Free - Review &amp; Ratings 2021</w:t>
      </w:r>
    </w:p>
    <w:p>
      <w:pPr>
        <w:pStyle w:val="Heading2"/>
      </w:pPr>
      <w:r>
        <w:t>Gameplay Mechanics of Fat Santa</w:t>
      </w:r>
    </w:p>
    <w:p>
      <w:r/>
      <w:r>
        <w:t xml:space="preserve">Fat Santa? More like Phat Santa, amirite? Okay, maybe that was a bit cheesy, but this Christmas-themed slot game is truly a treat - like a warm plate of cookies fresh from the oven. </w:t>
      </w:r>
      <w:r/>
    </w:p>
    <w:p>
      <w:r/>
      <w:r>
        <w:t>The game takes place in Santa's Village and offers a festive soundtrack that's perfect for getting into the holiday spirit. With five reels, five rows, and fifty fixed paylines, there are plenty of ways to win big - and plenty of opportunities to get your hands on some sweet holiday cash (or candy canes, if you prefer).</w:t>
      </w:r>
      <w:r/>
    </w:p>
    <w:p>
      <w:r/>
      <w:r>
        <w:t xml:space="preserve">What we particularly love about this game is the wild symbol: Santa Claus himself! What better way to fill up your stocking than with big payouts triggered by the big man himself? And if that wasn't enough, there's also a wild cake that will activate the game's free spins feature - so you can keep playing and winning without spending a penny of your own cash. </w:t>
      </w:r>
      <w:r/>
    </w:p>
    <w:p>
      <w:r/>
      <w:r>
        <w:t xml:space="preserve">The control panel is pretty standard stuff, but it's worth mentioning that players can access game rules, paytables, total bet amount, and Autoplay options - everything you need to customize your gaming experience and get the most out of this slot game. Overall, we recommend Fat Santa to anyone who loves Christmas, slots, or simply having a jolly good time. </w:t>
      </w:r>
    </w:p>
    <w:p>
      <w:pPr>
        <w:pStyle w:val="Heading2"/>
      </w:pPr>
      <w:r>
        <w:t>Graphics and Design of the Game</w:t>
      </w:r>
    </w:p>
    <w:p>
      <w:r/>
      <w:r>
        <w:t>Fat Santa is the perfect game for the festive season. The stunning graphics and design will certainly get you into the holiday spirit. The winter wonderland setting is like a scene from a Christmas movie. The snow gently falling on the cabins and trees in Santa's Village creates such a picturesque setting that even Scrooge would be tempted to break into a grin.</w:t>
      </w:r>
    </w:p>
    <w:p>
      <w:r/>
      <w:r>
        <w:t>The game's graphics are cheerful and add a touch of warmth and joy without being too cheesy. The catchy festive soundtrack will have you humming along and tapping your feet in no time. Just be warned, you might find yourself singing carols long after the game is over.</w:t>
      </w:r>
    </w:p>
    <w:p>
      <w:r/>
      <w:r>
        <w:t>As for the symbols, the higher value ones include an elf, a reindeer, a snowman, and a gift. Each one is designed to make you feel like a kid on Christmas morning. The lower value symbols are Christmas tree baubles in different shades of green and orange. These playful symbols add a touch of fun to the game.</w:t>
      </w:r>
    </w:p>
    <w:p>
      <w:pPr>
        <w:pStyle w:val="Heading2"/>
      </w:pPr>
      <w:r>
        <w:t>Bonus Features and Rewards</w:t>
      </w:r>
    </w:p>
    <w:p>
      <w:r/>
      <w:r>
        <w:t>Buckle up, folks, because we're here to talk Fat Santa bonus features and rewards. Santa's Sleigh feature can be triggered at any moment during gameplay, which is a bit like being woken up by reindeer hooves on your roof in the middle of the night. Only better, because instead of an oversized man in a red suit, Santa will be dropping wild symbols all over your reels for more chances at those coveted winning combinations. It's what we call a Christmas miracle, people.</w:t>
      </w:r>
    </w:p>
    <w:p>
      <w:r/>
      <w:r>
        <w:t>But wait, there's more! To activate the game's free spins feature, all you need to do is land Santa and at least one wild cake on your reels. This will reward you with not one, not two, but five initial free spins. And the best part? Santa himself stays on the reels during free spins, eating any cakes that appear and racking up even more free spin opportunities for you.</w:t>
      </w:r>
    </w:p>
    <w:p>
      <w:r/>
      <w:r>
        <w:t>We know what you're thinking - how can this get any better? Well, when Santa grows in size, which is not an uncommon occurrence after a few too many wild cakes (we don't blame him), he'll award you with three extra spins. Plus, for those of you who just can't get enough of sweet ol' St. Nick, there's an option to purchase free spins for 80 times your stake by using the red button on the left side of your reels. We don't know about you, but we'd pay 80 times our weight in gingerbread cookies for a chance at those rewards.</w:t>
      </w:r>
    </w:p>
    <w:p>
      <w:r/>
      <w:r>
        <w:t>All in all, Fat Santa offers players a sleigh-load of opportunities to increase their winnings, making this game a festive favorite for all slot enthusiasts out there. So grab yourself a cup of cocoa, snuggle up by the fireplace, and take this game for a spin. Who knows, maybe Santa will drop a little something extra for you along the way.</w:t>
      </w:r>
    </w:p>
    <w:p>
      <w:pPr>
        <w:pStyle w:val="Heading2"/>
      </w:pPr>
      <w:r>
        <w:t>Compatibility and Accessibility of the Game</w:t>
      </w:r>
    </w:p>
    <w:p>
      <w:r/>
      <w:r>
        <w:t>If you're wondering whether you can play Fat Santa on your calculator watch, we have some bad news for you. However, the game can be enjoyed on both desktops and mobile devices. Whether you're playing on your phone while waiting for your coffee, or enjoying a sneaky lunch break spin on your work computer, Fat Santa is there for you.</w:t>
      </w:r>
    </w:p>
    <w:p>
      <w:r/>
      <w:r>
        <w:t>The game also works flawlessly across numerous operating systems and web browsers. So whether you're an Apple addict, a Windows warrior, or a Linux lover, Fat Santa has your back.</w:t>
      </w:r>
    </w:p>
    <w:p>
      <w:r/>
      <w:r>
        <w:t>But let's talk about the real star of the show here - the game's user interface. It's so intuitive that even your great-grandma with her failing eyesight and shaky hands could place a bet without breaking a sweat. It's like the developers at Push Gaming read our minds and designed Fat Santa for maximum accessibility. And trust us, we've all played enough online slots to know when a game feels clunky and awkward to navigate.</w:t>
      </w:r>
    </w:p>
    <w:p>
      <w:r/>
      <w:r>
        <w:t>So sit back, relax, and let Fat Santa guide your way to some sweet holiday cheer. The controls are easy to master even if you've been misbehaving and landed on the naughty list this year. This is one game that won't give you any excuses for not winning big.</w:t>
      </w:r>
    </w:p>
    <w:p>
      <w:pPr>
        <w:pStyle w:val="Heading2"/>
      </w:pPr>
      <w:r>
        <w:t>Payout Frequency and Return to Player Rate</w:t>
      </w:r>
    </w:p>
    <w:p>
      <w:r/>
      <w:r>
        <w:t>Let's talk about the part that we've all been waiting for – the payouts! Unfortunately, with Fat Santa, there's no concrete information on the payout frequency or Return to Player (RTP) rate. But don't let that get you all grinchy – this game has much more to offer than just the numbers.</w:t>
      </w:r>
    </w:p>
    <w:p>
      <w:r/>
      <w:r>
        <w:t>Despite the lack of specific numbers, players still have plenty of opportunities to increase their winnings through numerous bonus features and rewards. One of these features is the Free Spins Bonus Round, which gives you the chance to win up to 880x your original bet, not bad, right? Plus, when Fat Santa eats a pie, he leaves a wild symbol behind, which can lead to some pretty 'sweet' payouts.</w:t>
      </w:r>
    </w:p>
    <w:p>
      <w:r/>
      <w:r>
        <w:t>So while we can't give you all the juicy payout details, we can guarantee that you'll have a holly-jolly time playing Fat Santa. Just remember to leave some cookies out for Santa and maybe he'll bring you some big wins!</w:t>
      </w:r>
    </w:p>
    <w:p>
      <w:pPr>
        <w:pStyle w:val="Heading2"/>
      </w:pPr>
      <w:r>
        <w:t>Review: Fat Santa Slot Game - A Fun-Filled Christmas Adventure</w:t>
      </w:r>
    </w:p>
    <w:p>
      <w:r/>
      <w:r>
        <w:t>Fat Santa is not your typical holiday-themed slot game. It’s a game that’s as jolly as it is rewarding, a game where the fat guy in red definitely has more than just a gift or two in store for you. If you’re feeling lucky and you’re in the mood for a bit of festive fun, then Fat Santa is the perfect game for you.</w:t>
      </w:r>
    </w:p>
    <w:p>
      <w:r/>
      <w:r>
        <w:t>The game does not require any special skills or tricks. All you need is a good dose of luck and a bit of patience, and you’ll be on your way to potentially winning big. The visuals are stunning, and the soundtrack is one that’s sure to get you into the Christmas spirit. The game also features helpful bonuses, like the Santa’s Sleigh Feature, which increases your chances of triggering the Free Spins round and winning even bigger rewards.</w:t>
      </w:r>
    </w:p>
    <w:p>
      <w:r/>
      <w:r>
        <w:t>Whether you’re a seasoned player or a newbie looking for some lighthearted holiday fun, Fat Santa is a great option. With its multiple paylines, low volatility, and frequent payouts, it’s a game that offers plenty of opportunities to walk away with some extra cash. So if you’re looking for a fun and rewarding way to spend your cold winter nights, Fat Santa is definitely worth checking out.</w:t>
      </w:r>
    </w:p>
    <w:p>
      <w:r/>
      <w:r>
        <w:t>All in all, playing Fat Santa is a delightful experience that’s sure to put you in the holiday spirit. It’s a game that’s easy to pick up and play, but also has enough features to keep things interesting. With its cheerful graphics, festive soundtrack, and frequent rewards, Fat Santa is a great choice for players of all levels who enjoy a good slot game.</w:t>
      </w:r>
    </w:p>
    <w:p>
      <w:r/>
      <w:r>
        <w:t>So why not give it a spin and see if you can make Santa a bit fatter this Christmas?</w:t>
      </w:r>
    </w:p>
    <w:p>
      <w:r/>
      <w:r>
        <w:t>Overall, Fat Santa is a simple but fun game that offers an enjoyable gaming experience with its festive graphics, cheerful soundtrack, and multiple opportunities for winning big. The game is accessible and compatible with various devices, making it easy for players to enjoy the game anywhere. The game's bonus features and rewards are frequent and provide the potential for significant increases in winnings. Overall, Fat Santa is an excellent game to play during the winter season and is recommended for players of all levels.</w:t>
      </w:r>
    </w:p>
    <w:p>
      <w:pPr>
        <w:pStyle w:val="Heading2"/>
      </w:pPr>
      <w:r>
        <w:t>FAQ</w:t>
      </w:r>
    </w:p>
    <w:p>
      <w:pPr>
        <w:pStyle w:val="Heading3"/>
      </w:pPr>
      <w:r>
        <w:t>How many paylines does Fat Santa have?</w:t>
      </w:r>
    </w:p>
    <w:p>
      <w:r/>
      <w:r>
        <w:t>Fat Santa has 50 fixed paylines.</w:t>
      </w:r>
    </w:p>
    <w:p>
      <w:pPr>
        <w:pStyle w:val="Heading3"/>
      </w:pPr>
      <w:r>
        <w:t>What is the RTP of Fat Santa?</w:t>
      </w:r>
    </w:p>
    <w:p>
      <w:r/>
      <w:r>
        <w:t>Fat Santa has an RTP of 96.45%.</w:t>
      </w:r>
    </w:p>
    <w:p>
      <w:pPr>
        <w:pStyle w:val="Heading3"/>
      </w:pPr>
      <w:r>
        <w:t>What are the highest value symbols in Fat Santa?</w:t>
      </w:r>
    </w:p>
    <w:p>
      <w:r/>
      <w:r>
        <w:t>The elf and Santa Claus are the highest value symbols in Fat Santa, with a payout of 20x for the five-of-a-kind combination.</w:t>
      </w:r>
    </w:p>
    <w:p>
      <w:pPr>
        <w:pStyle w:val="Heading3"/>
      </w:pPr>
      <w:r>
        <w:t>What is the Santa's Sleigh feature in Fat Santa?</w:t>
      </w:r>
    </w:p>
    <w:p>
      <w:r/>
      <w:r>
        <w:t>The Santa's Sleigh feature can be randomly triggered at the beginning of any spin in the base game, and will turn each position where Santa's cakes land into a wild symbol for more chances to win.</w:t>
      </w:r>
    </w:p>
    <w:p>
      <w:pPr>
        <w:pStyle w:val="Heading3"/>
      </w:pPr>
      <w:r>
        <w:t>How do you activate the Free Spins feature in Fat Santa?</w:t>
      </w:r>
    </w:p>
    <w:p>
      <w:r/>
      <w:r>
        <w:t>To activate the Free Spins feature in Fat Santa, you need to land Santa and at least one wild cake on the reels at the same time.</w:t>
      </w:r>
    </w:p>
    <w:p>
      <w:pPr>
        <w:pStyle w:val="Heading3"/>
      </w:pPr>
      <w:r>
        <w:t>What happens during the Free Spins feature in Fat Santa?</w:t>
      </w:r>
    </w:p>
    <w:p>
      <w:r/>
      <w:r>
        <w:t>During the Free Spins feature in Fat Santa, Santa eats cakes to increase in size and award more free spins, while still counting as wild to help you win more often.</w:t>
      </w:r>
    </w:p>
    <w:p>
      <w:pPr>
        <w:pStyle w:val="Heading3"/>
      </w:pPr>
      <w:r>
        <w:t>What is the price of purchasing free spins in Fat Santa?</w:t>
      </w:r>
    </w:p>
    <w:p>
      <w:r/>
      <w:r>
        <w:t>The price of purchasing free spins in Fat Santa is 80 times your stake.</w:t>
      </w:r>
    </w:p>
    <w:p>
      <w:pPr>
        <w:pStyle w:val="Heading3"/>
      </w:pPr>
      <w:r>
        <w:t>What is another recommended Christmas-themed slot machine?</w:t>
      </w:r>
    </w:p>
    <w:p>
      <w:r/>
      <w:r>
        <w:t>Another recommended Christmas-themed slot machine is Secrets of Christmas, produced by NetEnt with an RTP of 96.72%.</w:t>
      </w:r>
    </w:p>
    <w:p>
      <w:pPr>
        <w:pStyle w:val="Heading2"/>
      </w:pPr>
      <w:r>
        <w:t>What we like</w:t>
      </w:r>
    </w:p>
    <w:p>
      <w:pPr>
        <w:pStyle w:val="ListBullet"/>
        <w:spacing w:line="240" w:lineRule="auto"/>
        <w:ind w:left="720"/>
      </w:pPr>
      <w:r/>
      <w:r>
        <w:t>Festive graphics and cheerful soundtrack</w:t>
      </w:r>
    </w:p>
    <w:p>
      <w:pPr>
        <w:pStyle w:val="ListBullet"/>
        <w:spacing w:line="240" w:lineRule="auto"/>
        <w:ind w:left="720"/>
      </w:pPr>
      <w:r/>
      <w:r>
        <w:t>Accessibility on multiple devices</w:t>
      </w:r>
    </w:p>
    <w:p>
      <w:pPr>
        <w:pStyle w:val="ListBullet"/>
        <w:spacing w:line="240" w:lineRule="auto"/>
        <w:ind w:left="720"/>
      </w:pPr>
      <w:r/>
      <w:r>
        <w:t>Multiple opportunities for winning big</w:t>
      </w:r>
    </w:p>
    <w:p>
      <w:pPr>
        <w:pStyle w:val="ListBullet"/>
        <w:spacing w:line="240" w:lineRule="auto"/>
        <w:ind w:left="720"/>
      </w:pPr>
      <w:r/>
      <w:r>
        <w:t>User-friendly control panel</w:t>
      </w:r>
    </w:p>
    <w:p>
      <w:pPr>
        <w:pStyle w:val="Heading2"/>
      </w:pPr>
      <w:r>
        <w:t>What we don't like</w:t>
      </w:r>
    </w:p>
    <w:p>
      <w:pPr>
        <w:pStyle w:val="ListBullet"/>
        <w:spacing w:line="240" w:lineRule="auto"/>
        <w:ind w:left="720"/>
      </w:pPr>
      <w:r/>
      <w:r>
        <w:t>Payout frequency and RTP rate not disclosed</w:t>
      </w:r>
    </w:p>
    <w:p>
      <w:pPr>
        <w:pStyle w:val="ListBullet"/>
        <w:spacing w:line="240" w:lineRule="auto"/>
        <w:ind w:left="720"/>
      </w:pPr>
      <w:r/>
      <w:r>
        <w:t>Buying free spins is expensive</w:t>
      </w:r>
    </w:p>
    <w:p>
      <w:r/>
      <w:r>
        <w:rPr>
          <w:b/>
        </w:rPr>
        <w:t>Play Fat Santa Slot Free - Review &amp; Ratings 2021</w:t>
      </w:r>
    </w:p>
    <w:p>
      <w:r/>
      <w:r>
        <w:rPr>
          <w:i/>
        </w:rPr>
        <w:t>Read our review of Fat Santa slot game. Discover the game features and play it for free to win real money. Find out if it's worth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