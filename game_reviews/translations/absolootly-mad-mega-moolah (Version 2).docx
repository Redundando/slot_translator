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Absolootly Mad Mega Moolah for Free</w:t>
      </w:r>
    </w:p>
    <w:p>
      <w:r/>
      <w:r>
        <w:rPr>
          <w:b/>
        </w:rPr>
        <w:t>Meta description</w:t>
      </w:r>
      <w:r>
        <w:t>: Discover Absolootly Mad Mega Moolah, a progressive jackpot slot game by Microgaming inspired by Alice in Wonderland. Play now for free and win big!</w:t>
      </w:r>
    </w:p>
    <w:p>
      <w:pPr>
        <w:pStyle w:val="Heading2"/>
      </w:pPr>
      <w:r>
        <w:t>Progressive Jackpot</w:t>
      </w:r>
    </w:p>
    <w:p>
      <w:r/>
      <w:r>
        <w:t>Are you ready to win big? Well, Absolootly Mad Mega Moolah has got you covered! Not one, not two, not three, but four different progressive jackpots! You know what that means? Four chances to become a millionaire!</w:t>
      </w:r>
    </w:p>
    <w:p>
      <w:r/>
      <w:r>
        <w:t xml:space="preserve">The Mega Jackpot is the big daddy of them all. It starts at a minimum of 1,000,000 euros. That's right, a million euros! Imagine all the things you could buy with that kind of money. A castle, a sports car, or even better, you could be like Scrooge McDuck and dive into a pile of gold coins. </w:t>
      </w:r>
    </w:p>
    <w:p>
      <w:r/>
      <w:r>
        <w:t>But wait, there's more! The jackpot keeps growing until someone wins it. So, you never know how high the jackpot can get. It's like a game of limbo, but instead of a stick, it's a ton of money.</w:t>
      </w:r>
    </w:p>
    <w:p>
      <w:pPr>
        <w:pStyle w:val="Heading2"/>
      </w:pPr>
      <w:r>
        <w:t>Gameplay Features</w:t>
      </w:r>
    </w:p>
    <w:p>
      <w:r/>
      <w:r>
        <w:t>If you're looking for an online slot game with some insane features and high winning potential, then Absolootly Mad Mega Moolah is the perfect game for you. Here are some of the crazy gameplay features you can expect from this game:</w:t>
      </w:r>
    </w:p>
    <w:p>
      <w:r/>
      <w:r>
        <w:t>The Rolling Reels feature is a unique feature that allows you to rack up some serious wins. Every time you get a winning combination, the symbols disappear, making way for new symbols to drop in and create additional wins. If luck is on your side and you manage to get consecutive wins, the multiplier can go up to 5x. This feature alone can help you accumulate significant winnings faster than the Mad Hatter lost his mind.</w:t>
      </w:r>
    </w:p>
    <w:p>
      <w:r/>
      <w:r>
        <w:t>The Free Spins feature is where the real madness begins. You can get up to 56 free spins, and that's not all. The multiplier can go up to 15x during the free spin rounds. The free spins feature is triggered when you land three or more scatter symbols anywhere on the reels. The free spins round is where you can collect the most wins and get one step closer to hitting the big jackpot.</w:t>
      </w:r>
    </w:p>
    <w:p>
      <w:r/>
      <w:r>
        <w:t>The cherry on top of the madness sundae is the Progressive Jackpot feature. If you land three or more Bonus symbols on the reels, you'll be taken to a new screen where you can spin the wheel to hit one out of four progressive jackpots. Don't let the mad hatter fool you; this feature has the potential to give you some life-changing wins.</w:t>
      </w:r>
    </w:p>
    <w:p>
      <w:r/>
      <w:r>
        <w:t>In conclusion, this slot has insane gameplay features that will keep you on the edge of your seat and provide you with endless entertainment. So sit back, relax, and let the madness engulf you.</w:t>
      </w:r>
    </w:p>
    <w:p>
      <w:pPr>
        <w:pStyle w:val="Heading2"/>
      </w:pPr>
      <w:r>
        <w:t>JACKPOT VALUES</w:t>
      </w:r>
    </w:p>
    <w:p>
      <w:r/>
      <w:r>
        <w:t>Are you tired of playing slot games with measly jackpots? Look no further than Absolootly Mad Mega Moolah - a game that can make your wildest dreams come true with its four different progressive jackpots. And let's be honest, who doesn't want to be a millionaire?</w:t>
      </w:r>
    </w:p>
    <w:p>
      <w:r/>
      <w:r>
        <w:t>The Mega Jackpot in Absolootly Mad Mega Moolah is the highest and starts at a minimum of 1,000,000 euros. That's right, you could be chilling on a private island in the Caribbean sipping on piña coladas and living the life of luxury with one lucky spin.</w:t>
      </w:r>
    </w:p>
    <w:p>
      <w:r/>
      <w:r>
        <w:t>If you're feeling lucky, go ahead and give this game a shot. Just remember, you can't win if you don't play. And who knows, you may just end up being Absolootly Mad about your newfound fortune.</w:t>
      </w:r>
    </w:p>
    <w:p>
      <w:pPr>
        <w:pStyle w:val="Heading2"/>
      </w:pPr>
      <w:r>
        <w:t>Compatibility</w:t>
      </w:r>
    </w:p>
    <w:p>
      <w:r/>
      <w:r>
        <w:t>Ah, compatibility. The age-old question - will this game work on my ancient flip phone or will I need to upgrade to the latest iPhone XZ Ultra Pro Max? Fear not, my technologically challenged friends! Absolootly Mad Mega Moolah can be played on any device powered by iOS, Android, or Windows.</w:t>
      </w:r>
      <w:r>
        <w:t xml:space="preserve"> </w:t>
      </w:r>
    </w:p>
    <w:p>
      <w:r/>
      <w:r>
        <w:t>That's right, folks. This game is so versatile, it might as well be a circus performer. And don't you worry about those small smartphone screens - the 5x3 reel layout works seamlessly on any size device, making it perfect for those who prefer to play on-the-go.</w:t>
      </w:r>
      <w:r>
        <w:t xml:space="preserve"> </w:t>
      </w:r>
    </w:p>
    <w:p>
      <w:r/>
      <w:r>
        <w:t>So whether you're an iPhone addict, an Android enthusiast, or a Windows warrior, Absolootly Mad Mega Moolah has got your back. Compatibility? More like compli-MEANT-to-be!</w:t>
      </w:r>
    </w:p>
    <w:p>
      <w:pPr>
        <w:pStyle w:val="Heading2"/>
      </w:pPr>
      <w:r>
        <w:t>Hit Frequency</w:t>
      </w:r>
    </w:p>
    <w:p>
      <w:r/>
      <w:r>
        <w:t>Well, well, well, looks like Absolootly Mad Mega Moolah is quite the generous game! With a hit frequency of 32.57%, you'll practically be drowning in winnings. I mean, you can almost count on every 3rd spin to result in a win! This game is clearly more giving than that aunt who always forgets your birthday.</w:t>
      </w:r>
    </w:p>
    <w:p>
      <w:r/>
      <w:r>
        <w:t>It's like the game designers had a meeting and said, 'You know what people love? Winning. Let's make sure they'll have something to celebrate every few spins.' I have to admit, playing this game can make you feel a little like Charlie Bucket in Willy Wonka's Chocolate Factory. 'I have a Golden Ticket!' Except, in this case, it's more like, 'I have a winning spin!'</w:t>
      </w:r>
    </w:p>
    <w:p>
      <w:pPr>
        <w:pStyle w:val="Heading2"/>
      </w:pPr>
      <w:r>
        <w:t>RTP: Is it worth the risk?</w:t>
      </w:r>
    </w:p>
    <w:p>
      <w:r/>
      <w:r>
        <w:t>Are you feeling lucky? Well, Absolootly Mad Mega Moolah might just be the game for you!</w:t>
      </w:r>
    </w:p>
    <w:p>
      <w:r/>
      <w:r>
        <w:t>With an RTP of 92.02%, some might say you're taking a bit of a gamble by playing this game. However, let's be honest, if you're playing any kind of slot game, you're already taking a risk in hopes of hitting the jackpot.</w:t>
      </w:r>
    </w:p>
    <w:p>
      <w:r/>
      <w:r>
        <w:t>But fear not, dear reader, for the low RTP is more than made up for with the potential of hitting the absurdly large progressive jackpot. Just think, you could be the lucky winner of enough money to buy yourself a private island where you can play slot games to your heart's content without anyone judging you!</w:t>
      </w:r>
    </w:p>
    <w:p>
      <w:r/>
      <w:r>
        <w:t>So, is it worth the gamble? That's up to you to decide. But hey, if you do decide to give it a spin, just remember to avoid looking at your bank balance until the end of the game. It's better to keep the dream alive for a little longer, right?</w:t>
      </w:r>
    </w:p>
    <w:p>
      <w:pPr>
        <w:pStyle w:val="Heading2"/>
      </w:pPr>
      <w:r>
        <w:t>Game History</w:t>
      </w:r>
    </w:p>
    <w:p>
      <w:r/>
      <w:r>
        <w:t>Absolootly Mad Mega Moolah is like Alice in Wonderland on steroids! Mixing together the wacky and whimsical world of Wonderland with progressive jackpot slots is a match made in bunny heaven. Microgaming has done it again, and has created a game that will leave you grinning like the Cheshire Cat.</w:t>
      </w:r>
    </w:p>
    <w:p>
      <w:r/>
      <w:r>
        <w:t>If you have any experience with the original Mega Moolah slot game, you will be pleased to know that Absolootly Mad is a step up. The graphics are stunning and the gameplay is top-notch. And let's not forget to mention the chance to win big with that progressive jackpot!</w:t>
      </w:r>
    </w:p>
    <w:p>
      <w:pPr>
        <w:pStyle w:val="Heading2"/>
      </w:pPr>
      <w:r>
        <w:t>FAQ</w:t>
      </w:r>
    </w:p>
    <w:p>
      <w:pPr>
        <w:pStyle w:val="Heading3"/>
      </w:pPr>
      <w:r>
        <w:t>What is Absolootly Mad Mega Moolah?</w:t>
      </w:r>
    </w:p>
    <w:p>
      <w:r/>
      <w:r>
        <w:t>Absolootly Mad Mega Moolah is a 5-reel, 243 ways to win slot game produced by Microgaming with Rolling Reels feature that can give a 5x multiplier on consecutive wins. It also has a Free Spins feature that includes up to 56 free spins with a Rolling Reels feature that increases winnings with a multiplier up to 15x. Plus, there's a Jackpot feature that can yield one out of four progressive jackpots - the Mega Jackpot is worth at least 1 million euros.</w:t>
      </w:r>
    </w:p>
    <w:p>
      <w:pPr>
        <w:pStyle w:val="Heading3"/>
      </w:pPr>
      <w:r>
        <w:t>What is the minimum bet amount for Absolootly Mad Mega Moolah?</w:t>
      </w:r>
    </w:p>
    <w:p>
      <w:r/>
      <w:r>
        <w:t>The minimum bet amount for Absolootly Mad Mega Moolah is 20 cents per spin.</w:t>
      </w:r>
    </w:p>
    <w:p>
      <w:pPr>
        <w:pStyle w:val="Heading3"/>
      </w:pPr>
      <w:r>
        <w:t>What is the RTP of Absolootly Mad Mega Moolah?</w:t>
      </w:r>
    </w:p>
    <w:p>
      <w:r/>
      <w:r>
        <w:t>The RTP of Absolootly Mad Mega Moolah is 92.02%, which is low, but it's a progressive jackpot game.</w:t>
      </w:r>
    </w:p>
    <w:p>
      <w:pPr>
        <w:pStyle w:val="Heading3"/>
      </w:pPr>
      <w:r>
        <w:t>What is the maximum win in Absolootly Mad Mega Moolah?</w:t>
      </w:r>
    </w:p>
    <w:p>
      <w:r/>
      <w:r>
        <w:t>The maximum win in Absolootly Mad Mega Moolah is 2,343x your total bet from a free spin. However, you can win 7 or even 8 figures from the progressive jackpots.</w:t>
      </w:r>
    </w:p>
    <w:p>
      <w:pPr>
        <w:pStyle w:val="Heading3"/>
      </w:pPr>
      <w:r>
        <w:t>What is Rolling Reels feature in Absolootly Mad Mega Moolah?</w:t>
      </w:r>
    </w:p>
    <w:p>
      <w:r/>
      <w:r>
        <w:t>Rolling Reels feature in Absolootly Mad Mega Moolah is a feature that triggers consecutive wins that give a 5x multiplier.</w:t>
      </w:r>
    </w:p>
    <w:p>
      <w:pPr>
        <w:pStyle w:val="Heading3"/>
      </w:pPr>
      <w:r>
        <w:t>What is the Free Spins feature in Absolootly Mad Mega Moolah?</w:t>
      </w:r>
    </w:p>
    <w:p>
      <w:r/>
      <w:r>
        <w:t>The Free Spins feature in Absolootly Mad Mega Moolah consists of up to 56 free spins that include a Rolling Reels feature that increases winnings with a multiplier up to 15x.</w:t>
      </w:r>
    </w:p>
    <w:p>
      <w:pPr>
        <w:pStyle w:val="Heading3"/>
      </w:pPr>
      <w:r>
        <w:t>What is the Jackpot feature in Absolootly Mad Mega Moolah?</w:t>
      </w:r>
    </w:p>
    <w:p>
      <w:r/>
      <w:r>
        <w:t>The Jackpot feature in Absolootly Mad Mega Moolah yields one out of four progressive jackpots, with the Mega Jackpot worth at least 1 million euros.</w:t>
      </w:r>
    </w:p>
    <w:p>
      <w:pPr>
        <w:pStyle w:val="Heading3"/>
      </w:pPr>
      <w:r>
        <w:t>Can Absolootly Mad Mega Moolah be played on mobile devices?</w:t>
      </w:r>
    </w:p>
    <w:p>
      <w:r/>
      <w:r>
        <w:t>Yes, Absolootly Mad Mega Moolah can be played on desktop, mobile, or tablet devices, as long as they are powered by iOS, Android, or Windows.</w:t>
      </w:r>
    </w:p>
    <w:p>
      <w:pPr>
        <w:pStyle w:val="Heading2"/>
      </w:pPr>
      <w:r>
        <w:t>What we like</w:t>
      </w:r>
    </w:p>
    <w:p>
      <w:pPr>
        <w:pStyle w:val="ListBullet"/>
        <w:spacing w:line="240" w:lineRule="auto"/>
        <w:ind w:left="720"/>
      </w:pPr>
      <w:r/>
      <w:r>
        <w:t>Four progressive jackpots, including the Mega Jackpot</w:t>
      </w:r>
    </w:p>
    <w:p>
      <w:pPr>
        <w:pStyle w:val="ListBullet"/>
        <w:spacing w:line="240" w:lineRule="auto"/>
        <w:ind w:left="720"/>
      </w:pPr>
      <w:r/>
      <w:r>
        <w:t>Rolling Reels feature can give a 5x multiplier on consecutive wins</w:t>
      </w:r>
    </w:p>
    <w:p>
      <w:pPr>
        <w:pStyle w:val="ListBullet"/>
        <w:spacing w:line="240" w:lineRule="auto"/>
        <w:ind w:left="720"/>
      </w:pPr>
      <w:r/>
      <w:r>
        <w:t>Free Spins feature offers up to 56 free spins with a multiplier up to 15x</w:t>
      </w:r>
    </w:p>
    <w:p>
      <w:pPr>
        <w:pStyle w:val="ListBullet"/>
        <w:spacing w:line="240" w:lineRule="auto"/>
        <w:ind w:left="720"/>
      </w:pPr>
      <w:r/>
      <w:r>
        <w:t>Compatible with all devices</w:t>
      </w:r>
    </w:p>
    <w:p>
      <w:pPr>
        <w:pStyle w:val="Heading2"/>
      </w:pPr>
      <w:r>
        <w:t>What we don't like</w:t>
      </w:r>
    </w:p>
    <w:p>
      <w:pPr>
        <w:pStyle w:val="ListBullet"/>
        <w:spacing w:line="240" w:lineRule="auto"/>
        <w:ind w:left="720"/>
      </w:pPr>
      <w:r/>
      <w:r>
        <w:t>Low RTP of 92.02%</w:t>
      </w:r>
    </w:p>
    <w:p>
      <w:pPr>
        <w:pStyle w:val="ListBullet"/>
        <w:spacing w:line="240" w:lineRule="auto"/>
        <w:ind w:left="720"/>
      </w:pPr>
      <w:r/>
      <w:r>
        <w:t>Hit frequency is 32.57%</w:t>
      </w:r>
    </w:p>
    <w:p>
      <w:r/>
      <w:r>
        <w:rPr>
          <w:i/>
        </w:rPr>
        <w:t>Create a feature image that showcases the whimsical and fantastical nature of "Absolootly Mad Mega Moolah". The image should be in cartoon style and feature a happy Maya warrior with glasses, as well as some of the game's main symbols such as the White Rabbit's pocket watch and the Mad Hatter's top hat. The background should be a colorful and vibrant depiction of Alice's Wonderland, with mushrooms, playing cards, and other fairytale elements. The image should capture the excitement and joy of winning big in this progressive jackpot slot game.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