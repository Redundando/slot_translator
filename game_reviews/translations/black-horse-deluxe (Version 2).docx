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Horse Deluxe Free | Pros, Cons, and Features</w:t>
      </w:r>
    </w:p>
    <w:p>
      <w:pPr>
        <w:pStyle w:val="Heading2"/>
      </w:pPr>
      <w:r>
        <w:t>Gameplay Features</w:t>
      </w:r>
    </w:p>
    <w:p>
      <w:r/>
      <w:r>
        <w:t xml:space="preserve">Yeehaw, partner! Black Horse Deluxe is a slot game that packs some serious punch. It boasts some of the most innovative features we've seen yet from Wazdan. With 6 reels, you'll have plenty of opportunities to hit the jackpot or even trigger the Free Spins feature. </w:t>
      </w:r>
    </w:p>
    <w:p>
      <w:r/>
      <w:r>
        <w:t>The Paytable is also worth checking out, as it adds an extra layer of excitement to the game. Who knows? You might even unlock a hidden treasure that will grant you a big win!</w:t>
      </w:r>
    </w:p>
    <w:p>
      <w:r/>
      <w:r>
        <w:t>But wait, there's more! The Gamble feature is one of our favorites. It's almost like playing a mini-game within the game. Will you take the risk and multiply your winnings, or will you play it safe? The choice is yours, cowboy.</w:t>
      </w:r>
    </w:p>
    <w:p>
      <w:r/>
      <w:r>
        <w:t>Oh, did we forget to mention the symbols? They're absolutely gorgeous. Cowgirls, cowboys, cacti, and golden horseshoes are just a few of the winning symbols that can appear on the reels. Who thought fruits could be this exciting?</w:t>
      </w:r>
    </w:p>
    <w:p>
      <w:pPr>
        <w:pStyle w:val="Heading2"/>
      </w:pPr>
      <w:r>
        <w:t>Symbols</w:t>
      </w:r>
    </w:p>
    <w:p>
      <w:r/>
      <w:r>
        <w:t>Get ready to saddle up and ride the reels in Black Horse Deluxe, featuring fruit symbols so sweet they'll make your eyes water, as well as some western-themed symbols so authentic you'll feel like you're in a John Wayne movie. You'll be tipping your hat to cowboys, cowgirls, cacti, and, of course, horses, while the golden Horseshoe Scatter will have you screaming 'yeehaw!'</w:t>
      </w:r>
    </w:p>
    <w:p>
      <w:r/>
      <w:r>
        <w:t>But if you really want to wrangle those wins, you'll need to keep your eyes peeled for the game's logo, the Wild symbol which can substitute for any of the other symbols on the reels. Don't be fooled though - just because it's wild, doesn't mean it's going to round up your winnings for you. You'll need to lasso them yourself!</w:t>
      </w:r>
    </w:p>
    <w:p>
      <w:pPr>
        <w:pStyle w:val="Heading2"/>
      </w:pPr>
      <w:r>
        <w:t>Betting Options</w:t>
      </w:r>
    </w:p>
    <w:p>
      <w:r/>
      <w:r>
        <w:t>Looking for a video slot that accepts your Kanye-like range of bets, from 0.10 to 100 coins per spin? Look no further than Black Horse Deluxe! Not only does this game accommodate your betting habits, but it also offers healthy payouts of up to 1,300 times the bet. And with a theoretical Return to Player of 96.15%, you might just feel as lucky as a Black Horse in a field of four-leaf clovers.</w:t>
      </w:r>
    </w:p>
    <w:p>
      <w:r/>
      <w:r>
        <w:t>But wait, there's more! Black Horse Deluxe also allows you to customize the game's volatility levels based on your preferences. Want to keep things low and steady, like a tortoise with a cracker? Or maybe you're feeling adventurous, and prefer the high volatility option, like a cheetah on Red Bull. Whatever your choice, this game has got you covered.</w:t>
      </w:r>
    </w:p>
    <w:p>
      <w:pPr>
        <w:pStyle w:val="Heading2"/>
      </w:pPr>
      <w:r>
        <w:t>Theme</w:t>
      </w:r>
    </w:p>
    <w:p>
      <w:r/>
      <w:r>
        <w:t>Yee-haw! Saddle up and get ready to ride into the sunset with Black Horse Deluxe - a slot game set in the Wild West. The background might just be a virtual panorama, but it does an excellent job of making us feel like we're right in the heart of cowboy territory. The symbols are a hilarious hodgepodge of classic fruit and Wild West mainstays. As if cowboys weren't enough, the game also features a cowgirl symbol, because gender equality is important, even in the dusty plains!</w:t>
      </w:r>
    </w:p>
    <w:p>
      <w:r/>
      <w:r>
        <w:t>But let's not forget about our boy, Black Stallion - the slot's mascot. You might be wondering why his color is black instead of the typical brown/tan. Well, it's simple - being a stallion in the Wild West is not for the faint of heart, and certainly not for the faint of coat. This bad boy needs to stand out in the crowd.</w:t>
      </w:r>
    </w:p>
    <w:p>
      <w:pPr>
        <w:pStyle w:val="Heading2"/>
      </w:pPr>
      <w:r>
        <w:t>Author's Thoughts</w:t>
      </w:r>
    </w:p>
    <w:p>
      <w:r/>
      <w:r>
        <w:t>Well, well, well, look who decided to trot into the world of online slot games! Black Horse Deluxe may not have the most original name in the stable, but let me tell you, this game is a real winner. As someone who loves horses and slot machines, I was delighted to find a game that combines my two passions.</w:t>
      </w:r>
    </w:p>
    <w:p>
      <w:r/>
      <w:r>
        <w:t>What really sets Black Horse Deluxe apart from the herd of other slot games is its customization options. You can choose your bet amount, the number of paylines you play, and even adjust the game speed to your liking. Plus, with the Gamble feature, you can take a chance and potentially double your winnings if you're feeling lucky.</w:t>
      </w:r>
    </w:p>
    <w:p>
      <w:r/>
      <w:r>
        <w:t>As an experienced casino-goer and self-proclaimed slot expert, I can confidently say that Black Horse Deluxe offers some of the highest payouts out there. Of course, the game's RTP (Return to Player) is always subject to chance, but with a little bit of luck and some strategic betting, you could be galloping away with a hefty sum of cash.</w:t>
      </w:r>
    </w:p>
    <w:p>
      <w:pPr>
        <w:pStyle w:val="Heading2"/>
      </w:pPr>
      <w:r>
        <w:t>How Black Horse Deluxe Beats the Slot Game Competition</w:t>
      </w:r>
    </w:p>
    <w:p>
      <w:r/>
      <w:r>
        <w:t>When it comes to slot games, Black Horse Deluxe is a real stand-out amongst the competition. With its wide array of customization options, players are given more control over their gaming experience. Want to tailor the sound effects or graphics to fit your preference? Black Horse Deluxe's got you covered.</w:t>
      </w:r>
      <w:r/>
    </w:p>
    <w:p>
      <w:r/>
      <w:r>
        <w:t>But that's not all - this game's extra features set it far apart from simple traditional slots. Take the Gamble feature, for example. It adds a layer of excitement to the game while also allowing players to potentially double their winnings. How many other slots can say that?</w:t>
      </w:r>
      <w:r/>
    </w:p>
    <w:p>
      <w:r/>
      <w:r>
        <w:t>And let's not forget about the unique theme. Who wouldn't love a mash-up of Wild West cowboys and classic fruit symbols? It's like throwing a rodeo and a fruit salad into a blender, and the end result is a game that's both entertaining and refreshing.</w:t>
      </w:r>
      <w:r/>
    </w:p>
    <w:p>
      <w:r/>
      <w:r>
        <w:t>If you're someone who enjoys unique spins on classic themes, then Black Horse Deluxe is definitely worth checking out. Don't be surprised if you find yourself getting hooked on its mix of customization, features, and fun.</w:t>
      </w:r>
    </w:p>
    <w:p>
      <w:pPr>
        <w:pStyle w:val="Heading2"/>
      </w:pPr>
      <w:r>
        <w:t>FAQ</w:t>
      </w:r>
    </w:p>
    <w:p>
      <w:pPr>
        <w:pStyle w:val="Heading3"/>
      </w:pPr>
      <w:r>
        <w:t>What is the Gamble feature?</w:t>
      </w:r>
    </w:p>
    <w:p>
      <w:r/>
      <w:r>
        <w:t>During the game, you can participate in a horse shoe toss race and double your winnings.</w:t>
      </w:r>
    </w:p>
    <w:p>
      <w:pPr>
        <w:pStyle w:val="Heading3"/>
      </w:pPr>
      <w:r>
        <w:t>What is the variance customization option?</w:t>
      </w:r>
    </w:p>
    <w:p>
      <w:r/>
      <w:r>
        <w:t>The volatility in this game can be changed at will, so you can decide how to set it based on 3 options: low, medium, high.</w:t>
      </w:r>
    </w:p>
    <w:p>
      <w:pPr>
        <w:pStyle w:val="Heading3"/>
      </w:pPr>
      <w:r>
        <w:t>Can I play Black Horse Deluxe for free?</w:t>
      </w:r>
    </w:p>
    <w:p>
      <w:r/>
      <w:r>
        <w:t>Yes, Wazdan has released the game as a free demo, allowing anyone to try it for free before deciding whether to try betting with real money.</w:t>
      </w:r>
    </w:p>
    <w:p>
      <w:pPr>
        <w:pStyle w:val="Heading3"/>
      </w:pPr>
      <w:r>
        <w:t>How do Free Spins work during the game?</w:t>
      </w:r>
    </w:p>
    <w:p>
      <w:r/>
      <w:r>
        <w:t>Free Spins come with the cascading win system that removes winning symbols and replaces them with new ones. Each cascading win creates a multiplier: up to x4 in the base game and up to 8x in the extra feature.</w:t>
      </w:r>
    </w:p>
    <w:p>
      <w:pPr>
        <w:pStyle w:val="Heading3"/>
      </w:pPr>
      <w:r>
        <w:t>What is the RTP in this no-registration slot?</w:t>
      </w:r>
    </w:p>
    <w:p>
      <w:r/>
      <w:r>
        <w:t>In this game, the RTP is 96.15%.</w:t>
      </w:r>
    </w:p>
    <w:p>
      <w:pPr>
        <w:pStyle w:val="Heading3"/>
      </w:pPr>
      <w:r>
        <w:t>What is Black Horse Deluxe?</w:t>
      </w:r>
    </w:p>
    <w:p>
      <w:r/>
      <w:r>
        <w:t>Black Horse Deluxe is a free video slot game by Wazdan with 6 reels and some revolutionary features, inspired by the Wild West and horse-riding.</w:t>
      </w:r>
    </w:p>
    <w:p>
      <w:pPr>
        <w:pStyle w:val="Heading3"/>
      </w:pPr>
      <w:r>
        <w:t>What are some of the main symbols in Black Horse Deluxe?</w:t>
      </w:r>
    </w:p>
    <w:p>
      <w:r/>
      <w:r>
        <w:t>The symbols include the cowboy, cowgirl, hats, cacti and classic fruit symbols like plums, cherries, grapes, oranges. The Golden Horseshoe is the Scatter symbol and the game logo is the Wild symbol.</w:t>
      </w:r>
    </w:p>
    <w:p>
      <w:pPr>
        <w:pStyle w:val="Heading3"/>
      </w:pPr>
      <w:r>
        <w:t>What are the betting options for Black Horse Deluxe?</w:t>
      </w:r>
    </w:p>
    <w:p>
      <w:r/>
      <w:r>
        <w:t>The game accepts bets in the range between 0.10 and 100 coins per spin. It may not be the widest betting range, but it certainly suits most bettors.</w:t>
      </w:r>
    </w:p>
    <w:p>
      <w:pPr>
        <w:pStyle w:val="Heading2"/>
      </w:pPr>
      <w:r>
        <w:t>What we like</w:t>
      </w:r>
    </w:p>
    <w:p>
      <w:pPr>
        <w:pStyle w:val="ListBullet"/>
        <w:spacing w:line="240" w:lineRule="auto"/>
        <w:ind w:left="720"/>
      </w:pPr>
      <w:r/>
      <w:r>
        <w:t>Large layout of 6 reels</w:t>
      </w:r>
    </w:p>
    <w:p>
      <w:pPr>
        <w:pStyle w:val="ListBullet"/>
        <w:spacing w:line="240" w:lineRule="auto"/>
        <w:ind w:left="720"/>
      </w:pPr>
      <w:r/>
      <w:r>
        <w:t>Customizable volatility levels</w:t>
      </w:r>
    </w:p>
    <w:p>
      <w:pPr>
        <w:pStyle w:val="ListBullet"/>
        <w:spacing w:line="240" w:lineRule="auto"/>
        <w:ind w:left="720"/>
      </w:pPr>
      <w:r/>
      <w:r>
        <w:t>High payout of 1,300 times the bet</w:t>
      </w:r>
    </w:p>
    <w:p>
      <w:pPr>
        <w:pStyle w:val="ListBullet"/>
        <w:spacing w:line="240" w:lineRule="auto"/>
        <w:ind w:left="720"/>
      </w:pPr>
      <w:r/>
      <w:r>
        <w:t>Additional features such as Gamble and Free Spins</w:t>
      </w:r>
    </w:p>
    <w:p>
      <w:pPr>
        <w:pStyle w:val="Heading2"/>
      </w:pPr>
      <w:r>
        <w:t>What we don't like</w:t>
      </w:r>
    </w:p>
    <w:p>
      <w:pPr>
        <w:pStyle w:val="ListBullet"/>
        <w:spacing w:line="240" w:lineRule="auto"/>
        <w:ind w:left="720"/>
      </w:pPr>
      <w:r/>
      <w:r>
        <w:t>Not the most original title</w:t>
      </w:r>
    </w:p>
    <w:p>
      <w:pPr>
        <w:pStyle w:val="ListBullet"/>
        <w:spacing w:line="240" w:lineRule="auto"/>
        <w:ind w:left="720"/>
      </w:pPr>
      <w:r/>
      <w:r>
        <w:t>Limited themed symbols</w:t>
      </w:r>
    </w:p>
    <w:p>
      <w:r/>
      <w:r>
        <w:rPr>
          <w:b/>
        </w:rPr>
        <w:t>Play Black Horse Deluxe Free | Pros, Cons, and Features</w:t>
      </w:r>
    </w:p>
    <w:p>
      <w:r/>
      <w:r>
        <w:rPr>
          <w:i/>
        </w:rPr>
        <w:t>Discover the unique features of Black Horse Deluxe, including customizable volatility levels and 1,300x payouts. Play for free and learn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