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Great Rhino Slot Free - Review &amp; Jackpot Opportunities</w:t>
      </w:r>
    </w:p>
    <w:p>
      <w:pPr>
        <w:pStyle w:val="Heading2"/>
      </w:pPr>
      <w:r>
        <w:t>Gameplay Features</w:t>
      </w:r>
    </w:p>
    <w:p>
      <w:r/>
      <w:r>
        <w:t>Are you ready to embark on a safari adventure? Then, get ready to spin the reels of Great Rhino, a thrilling slot game by Pragmatic Play. This game combines the excitement of the African savannah with the thrill of big wins, offering players an intuitive and easy-to-play experience that is perfect for beginners and experienced players alike.</w:t>
      </w:r>
    </w:p>
    <w:p>
      <w:r/>
      <w:r>
        <w:t>The game has medium volatility, so you won't go too long without a win, but you also won't be getting them every second! But when you do hit a win, it's sure to be a doozy! The paytable reveals the thematic and non-thematic symbols. The values of these symbols depend on which symbols are matched and how many. Don't worry, the paytable tells you everything you need to know.</w:t>
      </w:r>
    </w:p>
    <w:p>
      <w:r/>
      <w:r>
        <w:t>The rhinoceros symbol is the game's Wild symbol, replacing all symbols but the Scatter. Get lucky and land the rhinoceros during free spins and fill the entire screen, and you could trigger some seriously hefty jackpots. The Scatter symbol is represented by a tree, which triggers 10 free spins when it lands on the reels three or more times. During free spins, the rhinoceros becomes a stacked wild and stays in place while you take advantage of those limited rounds.</w:t>
      </w:r>
    </w:p>
    <w:p>
      <w:r/>
      <w:r>
        <w:t>So put on your safari hat and pack your binoculars, because it's time to go exploring the African savannah. Encounter lions, elephants, flamingos, hyenas and more as you make your way to those jackpot wins. With Great Rhino, there's never a boring moment.</w:t>
      </w:r>
    </w:p>
    <w:p>
      <w:pPr>
        <w:pStyle w:val="Heading2"/>
      </w:pPr>
      <w:r>
        <w:t>Graphics and Theme</w:t>
      </w:r>
    </w:p>
    <w:p>
      <w:r/>
      <w:r>
        <w:t>Are you ready to take a walk on the wild side? Great Rhino is the perfect online slot game for all the animal lovers out there! The game is set in the heart of the African savannah, and the graphics are so warm and immersive that you'll feel as though you're right there, surrounded by lions, elephants, and of course, rhinoceroses.</w:t>
      </w:r>
    </w:p>
    <w:p>
      <w:r/>
      <w:r>
        <w:t>But don't worry, you won't actually be in danger of getting trampled or bitten by any of these wild creatures (unless you forget to take a bathroom break). The graphics are so realistic that you'll feel as though you're on an actual safari, but instead of risking your life, you'll be in the safety of your own home!</w:t>
      </w:r>
    </w:p>
    <w:p>
      <w:r/>
      <w:r>
        <w:t>Great Rhino truly transports you to a different world, one where you can escape the stresses of everyday life and get lost in the beauty and wonder of the African savannah. Try it out today, and prepare to be blown away!</w:t>
      </w:r>
    </w:p>
    <w:p>
      <w:pPr>
        <w:pStyle w:val="Heading2"/>
      </w:pPr>
      <w:r>
        <w:t>Great Rhino: Your Chance to Win Big with Jackpot Opportunities</w:t>
      </w:r>
    </w:p>
    <w:p>
      <w:r/>
      <w:r>
        <w:t>Are you ready to become the king of the jungle? Great Rhino offers an exciting casino experience, and more importantly, it gives players the chance to hit it big with its two jackpot opportunities!</w:t>
      </w:r>
    </w:p>
    <w:p>
      <w:r/>
      <w:r>
        <w:t>But let's talk numbers here. Did you know that if the rhinoceros entirely fills the game screen, you can trigger the first jackpot by landing Wild symbols during free spins? And if you manage to get 14 Wilds, you will win a prize 375 times your initial bet. Don't stop there, because if you go for the full 15 Wilds, you will hit the maximum jackpot of 500 times your initial bet!</w:t>
      </w:r>
    </w:p>
    <w:p>
      <w:r/>
      <w:r>
        <w:t>Keep your eyes on the Wilds and let them do their magic. This feature makes Great Rhino stand out from the herd and gives players the chance to win significant cash rewards.</w:t>
      </w:r>
    </w:p>
    <w:p>
      <w:r/>
      <w:r>
        <w:t>Just think of all the possibilities. You could finally get that jet ski you’ve been dreaming of or that cute new outfit for your cat. It’s all possible with Great Rhino, so take a spin and see where it takes you!</w:t>
      </w:r>
    </w:p>
    <w:p>
      <w:pPr>
        <w:pStyle w:val="Heading2"/>
      </w:pPr>
      <w:r>
        <w:t>RTP Rate and Maximum Bet: How to Make Great Gains on Great Rhino</w:t>
      </w:r>
    </w:p>
    <w:p>
      <w:r/>
      <w:r>
        <w:t xml:space="preserve">Are you hoping to hit the jackpot on Great Rhino? Lucky for you, the game offers a solid Return to Player rate of 96.53%! That's right, there's a decent chance that you'll be leaving this safari-themed slot game with some extra cash. And for the bold and daring players out there, the maximum bet is €100! But be warned, taking such a risk might make your wallet feel a little 'horny'. </w:t>
      </w:r>
    </w:p>
    <w:p>
      <w:r/>
      <w:r>
        <w:t>Pragmatic Play, the developers of Great Rhino, certainly live up to their name. With an aim for an RTP of around 96% for all its slots, you can trust that this game is truly worth a spin. Keep in mind that even though the maximum bet might seem enticing, it's important to gamble responsibly. Remember, you don't want to be left feeling 'antler-y' about losing all your cash in one go.</w:t>
      </w:r>
    </w:p>
    <w:p>
      <w:pPr>
        <w:pStyle w:val="Heading2"/>
      </w:pPr>
      <w:r>
        <w:t>Suitability for Players</w:t>
      </w:r>
    </w:p>
    <w:p>
      <w:r/>
      <w:r>
        <w:t>Great Rhino by Pragmatic Play is a fantastic slot game that caters to both novices and seasoned players alike. With a chance to win big, it offers just the right amount of risk and reward to keep players engaged, making it one of the most popular games in the casino world.</w:t>
      </w:r>
    </w:p>
    <w:p>
      <w:r/>
      <w:r>
        <w:t>The game's medium volatility is a great balance between winning frequency and prize amount. So whether you are a player who likes to win often without risking too much or a high roller looking to hit the jackpot, this game caters to everyone’s needs.</w:t>
      </w:r>
    </w:p>
    <w:p>
      <w:r/>
      <w:r>
        <w:t>The controls and gameplay are intuitive and easy to understand, even for first-timers. You don't have to be a pro to enjoy this game; just a little bit of experience is enough to get you started. And if you're an experienced player, you'll find that the €100 maximum bet delivers just the right amount of excitement and thrill.</w:t>
      </w:r>
    </w:p>
    <w:p>
      <w:r/>
      <w:r>
        <w:t>All in all, Great Rhino is a game that everyone can enjoy. Whether you're an amateur or a pro, the payouts and the fun are always guaranteed. However, be warned, the rhinos in this game are as vicious as they come, so tread with caution and good luck!</w:t>
      </w:r>
    </w:p>
    <w:p>
      <w:pPr>
        <w:pStyle w:val="Heading2"/>
      </w:pPr>
      <w:r>
        <w:t>FAQ</w:t>
      </w:r>
    </w:p>
    <w:p>
      <w:pPr>
        <w:pStyle w:val="Heading3"/>
      </w:pPr>
      <w:r>
        <w:t>What is the theme of Great Rhino?</w:t>
      </w:r>
    </w:p>
    <w:p>
      <w:r/>
      <w:r>
        <w:t>Great Rhino is set in the African savannah and depicts animals such as rhinos, crocodiles, and hyenas.</w:t>
      </w:r>
    </w:p>
    <w:p>
      <w:pPr>
        <w:pStyle w:val="Heading3"/>
      </w:pPr>
      <w:r>
        <w:t>What is the Wild symbol in Great Rhino?</w:t>
      </w:r>
    </w:p>
    <w:p>
      <w:r/>
      <w:r>
        <w:t>The Wild symbol is the rhinoceros, which acts as a substitution symbol and can trigger jackpots.</w:t>
      </w:r>
    </w:p>
    <w:p>
      <w:pPr>
        <w:pStyle w:val="Heading3"/>
      </w:pPr>
      <w:r>
        <w:t>What is the Scatter symbol in Great Rhino?</w:t>
      </w:r>
    </w:p>
    <w:p>
      <w:r/>
      <w:r>
        <w:t>The Scatter symbol is a tree that activates 10 free spins when landing at least three times on the reels.</w:t>
      </w:r>
    </w:p>
    <w:p>
      <w:pPr>
        <w:pStyle w:val="Heading3"/>
      </w:pPr>
      <w:r>
        <w:t>What is the maximum jackpot in Great Rhino?</w:t>
      </w:r>
    </w:p>
    <w:p>
      <w:r/>
      <w:r>
        <w:t>The maximum jackpot in Great Rhino is 500 times the bet amount.</w:t>
      </w:r>
    </w:p>
    <w:p>
      <w:pPr>
        <w:pStyle w:val="Heading3"/>
      </w:pPr>
      <w:r>
        <w:t>What is the Return to Player rate in Great Rhino?</w:t>
      </w:r>
    </w:p>
    <w:p>
      <w:r/>
      <w:r>
        <w:t>The Return to Player rate in Great Rhino is 96.53%, which is standard for Pragmatic Play slots.</w:t>
      </w:r>
    </w:p>
    <w:p>
      <w:pPr>
        <w:pStyle w:val="Heading3"/>
      </w:pPr>
      <w:r>
        <w:t>What is the maximum bet in Great Rhino?</w:t>
      </w:r>
    </w:p>
    <w:p>
      <w:r/>
      <w:r>
        <w:t>The maximum bet in Great Rhino is €100.</w:t>
      </w:r>
    </w:p>
    <w:p>
      <w:pPr>
        <w:pStyle w:val="Heading3"/>
      </w:pPr>
      <w:r>
        <w:t>What is the volatility of Great Rhino?</w:t>
      </w:r>
    </w:p>
    <w:p>
      <w:r/>
      <w:r>
        <w:t>Great Rhino has medium volatility, meaning wins are neither too frequent nor too rare, with prize amounts that can reach significant sums.</w:t>
      </w:r>
    </w:p>
    <w:p>
      <w:pPr>
        <w:pStyle w:val="Heading3"/>
      </w:pPr>
      <w:r>
        <w:t>Are there any bonus features in Great Rhino?</w:t>
      </w:r>
    </w:p>
    <w:p>
      <w:r/>
      <w:r>
        <w:t>Yes, there are bonus features in Great Rhino, including two jackpots that can be triggered during free spins and a stacked wild that remains fixed in place.</w:t>
      </w:r>
    </w:p>
    <w:p>
      <w:pPr>
        <w:pStyle w:val="Heading2"/>
      </w:pPr>
      <w:r>
        <w:t>What we like</w:t>
      </w:r>
    </w:p>
    <w:p>
      <w:pPr>
        <w:pStyle w:val="ListBullet"/>
        <w:spacing w:line="240" w:lineRule="auto"/>
        <w:ind w:left="720"/>
      </w:pPr>
      <w:r/>
      <w:r>
        <w:t>Easy-to-play experience for all players</w:t>
      </w:r>
    </w:p>
    <w:p>
      <w:pPr>
        <w:pStyle w:val="ListBullet"/>
        <w:spacing w:line="240" w:lineRule="auto"/>
        <w:ind w:left="720"/>
      </w:pPr>
      <w:r/>
      <w:r>
        <w:t>Medium variance with potential for significant wins</w:t>
      </w:r>
    </w:p>
    <w:p>
      <w:pPr>
        <w:pStyle w:val="ListBullet"/>
        <w:spacing w:line="240" w:lineRule="auto"/>
        <w:ind w:left="720"/>
      </w:pPr>
      <w:r/>
      <w:r>
        <w:t>Attractive graphics depicting African savannah</w:t>
      </w:r>
    </w:p>
    <w:p>
      <w:pPr>
        <w:pStyle w:val="ListBullet"/>
        <w:spacing w:line="240" w:lineRule="auto"/>
        <w:ind w:left="720"/>
      </w:pPr>
      <w:r/>
      <w:r>
        <w:t>Two jackpots offer chances for big rewards</w:t>
      </w:r>
    </w:p>
    <w:p>
      <w:pPr>
        <w:pStyle w:val="Heading2"/>
      </w:pPr>
      <w:r>
        <w:t>What we don't like</w:t>
      </w:r>
    </w:p>
    <w:p>
      <w:pPr>
        <w:pStyle w:val="ListBullet"/>
        <w:spacing w:line="240" w:lineRule="auto"/>
        <w:ind w:left="720"/>
      </w:pPr>
      <w:r/>
      <w:r>
        <w:t>Limited variety in bonus features</w:t>
      </w:r>
    </w:p>
    <w:p>
      <w:pPr>
        <w:pStyle w:val="ListBullet"/>
        <w:spacing w:line="240" w:lineRule="auto"/>
        <w:ind w:left="720"/>
      </w:pPr>
      <w:r/>
      <w:r>
        <w:t>Basic gameplay may not appeal to all players</w:t>
      </w:r>
    </w:p>
    <w:p>
      <w:r/>
      <w:r>
        <w:rPr>
          <w:b/>
        </w:rPr>
        <w:t>Play Great Rhino Slot Free - Review &amp; Jackpot Opportunities</w:t>
      </w:r>
    </w:p>
    <w:p>
      <w:r/>
      <w:r>
        <w:rPr>
          <w:i/>
        </w:rPr>
        <w:t>Read our review of Great Rhino slot by Pragmatic Play. Play for free and learn about the jackpot opportunities and RTP rate of this African savannah-themed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