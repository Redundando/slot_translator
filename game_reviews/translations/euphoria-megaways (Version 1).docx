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Megaways for Free: Exciting Bonus Games</w:t>
      </w:r>
    </w:p>
    <w:p>
      <w:pPr>
        <w:pStyle w:val="Heading2"/>
      </w:pPr>
      <w:r>
        <w:t>GAMEPLAY AND MECHANICS</w:t>
      </w:r>
    </w:p>
    <w:p>
      <w:r/>
      <w:r>
        <w:t>Buckle up, folks! Euphoria Megaways has got all the right moves to keep you hooked for hours on end. It's got 6 reels and variable rows with a massive 117,649 ways to win. That's way more ways to win than there are ways to say 'supercalifragilisticexpialidocious'! (Did I spell that right?)</w:t>
      </w:r>
    </w:p>
    <w:p>
      <w:r/>
      <w:r>
        <w:t>The minimum bet is a paltry €0.20, but don't let the low stakes fool you - the maximum win is a whopping 10,000 times your bet! That's enough moolah to make even Elon Musk blush. Just kidding, Elon doesn't blush... or does he?</w:t>
      </w:r>
    </w:p>
    <w:p>
      <w:r/>
      <w:r>
        <w:t xml:space="preserve">But what really sets Euphoria Megaways apart from the crowd is the cascading system. Every time you hit a winning combo, the winning symbols disappear into thin air (like a magician's bunny), and new symbols cascade down to take their place. It's like getting two slot games for the price of one! </w:t>
      </w:r>
    </w:p>
    <w:p>
      <w:r/>
      <w:r>
        <w:t>And if you need to step away from the game for a smoke break or Taco Tuesday, don't worry - Euphoria Megaways has got your back. It features an Autoplay function, where you can activate up to 1,000 automatic spins. Just make sure to set the win and loss limits beforehand, so you don't come back to a depleted bank account. (Unless you're Jeff Bezos... then you probably don't have to worry about losses.)</w:t>
      </w:r>
    </w:p>
    <w:p>
      <w:pPr>
        <w:pStyle w:val="Heading2"/>
      </w:pPr>
      <w:r>
        <w:t>Experience Special Symbols and Features in Euphoria Megaways</w:t>
      </w:r>
    </w:p>
    <w:p>
      <w:r/>
      <w:r>
        <w:t>If you're looking for a slot game with dynamic gameplay and special features, look no further than Euphoria Megaways. This game is loaded with Scatter symbols, Wilds, multipliers, and other exciting bonus games that will keep you on the edge of your seat.</w:t>
      </w:r>
      <w:r/>
    </w:p>
    <w:p>
      <w:r/>
      <w:r>
        <w:t>The Wild symbol in Euphoria Megaways can replace all basic symbols except for the other special ones. This means that it can help you form winning combinations across the reels. So, if you're having a bad day, just remember that you can always count on the Wild to brighten things up!</w:t>
      </w:r>
      <w:r/>
    </w:p>
    <w:p>
      <w:r/>
      <w:r>
        <w:t>The Scatter symbols in this game come in the form of the Euphoria word and the blue and red Euphoria words. The blue Euphoria word Scatter rewards Free Spins ranging from 8 to 14, depending on the number landed during a spin. It's like hitting the jackpot, only better because you get to keep playing and winning even more!</w:t>
      </w:r>
      <w:r/>
    </w:p>
    <w:p>
      <w:r/>
      <w:r>
        <w:t>The red Euphoria word Scatter appears with the blue word Scatter, and together they trigger the Super Free Spins function. This is where things get really exciting, as you could be awarded multipliers and other bonuses. It's like getting a surprise party, but instead of cake and balloons, you get the chance to win big!</w:t>
      </w:r>
      <w:r/>
    </w:p>
    <w:p>
      <w:r/>
      <w:r>
        <w:t>But wait, there's more! Euphoria Megaways also introduces a mystery symbol that transforms into a paying symbol. This is the perfect way to get closer to your winning goal. And, if you're lucky enough to see the star symbol appear, you'll never want to take your eyes off the screen as it always comes with a multiplier. It's like having a lucky charm by your side throughout the game.</w:t>
      </w:r>
      <w:r/>
    </w:p>
    <w:p>
      <w:r/>
      <w:r>
        <w:t>So, what are you waiting for? Give Euphoria Megaways a spin and experience all the special symbols and features for yourself. After all, who doesn't love a little bit of euphoria in their life?</w:t>
      </w:r>
    </w:p>
    <w:p>
      <w:pPr>
        <w:pStyle w:val="Heading2"/>
      </w:pPr>
      <w:r>
        <w:t>Amazing Winning Potential and Bet Options</w:t>
      </w:r>
    </w:p>
    <w:p>
      <w:r/>
      <w:r>
        <w:t xml:space="preserve">Get ready to ride the wave of euphoria with Euphoria Megaways - the game that promises maximum excitement and fantastic winning potential! With a chance to win up to 10,000 times your bet, this game will leave you feeling like a high roller even on a minimum bet of €0.20. </w:t>
      </w:r>
    </w:p>
    <w:p>
      <w:r/>
      <w:r>
        <w:t>If you're looking for a game with a little less button pressing, the Autoplay function is here to save the day. Just set your win and loss limits and watch the game play itself out for you. With the ability to select from 5 to 1,000 automatic spins, you can sit back, put your feet up, and let the game do the work for you. But be warned, getting too comfy may leave you forgetting you're even playing a game!</w:t>
      </w:r>
      <w:r>
        <w:t xml:space="preserve"> </w:t>
      </w:r>
    </w:p>
    <w:p>
      <w:r/>
      <w:r>
        <w:t>Overall, Euphoria Megaways provides players of all budgets and playing styles with a great gaming experience. Whether you're a seasoned slot player or just starting out, this game is sure to give you that rush of excitement you're looking for. So, what are you waiting for? Give it a try and see if you can hit the jackpot! Just remember to gamble responsibly, or as responsible as you can be when you're trying to win big!</w:t>
      </w:r>
    </w:p>
    <w:p>
      <w:pPr>
        <w:pStyle w:val="Heading2"/>
      </w:pPr>
      <w:r>
        <w:t>RTP and Volatility: Roll Them Dice and See What Happens!</w:t>
      </w:r>
    </w:p>
    <w:p>
      <w:r/>
      <w:r>
        <w:t xml:space="preserve">Wondering what kind of jackpot you can hit while playing Euphoria Megaways? Well, this game boasts an RTP of 96%! Means you have 96 ways to win out of 100 - not bad, right? It's a high-volatility game, so be prepared to roll the dice and see what happens. But hey, sometimes the biggest wins come to those who take a risk! </w:t>
      </w:r>
      <w:r>
        <w:t xml:space="preserve"> </w:t>
      </w:r>
    </w:p>
    <w:p>
      <w:r/>
      <w:r>
        <w:t>Another exciting feature in Euphoria Megaways is its use of the cascading system. After every winning combo, the winning symbols are removed to make way for entirely new ones. So why settle for one win when you can win two or three? It keeps things fresh, and just when you think you've got the pattern of the game down, it throws you a curveball - in a good way.</w:t>
      </w:r>
      <w:r>
        <w:t xml:space="preserve"> </w:t>
      </w:r>
    </w:p>
    <w:p>
      <w:r/>
      <w:r>
        <w:t xml:space="preserve">If you try hard enough, you can find a way to have fun playing any game. But when you combine an excellent RTP and high volatility with the excitement of cascading symbols, you get Euphoria Megaways - a game that is not only fun but can be downright addictive (in the best possible way, of course!). </w:t>
      </w:r>
    </w:p>
    <w:p>
      <w:pPr>
        <w:pStyle w:val="Heading2"/>
      </w:pPr>
      <w:r>
        <w:t>Accessibility and Availability</w:t>
      </w:r>
    </w:p>
    <w:p>
      <w:r/>
      <w:r>
        <w:t>Euphoria Megaways not only offers excitement and thrill but is also accessible to players worldwide. Thanks to HTML5 technology, the game runs smoothly on any mobile device, from smartphones to tablets or laptops. So, you can now carry all the excitement in your pocket and play on the go, any time, any place.</w:t>
      </w:r>
    </w:p>
    <w:p>
      <w:r/>
      <w:r>
        <w:t>But wait, there's more! Not sure if this game is for you? Don't worry, you can test it out for free on the provider's website before making any deposits. And if you're feeling lucky and want to go all-in, you can even buy the feature through the BUY button on the grid. Because sometimes, you just gotta take that leap of faith and go for it!</w:t>
      </w:r>
    </w:p>
    <w:p>
      <w:r/>
      <w:r>
        <w:t>Oh, and did we mention the Free Spins or Super Free Spins? Yes, you read that right! You can trigger these amazing bonuses by landing at least three Scatters on the reels. It's like being rewarded with freebies just for spinning, how awesome is that? So, what are you waiting for? Get in on the action and start spinning those reels!</w:t>
      </w:r>
    </w:p>
    <w:p>
      <w:pPr>
        <w:pStyle w:val="Heading2"/>
      </w:pPr>
      <w:r>
        <w:t>FAQ</w:t>
      </w:r>
    </w:p>
    <w:p>
      <w:pPr>
        <w:pStyle w:val="Heading3"/>
      </w:pPr>
      <w:r>
        <w:t>Is Euphoria Megaways mobile-friendly?</w:t>
      </w:r>
    </w:p>
    <w:p>
      <w:r/>
      <w:r>
        <w:t>Yes, the game is mobile-compatible thanks to HTML5 technology, and works smoothly on any mobile device.</w:t>
      </w:r>
    </w:p>
    <w:p>
      <w:pPr>
        <w:pStyle w:val="Heading3"/>
      </w:pPr>
      <w:r>
        <w:t>Can I try Euphoria Megaways for free before betting real money?</w:t>
      </w:r>
    </w:p>
    <w:p>
      <w:r/>
      <w:r>
        <w:t>Yes, you can test the game for free on our website.</w:t>
      </w:r>
    </w:p>
    <w:p>
      <w:pPr>
        <w:pStyle w:val="Heading3"/>
      </w:pPr>
      <w:r>
        <w:t>How can I get Free Spins in Euphoria Megaways?</w:t>
      </w:r>
    </w:p>
    <w:p>
      <w:r/>
      <w:r>
        <w:t>To get Free Spins or Super Free Spins, at least three Scatters must land on the reels. Alternatively, you can buy the feature through the BUY button on the grid.</w:t>
      </w:r>
    </w:p>
    <w:p>
      <w:pPr>
        <w:pStyle w:val="Heading3"/>
      </w:pPr>
      <w:r>
        <w:t>What is the RTP of Euphoria Megaways?</w:t>
      </w:r>
    </w:p>
    <w:p>
      <w:r/>
      <w:r>
        <w:t>The game has an RTP of 96%.</w:t>
      </w:r>
    </w:p>
    <w:p>
      <w:pPr>
        <w:pStyle w:val="Heading3"/>
      </w:pPr>
      <w:r>
        <w:t>What is the maximum win in Euphoria Megaways?</w:t>
      </w:r>
    </w:p>
    <w:p>
      <w:r/>
      <w:r>
        <w:t>The maximum win is 10,000 times the bet.</w:t>
      </w:r>
    </w:p>
    <w:p>
      <w:pPr>
        <w:pStyle w:val="Heading3"/>
      </w:pPr>
      <w:r>
        <w:t>What is the minimum bet in Euphoria Megaways?</w:t>
      </w:r>
    </w:p>
    <w:p>
      <w:r/>
      <w:r>
        <w:t>The minimum bet is €0.20.</w:t>
      </w:r>
    </w:p>
    <w:p>
      <w:pPr>
        <w:pStyle w:val="Heading3"/>
      </w:pPr>
      <w:r>
        <w:t>What is the special feature in Euphoria Megaways?</w:t>
      </w:r>
    </w:p>
    <w:p>
      <w:r/>
      <w:r>
        <w:t>The game has a cascading system where after every winning combo, the winning symbols are removed and replaced by entirely new ones.</w:t>
      </w:r>
    </w:p>
    <w:p>
      <w:pPr>
        <w:pStyle w:val="Heading3"/>
      </w:pPr>
      <w:r>
        <w:t>What is the Super Free Spins function in Euphoria Megaways?</w:t>
      </w:r>
    </w:p>
    <w:p>
      <w:r/>
      <w:r>
        <w:t>It is a special function that is activated when at least one red Euphoria Scatter appears in the company of the blue Scatter. It gives multipliers and other bonuses, increasing the chances of winning large amounts and additional free spins.</w:t>
      </w:r>
    </w:p>
    <w:p>
      <w:pPr>
        <w:pStyle w:val="Heading2"/>
      </w:pPr>
      <w:r>
        <w:t>What we like</w:t>
      </w:r>
    </w:p>
    <w:p>
      <w:pPr>
        <w:pStyle w:val="ListBullet"/>
        <w:spacing w:line="240" w:lineRule="auto"/>
        <w:ind w:left="720"/>
      </w:pPr>
      <w:r/>
      <w:r>
        <w:t>117,649 ways to win</w:t>
      </w:r>
    </w:p>
    <w:p>
      <w:pPr>
        <w:pStyle w:val="ListBullet"/>
        <w:spacing w:line="240" w:lineRule="auto"/>
        <w:ind w:left="720"/>
      </w:pPr>
      <w:r/>
      <w:r>
        <w:t>Exciting bonus games</w:t>
      </w:r>
    </w:p>
    <w:p>
      <w:pPr>
        <w:pStyle w:val="ListBullet"/>
        <w:spacing w:line="240" w:lineRule="auto"/>
        <w:ind w:left="720"/>
      </w:pPr>
      <w:r/>
      <w:r>
        <w:t>Free Spins and Super Free Spins</w:t>
      </w:r>
    </w:p>
    <w:p>
      <w:pPr>
        <w:pStyle w:val="ListBullet"/>
        <w:spacing w:line="240" w:lineRule="auto"/>
        <w:ind w:left="720"/>
      </w:pPr>
      <w:r/>
      <w:r>
        <w:t>High maximum win potential</w:t>
      </w:r>
    </w:p>
    <w:p>
      <w:pPr>
        <w:pStyle w:val="Heading2"/>
      </w:pPr>
      <w:r>
        <w:t>What we don't like</w:t>
      </w:r>
    </w:p>
    <w:p>
      <w:pPr>
        <w:pStyle w:val="ListBullet"/>
        <w:spacing w:line="240" w:lineRule="auto"/>
        <w:ind w:left="720"/>
      </w:pPr>
      <w:r/>
      <w:r>
        <w:t>High volatility</w:t>
      </w:r>
    </w:p>
    <w:p>
      <w:pPr>
        <w:pStyle w:val="ListBullet"/>
        <w:spacing w:line="240" w:lineRule="auto"/>
        <w:ind w:left="720"/>
      </w:pPr>
      <w:r/>
      <w:r>
        <w:t>Autoplay function requires manual limits</w:t>
      </w:r>
    </w:p>
    <w:p>
      <w:r/>
      <w:r>
        <w:rPr>
          <w:b/>
        </w:rPr>
        <w:t>Play Euphoria Megaways for Free: Exciting Bonus Games</w:t>
      </w:r>
    </w:p>
    <w:p>
      <w:r/>
      <w:r>
        <w:rPr>
          <w:i/>
        </w:rPr>
        <w:t>Read our review of Euphoria Megaways, the high-volatility slot game with free spins and exciting bonus games. Try it for free on the provider's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