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Gems Megaways for Free - Review &amp; Guide</w:t>
      </w:r>
    </w:p>
    <w:p>
      <w:pPr>
        <w:pStyle w:val="Heading2"/>
      </w:pPr>
      <w:r>
        <w:t>Gameplay Features</w:t>
      </w:r>
    </w:p>
    <w:p>
      <w:r/>
      <w:r>
        <w:t>Get ready for an enchanted journey in Book of Gems Megaways. The game features a massive grid with 5 reels and 3 rows. But beware, the rows can expand to 4 or 5 rows during spins, making room for even more precious gems! With Megaways mechanics, you have 3,125 ways to win combinations of identical adjacent symbols from left to right. That's more ways to win than the number of times your neighbor claims their dog is 'just saying hi'.</w:t>
      </w:r>
      <w:r/>
    </w:p>
    <w:p>
      <w:r/>
      <w:r>
        <w:t>But wait, there's more! The minimum bet is €0.35, making it accessible to players who want to test the waters, while the maximum is €35 for those who want to go all out. You can choose between Start, Turbo, or Autoplay modes, depending on how fast you want to spin your way to riches.</w:t>
      </w:r>
      <w:r/>
    </w:p>
    <w:p>
      <w:r/>
      <w:r>
        <w:t>The game has a high volatility level, meaning players win less often, but the average sums are more significant. In other words, it's like playing the lottery, but without the scratch-off tickets and with a better chance of winning. With every spin, the excitement builds and the anticipation of a huge payout grows. With Book of Gems Megaways, you might just hit the jackpot and have the financial freedom to finally start your own gemstone collection.</w:t>
      </w:r>
    </w:p>
    <w:p>
      <w:pPr>
        <w:pStyle w:val="Heading2"/>
      </w:pPr>
      <w:r>
        <w:t>Multiply Your Wins with the Megaways Feature</w:t>
      </w:r>
    </w:p>
    <w:p>
      <w:r/>
      <w:r>
        <w:t xml:space="preserve">Are you tired of those basic slot games that only offer a limited number of paylines? Well, you're in luck! The Book of Gems Megaways gives you a chance to win big with its unique Megaways feature. Think of it as the ultimate wingman that helps increase your chances of hitting the jackpot. </w:t>
      </w:r>
    </w:p>
    <w:p>
      <w:r/>
      <w:r>
        <w:t>The Megaways feature calculates the winning possibilities by taking into account the number of symbols that appear on each reel. You'll see a counter displayed at the top of the grid, which counts the total number of different ways to win. So, there's no more settling for a single payline when you can have multiple ones with this slot game to boost your payouts.</w:t>
      </w:r>
    </w:p>
    <w:p>
      <w:r/>
      <w:r>
        <w:t>This fun and dynamic feature allows players to benefit from identical adjacent symbols, which can guarantee more frequent wins. Whether you are a seasoned pro or a newbie to the world of online slots, you'll definitely want to give the Megaways feature a go. So, buckle up and get ready for an epic adventure like no other with the Book of Gems Megaways.</w:t>
      </w:r>
    </w:p>
    <w:p>
      <w:pPr>
        <w:pStyle w:val="Heading2"/>
      </w:pPr>
      <w:r>
        <w:t>Get Your Bonus On with Book of Gems Megaways</w:t>
      </w:r>
    </w:p>
    <w:p>
      <w:r/>
      <w:r>
        <w:t>Let's talk about the best part of any online slot game: the bonus round! And the Book of Gems Megaways does not disappoint, my friends. This game has a special book symbol that serves as both a Wild and Scatter, which is already a double threat in our eyes.</w:t>
      </w:r>
    </w:p>
    <w:p>
      <w:r/>
      <w:r>
        <w:t>If three Book symbols make their way onto the reels during the game (fingers crossed!), players will unlock the coveted Bonus game and be rewarded with 10 epic free spins.</w:t>
      </w:r>
    </w:p>
    <w:p>
      <w:r/>
      <w:r>
        <w:t>The book also has a trick up its sleeve - it randomly chooses a symbol that will expand to the entire reel in case of winning combinations. That's like getting the cheat code to gain an edge during the bonus round! Genius.</w:t>
      </w:r>
    </w:p>
    <w:p>
      <w:r/>
      <w:r>
        <w:t>Not in the mood to wait for those elusive Scatter symbols? Don't fret. With Book of Gems Megaways, players can choose to buy free spins separately. So, if you're feeling lucky - or just a little impatient - go ahead and buy those free spins and let the good times roll!</w:t>
      </w:r>
    </w:p>
    <w:p>
      <w:r/>
      <w:r>
        <w:t>Overall, the Bonus game in Book of Gems Megaways is a real gem (get it?) and adds an extra layer of excitement to this already thrilling game. So, what are you waiting for? Give it a spin and see if Lady Luck is on your side today!</w:t>
      </w:r>
    </w:p>
    <w:p>
      <w:pPr>
        <w:pStyle w:val="Heading2"/>
      </w:pPr>
      <w:r>
        <w:t>RTP and Volatility</w:t>
      </w:r>
    </w:p>
    <w:p>
      <w:r/>
      <w:r>
        <w:t>Are you ready to dive into the world of Book of Gems Megaways? Before you start spinning those reels, it's important to note that this game has a theoretical return to player (RTP) of 95%. But don't let that number discourage you - it can still hand out some pretty impressive payouts.</w:t>
      </w:r>
      <w:r/>
    </w:p>
    <w:p>
      <w:r/>
      <w:r>
        <w:t>However, it's no secret that its volatility level is on the higher end of the spectrum. But let's be real, who doesn't like a little risk, am I right? It's that rush of excitement when you hit that big win after a streak of losses - it's kind of like waiting for that one co-worker to bring in free donuts on a Monday morning. You never know when it's going to happen, but when it does, it's pure bliss.</w:t>
      </w:r>
      <w:r/>
    </w:p>
    <w:p>
      <w:r/>
      <w:r>
        <w:t xml:space="preserve">Now, unfortunately for those of you who like to set win or loss limits, you won't be able to do that when using the Autoplay mode. But hey, why not live dangerously? Who needs limits when you've got a chance to win big and live like a king (or queen)? Just don't blame us if the boss catches you spinning the reels instead of working on that TPS report. </w:t>
      </w:r>
    </w:p>
    <w:p>
      <w:pPr>
        <w:pStyle w:val="Heading2"/>
      </w:pPr>
      <w:r>
        <w:t>Graphics and Symbols</w:t>
      </w:r>
    </w:p>
    <w:p>
      <w:r/>
      <w:r>
        <w:t>First things first, can we just take a moment to appreciate the sheer beauty that is the graphics in the Book of Gems Megaways slot game? It's like looking at a sparkling diamond on a sunny day, it's that mesmerizing. Skywind Group has clearly put a lot of effort into making this game a visual treat for players.</w:t>
      </w:r>
      <w:r/>
    </w:p>
    <w:p>
      <w:r/>
      <w:r>
        <w:t>The symbols in this game are absolutely stunning, with each one studded with precious gems that glimmer in the light. Even the playing card symbols from 10 to Ace have been given a jewel-like makeover, making them look far more valuable than they actually are. And let's not forget the higher-level symbols, which are represented by a golden ring, scarab, pyramid, and a dashing explorer. I personally found the explorer to be quite charming, but that might just be because he's holding a giant diamond.</w:t>
      </w:r>
      <w:r/>
    </w:p>
    <w:p>
      <w:r/>
      <w:r>
        <w:t>The background of Book of Gems Megaways is equally as impressive, consisting of a sunset over a desert landscape with two pyramids standing tall amidst a sandstorm. It's a breathtaking view, enhanced even more by the gorgeous graphics of the game. The combination of the stunning symbols and enchanting backdrop makes for an immersive gaming experience.</w:t>
      </w:r>
      <w:r/>
    </w:p>
    <w:p>
      <w:r/>
      <w:r>
        <w:t>Although the game doesn't have a lot of special effects, the graphics alone are enough to keep you entertained for hours. Just watching the symbols spin and light up the screen is oddly satisfying. Skywind Group has definitely succeeded in creating a visually appealing game with Book of Gems Megaways.</w:t>
      </w:r>
    </w:p>
    <w:p>
      <w:pPr>
        <w:pStyle w:val="Heading2"/>
      </w:pPr>
      <w:r>
        <w:t>FAQ</w:t>
      </w:r>
    </w:p>
    <w:p>
      <w:pPr>
        <w:pStyle w:val="Heading3"/>
      </w:pPr>
      <w:r>
        <w:t>What is the theme of Book of Gems Megaways?</w:t>
      </w:r>
    </w:p>
    <w:p>
      <w:r/>
      <w:r>
        <w:t>The theme of Book of Gems Megaways is Ancient Egypt.</w:t>
      </w:r>
    </w:p>
    <w:p>
      <w:pPr>
        <w:pStyle w:val="Heading3"/>
      </w:pPr>
      <w:r>
        <w:t>What are the graphics of the game like?</w:t>
      </w:r>
    </w:p>
    <w:p>
      <w:r/>
      <w:r>
        <w:t>The graphics are well done, with well-defined symbols and a desert landscape as the background.</w:t>
      </w:r>
    </w:p>
    <w:p>
      <w:pPr>
        <w:pStyle w:val="Heading3"/>
      </w:pPr>
      <w:r>
        <w:t>How many reels and rows does the game have?</w:t>
      </w:r>
    </w:p>
    <w:p>
      <w:r/>
      <w:r>
        <w:t>The game has 5 reels and 3 rows that can become 4 or 5 during spins.</w:t>
      </w:r>
    </w:p>
    <w:p>
      <w:pPr>
        <w:pStyle w:val="Heading3"/>
      </w:pPr>
      <w:r>
        <w:t>What are the betting limits?</w:t>
      </w:r>
    </w:p>
    <w:p>
      <w:r/>
      <w:r>
        <w:t>The minimum bet is €0.35 and the maximum is €35.</w:t>
      </w:r>
    </w:p>
    <w:p>
      <w:pPr>
        <w:pStyle w:val="Heading3"/>
      </w:pPr>
      <w:r>
        <w:t>What is the Megaways counter?</w:t>
      </w:r>
    </w:p>
    <w:p>
      <w:r/>
      <w:r>
        <w:t>The Megaways counter in the upper part of the grid tells us the winning possibilities on every spin.</w:t>
      </w:r>
    </w:p>
    <w:p>
      <w:pPr>
        <w:pStyle w:val="Heading3"/>
      </w:pPr>
      <w:r>
        <w:t>What is the theoretical return to player (RTP) of the game?</w:t>
      </w:r>
    </w:p>
    <w:p>
      <w:r/>
      <w:r>
        <w:t>The theoretical return to player (RTP) is 95%.</w:t>
      </w:r>
    </w:p>
    <w:p>
      <w:pPr>
        <w:pStyle w:val="Heading3"/>
      </w:pPr>
      <w:r>
        <w:t>What kind of symbols are in the game?</w:t>
      </w:r>
    </w:p>
    <w:p>
      <w:r/>
      <w:r>
        <w:t>There are low-level symbols like playing cards, and high-level symbols like a golden ring, scarab, pyramid, and explorer.</w:t>
      </w:r>
    </w:p>
    <w:p>
      <w:pPr>
        <w:pStyle w:val="Heading3"/>
      </w:pPr>
      <w:r>
        <w:t>What is the magic book symbol in the game?</w:t>
      </w:r>
    </w:p>
    <w:p>
      <w:r/>
      <w:r>
        <w:t>The magic book is a special symbol that functions as both Wild and Scatter. It can replace other symbols and trigger the Bonus game with free spins.</w:t>
      </w:r>
    </w:p>
    <w:p>
      <w:pPr>
        <w:pStyle w:val="Heading2"/>
      </w:pPr>
      <w:r>
        <w:t>What we like</w:t>
      </w:r>
    </w:p>
    <w:p>
      <w:pPr>
        <w:pStyle w:val="ListBullet"/>
        <w:spacing w:line="240" w:lineRule="auto"/>
        <w:ind w:left="720"/>
      </w:pPr>
      <w:r/>
      <w:r>
        <w:t>Megaways mechanics with 3,125 ways to win</w:t>
      </w:r>
    </w:p>
    <w:p>
      <w:pPr>
        <w:pStyle w:val="ListBullet"/>
        <w:spacing w:line="240" w:lineRule="auto"/>
        <w:ind w:left="720"/>
      </w:pPr>
      <w:r/>
      <w:r>
        <w:t>Special book symbol that serves as both Wild and Scatter</w:t>
      </w:r>
    </w:p>
    <w:p>
      <w:pPr>
        <w:pStyle w:val="ListBullet"/>
        <w:spacing w:line="240" w:lineRule="auto"/>
        <w:ind w:left="720"/>
      </w:pPr>
      <w:r/>
      <w:r>
        <w:t>High volatility level for huge sums of money</w:t>
      </w:r>
    </w:p>
    <w:p>
      <w:pPr>
        <w:pStyle w:val="ListBullet"/>
        <w:spacing w:line="240" w:lineRule="auto"/>
        <w:ind w:left="720"/>
      </w:pPr>
      <w:r/>
      <w:r>
        <w:t>Excellent graphics with bright colors and precious stones</w:t>
      </w:r>
    </w:p>
    <w:p>
      <w:pPr>
        <w:pStyle w:val="Heading2"/>
      </w:pPr>
      <w:r>
        <w:t>What we don't like</w:t>
      </w:r>
    </w:p>
    <w:p>
      <w:pPr>
        <w:pStyle w:val="ListBullet"/>
        <w:spacing w:line="240" w:lineRule="auto"/>
        <w:ind w:left="720"/>
      </w:pPr>
      <w:r/>
      <w:r>
        <w:t>Players cannot set win or loss limits when using the Autoplay mode</w:t>
      </w:r>
    </w:p>
    <w:p>
      <w:pPr>
        <w:pStyle w:val="ListBullet"/>
        <w:spacing w:line="240" w:lineRule="auto"/>
        <w:ind w:left="720"/>
      </w:pPr>
      <w:r/>
      <w:r>
        <w:t>The game has few special effects</w:t>
      </w:r>
    </w:p>
    <w:p>
      <w:r/>
      <w:r>
        <w:rPr>
          <w:b/>
        </w:rPr>
        <w:t>Play Book of Gems Megaways for Free - Review &amp; Guide</w:t>
      </w:r>
    </w:p>
    <w:p>
      <w:r/>
      <w:r>
        <w:rPr>
          <w:i/>
        </w:rPr>
        <w:t>Discover Book of Gems Megaways features, bonuses, graphics and try for free in our review. Play now and benefit from the Megaways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