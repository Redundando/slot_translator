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Lotus Luck Free - Review of Gameplay, Graphics, and More</w:t>
      </w:r>
    </w:p>
    <w:p>
      <w:pPr>
        <w:pStyle w:val="Heading2"/>
      </w:pPr>
      <w:r>
        <w:t>Gameplay and Features</w:t>
      </w:r>
    </w:p>
    <w:p>
      <w:r/>
      <w:r>
        <w:t>Prepare to be whisked away to an exotic world of lotus flowers and big wins with Lotus Luck! This classic 5 reel, 4 row slot game offers 1,024 ways to win, with a guaranteed minimum of 2 adjacent, identical symbols. It's like having a pair of matching lotus socks!</w:t>
      </w:r>
    </w:p>
    <w:p>
      <w:r/>
      <w:r>
        <w:t>But wait, there's more! Lotus Luck strikes a perfect balance between the frequency of winning combinations and the value of wins, with a tantalizing RTP value of 95.62% and medium volatility. It's kind of like the perfect pad thai - spicy enough to keep things exciting but not so spicy that it burns your tongue.</w:t>
      </w:r>
      <w:r>
        <w:t xml:space="preserve"> </w:t>
      </w:r>
    </w:p>
    <w:p>
      <w:r/>
      <w:r>
        <w:t>And if you're feeling particularly lazy or just really like the color green, don't worry - you can enable turbo mode and set 5 to 1,000 automatic spins or infinity. It's like having your own personal slot game DJ!</w:t>
      </w:r>
    </w:p>
    <w:p>
      <w:pPr>
        <w:pStyle w:val="Heading2"/>
      </w:pPr>
      <w:r>
        <w:t>Design and Graphics</w:t>
      </w:r>
    </w:p>
    <w:p>
      <w:r/>
      <w:r>
        <w:t xml:space="preserve">Prepare to be transported to India with Lotus Luck's exquisite graphics and attention to detail. The game takes place in the royal palace set against the backdrop of crystal waters, making you feel like royalty. The game's calming music adds to the overall zen experience while providing hours of entertainment. </w:t>
      </w:r>
    </w:p>
    <w:p>
      <w:r/>
      <w:r>
        <w:t xml:space="preserve"> The golden reels frame the board and the symbols themselves are the epitome of elegance and grace that you would expect. You'll be mesmerized by the intricate designs of each symbol, from the lotus flowers to the precious gems. It's important to remember that while playing Lotus Luck, your luck may increase, but your bankroll may decrease!</w:t>
      </w:r>
    </w:p>
    <w:p>
      <w:pPr>
        <w:pStyle w:val="Heading2"/>
      </w:pPr>
      <w:r>
        <w:t>Volatility and RTP</w:t>
      </w:r>
    </w:p>
    <w:p>
      <w:r/>
      <w:r>
        <w:t>If you're looking for a game that won't leave you crying over your lost coins but still gives you the opportunity to hit it big, Lotus Luck should be your go-to. With medium volatility and an RTP of 95.62%, it offers a perfect balance of excitement and rewards.</w:t>
      </w:r>
      <w:r>
        <w:t xml:space="preserve"> </w:t>
      </w:r>
    </w:p>
    <w:p>
      <w:r/>
      <w:r>
        <w:t>The familiar 5-reel, 4-row layout boasts a whopping 1,024 ways to win - your chances of hitting a winning combination have never been better. And if you don't feel like spinning the reels yourself, fear not - you can set the game up for up to 5 to 1,000 automatic spins. You can basically sit back, relax and let Lotus Luck do all the work.</w:t>
      </w:r>
      <w:r>
        <w:t xml:space="preserve"> </w:t>
      </w:r>
    </w:p>
    <w:p>
      <w:r/>
      <w:r>
        <w:t>If you're feeling particularly adventurous, crank up the turbo function mode and see if you can keep up with the game's lightning-fast pace. Who knows, it might just bring you the extra bit of luck you need to score that big win.</w:t>
      </w:r>
    </w:p>
    <w:p>
      <w:pPr>
        <w:pStyle w:val="Heading2"/>
      </w:pPr>
      <w:r>
        <w:t>Symbol Variety and Value</w:t>
      </w:r>
    </w:p>
    <w:p>
      <w:r/>
      <w:r>
        <w:t>Looking for a slot game with enough variety and excitement to keep you going for hours? Look no further, my friend. Lotus Luck boasts a wide range of symbols to keep you on the edge of your seat, ranging from the traditional Royal Flush cards from 10 to Ace to unique and fun themed symbols like a candle, a plate of food, and even a headdress!</w:t>
      </w:r>
      <w:r>
        <w:t xml:space="preserve"> </w:t>
      </w:r>
    </w:p>
    <w:p>
      <w:r/>
      <w:r>
        <w:t>But wait, there's more! In order to win big, you'll need at least three adjacent identical symbols for the Royal Flush cards and two adjacent identical symbols for the themed symbols. And don't forget about the special symbols - the wild owl that substitutes for all symbols except the scatter and the scatter queen that can earn you up to 16 free spins. Who knew an owl and a queen could bring so much luck?</w:t>
      </w:r>
    </w:p>
    <w:p>
      <w:pPr>
        <w:pStyle w:val="Heading2"/>
      </w:pPr>
      <w:r>
        <w:t>User Experience</w:t>
      </w:r>
    </w:p>
    <w:p>
      <w:r/>
      <w:r>
        <w:t>Prepare to zen out with Lotus Luck! The gameplay is as relaxing as a cup of tea after a yoga session. No need to worry about any confusing rules or dizzying animations - this game keeps it simple and sweet. Plus, you won't need to upgrade your computer to play - it runs smoothly even on an ancient laptop from the early 2000s. The only downside is the payment table - it's about as smooth as a bed of nails with no scrolling bar. So, if you want to check out all your options, you might need to loosen up those wrists before the game.</w:t>
      </w:r>
    </w:p>
    <w:p>
      <w:r/>
      <w:r>
        <w:t>All in all, if you're looking for a visually pleasing, easy-to-play slot game that won't make you see stars (unless you hit the jackpot, that is), then Lotus Luck is right up your alley. Give it a spin and who knows, you might even find some inner peace along the way.</w:t>
      </w:r>
    </w:p>
    <w:p>
      <w:pPr>
        <w:pStyle w:val="Heading2"/>
      </w:pPr>
      <w:r>
        <w:t>FAQ</w:t>
      </w:r>
    </w:p>
    <w:p>
      <w:pPr>
        <w:pStyle w:val="Heading3"/>
      </w:pPr>
      <w:r>
        <w:t>How many reels does the Lotus Luck slot have?</w:t>
      </w:r>
    </w:p>
    <w:p>
      <w:r/>
      <w:r>
        <w:t>Lotus Luck has 5 reels and 4 rows.</w:t>
      </w:r>
    </w:p>
    <w:p>
      <w:pPr>
        <w:pStyle w:val="Heading3"/>
      </w:pPr>
      <w:r>
        <w:t>What is the minimum bet for Lotus Luck slot?</w:t>
      </w:r>
    </w:p>
    <w:p>
      <w:r/>
      <w:r>
        <w:t>The minimum bet for Lotus Luck is €0.80.</w:t>
      </w:r>
    </w:p>
    <w:p>
      <w:pPr>
        <w:pStyle w:val="Heading3"/>
      </w:pPr>
      <w:r>
        <w:t>Can I play Lotus Luck on automatic spins?</w:t>
      </w:r>
    </w:p>
    <w:p>
      <w:r/>
      <w:r>
        <w:t>Yes, you can set 5 to 1,000 automatic spins and even infinite in Lotus Luck.</w:t>
      </w:r>
    </w:p>
    <w:p>
      <w:pPr>
        <w:pStyle w:val="Heading3"/>
      </w:pPr>
      <w:r>
        <w:t>What is the maximum bet for Lotus Luck slot?</w:t>
      </w:r>
    </w:p>
    <w:p>
      <w:r/>
      <w:r>
        <w:t>The maximum bet for Lotus Luck is €160.</w:t>
      </w:r>
    </w:p>
    <w:p>
      <w:pPr>
        <w:pStyle w:val="Heading3"/>
      </w:pPr>
      <w:r>
        <w:t>What is the RTP value for Lotus Luck slot?</w:t>
      </w:r>
    </w:p>
    <w:p>
      <w:r/>
      <w:r>
        <w:t>The RTP value for Lotus Luck is 95.62%.</w:t>
      </w:r>
    </w:p>
    <w:p>
      <w:pPr>
        <w:pStyle w:val="Heading3"/>
      </w:pPr>
      <w:r>
        <w:t>What is the Wild symbol in Lotus Luck slot?</w:t>
      </w:r>
    </w:p>
    <w:p>
      <w:r/>
      <w:r>
        <w:t>The Wild symbol in Lotus Luck is an owl and it acts as a substitute for all symbols except for the Scatter.</w:t>
      </w:r>
    </w:p>
    <w:p>
      <w:pPr>
        <w:pStyle w:val="Heading3"/>
      </w:pPr>
      <w:r>
        <w:t>What is the Scatter symbol in Lotus Luck slot?</w:t>
      </w:r>
    </w:p>
    <w:p>
      <w:r/>
      <w:r>
        <w:t>The Scatter symbol in Lotus Luck is represented by a queen.</w:t>
      </w:r>
    </w:p>
    <w:p>
      <w:pPr>
        <w:pStyle w:val="Heading3"/>
      </w:pPr>
      <w:r>
        <w:t>How many free spins can I win with the Scatter symbol in Lotus Luck?</w:t>
      </w:r>
    </w:p>
    <w:p>
      <w:r/>
      <w:r>
        <w:t>With 3 Scatter symbols, you can win 8 free spins, with 4 you can win 12 free spins and with 5 you can win 16 free spins.</w:t>
      </w:r>
    </w:p>
    <w:p>
      <w:pPr>
        <w:pStyle w:val="Heading2"/>
      </w:pPr>
      <w:r>
        <w:t>What we like</w:t>
      </w:r>
    </w:p>
    <w:p>
      <w:pPr>
        <w:pStyle w:val="ListBullet"/>
        <w:spacing w:line="240" w:lineRule="auto"/>
        <w:ind w:left="720"/>
      </w:pPr>
      <w:r/>
      <w:r>
        <w:t>1,024 ways to win</w:t>
      </w:r>
    </w:p>
    <w:p>
      <w:pPr>
        <w:pStyle w:val="ListBullet"/>
        <w:spacing w:line="240" w:lineRule="auto"/>
        <w:ind w:left="720"/>
      </w:pPr>
      <w:r/>
      <w:r>
        <w:t>Good compromise between value of wins and frequency of winning combinations</w:t>
      </w:r>
    </w:p>
    <w:p>
      <w:pPr>
        <w:pStyle w:val="ListBullet"/>
        <w:spacing w:line="240" w:lineRule="auto"/>
        <w:ind w:left="720"/>
      </w:pPr>
      <w:r/>
      <w:r>
        <w:t>Detailed graphics and design</w:t>
      </w:r>
    </w:p>
    <w:p>
      <w:pPr>
        <w:pStyle w:val="ListBullet"/>
        <w:spacing w:line="240" w:lineRule="auto"/>
        <w:ind w:left="720"/>
      </w:pPr>
      <w:r/>
      <w:r>
        <w:t>Relaxing gameplay with no crashes or slowdowns</w:t>
      </w:r>
    </w:p>
    <w:p>
      <w:pPr>
        <w:pStyle w:val="Heading2"/>
      </w:pPr>
      <w:r>
        <w:t>What we don't like</w:t>
      </w:r>
    </w:p>
    <w:p>
      <w:pPr>
        <w:pStyle w:val="ListBullet"/>
        <w:spacing w:line="240" w:lineRule="auto"/>
        <w:ind w:left="720"/>
      </w:pPr>
      <w:r/>
      <w:r>
        <w:t>Lack of fluidity in payment table scrolling</w:t>
      </w:r>
    </w:p>
    <w:p>
      <w:r/>
      <w:r>
        <w:rPr>
          <w:b/>
        </w:rPr>
        <w:t>Play Lotus Luck Free - Review of Gameplay, Graphics, and More</w:t>
      </w:r>
    </w:p>
    <w:p>
      <w:r/>
      <w:r>
        <w:rPr>
          <w:i/>
        </w:rPr>
        <w:t>Play Lotus Luck for free and enjoy its relaxing gameplay, detailed graphics, and 1,024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