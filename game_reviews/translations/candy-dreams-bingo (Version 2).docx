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Dreams: Bingo for Free - Slot Game Review</w:t>
      </w:r>
    </w:p>
    <w:p>
      <w:pPr>
        <w:pStyle w:val="Heading2"/>
      </w:pPr>
      <w:r>
        <w:t>Exploring the Gameplay Mechanisms of Candy Dreams: Bingo</w:t>
      </w:r>
    </w:p>
    <w:p>
      <w:r/>
      <w:r>
        <w:t>Get ready to indulge in a sweet and satisfying gaming experience with Candy Dreams: Bingo! This innovative slot game features 25 numbers and winning combinations that can be formed horizontally, vertically, and diagonally on the grid. It's a game that's easy to learn but offers endless excitement and rewards.</w:t>
      </w:r>
      <w:r/>
    </w:p>
    <w:p>
      <w:r/>
      <w:r>
        <w:t>With each spin, 25 numbers appear in the main grid and 40 in the right-hand square. The diverse range of symbols that appear makes every spin unique, and the vibrant graphics and adorable candy characters make the game even more enjoyable to play.</w:t>
      </w:r>
      <w:r/>
    </w:p>
    <w:p>
      <w:r/>
      <w:r>
        <w:t>But let's get down to what really matters: winning. In Candy Dreams: Bingo, a combo of at least 5 symbols is all it takes to trigger a win. And with so many opportunities to form winning combinations, your chances of hitting a jackpot are pretty sweet!</w:t>
      </w:r>
      <w:r/>
    </w:p>
    <w:p>
      <w:r/>
      <w:r>
        <w:t>One of the best things about Candy Dreams: Bingo is the sense of adventure it brings to the table. As you play, you'll discover new and exciting features that keep the game fresh and entertaining. Whether you're a seasoned player or a beginner, Candy Dreams: Bingo is a game that will keep you coming back for more.</w:t>
      </w:r>
      <w:r/>
    </w:p>
    <w:p>
      <w:r/>
      <w:r>
        <w:t>So what are you waiting for? Give Candy Dreams: Bingo a spin and see if Lady Luck is on your side today. With its catchy soundtrack, charming graphics, and exciting gameplay mechanics, you're sure to have a sweet time playing this game.</w:t>
      </w:r>
    </w:p>
    <w:p>
      <w:pPr>
        <w:pStyle w:val="Heading2"/>
      </w:pPr>
      <w:r>
        <w:t>Unlock the Sweetest Wins: Candy Dreams: Bingo</w:t>
      </w:r>
    </w:p>
    <w:p>
      <w:r/>
      <w:r>
        <w:t>If you have a sweet tooth and love bingo games, we have the perfect treat for you! Candy Dreams: Bingo is an online slot game that will satisfy your cravings and your desire to win big. The game is set against a backdrop of candy-filled skies and comes with 5 reels and 243 ways to win.</w:t>
      </w:r>
    </w:p>
    <w:p>
      <w:r/>
      <w:r>
        <w:t>All winning combinations in Candy Dreams: Bingo are formed when symbols land horizontally, vertically, or diagonally on the reels. The best part? You only need to identify a combo of at least 5 symbols to clinch a win. It's easy peasy, lemon squeezy!</w:t>
      </w:r>
    </w:p>
    <w:p>
      <w:r/>
      <w:r>
        <w:t>Here's the icing on the cake - the highest multipliers are applied to the first set of combinations formed, visible in the right-hand square. If you're lucky, you could win a 25x, 100x, 250x multiplier that could amount to a maximum of 10,000x! That's enough to make Willy Wonka himself jealous.</w:t>
      </w:r>
    </w:p>
    <w:p>
      <w:pPr>
        <w:pStyle w:val="Heading2"/>
      </w:pPr>
      <w:r>
        <w:t>Hit the Sweet Spot! Maximum Win in Candy Dreams: Bingo</w:t>
      </w:r>
    </w:p>
    <w:p>
      <w:r/>
      <w:r>
        <w:t>Talk about reaching cloud nine! The candy-themed slot game Candy Dreams: Bingo is a sugary treat for all of us sweet lovers. And what can tempt you even more than colorful graphics and childhood memories? The answer is simple - massive wins!</w:t>
      </w:r>
    </w:p>
    <w:p>
      <w:r/>
      <w:r>
        <w:t>So, what's the sweetest thing of all? It's definitely the maximum win of 10,017 times the bet, for all lucky players that manage to score the top combination. Imagine that! You could win hundreds,- or even thousands of dollars just by betting a few coins. Game on!</w:t>
      </w:r>
    </w:p>
    <w:p>
      <w:r/>
      <w:r>
        <w:t>But - as always - there's a catch. The volatility is high in Candy Dreams: Bingo. It means that the payouts are less regular, but when they happen, they are hefty. So, don't get discouraged if you don't hit the jackpot straight off, and - of course - don't forget that the theoretical return to the player (RTP) is at a solid 95.85%. That's higher than in many other similar games!</w:t>
      </w:r>
    </w:p>
    <w:p>
      <w:r/>
      <w:r>
        <w:t>All in all, Candy Dreams: Bingo is a wonderland that combines fun, colors, and great prize potential. Ready to take a bite?</w:t>
      </w:r>
    </w:p>
    <w:p>
      <w:pPr>
        <w:pStyle w:val="Heading2"/>
      </w:pPr>
      <w:r>
        <w:t>Availability of Candy Dreams: Bingo on Different Devices</w:t>
      </w:r>
    </w:p>
    <w:p>
      <w:r/>
      <w:r>
        <w:t>Are you tired of playing casino slot games that only work on a specific device? Fear not, Candy Dreams: Bingo has got you covered! Its HTML5 architecture allows you to play on any device, be it a mobile phone, tablet, or desktop computer. So, whether you're on the go or chilling at home, this game is available to you anytime and anywhere.</w:t>
      </w:r>
      <w:r/>
    </w:p>
    <w:p>
      <w:r/>
      <w:r>
        <w:t>And that's not all! Candy Dreams: Bingo is available on all major platforms, including iOS, Android, and desktop browsers. So, whether you're an Apple or Android fan, or prefer playing on a good old desktop computer, you can enjoy this game without any hassle.</w:t>
      </w:r>
      <w:r/>
    </w:p>
    <w:p>
      <w:r/>
      <w:r>
        <w:t>This means that you don't have to worry about compatibility issues, downloading any specific software, or missing out on any features. You can access the game directly on your device's browser and enjoy the full experience.</w:t>
      </w:r>
      <w:r/>
    </w:p>
    <w:p>
      <w:r/>
      <w:r>
        <w:t>So, what are you waiting for? Grab your mobile phone or turn on your desktop computer and start playing Candy Dreams: Bingo now! Trust us, you won't be able to resist the sweet temptation of this game.</w:t>
      </w:r>
    </w:p>
    <w:p>
      <w:pPr>
        <w:pStyle w:val="Heading2"/>
      </w:pPr>
      <w:r>
        <w:t>Lack of Special Symbols in Candy Dreams: Bingo</w:t>
      </w:r>
    </w:p>
    <w:p>
      <w:r/>
      <w:r>
        <w:t xml:space="preserve">Hey sugar, you'll find that Candy Dreams: Bingo doesn't have the usual complement of Wilds or Scatters. It's a bit like going trick or treating and coming back with no candy, but don't worry, this game has got its own sweet surprises. </w:t>
      </w:r>
    </w:p>
    <w:p>
      <w:r/>
      <w:r>
        <w:t xml:space="preserve">Rather than relying on special symbols, Candy Dreams: Bingo rewards players for forming combinations of five or more matching icons across its 25-number grid. It's like a game of bingo, but with candy instead of numbers. And let's be honest, candy is so much more fun than numbers. </w:t>
      </w:r>
    </w:p>
    <w:p>
      <w:r/>
      <w:r>
        <w:t xml:space="preserve">You might think that such a simplistic approach is too easy, but don't be fooled - sometimes the most minimalistic ideas can be the most satisfying. That's why Candy Dreams: Bingo will leave you on a sugar high long after you've walked away from the game. Plus, it's easier to play than getting your grandma's homemade brownies recipe. </w:t>
      </w:r>
    </w:p>
    <w:p>
      <w:pPr>
        <w:pStyle w:val="Heading2"/>
      </w:pPr>
      <w:r>
        <w:t>FAQ</w:t>
      </w:r>
    </w:p>
    <w:p>
      <w:pPr>
        <w:pStyle w:val="Heading3"/>
      </w:pPr>
      <w:r>
        <w:t>What is the maximum win in Candy Dreams: Bingo?</w:t>
      </w:r>
    </w:p>
    <w:p>
      <w:r/>
      <w:r>
        <w:t>The maximum win, with the applied multipliers, is 10,017 times the bet.</w:t>
      </w:r>
    </w:p>
    <w:p>
      <w:pPr>
        <w:pStyle w:val="Heading3"/>
      </w:pPr>
      <w:r>
        <w:t>What is the basic bet in Candy Dreams: Bingo?</w:t>
      </w:r>
    </w:p>
    <w:p>
      <w:r/>
      <w:r>
        <w:t>The basic bet is 0.10 virtual coins.</w:t>
      </w:r>
    </w:p>
    <w:p>
      <w:pPr>
        <w:pStyle w:val="Heading3"/>
      </w:pPr>
      <w:r>
        <w:t>Is there an Autoplay function in Candy Dreams: Bingo?</w:t>
      </w:r>
    </w:p>
    <w:p>
      <w:r/>
      <w:r>
        <w:t>Yes, there is an Autoplay function where you can select from 10 to 100 automatic spins.</w:t>
      </w:r>
    </w:p>
    <w:p>
      <w:pPr>
        <w:pStyle w:val="Heading3"/>
      </w:pPr>
      <w:r>
        <w:t>What is the volatility level in Candy Dreams: Bingo?</w:t>
      </w:r>
    </w:p>
    <w:p>
      <w:r/>
      <w:r>
        <w:t>The volatility in Candy Dreams: Bingo is high.</w:t>
      </w:r>
    </w:p>
    <w:p>
      <w:pPr>
        <w:pStyle w:val="Heading3"/>
      </w:pPr>
      <w:r>
        <w:t>Are there any special symbols in Candy Dreams: Bingo?</w:t>
      </w:r>
    </w:p>
    <w:p>
      <w:r/>
      <w:r>
        <w:t>No, there are no special symbols, Wilds, or Scatters.</w:t>
      </w:r>
    </w:p>
    <w:p>
      <w:pPr>
        <w:pStyle w:val="Heading3"/>
      </w:pPr>
      <w:r>
        <w:t>What is the theme of Candy Dreams: Bingo?</w:t>
      </w:r>
    </w:p>
    <w:p>
      <w:r/>
      <w:r>
        <w:t>The theme of Candy Dreams: Bingo is candy.</w:t>
      </w:r>
    </w:p>
    <w:p>
      <w:pPr>
        <w:pStyle w:val="Heading3"/>
      </w:pPr>
      <w:r>
        <w:t>What is the RTP value in Candy Dreams: Bingo?</w:t>
      </w:r>
    </w:p>
    <w:p>
      <w:r/>
      <w:r>
        <w:t>The theoretical return to the player in Candy Dreams: Bingo is 95.85%.</w:t>
      </w:r>
    </w:p>
    <w:p>
      <w:pPr>
        <w:pStyle w:val="Heading3"/>
      </w:pPr>
      <w:r>
        <w:t>Can I play Candy Dreams: Bingo on my smartphone?</w:t>
      </w:r>
    </w:p>
    <w:p>
      <w:r/>
      <w:r>
        <w:t>Yes, the HTML5 architecture of this game allows you to play on any device, mobile or fixed.</w:t>
      </w:r>
    </w:p>
    <w:p>
      <w:pPr>
        <w:pStyle w:val="Heading2"/>
      </w:pPr>
      <w:r>
        <w:t>What we like</w:t>
      </w:r>
    </w:p>
    <w:p>
      <w:pPr>
        <w:pStyle w:val="ListBullet"/>
        <w:spacing w:line="240" w:lineRule="auto"/>
        <w:ind w:left="720"/>
      </w:pPr>
      <w:r/>
      <w:r>
        <w:t>Simple gameplay mechanics</w:t>
      </w:r>
    </w:p>
    <w:p>
      <w:pPr>
        <w:pStyle w:val="ListBullet"/>
        <w:spacing w:line="240" w:lineRule="auto"/>
        <w:ind w:left="720"/>
      </w:pPr>
      <w:r/>
      <w:r>
        <w:t>All winning combinations are considered</w:t>
      </w:r>
    </w:p>
    <w:p>
      <w:pPr>
        <w:pStyle w:val="ListBullet"/>
        <w:spacing w:line="240" w:lineRule="auto"/>
        <w:ind w:left="720"/>
      </w:pPr>
      <w:r/>
      <w:r>
        <w:t>High maximum win with multipliers</w:t>
      </w:r>
    </w:p>
    <w:p>
      <w:pPr>
        <w:pStyle w:val="ListBullet"/>
        <w:spacing w:line="240" w:lineRule="auto"/>
        <w:ind w:left="720"/>
      </w:pPr>
      <w:r/>
      <w:r>
        <w:t>Can play on any device</w:t>
      </w:r>
    </w:p>
    <w:p>
      <w:pPr>
        <w:pStyle w:val="Heading2"/>
      </w:pPr>
      <w:r>
        <w:t>What we don't like</w:t>
      </w:r>
    </w:p>
    <w:p>
      <w:pPr>
        <w:pStyle w:val="ListBullet"/>
        <w:spacing w:line="240" w:lineRule="auto"/>
        <w:ind w:left="720"/>
      </w:pPr>
      <w:r/>
      <w:r>
        <w:t>Lack of special symbols</w:t>
      </w:r>
    </w:p>
    <w:p>
      <w:pPr>
        <w:pStyle w:val="ListBullet"/>
        <w:spacing w:line="240" w:lineRule="auto"/>
        <w:ind w:left="720"/>
      </w:pPr>
      <w:r/>
      <w:r>
        <w:t>High volatility</w:t>
      </w:r>
    </w:p>
    <w:p>
      <w:r/>
      <w:r>
        <w:rPr>
          <w:b/>
        </w:rPr>
        <w:t>Play Candy Dreams: Bingo for Free - Slot Game Review</w:t>
      </w:r>
    </w:p>
    <w:p>
      <w:r/>
      <w:r>
        <w:rPr>
          <w:i/>
        </w:rPr>
        <w:t>Read our review of Candy Dreams: Bingo slot game, its gameplay mechanics, winning combinations, and where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