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Lost Riches of El Dorado Slots for Free | Review</w:t>
      </w:r>
    </w:p>
    <w:p>
      <w:pPr>
        <w:pStyle w:val="Heading2"/>
      </w:pPr>
      <w:r>
        <w:t>Gameplay Elements</w:t>
      </w:r>
    </w:p>
    <w:p>
      <w:r/>
      <w:r>
        <w:t>Lost Riches of El Dorado may only have 5 reels and 10 paylines but it will make you feel like you hit the jackpot! You need to match at least 3 identical symbols on a payline to win - it's like playing a game of hide and seek with riches. What's great about this game is that it keeps things exciting with both traditional and innovative gameplay - so you won't find yourself wondering if you can just go to sleep and still make some winnings. You don't want to miss out on this quest for gold.</w:t>
      </w:r>
    </w:p>
    <w:p>
      <w:pPr>
        <w:pStyle w:val="Heading2"/>
      </w:pPr>
      <w:r>
        <w:t>Get Rich or Die Tryin' - Betting Range and Win Potential</w:t>
      </w:r>
    </w:p>
    <w:p>
      <w:r/>
      <w:r>
        <w:t>Are you a high roller or a penny pincher? It doesn't matter! 'Lost Riches of El Dorado' has a betting range that fits everyone's budget.</w:t>
      </w:r>
    </w:p>
    <w:p>
      <w:r/>
      <w:r>
        <w:t>With a minimum bet amount of €0.10, you won't have to sell your firstborn child to spin the reels. But if you're feeling lucky, go ahead and bet the max of €20 per spin and let it ride.</w:t>
      </w:r>
    </w:p>
    <w:p>
      <w:r/>
      <w:r>
        <w:t>And speaking of luck, did we mention that players can win up to 10,000x their bet amount? That's right, you could be just one spin away from hitting the jackpot and retiring to your own personal El Dorado.</w:t>
      </w:r>
    </w:p>
    <w:p>
      <w:pPr>
        <w:pStyle w:val="Heading2"/>
      </w:pPr>
      <w:r>
        <w:t>Graphics and Theme: A Treasure in Visuals</w:t>
      </w:r>
    </w:p>
    <w:p>
      <w:r/>
      <w:r>
        <w:t>If you've ever dreamed of being Indiana Jones, Lost Riches of El Dorado is your chance to shine in the slot game world. This game offers a blend of adventure, excitement, and (hopefully) riches beyond your wildest dreams. The graphics are so crisp, you'll feel like you're on the hunt for El Dorado yourself. The colors and images used genuinely transport you to another world, and sometimes you'll forget you're not actually racing through the jungle. It's like going to a theme park without having to wear a ridiculous hat.</w:t>
      </w:r>
    </w:p>
    <w:p>
      <w:r/>
      <w:r>
        <w:t>The game is a feast for the eyes and takes you deep into the unexplored jungle where your only focus is finding the treasures that you seek. You'll encounter golden artifacts, ancient symbols, and maps leading toward untold riches - everything is so detailed that you'll want to engrave everything onto your eyelids so that you can remember it all.</w:t>
      </w:r>
    </w:p>
    <w:p>
      <w:pPr>
        <w:pStyle w:val="Heading2"/>
      </w:pPr>
      <w:r>
        <w:t>Meet the Symbols and Wild/Scatter:</w:t>
      </w:r>
    </w:p>
    <w:p>
      <w:r/>
      <w:r>
        <w:t>Get ready to discover the treasures hidden in Lost Riches of El Dorado! The game's symbols will take you on a journey through the deepest secrets of El Dorado. Will you score a big win with the gold coins, or maybe uncover even more riches with the statue or a chest filled with treasures?</w:t>
      </w:r>
    </w:p>
    <w:p>
      <w:r/>
      <w:r>
        <w:t>And let's not forget the explorer, who's on a mission to find the lost city and is willing to share his treasure with you!</w:t>
      </w:r>
    </w:p>
    <w:p>
      <w:r/>
      <w:r>
        <w:t>The Wild/Scatter symbol in this game is a real hidden gem. It features a mysterious book filled with secrets that will help you get closer to discovering the riches of El Dorado. This symbol can substitute for any other symbol on the reels to help you create winning combinations. And if you're lucky enough to land three or more of them, get ready for some serious rewards!</w:t>
      </w:r>
    </w:p>
    <w:p>
      <w:pPr>
        <w:pStyle w:val="Heading2"/>
      </w:pPr>
      <w:r>
        <w:t>Game Features: What's in Store for Treasure Hunters</w:t>
      </w:r>
    </w:p>
    <w:p>
      <w:r/>
      <w:r>
        <w:t>Get ready to uncover the secrets of the Lost Riches of El Dorado, where treasure hunters can enjoy an abundance of features, including:</w:t>
      </w:r>
      <w:r/>
      <w:r/>
    </w:p>
    <w:p>
      <w:pPr>
        <w:pStyle w:val="ListBullet"/>
        <w:spacing w:line="240" w:lineRule="auto"/>
        <w:ind w:left="720"/>
      </w:pPr>
      <w:r/>
      <w:r>
        <w:rPr>
          <w:b/>
        </w:rPr>
        <w:t>Free Spins:</w:t>
      </w:r>
      <w:r>
        <w:t xml:space="preserve"> triggered by landing 3 or more of the Wild/Scatter symbol, it's your chance to plunder the riches! With 10 free spins and a chance to win anywhere from 2x to 200x your bet, you can't pass up this opportunity.</w:t>
      </w:r>
      <w:r/>
    </w:p>
    <w:p>
      <w:pPr>
        <w:pStyle w:val="ListBullet"/>
        <w:spacing w:line="240" w:lineRule="auto"/>
        <w:ind w:left="720"/>
      </w:pPr>
      <w:r/>
      <w:r>
        <w:rPr>
          <w:b/>
        </w:rPr>
        <w:t>Cash Bonus:</w:t>
      </w:r>
      <w:r>
        <w:t xml:space="preserve"> What's better than free cash? During Free Spins, you can trigger the Cash Bonus feature by landing 2 Scatters. This little addition awards you with an instant cash prize and a special multiplier symbol.</w:t>
      </w:r>
      <w:r/>
    </w:p>
    <w:p>
      <w:pPr>
        <w:pStyle w:val="ListBullet"/>
        <w:spacing w:line="240" w:lineRule="auto"/>
        <w:ind w:left="720"/>
      </w:pPr>
      <w:r/>
      <w:r>
        <w:rPr>
          <w:b/>
        </w:rPr>
        <w:t>Feeling Lucky?:</w:t>
      </w:r>
      <w:r>
        <w:t xml:space="preserve"> Think you have nerves of steel? Take on the Gamble Feature after each win during the base game. Guess the color or suit of a card for a chance to win twice or quadruple your prize. Your quest for treasure just got a little more daring!</w:t>
      </w:r>
      <w:r/>
    </w:p>
    <w:p>
      <w:pPr>
        <w:pStyle w:val="ListBullet"/>
        <w:spacing w:line="240" w:lineRule="auto"/>
        <w:ind w:left="720"/>
      </w:pPr>
      <w:r/>
      <w:r>
        <w:rPr>
          <w:b/>
        </w:rPr>
        <w:t>Super Stake:</w:t>
      </w:r>
      <w:r>
        <w:t xml:space="preserve"> If you're feeling extra lucky, take on the Super Stake. This option increases your chances of triggering the Free Spins feature, so you can claim your riches even faster. </w:t>
      </w:r>
      <w:r/>
    </w:p>
    <w:p>
      <w:pPr>
        <w:pStyle w:val="ListBullet"/>
        <w:spacing w:line="240" w:lineRule="auto"/>
        <w:ind w:left="720"/>
      </w:pPr>
      <w:r/>
      <w:r>
        <w:rPr>
          <w:b/>
        </w:rPr>
        <w:t>Bonus Purchase:</w:t>
      </w:r>
      <w:r>
        <w:t xml:space="preserve"> Impatient? Don't want to wait for fate to shine upon you? Fear not! With Bonus Purchase, players can buy access to the Free Spins feature if they are unable to trigger it naturally. In the world of treasure hunting, sometimes you need to take matters into your own hands.</w:t>
      </w:r>
      <w:r/>
    </w:p>
    <w:p>
      <w:pPr>
        <w:pStyle w:val="Heading2"/>
      </w:pPr>
      <w:r>
        <w:t>FAQ</w:t>
      </w:r>
    </w:p>
    <w:p>
      <w:pPr>
        <w:pStyle w:val="Heading3"/>
      </w:pPr>
      <w:r>
        <w:t>What is Lost Riches of El Dorado?</w:t>
      </w:r>
    </w:p>
    <w:p>
      <w:r/>
      <w:r>
        <w:t>Lost Riches of El Dorado is an online slot game featuring an adventurous theme and developed by Stakelogic with 3 rows, 5 reels, and 10 paylines.</w:t>
      </w:r>
    </w:p>
    <w:p>
      <w:pPr>
        <w:pStyle w:val="Heading3"/>
      </w:pPr>
      <w:r>
        <w:t>What is the range of bets in the game?</w:t>
      </w:r>
    </w:p>
    <w:p>
      <w:r/>
      <w:r>
        <w:t>The game has a range of bets from €0.10 to €20 per spin, suitable for beginners, with the chance to win up to 10,000x the bet amount.</w:t>
      </w:r>
    </w:p>
    <w:p>
      <w:pPr>
        <w:pStyle w:val="Heading3"/>
      </w:pPr>
      <w:r>
        <w:t>What type of symbols does the game have?</w:t>
      </w:r>
    </w:p>
    <w:p>
      <w:r/>
      <w:r>
        <w:t>The game has basic symbols represented by cards as well as icons that pay more and represent different treasures such as a statue and a gold coin, a chest full of treasures, and the explorer.</w:t>
      </w:r>
    </w:p>
    <w:p>
      <w:pPr>
        <w:pStyle w:val="Heading3"/>
      </w:pPr>
      <w:r>
        <w:t>What is the special symbol in the game?</w:t>
      </w:r>
    </w:p>
    <w:p>
      <w:r/>
      <w:r>
        <w:t>The game has a special symbol that functions as both a Wild and a Scatter, which depicts a book where secrets about El Dorado are surely hidden.</w:t>
      </w:r>
    </w:p>
    <w:p>
      <w:pPr>
        <w:pStyle w:val="Heading3"/>
      </w:pPr>
      <w:r>
        <w:t>What are the special features of the game?</w:t>
      </w:r>
    </w:p>
    <w:p>
      <w:r/>
      <w:r>
        <w:t>The game has several special features including Free Spin, Cash Bonus, Gamble Feature, Super Stake, and Bonus Purchase.</w:t>
      </w:r>
    </w:p>
    <w:p>
      <w:pPr>
        <w:pStyle w:val="Heading3"/>
      </w:pPr>
      <w:r>
        <w:t>What is the Free Spin feature?</w:t>
      </w:r>
    </w:p>
    <w:p>
      <w:r/>
      <w:r>
        <w:t>The Free Spin feature is activated when 3, 4, or 5 Wild/Scatter symbols appear simultaneously on the same line, giving you 10 Free Spins and a cash prize of 2x, 20x, or 200x your bet amount.</w:t>
      </w:r>
    </w:p>
    <w:p>
      <w:pPr>
        <w:pStyle w:val="Heading3"/>
      </w:pPr>
      <w:r>
        <w:t>What is the Cash Bonus feature?</w:t>
      </w:r>
    </w:p>
    <w:p>
      <w:r/>
      <w:r>
        <w:t>The Cash Bonus feature is available only during the Free Spin feature, where if you get 2 Scatters simultaneously, you will receive an instant cash prize and be assigned a special symbol. The amount will be multiplied by the number of Scatters present on the reels.</w:t>
      </w:r>
    </w:p>
    <w:p>
      <w:pPr>
        <w:pStyle w:val="Heading3"/>
      </w:pPr>
      <w:r>
        <w:t>Can I win Free Spins through the Bonus Purchase feature?</w:t>
      </w:r>
    </w:p>
    <w:p>
      <w:r/>
      <w:r>
        <w:t>Yes, you can win Free Spins through the Bonus Purchase feature by paying 80x your bet amount.</w:t>
      </w:r>
    </w:p>
    <w:p>
      <w:pPr>
        <w:pStyle w:val="Heading2"/>
      </w:pPr>
      <w:r>
        <w:t>What we like</w:t>
      </w:r>
    </w:p>
    <w:p>
      <w:pPr>
        <w:pStyle w:val="ListBullet"/>
        <w:spacing w:line="240" w:lineRule="auto"/>
        <w:ind w:left="720"/>
      </w:pPr>
      <w:r/>
      <w:r>
        <w:t>Engaging and adventurous theme</w:t>
      </w:r>
    </w:p>
    <w:p>
      <w:pPr>
        <w:pStyle w:val="ListBullet"/>
        <w:spacing w:line="240" w:lineRule="auto"/>
        <w:ind w:left="720"/>
      </w:pPr>
      <w:r/>
      <w:r>
        <w:t>Both traditional and innovative gameplay features</w:t>
      </w:r>
    </w:p>
    <w:p>
      <w:pPr>
        <w:pStyle w:val="ListBullet"/>
        <w:spacing w:line="240" w:lineRule="auto"/>
        <w:ind w:left="720"/>
      </w:pPr>
      <w:r/>
      <w:r>
        <w:t>Suitable for all types of players</w:t>
      </w:r>
    </w:p>
    <w:p>
      <w:pPr>
        <w:pStyle w:val="ListBullet"/>
        <w:spacing w:line="240" w:lineRule="auto"/>
        <w:ind w:left="720"/>
      </w:pPr>
      <w:r/>
      <w:r>
        <w:t>High-quality graphics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Lack of autoplay feature</w:t>
      </w:r>
    </w:p>
    <w:p>
      <w:r/>
      <w:r>
        <w:rPr>
          <w:b/>
        </w:rPr>
        <w:t>Play Lost Riches of El Dorado Slots for Free | Review</w:t>
      </w:r>
    </w:p>
    <w:p>
      <w:r/>
      <w:r>
        <w:rPr>
          <w:i/>
        </w:rPr>
        <w:t>Explore El Dorado and its treasures in Lost Riches of El Dorado slot game. Read our review, and play for free to experience all of its exciting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