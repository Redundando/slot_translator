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Fruits Win: 10 Lines for Free | Game Review</w:t>
      </w:r>
    </w:p>
    <w:p>
      <w:r/>
      <w:r>
        <w:rPr>
          <w:b/>
        </w:rPr>
        <w:t>Meta description</w:t>
      </w:r>
      <w:r>
        <w:t>: Read our review of 3 Fruits Win: 10 Lines, a classic slot game by Playson. Play for free and discover its simple gameplay and impressive winning potential.</w:t>
      </w:r>
    </w:p>
    <w:p>
      <w:pPr>
        <w:pStyle w:val="Heading2"/>
      </w:pPr>
      <w:r>
        <w:t>Game Mechanics</w:t>
      </w:r>
    </w:p>
    <w:p>
      <w:r/>
      <w:r>
        <w:t>So, you want to know the game mechanics for 3 Fruits Win: 10 Lines? Well, first off, it's a slot game with 5 reels and 10 paylines. But don't let the simplicity fool you. This game truly has some unique and exciting gameplay elements!</w:t>
      </w:r>
    </w:p>
    <w:p>
      <w:r/>
      <w:r>
        <w:t>In order to win, you need to form winning combinations with three or more matching symbols. And let me tell you, the fruit symbols are some of the most colorful and vibrant I've seen in any slot game. You'll feel like you're biting into a juicy piece of fruit every time you spin!</w:t>
      </w:r>
    </w:p>
    <w:p>
      <w:r/>
      <w:r>
        <w:t>But what really sets 3 Fruits Win: 10 Lines apart from other slot games are the unique gameplay features. There's a wild symbol that can substitute for any other symbol to create a winning combination. And if you're lucky enough to land three or more scatter symbols, you'll activate the bonus round where you can win even bigger rewards!</w:t>
      </w:r>
    </w:p>
    <w:p>
      <w:r/>
      <w:r>
        <w:t>Overall, the game mechanics of 3 Fruits Win: 10 Lines are easy to understand, but the gameplay is anything but boring. So, take a seat, grab some snacks, and get ready to spin those reels!</w:t>
      </w:r>
    </w:p>
    <w:p>
      <w:pPr>
        <w:pStyle w:val="Heading2"/>
      </w:pPr>
      <w:r>
        <w:t>Winning Potential</w:t>
      </w:r>
    </w:p>
    <w:p>
      <w:r/>
      <w:r>
        <w:t xml:space="preserve">Get ready to bag some serious cash by playing 3 Fruits Win: 10 Lines! This exciting game boasts an RTP of up to 2,500 times the total bet, and prizes that can go as high as </w:t>
      </w:r>
      <w:r>
        <w:rPr>
          <w:b/>
        </w:rPr>
        <w:t>€250,000!</w:t>
      </w:r>
      <w:r>
        <w:t xml:space="preserve"> That's right, you heard it correctly. This game is a potential goldmine, and you could be the lucky player to hit the jackpot.</w:t>
      </w:r>
    </w:p>
    <w:p>
      <w:r/>
      <w:r>
        <w:t>The Red 7 symbol is the star of the show in this game. With a top prize of 250 times your total bet, it's definitely a symbol to keep an eye out for. But things get even more interesting when you manage to fill the reels with Red 7 symbols. That's when things can really start to heat up, and you could potentially win up to 2,500 times your total bet per spin! So, grab your lucky charm and start spinning those reels!</w:t>
      </w:r>
    </w:p>
    <w:p>
      <w:r/>
      <w:r>
        <w:t>Don't forget, lady luck can be fickle, so it's always worth playing with caution and setting yourself a budget. However, with the incredible winning potential of this game, it's certainly worth taking a chance and seeing what kind of riches you could be rewarded with!</w:t>
      </w:r>
    </w:p>
    <w:p>
      <w:pPr>
        <w:pStyle w:val="Heading2"/>
      </w:pPr>
      <w:r>
        <w:t>Bet Range</w:t>
      </w:r>
    </w:p>
    <w:p>
      <w:r/>
      <w:r>
        <w:t>Hold onto your wallets folks, because this slot game offers a betting range that will make even Thurston Howell III sweat. Players can choose to bet anywhere from a measly €0.10 to a jaw-dropping €100 per spin. If you're the type to throw caution to the wind and bet big, then this is the game for you. On the other hand, if you're feeling a bit more conservative, you can bet as little as €0.01 per line. Just remember, even a small bet can lead to a big win!</w:t>
      </w:r>
    </w:p>
    <w:p>
      <w:r/>
      <w:r>
        <w:t>With the game always having 10 active paylines, you won't have to worry about missing out on a chance to win big. So, pick your bet and let those fruits roll!</w:t>
      </w:r>
    </w:p>
    <w:p>
      <w:pPr>
        <w:pStyle w:val="Heading2"/>
      </w:pPr>
      <w:r>
        <w:t>Symbol Types</w:t>
      </w:r>
    </w:p>
    <w:p>
      <w:r/>
      <w:r>
        <w:t>Get ready to sink your teeth into juicy plums, cherries, lemons, oranges, watermelons, and grapes as you spin the reels of 3 Fruits Win: 10 Lines. While they may not be as nutritious as the real thing, they sure are fun to play with! And let's not forget about the coveted Red 7 symbol, which is the ultimate key to striking it big! If you want to hit the jackpot, keep an eye out for the Red 7.</w:t>
      </w:r>
    </w:p>
    <w:p>
      <w:r/>
      <w:r>
        <w:t>But there's more to this game than just fruity goodness. The scattered star symbols hold a special power of their own, promising to keep you entertained for hours on end. These stars are the key to unlocking even more fun and, of course, bigger payouts. So, if you're looking for some classic slot gameplay mixed with a fresh twist, give 3 Fruits Win: 10 Lines a spin and see what fortune has in store for you!</w:t>
      </w:r>
    </w:p>
    <w:p>
      <w:pPr>
        <w:pStyle w:val="Heading2"/>
      </w:pPr>
      <w:r>
        <w:t>Player Experience</w:t>
      </w:r>
    </w:p>
    <w:p>
      <w:r/>
      <w:r>
        <w:t>Prepare to be transported back in time to the days of old-school slot machines with Playson's 3 Fruits Win: 10 Lines. While it may not boast the flashy graphics or intricate storylines of newer casino games, this classic fruit slot still manages to hold its own in the online casino world.</w:t>
      </w:r>
      <w:r/>
    </w:p>
    <w:p>
      <w:r/>
      <w:r>
        <w:t>For those new to the slot game scene, 3 Fruits Win: 10 Lines offers a great starting point with its simple gameplay and demo mode option. But don't let the lack of bells and whistles fool you - this game still packs a punch with its impressive winning combinations.</w:t>
      </w:r>
      <w:r/>
    </w:p>
    <w:p>
      <w:r/>
      <w:r>
        <w:t>So why not take a break from the flashy gimmicks of modern slot games and embrace the nostalgia of 3 Fruits Win: 10 Lines? Who knows, you might just be surprised by how much you enjoy it - and you might even hit the jackpot while you're at it!</w:t>
      </w:r>
    </w:p>
    <w:p>
      <w:pPr>
        <w:pStyle w:val="Heading2"/>
      </w:pPr>
      <w:r>
        <w:t>FAQ</w:t>
      </w:r>
    </w:p>
    <w:p>
      <w:pPr>
        <w:pStyle w:val="Heading3"/>
      </w:pPr>
      <w:r>
        <w:t>How many paylines does 3 Fruits Win: 10 Lines have?</w:t>
      </w:r>
    </w:p>
    <w:p>
      <w:r/>
      <w:r>
        <w:t>It has 10 paylines.</w:t>
      </w:r>
    </w:p>
    <w:p>
      <w:pPr>
        <w:pStyle w:val="Heading3"/>
      </w:pPr>
      <w:r>
        <w:t>What is the minimum bet per spin?</w:t>
      </w:r>
    </w:p>
    <w:p>
      <w:r/>
      <w:r>
        <w:t>The minimum bet per spin is €0.10.</w:t>
      </w:r>
    </w:p>
    <w:p>
      <w:pPr>
        <w:pStyle w:val="Heading3"/>
      </w:pPr>
      <w:r>
        <w:t>What is the maximum bet per spin?</w:t>
      </w:r>
    </w:p>
    <w:p>
      <w:r/>
      <w:r>
        <w:t>The maximum bet per spin is €100.</w:t>
      </w:r>
    </w:p>
    <w:p>
      <w:pPr>
        <w:pStyle w:val="Heading3"/>
      </w:pPr>
      <w:r>
        <w:t>What is the RTP of 3 Fruits Win: 10 Lines?</w:t>
      </w:r>
    </w:p>
    <w:p>
      <w:r/>
      <w:r>
        <w:t>The RTP can go up to 2,500 times the total bet.</w:t>
      </w:r>
    </w:p>
    <w:p>
      <w:pPr>
        <w:pStyle w:val="Heading3"/>
      </w:pPr>
      <w:r>
        <w:t>What is the Red 7 symbol?</w:t>
      </w:r>
    </w:p>
    <w:p>
      <w:r/>
      <w:r>
        <w:t>The Red 7 symbol is a high-paying symbol that can give you up to 250 times the total bet.</w:t>
      </w:r>
    </w:p>
    <w:p>
      <w:pPr>
        <w:pStyle w:val="Heading3"/>
      </w:pPr>
      <w:r>
        <w:t>What are the main symbols in the game?</w:t>
      </w:r>
    </w:p>
    <w:p>
      <w:r/>
      <w:r>
        <w:t>The main symbols in the game are plums, cherries, lemons, oranges, watermelons, grapes, stars and the Red 7.</w:t>
      </w:r>
    </w:p>
    <w:p>
      <w:pPr>
        <w:pStyle w:val="Heading3"/>
      </w:pPr>
      <w:r>
        <w:t>What is the maximum prize that can be won in 3 Fruits Win: 10 Lines?</w:t>
      </w:r>
    </w:p>
    <w:p>
      <w:r/>
      <w:r>
        <w:t>The maximum prize that can be won in 3 Fruits Win: 10 Lines is €250,000.</w:t>
      </w:r>
    </w:p>
    <w:p>
      <w:pPr>
        <w:pStyle w:val="Heading3"/>
      </w:pPr>
      <w:r>
        <w:t>Is there a demo mode available for 3 Fruits Win: 10 Lines?</w:t>
      </w:r>
    </w:p>
    <w:p>
      <w:r/>
      <w:r>
        <w:t>Yes, there is a free demo mode available for 3 Fruits Win: 10 Lines.</w:t>
      </w:r>
    </w:p>
    <w:p>
      <w:pPr>
        <w:pStyle w:val="Heading2"/>
      </w:pPr>
      <w:r>
        <w:t>What we like</w:t>
      </w:r>
    </w:p>
    <w:p>
      <w:pPr>
        <w:pStyle w:val="ListBullet"/>
        <w:spacing w:line="240" w:lineRule="auto"/>
        <w:ind w:left="720"/>
      </w:pPr>
      <w:r/>
      <w:r>
        <w:t>Simple and easy-to-use interface</w:t>
      </w:r>
    </w:p>
    <w:p>
      <w:pPr>
        <w:pStyle w:val="ListBullet"/>
        <w:spacing w:line="240" w:lineRule="auto"/>
        <w:ind w:left="720"/>
      </w:pPr>
      <w:r/>
      <w:r>
        <w:t>Good winning potential, up to €250,000</w:t>
      </w:r>
    </w:p>
    <w:p>
      <w:pPr>
        <w:pStyle w:val="ListBullet"/>
        <w:spacing w:line="240" w:lineRule="auto"/>
        <w:ind w:left="720"/>
      </w:pPr>
      <w:r/>
      <w:r>
        <w:t>Demo mode available for beginners</w:t>
      </w:r>
    </w:p>
    <w:p>
      <w:pPr>
        <w:pStyle w:val="ListBullet"/>
        <w:spacing w:line="240" w:lineRule="auto"/>
        <w:ind w:left="720"/>
      </w:pPr>
      <w:r/>
      <w:r>
        <w:t>Low minimum bet at €0.10 per spin</w:t>
      </w:r>
    </w:p>
    <w:p>
      <w:pPr>
        <w:pStyle w:val="Heading2"/>
      </w:pPr>
      <w:r>
        <w:t>What we don't like</w:t>
      </w:r>
    </w:p>
    <w:p>
      <w:pPr>
        <w:pStyle w:val="ListBullet"/>
        <w:spacing w:line="240" w:lineRule="auto"/>
        <w:ind w:left="720"/>
      </w:pPr>
      <w:r/>
      <w:r>
        <w:t>Lacks modern design and features</w:t>
      </w:r>
    </w:p>
    <w:p>
      <w:pPr>
        <w:pStyle w:val="ListBullet"/>
        <w:spacing w:line="240" w:lineRule="auto"/>
        <w:ind w:left="720"/>
      </w:pPr>
      <w:r/>
      <w:r>
        <w:t>Limited bonus features</w:t>
      </w:r>
    </w:p>
    <w:p>
      <w:r/>
      <w:r>
        <w:rPr>
          <w:i/>
        </w:rPr>
        <w:t>Prompt: Create a feature image for "3 Fruits Win: 10 Lines" that reflects the fun and excitement of the game. The image should be in a cartoon style and feature a happy Maya warrior with glasses. The warrior should be surrounded by vibrant fruits and stars, with the game title prominently displayed.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