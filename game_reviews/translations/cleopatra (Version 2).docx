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Online Slot Game for Free - Review</w:t>
      </w:r>
    </w:p>
    <w:p>
      <w:pPr>
        <w:pStyle w:val="Heading2"/>
      </w:pPr>
      <w:r>
        <w:t>Cleopatra Slot Game Overview</w:t>
      </w:r>
    </w:p>
    <w:p>
      <w:r/>
      <w:r>
        <w:t>Cleopatra, the queen of the Nile, is back in the online slot world and she’s more massive than ever before! She has already traveled through time and this time, she has landed on your screen. Developed by iGaming giant IGT, Cleopatra is one of the most popular Egyptian-themed slots of all time. The game features 5 reels and 20 paylines, with an RTP that exceeds 92%. This means the chances of landing big wins are very high!</w:t>
      </w:r>
    </w:p>
    <w:p>
      <w:r/>
      <w:r>
        <w:t>When you play this thrilling online slot game, you'll have plenty of chances to win big, with an array of symbols that include a sphinx, Cleopatra herself, and lots of colorful hieroglyphics. As you spin the colorful reels, you can place bets ranging from 0.10€ up to a maximum of 10.00€ per spin. It can be played on both desktop and mobile devices, allowing you to play anytime, anywhere.</w:t>
      </w:r>
    </w:p>
    <w:p>
      <w:r/>
      <w:r>
        <w:t xml:space="preserve">Even though the game was released a few years ago, the graphics and animations are still spectacular. The symbols and images are highly detailed, and the animations are smooth and seamless. The game offers an immersive experience with sound effects that take you straight to the heart of ancient Egypt. </w:t>
      </w:r>
    </w:p>
    <w:p>
      <w:r/>
      <w:r>
        <w:t>In conclusion, Cleopatra is a game that is worth playing. It’s easy to play regardless of whether you are an experienced player or a novice. And let’s face it, who wouldn't want to spend their time with the queen of the Nile? So put on your virtual fedora and start spinning those reels! If Cleopatra is on your side, the riches of ancient Egypt are guaranteed to come your way.</w:t>
      </w:r>
    </w:p>
    <w:p>
      <w:pPr>
        <w:pStyle w:val="Heading2"/>
      </w:pPr>
      <w:r>
        <w:t>Symbols and Paylines</w:t>
      </w:r>
    </w:p>
    <w:p>
      <w:r/>
      <w:r>
        <w:t>Are you ready to be transported back to ancient Egypt? Well, Cleopatra has got you covered. The game has a beautiful temple backdrop that sets the stage for the adventure that is about to unfold.</w:t>
      </w:r>
    </w:p>
    <w:p>
      <w:r/>
      <w:r>
        <w:t>The reels are bedecked with Egyptian-style icons that add to the slot's charm. You will see a perfect mix of classic symbols and Egyptian ones that fit just right into the game's theme. Cleopatra herself is the Wild, and she is here to replace all other symbols, except the Sphinx, to help you bag some lucrative rewards.</w:t>
      </w:r>
    </w:p>
    <w:p>
      <w:r/>
      <w:r>
        <w:t>But the real treasure of the game lies in the Scarab. This symbol not only pays homage to the Egyptian culture but also rewards players with up to 37.5 times their original bet when 5 of them appear on a payline. That's quite a win, and it will undoubtedly put a smile on your face.</w:t>
      </w:r>
    </w:p>
    <w:p>
      <w:r/>
      <w:r>
        <w:t>Other symbols in the game include cartouches, lotus flowers, and the classic Royals, which are represented by A, K, Q, J, 10, and 9. Although these symbols are not as rewarding as the Scarab, they sure do add to the game's overall excitement.</w:t>
      </w:r>
    </w:p>
    <w:p>
      <w:r/>
      <w:r>
        <w:t>All in all, Cleopatra is a slot game that will leave you spellbound. With great graphics, symbols, and paylines, you will find yourself coming back for more. Just make sure you don't get lost in the sands of time while playing!</w:t>
      </w:r>
    </w:p>
    <w:p>
      <w:pPr>
        <w:pStyle w:val="Heading2"/>
      </w:pPr>
      <w:r>
        <w:t>Cleopatra Bonus Feature: The Queen of Bonuses</w:t>
      </w:r>
    </w:p>
    <w:p>
      <w:r/>
      <w:r>
        <w:t>Are you ready to be dazzled by the riches of ancient Egypt? Then Cleopatra is the slot game for you! This game centers around Cleopatra herself and her bonus feature, aptly named the Cleopatra Bonus. And let me tell you, it's fit for a queen!</w:t>
      </w:r>
    </w:p>
    <w:p>
      <w:r/>
      <w:r>
        <w:t>When you land three, four, or five Sphinx Scatter symbols in any position on the reels, you'll activate this amazing bonus feature. Depending on how many symbols you get, you'll be rewarded with 5, 20, or 100 times your bet plus 15 free spins. And that's not even the best part!</w:t>
      </w:r>
    </w:p>
    <w:p>
      <w:r/>
      <w:r>
        <w:t>The true magic of the Cleopatra Bonus lies in the fact that you can win up to a staggering 180 free spins with a fantastic 3x multiplier. That's right, I said 180 free spins! Imagine the possibilities with that kind of bonus. You could be rolling in gold like Cleopatra herself!</w:t>
      </w:r>
    </w:p>
    <w:p>
      <w:r/>
      <w:r>
        <w:t>Of course, there's always a catch. The only way you won't be able to trigger the Cleopatra Bonus is if you somehow manage to get 5 Cleopatra Wilds on a payline. Not that that's a bad thing, mind you. With Cleopatra as your ally, you'll be raking in winnings left and right!</w:t>
      </w:r>
    </w:p>
    <w:p>
      <w:r/>
      <w:r>
        <w:t>But the fun doesn't stop there. If you manage to land a combination of 4 Scarabs and a Wild, not only will you get a double win from Cleopatra herself, but you'll also receive a 3x multiplier, giving you a total of 6x your winnings! It's almost like the game is trying to make you rich or something.</w:t>
      </w:r>
    </w:p>
    <w:p>
      <w:r/>
      <w:r>
        <w:t>In conclusion, if you're looking for an all-around amazing slot game with a queenly bonus feature, Cleopatra is the game for you. So what are you waiting for? Put on your best Egyptian headdress and give it a spin! Just don't forget to share your winnings with your humble writer who introduced you to this gem of a game.</w:t>
      </w:r>
    </w:p>
    <w:p>
      <w:pPr>
        <w:pStyle w:val="Heading2"/>
      </w:pPr>
      <w:r>
        <w:t>Gameplay Experience</w:t>
      </w:r>
    </w:p>
    <w:p>
      <w:r/>
      <w:r>
        <w:t xml:space="preserve">Are you ready to embark on an ancient Egyptian journey? Then, Cleopatra is the ideal game for you! As soon as you start spinning the reels, you'll feel like you've stepped into a time machine and landed straight in the court of the beautiful and mysterious Cleopatra. Watch out, because the game's finely detailed graphics and well-designed icons might make you forget you're not actually there! </w:t>
      </w:r>
    </w:p>
    <w:p>
      <w:r/>
      <w:r>
        <w:t xml:space="preserve">But that's not all - the engaging background music adds to the immersive adventure and makes you feel like you're living an ancient Egyptian dream. However, if you prefer to focus solely on the game and the potential winnings in store, you can always turn the sound off and concentrate on the spinning reels. </w:t>
      </w:r>
    </w:p>
    <w:p>
      <w:r/>
      <w:r>
        <w:t>And let's not forget that this amazing gaming experience can be enjoyed in demo mode or with real money, offering you access to welcome bonuses and special promotions worthy of a king! Don't miss out on this opportunity to become an ancient ruler while spinning the reels of Cleopatra!</w:t>
      </w:r>
    </w:p>
    <w:p>
      <w:pPr>
        <w:pStyle w:val="Heading2"/>
      </w:pPr>
      <w:r>
        <w:t>Compatibility and Betting Options</w:t>
      </w:r>
    </w:p>
    <w:p>
      <w:r/>
      <w:r>
        <w:t xml:space="preserve">If you're like me, you love playing online slots on the go. Well, good news for us my fellow pharaoh-loving friend! Cleopatra is available on both desktop and mobile devices. It's like having your own pyramid in your pocket, but with better odds than trying to navigate one of those giant structures. </w:t>
      </w:r>
    </w:p>
    <w:p>
      <w:r/>
      <w:r>
        <w:t xml:space="preserve">But what about betting options? Fear not, this game has you covered. You can place bets from as little as 0.10€ all the way up to a whopping 10.00€ per spin. That's right, you can bet enough to buy a real-life Sphinx statue, or just stick to a humble bet that won't make a dent in your wallet. And let's not forget, with an RTP of over 92%, Cleopatra offers a better chance to win big bucks than getting struck by lightning while being attacked by a swarm of scarab beetles. </w:t>
      </w:r>
    </w:p>
    <w:p>
      <w:pPr>
        <w:pStyle w:val="Heading2"/>
      </w:pPr>
      <w:r>
        <w:t>FAQ</w:t>
      </w:r>
    </w:p>
    <w:p>
      <w:pPr>
        <w:pStyle w:val="Heading3"/>
      </w:pPr>
      <w:r>
        <w:t>What is Cleopatra?</w:t>
      </w:r>
    </w:p>
    <w:p>
      <w:r/>
      <w:r>
        <w:t>Cleopatra is an online video slot game developed by IGT, set in ancient Egypt, with 5 reels and 20 paylines.</w:t>
      </w:r>
    </w:p>
    <w:p>
      <w:pPr>
        <w:pStyle w:val="Heading3"/>
      </w:pPr>
      <w:r>
        <w:t>What is the RTP of Cleopatra?</w:t>
      </w:r>
    </w:p>
    <w:p>
      <w:r/>
      <w:r>
        <w:t>The RTP of Cleopatra is over 92%.</w:t>
      </w:r>
    </w:p>
    <w:p>
      <w:pPr>
        <w:pStyle w:val="Heading3"/>
      </w:pPr>
      <w:r>
        <w:t>What is the maximum bet in Cleopatra?</w:t>
      </w:r>
    </w:p>
    <w:p>
      <w:r/>
      <w:r>
        <w:t>The maximum bet in Cleopatra is 10.00€ per spin.</w:t>
      </w:r>
    </w:p>
    <w:p>
      <w:pPr>
        <w:pStyle w:val="Heading3"/>
      </w:pPr>
      <w:r>
        <w:t>What are the main winning symbols in Cleopatra?</w:t>
      </w:r>
    </w:p>
    <w:p>
      <w:r/>
      <w:r>
        <w:t>The main winning symbols in Cleopatra are Cleopatra (Wild), Scarab (most rewarding), Cartouches, Lotus flowers, A, K, Q, J, 10, and 9 Royals.</w:t>
      </w:r>
    </w:p>
    <w:p>
      <w:pPr>
        <w:pStyle w:val="Heading3"/>
      </w:pPr>
      <w:r>
        <w:t>What happens when you get a winning combination that involves 1 or more Wilds?</w:t>
      </w:r>
    </w:p>
    <w:p>
      <w:r/>
      <w:r>
        <w:t>When you get a winning combination that involves 1 or more Wilds, your payout is doubled.</w:t>
      </w:r>
    </w:p>
    <w:p>
      <w:pPr>
        <w:pStyle w:val="Heading3"/>
      </w:pPr>
      <w:r>
        <w:t>What is the Cleopatra Bonus in Cleopatra?</w:t>
      </w:r>
    </w:p>
    <w:p>
      <w:r/>
      <w:r>
        <w:t>The Cleopatra Bonus in Cleopatra is a bonus that can win you up to 180 free spins with a 3x multiplier. It is triggered when you get 3, 4, or 5 Sphinx Scatter symbols in any position on the reels.</w:t>
      </w:r>
    </w:p>
    <w:p>
      <w:pPr>
        <w:pStyle w:val="Heading3"/>
      </w:pPr>
      <w:r>
        <w:t>Can you win with 5 Cleopatra Wilds on a payline?</w:t>
      </w:r>
    </w:p>
    <w:p>
      <w:r/>
      <w:r>
        <w:t>Yes, you can win with 5 Cleopatra Wilds on a payline, but the Cleopatra Bonus cannot apply in this case.</w:t>
      </w:r>
    </w:p>
    <w:p>
      <w:pPr>
        <w:pStyle w:val="Heading3"/>
      </w:pPr>
      <w:r>
        <w:t>Can you play Cleopatra in demo mode?</w:t>
      </w:r>
    </w:p>
    <w:p>
      <w:r/>
      <w:r>
        <w:t>Yes, you can play Cleopatra in demo mode, or with real money if you're looking for welcome bonuses and special promotions.</w:t>
      </w:r>
    </w:p>
    <w:p>
      <w:pPr>
        <w:pStyle w:val="Heading2"/>
      </w:pPr>
      <w:r>
        <w:t>What we like</w:t>
      </w:r>
    </w:p>
    <w:p>
      <w:pPr>
        <w:pStyle w:val="ListBullet"/>
        <w:spacing w:line="240" w:lineRule="auto"/>
        <w:ind w:left="720"/>
      </w:pPr>
      <w:r/>
      <w:r>
        <w:t>Engaging background music</w:t>
      </w:r>
    </w:p>
    <w:p>
      <w:pPr>
        <w:pStyle w:val="ListBullet"/>
        <w:spacing w:line="240" w:lineRule="auto"/>
        <w:ind w:left="720"/>
      </w:pPr>
      <w:r/>
      <w:r>
        <w:t>Well-designed icons</w:t>
      </w:r>
    </w:p>
    <w:p>
      <w:pPr>
        <w:pStyle w:val="ListBullet"/>
        <w:spacing w:line="240" w:lineRule="auto"/>
        <w:ind w:left="720"/>
      </w:pPr>
      <w:r/>
      <w:r>
        <w:t>Cleopatra Bonus can win up to 180 free spins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Graphics and animations may seem a bit dated</w:t>
      </w:r>
    </w:p>
    <w:p>
      <w:pPr>
        <w:pStyle w:val="ListBullet"/>
        <w:spacing w:line="240" w:lineRule="auto"/>
        <w:ind w:left="720"/>
      </w:pPr>
      <w:r/>
      <w:r>
        <w:t>Low RTP compared to other modern slots</w:t>
      </w:r>
    </w:p>
    <w:p>
      <w:r/>
      <w:r>
        <w:rPr>
          <w:b/>
        </w:rPr>
        <w:t>Play Cleopatra Online Slot Game for Free - Review</w:t>
      </w:r>
    </w:p>
    <w:p>
      <w:r/>
      <w:r>
        <w:rPr>
          <w:i/>
        </w:rPr>
        <w:t>Read our in-depth review of Cleopatra, a popular slot machine game with an Egyptian theme. Play for free on desktop or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