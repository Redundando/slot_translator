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Pop Free Slot Game Review</w:t>
      </w:r>
    </w:p>
    <w:p>
      <w:pPr>
        <w:pStyle w:val="Heading2"/>
      </w:pPr>
      <w:r>
        <w:t>Exploring the Mind-Boggling Gameplay of Monster Pop</w:t>
      </w:r>
    </w:p>
    <w:p>
      <w:r/>
      <w:r>
        <w:t xml:space="preserve">Monster Pop boasts an exceptional slot gameplay experience, where the symbols match on a 7x7 grid, and players can win a handsome payout for three or more identical symbols. What's more, if you are lucky enough, you can trigger the free spin bonus round. And, to keep things interesting, the consecutive reels don't necessarily have to start from the leftmost reel. </w:t>
      </w:r>
    </w:p>
    <w:p>
      <w:r/>
      <w:r>
        <w:t>But, there's a catch- players can't be too rigged in their approach; the potential winning symbols have to be part of a coherent group of three or more. Nonetheless, as long as these symbols are in the same vertical row, irrespective of their placement on the grid, the game will reward you with a payout.</w:t>
      </w:r>
    </w:p>
    <w:p>
      <w:pPr>
        <w:pStyle w:val="Heading2"/>
      </w:pPr>
      <w:r>
        <w:t>Graphics</w:t>
      </w:r>
    </w:p>
    <w:p>
      <w:r/>
      <w:r>
        <w:t>The graphics of Monster Pop are so hideously stunning that you won't be able to take your eyes off of them. The game is filled with an array of grotesque gargoyles that will make you feel like you're in a Halloween haunt. And when you align four or more of them, they'll explode with gory delight, giving you a chance to win big. Not only that, but the game offers animated bits and special effects that will make your screen vibrate with excitement when you hit a winning combo. It's like a monster rave party in your living room!</w:t>
      </w:r>
    </w:p>
    <w:p>
      <w:pPr>
        <w:pStyle w:val="Heading2"/>
      </w:pPr>
      <w:r>
        <w:t>Get ready to clone those monsters!</w:t>
      </w:r>
    </w:p>
    <w:p>
      <w:r/>
      <w:r>
        <w:t>If you are looking for a slot game that is out of this world, look no further than Monster Pop! This game is sure to blow your mind and expand your chances of winning big with its Cloner symbols.</w:t>
      </w:r>
    </w:p>
    <w:p>
      <w:r/>
      <w:r>
        <w:t>Watch out for those plasma incandescent spheres, because when they appear, they mean business. They add a whole new row, column, or both to the 5x5 grid, giving you even more opportunities to land those winning clusters. And if you thought one Monster Cloner was exciting, just wait until you see them grow even more!</w:t>
      </w:r>
    </w:p>
    <w:p>
      <w:r/>
      <w:r>
        <w:t>The maximum grid size of 13x13 may seem intimidating, but trust us, it's worth the extra effort. So get ready to clone those monsters and take home some serious cash!</w:t>
      </w:r>
    </w:p>
    <w:p>
      <w:pPr>
        <w:pStyle w:val="Heading2"/>
      </w:pPr>
      <w:r>
        <w:t>Cluster Wins - It's Time to Get Connected!</w:t>
      </w:r>
    </w:p>
    <w:p>
      <w:r/>
      <w:r>
        <w:t>Ready to win some cash? The slot game Monster Pop offers a unique way to win: by landing three or more symbols of the same kind on the grid! And the best part is you don't even need to start from the leftmost reel. Doesn't that sound easy enough?</w:t>
      </w:r>
      <w:r/>
    </w:p>
    <w:p>
      <w:r/>
      <w:r>
        <w:t>But wait! There's more! If the symbols connect in a group of three on a vertical row, even if they're on different rows, you will still receive payouts. It's like the game wants you to win. What a great friend!</w:t>
      </w:r>
      <w:r/>
    </w:p>
    <w:p>
      <w:r/>
      <w:r>
        <w:t>Oh, and here's the cherry on top: if you get seven symbols of the same kind that form a winning result, they will be removed, giving you extra chances to win. It's like popping candy, but instead of a sugar rush, you get cold hard cash.</w:t>
      </w:r>
    </w:p>
    <w:p>
      <w:pPr>
        <w:pStyle w:val="Heading2"/>
      </w:pPr>
      <w:r>
        <w:t>Get your Groove on with 8 Free Spins!</w:t>
      </w:r>
    </w:p>
    <w:p>
      <w:r/>
      <w:r>
        <w:t>If you're in need of some monster-fun, Monster Pop is the game for you! This spooky slot game offers players the chance to win big with its free spins bonus. Triggered by six consecutive wins from a single spin, this bonus offers eight free spins where you can rack up even more wins. It might take a few tries to activate this feature, but trust us, it's worth it!</w:t>
      </w:r>
    </w:p>
    <w:p>
      <w:r/>
      <w:r>
        <w:t>Don't let the six-win requirement scare you away, as this feature can be a real bankroll booster. Plus, who doesn't love free spins? It's like getting free candy on Halloween - pure magic!</w:t>
      </w:r>
    </w:p>
    <w:p>
      <w:pPr>
        <w:pStyle w:val="Heading2"/>
      </w:pPr>
      <w:r>
        <w:t>Minimum Bet: Can You Get In The Game?</w:t>
      </w:r>
    </w:p>
    <w:p>
      <w:r/>
      <w:r>
        <w:t>So you're ready to unleash your inner monster and give the Monster Pop slot game a spin? Well, be warned that the minimum bet for this game is €0.50 per turn. That's right, folks - you'll need to cough up more cash to play this game than your standard slot machine. But hey, sometimes you gotta spend money to make money, right?</w:t>
      </w:r>
    </w:p>
    <w:p>
      <w:r/>
      <w:r>
        <w:t>Just keep in mind that this higher minimum bet might not be accessible for all budgets. If you're on a tight budget or just looking for some penny-slot fun, Monster Pop might not be your best bet. But if you're feeling lucky and ready to take on some monstrous payouts, let the betting begin!</w:t>
      </w:r>
    </w:p>
    <w:p>
      <w:pPr>
        <w:pStyle w:val="Heading2"/>
      </w:pPr>
      <w:r>
        <w:t>Get Ready to Embrace the Bizarre</w:t>
      </w:r>
    </w:p>
    <w:p>
      <w:r/>
      <w:r>
        <w:t>Looking for something different to satisfy your slot game cravings? Look no further than Monster Pop! With its bizarre graphics and out-of-this-world gameplay mechanics, this game is sure to appeal to the adventurous spirit in every player.</w:t>
      </w:r>
      <w:r/>
    </w:p>
    <w:p>
      <w:r/>
      <w:r>
        <w:t>But don't let the quirky visuals fool you - there's serious cash to be won here. Lucky players can take advantage of the game's range of features, including free spins, wild symbols, and the coveted Monster Fury feature.</w:t>
      </w:r>
      <w:r/>
    </w:p>
    <w:p>
      <w:r/>
      <w:r>
        <w:t>And if you're in the market for more unique slot machine experiences, Wild Cauldron by Quickspin is a fabulous option. With its falling wins gameplay style and 4096 ways to win, it's sure to keep you on your toes.</w:t>
      </w:r>
    </w:p>
    <w:p>
      <w:pPr>
        <w:pStyle w:val="Heading2"/>
      </w:pPr>
      <w:r>
        <w:t>FAQ</w:t>
      </w:r>
    </w:p>
    <w:p>
      <w:pPr>
        <w:pStyle w:val="Heading3"/>
      </w:pPr>
      <w:r>
        <w:t>What is Monster Pop?</w:t>
      </w:r>
    </w:p>
    <w:p>
      <w:r/>
      <w:r>
        <w:t>Monster Pop is a slot game produced by Dream Tech that features plasma gunshots at stuffed animals on a grid.</w:t>
      </w:r>
    </w:p>
    <w:p>
      <w:pPr>
        <w:pStyle w:val="Heading3"/>
      </w:pPr>
      <w:r>
        <w:t>How do I win in Monster Pop?</w:t>
      </w:r>
    </w:p>
    <w:p>
      <w:r/>
      <w:r>
        <w:t>Payouts are provided for three or more symbols of the same kind. You can also win symbols on consecutive reels, which do not have to start from the leftmost reel. If the symbols are found on a different row but still connect in groups of three sharing the same symbol on a vertical row, the game will payout again.</w:t>
      </w:r>
    </w:p>
    <w:p>
      <w:pPr>
        <w:pStyle w:val="Heading3"/>
      </w:pPr>
      <w:r>
        <w:t>What is the free spins bonus in Monster Pop?</w:t>
      </w:r>
    </w:p>
    <w:p>
      <w:r/>
      <w:r>
        <w:t>Monster Pop rewards lucky players with a free spins bonus. Although the number of positive interactions necessary to trigger the bonus is high (six wins), it still offers the opportunity to make a profit.</w:t>
      </w:r>
    </w:p>
    <w:p>
      <w:pPr>
        <w:pStyle w:val="Heading3"/>
      </w:pPr>
      <w:r>
        <w:t>What are Cloner symbols in Monster Pop?</w:t>
      </w:r>
    </w:p>
    <w:p>
      <w:r/>
      <w:r>
        <w:t>Cloner symbols in Monster Pop are blue plasma incandescent spheres that add a row, a column, or both to the grid with each appearance. The reels only expand for the next spin, but if you see another Monster Cloner, they grow even more.</w:t>
      </w:r>
    </w:p>
    <w:p>
      <w:pPr>
        <w:pStyle w:val="Heading3"/>
      </w:pPr>
      <w:r>
        <w:t>What is the minimum bet in Monster Pop?</w:t>
      </w:r>
    </w:p>
    <w:p>
      <w:r/>
      <w:r>
        <w:t>The smallest bet in Monster Pop is €0.50 per turn.</w:t>
      </w:r>
    </w:p>
    <w:p>
      <w:pPr>
        <w:pStyle w:val="Heading3"/>
      </w:pPr>
      <w:r>
        <w:t>What is the maximum payout in Monster Pop?</w:t>
      </w:r>
    </w:p>
    <w:p>
      <w:r/>
      <w:r>
        <w:t>The maximum payout in Monster Pop is not declared, but the game offers multiple winning monster groups, with a range of rewards that can be collected from a single bet.</w:t>
      </w:r>
    </w:p>
    <w:p>
      <w:pPr>
        <w:pStyle w:val="Heading3"/>
      </w:pPr>
      <w:r>
        <w:t>What is the gameplay style of Wild Cauldron?</w:t>
      </w:r>
    </w:p>
    <w:p>
      <w:r/>
      <w:r>
        <w:t>Wild Cauldron is an engaging online slot by Quickspin that involves the gameplay style of falling wins, starting with 4096 ways to win. Consecutive wins result in an expansion of the rows with symbols, resulting in a maximum of 262,144 ways to win.</w:t>
      </w:r>
    </w:p>
    <w:p>
      <w:pPr>
        <w:pStyle w:val="Heading3"/>
      </w:pPr>
      <w:r>
        <w:t>What is the maximum payout in Wild Cauldron?</w:t>
      </w:r>
    </w:p>
    <w:p>
      <w:r/>
      <w:r>
        <w:t>The maximum payout in Wild Cauldron is 21,120x on the win, with few features that can help achieve these results.</w:t>
      </w:r>
    </w:p>
    <w:p>
      <w:pPr>
        <w:pStyle w:val="Heading2"/>
      </w:pPr>
      <w:r>
        <w:t>What we like</w:t>
      </w:r>
    </w:p>
    <w:p>
      <w:pPr>
        <w:pStyle w:val="ListBullet"/>
        <w:spacing w:line="240" w:lineRule="auto"/>
        <w:ind w:left="720"/>
      </w:pPr>
      <w:r/>
      <w:r>
        <w:t>Engaging gameplay mechanics</w:t>
      </w:r>
    </w:p>
    <w:p>
      <w:pPr>
        <w:pStyle w:val="ListBullet"/>
        <w:spacing w:line="240" w:lineRule="auto"/>
        <w:ind w:left="720"/>
      </w:pPr>
      <w:r/>
      <w:r>
        <w:t>Grotesque and entertaining graphics</w:t>
      </w:r>
    </w:p>
    <w:p>
      <w:pPr>
        <w:pStyle w:val="ListBullet"/>
        <w:spacing w:line="240" w:lineRule="auto"/>
        <w:ind w:left="720"/>
      </w:pPr>
      <w:r/>
      <w:r>
        <w:t>Cloner symbols add extra chances for winning</w:t>
      </w:r>
    </w:p>
    <w:p>
      <w:pPr>
        <w:pStyle w:val="ListBullet"/>
        <w:spacing w:line="240" w:lineRule="auto"/>
        <w:ind w:left="720"/>
      </w:pPr>
      <w:r/>
      <w:r>
        <w:t>Free spins bonus and other in-game features</w:t>
      </w:r>
    </w:p>
    <w:p>
      <w:pPr>
        <w:pStyle w:val="Heading2"/>
      </w:pPr>
      <w:r>
        <w:t>What we don't like</w:t>
      </w:r>
    </w:p>
    <w:p>
      <w:pPr>
        <w:pStyle w:val="ListBullet"/>
        <w:spacing w:line="240" w:lineRule="auto"/>
        <w:ind w:left="720"/>
      </w:pPr>
      <w:r/>
      <w:r>
        <w:t>Higher minimum bet of €0.50</w:t>
      </w:r>
    </w:p>
    <w:p>
      <w:pPr>
        <w:pStyle w:val="ListBullet"/>
        <w:spacing w:line="240" w:lineRule="auto"/>
        <w:ind w:left="720"/>
      </w:pPr>
      <w:r/>
      <w:r>
        <w:t>May not be accessible for all budgets</w:t>
      </w:r>
    </w:p>
    <w:p>
      <w:r/>
      <w:r>
        <w:rPr>
          <w:b/>
        </w:rPr>
        <w:t>Play Monster Pop Free Slot Game Review</w:t>
      </w:r>
    </w:p>
    <w:p>
      <w:r/>
      <w:r>
        <w:rPr>
          <w:i/>
        </w:rPr>
        <w:t>Experience the unique gameplay mechanics and entertaining graphics of Monster Pop slot game. Play now for free and enjoy features like free spins and cloner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