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Coyote Moon Free: Exciting Features and High Winning Potential</w:t>
      </w:r>
    </w:p>
    <w:p>
      <w:pPr>
        <w:pStyle w:val="Heading2"/>
      </w:pPr>
      <w:r>
        <w:t>Gameplay Mechanics and Features</w:t>
      </w:r>
    </w:p>
    <w:p>
      <w:r/>
      <w:r>
        <w:t xml:space="preserve">Coyote Moon is not your ordinary slot game - it's a wild ride into the desert, complete with howling coyotes and soaring eagles. With 5 reels and a staggering 40 paylines, this game provides endless entertainment for both experts and beginners alike. </w:t>
      </w:r>
    </w:p>
    <w:p>
      <w:r/>
      <w:r>
        <w:t xml:space="preserve"> You can start betting with as little as €0.01. This game has an RTP that ranges from 92.50% to 94.98%, which means that you could potentially win big! The standard reel symbols include a variety of desert animals such as deer, birds, and lizards. You'll even see a skull! The playing card symbols consist of an Ace, King, Queen, Jack, Ten, and Nine.</w:t>
      </w:r>
    </w:p>
    <w:p>
      <w:r/>
      <w:r>
        <w:t xml:space="preserve">But don't let these standard symbols fool you- Coyote Moon holds some exciting features. With scatter and bonus symbols, and wild symbols. Free spins and stacked wilds are the ultimate game features. Look out for the scatter symbol launching simultaneously, which provides 5 free spins and twice your total bet, making for a howling experience! </w:t>
      </w:r>
    </w:p>
    <w:p>
      <w:r/>
      <w:r>
        <w:t xml:space="preserve">Coyote Moon might not have a separate bonus game, but with its high winning potential, you won't even miss it. </w:t>
      </w:r>
    </w:p>
    <w:p>
      <w:r/>
      <w:r>
        <w:t>Are you ready to explore the desert and strike it lucky? Coyote Moon is the perfect game for you!</w:t>
      </w:r>
    </w:p>
    <w:p>
      <w:pPr>
        <w:pStyle w:val="Heading2"/>
      </w:pPr>
      <w:r>
        <w:t>Design and Theme</w:t>
      </w:r>
    </w:p>
    <w:p>
      <w:r/>
      <w:r>
        <w:t>Are you ready to roam the desert filled with cacti under the coyote moon? Look no further than this North American wildlife themed slot game! The visuals and sound effects are top-notch, providing an immersive experience like no other. We think the golden color scheme complements the adventurous atmosphere perfectly, but we're not so sure about the howling coyote sound effect that plays after each spin. Is it trying to tell us something? Should we be howling back?</w:t>
      </w:r>
      <w:r/>
    </w:p>
    <w:p>
      <w:r/>
      <w:r>
        <w:t>This game features symbols of various animals and plants found in North America, bringing a diverse and colorful range to the reels. There's the howling coyote itself, a sneaky-looking raccoon, a majestic hummingbird, a brave deer, a cunning snake, and many more. The fauna and flora are so well-drawn that it makes us feel like we're right in the middle of a wildlife documentary. We half expect David Attenborough to pop up and narrate our gameplay.</w:t>
      </w:r>
    </w:p>
    <w:p>
      <w:pPr>
        <w:pStyle w:val="Heading2"/>
      </w:pPr>
      <w:r>
        <w:t>Payout Percentage and Rewards</w:t>
      </w:r>
    </w:p>
    <w:p>
      <w:r/>
      <w:r>
        <w:t>Are you tired of games with low payouts and little potential for big rewards? Look no further than Coyote Moon! This game offers a payout percentage ranging from 92.50% to 94.98%, giving you plenty of chances to win big. Plus, with a maximum jackpot of 1000 coins, you could strike gold and multiply your winnings by 40 if you play all 40 paylines. Just don't let the coyotes catch you on your way to the bank!</w:t>
      </w:r>
    </w:p>
    <w:p>
      <w:r/>
      <w:r>
        <w:t>But that's not all Coyote Moon has to offer. The game's wild symbols are stacked on all reels, increasing your chances of hitting the big time. And if you land Scatter symbols, you'll get twice your total bet and 5 free spins to keep the winnings going. With high-paying symbols and frequent free spins, Coyote Moon is a game that keeps on giving.</w:t>
      </w:r>
    </w:p>
    <w:p>
      <w:r/>
      <w:r>
        <w:t>So what are you waiting for? Give Coyote Moon a spin and see if you can howl your way to a big win. Who knows, you might just end up feeling like the top dog.</w:t>
      </w:r>
    </w:p>
    <w:p>
      <w:pPr>
        <w:pStyle w:val="Heading2"/>
      </w:pPr>
      <w:r>
        <w:t>Availability and Compatibility</w:t>
      </w:r>
    </w:p>
    <w:p>
      <w:r/>
      <w:r>
        <w:t>Coyote Moon is an online slot game that is developed by the American company IGT. This game is so popular that you can find it in almost all casinos, both land and online-based. The good news is, it can be played for free or for real money. If you want to play it for free, you have a chance to practice and strategize before placing bets.</w:t>
      </w:r>
      <w:r/>
    </w:p>
    <w:p>
      <w:r/>
      <w:r>
        <w:t xml:space="preserve">Now, let's talk about compatibility. Well, Coyote Moon is one of those slot games that are versatile when it comes to accessibility. You don't need to download the game to play it. You can access the game straight from the online casino website on desktops or mobile devices, whether Android or iOS. Also, the game is compatible with various operating systems, including Windows. </w:t>
      </w:r>
      <w:r/>
    </w:p>
    <w:p>
      <w:r/>
      <w:r>
        <w:t>If you're the kind of person who likes to play games on your phone while you wait in long queues or bored on a bus ride. Coyote Moon's mobile compatibility makes it the perfect remedy. There's nothing worse than visiting a casino site on mobile just to have it rendered unusable or unbearably slow. Thankfully, Coyote Moon scales flawlessly between mobile devices, desktops and everything in between.</w:t>
      </w:r>
      <w:r/>
    </w:p>
    <w:p>
      <w:r/>
      <w:r>
        <w:t xml:space="preserve">This online slot game has thrilled many players worldwide and that's why it's good news to know it's compatible with so many electronic devices effortlessly. Overall, Coyote Moon's accessibility and compatibility are top-notch, whether you prefer free play or to place a wager on the game. </w:t>
      </w:r>
    </w:p>
    <w:p>
      <w:pPr>
        <w:pStyle w:val="Heading2"/>
      </w:pPr>
      <w:r>
        <w:t>Get in the game: Free play and real money options</w:t>
      </w:r>
    </w:p>
    <w:p>
      <w:r/>
      <w:r>
        <w:t xml:space="preserve">Are you ready to howl at the moon with Coyote Moon? This game offers both free play and real money options, so you can choose whether you want to dip your toes or dive straight in. </w:t>
      </w:r>
    </w:p>
    <w:p>
      <w:r/>
      <w:r>
        <w:t xml:space="preserve">If you're new to the game or just want to test the waters, free play is the perfect option for you. You can explore the game's features, get a feel for how it works, and learn how to maximize your winnings without risking a single penny. </w:t>
      </w:r>
    </w:p>
    <w:p>
      <w:r/>
      <w:r>
        <w:t>But for those who are ready to take the leap and win big, real money play is where it's at. Not only do you get to experience the thrill of betting real money, but you also have access to various bonuses and jackpot opportunities that can increase your chances of a major payout.</w:t>
      </w:r>
    </w:p>
    <w:p>
      <w:r/>
      <w:r>
        <w:t>Of course, real money play requires registration and a deposit, but don't worry - it's a quick and painless process. And the best part? Your winnings can be withdrawn as real money, so you can use them to treat yourself to something special (or keep playing, because let's be real, who can resist the lure of the slots?).</w:t>
      </w:r>
    </w:p>
    <w:p>
      <w:r/>
      <w:r>
        <w:t>All in all, whether you're a seasoned gambler or a newbie, Coyote Moon offers something for everyone. So what are you waiting for? Get in the game and start howling at that moon!</w:t>
      </w:r>
    </w:p>
    <w:p>
      <w:pPr>
        <w:pStyle w:val="Heading2"/>
      </w:pPr>
      <w:r>
        <w:t>FAQ</w:t>
      </w:r>
    </w:p>
    <w:p>
      <w:pPr>
        <w:pStyle w:val="Heading3"/>
      </w:pPr>
      <w:r>
        <w:t>What is Coyote Moon?</w:t>
      </w:r>
    </w:p>
    <w:p>
      <w:r/>
      <w:r>
        <w:t>Coyote Moon is an online slot game from IGT which has 5 reels with 4 rows of symbols and 40 adjustable paylines.</w:t>
      </w:r>
    </w:p>
    <w:p>
      <w:pPr>
        <w:pStyle w:val="Heading3"/>
      </w:pPr>
      <w:r>
        <w:t>What is the minimum bet to play Coyote Moon?</w:t>
      </w:r>
    </w:p>
    <w:p>
      <w:r/>
      <w:r>
        <w:t>The minimum bet to play Coyote Moon is €0.01.</w:t>
      </w:r>
    </w:p>
    <w:p>
      <w:pPr>
        <w:pStyle w:val="Heading3"/>
      </w:pPr>
      <w:r>
        <w:t>What is the maximum payout percentage of Coyote Moon?</w:t>
      </w:r>
    </w:p>
    <w:p>
      <w:r/>
      <w:r>
        <w:t>The payout percentage of Coyote Moon ranges from 92.50% to 94.98%.</w:t>
      </w:r>
    </w:p>
    <w:p>
      <w:pPr>
        <w:pStyle w:val="Heading3"/>
      </w:pPr>
      <w:r>
        <w:t>What are the symbols in Coyote Moon?</w:t>
      </w:r>
    </w:p>
    <w:p>
      <w:r/>
      <w:r>
        <w:t>The symbols in Coyote Moon include deer, birds, lizards, skull, ace, king, queen, jack, ten and nine symbols.</w:t>
      </w:r>
    </w:p>
    <w:p>
      <w:pPr>
        <w:pStyle w:val="Heading3"/>
      </w:pPr>
      <w:r>
        <w:t>What are the bonus symbols in Coyote Moon?</w:t>
      </w:r>
    </w:p>
    <w:p>
      <w:r/>
      <w:r>
        <w:t>The bonus symbols in Coyote Moon include the red Scatter symbol which awards 5 free spins when three of them land on reels 2, 3, and 4 at the same time, and the Coyote Moon logo which is the wild symbol and can replace all others except Scatter symbols.</w:t>
      </w:r>
    </w:p>
    <w:p>
      <w:pPr>
        <w:pStyle w:val="Heading3"/>
      </w:pPr>
      <w:r>
        <w:t>What is the jackpot in Coyote Moon?</w:t>
      </w:r>
    </w:p>
    <w:p>
      <w:r/>
      <w:r>
        <w:t>The jackpot in Coyote Moon is 1000 coins, which can be won with five Coyote Moon logos. If you play all 40 paylines, you can win the jackpot x40 times in a single spin.</w:t>
      </w:r>
    </w:p>
    <w:p>
      <w:pPr>
        <w:pStyle w:val="Heading3"/>
      </w:pPr>
      <w:r>
        <w:t>Are there any bonus games in Coyote Moon?</w:t>
      </w:r>
    </w:p>
    <w:p>
      <w:r/>
      <w:r>
        <w:t>No, there are no bonus games in Coyote Moon, but the frequent free spins make up for it.</w:t>
      </w:r>
    </w:p>
    <w:p>
      <w:pPr>
        <w:pStyle w:val="Heading3"/>
      </w:pPr>
      <w:r>
        <w:t>Can I play Coyote Moon for free?</w:t>
      </w:r>
    </w:p>
    <w:p>
      <w:r/>
      <w:r>
        <w:t>Yes, you can play Coyote Moon for free and without downloading in demo mode. But if you want to take advantage of all the available bonuses, you should try the real money version in one of the casinos on the list.</w:t>
      </w:r>
    </w:p>
    <w:p>
      <w:pPr>
        <w:pStyle w:val="Heading2"/>
      </w:pPr>
      <w:r>
        <w:t>What we like</w:t>
      </w:r>
    </w:p>
    <w:p>
      <w:pPr>
        <w:pStyle w:val="ListBullet"/>
        <w:spacing w:line="240" w:lineRule="auto"/>
        <w:ind w:left="720"/>
      </w:pPr>
      <w:r/>
      <w:r>
        <w:t>Stacked wild symbols increase chances of winning big</w:t>
      </w:r>
    </w:p>
    <w:p>
      <w:pPr>
        <w:pStyle w:val="ListBullet"/>
        <w:spacing w:line="240" w:lineRule="auto"/>
        <w:ind w:left="720"/>
      </w:pPr>
      <w:r/>
      <w:r>
        <w:t>High winning potential with high-paying symbols</w:t>
      </w:r>
    </w:p>
    <w:p>
      <w:pPr>
        <w:pStyle w:val="ListBullet"/>
        <w:spacing w:line="240" w:lineRule="auto"/>
        <w:ind w:left="720"/>
      </w:pPr>
      <w:r/>
      <w:r>
        <w:t>Free spins and bonus symbols add to the excitement</w:t>
      </w:r>
    </w:p>
    <w:p>
      <w:pPr>
        <w:pStyle w:val="ListBullet"/>
        <w:spacing w:line="240" w:lineRule="auto"/>
        <w:ind w:left="720"/>
      </w:pPr>
      <w:r/>
      <w:r>
        <w:t>Available for free play and real money options</w:t>
      </w:r>
    </w:p>
    <w:p>
      <w:pPr>
        <w:pStyle w:val="Heading2"/>
      </w:pPr>
      <w:r>
        <w:t>What we don't like</w:t>
      </w:r>
    </w:p>
    <w:p>
      <w:pPr>
        <w:pStyle w:val="ListBullet"/>
        <w:spacing w:line="240" w:lineRule="auto"/>
        <w:ind w:left="720"/>
      </w:pPr>
      <w:r/>
      <w:r>
        <w:t>No separate bonus games</w:t>
      </w:r>
    </w:p>
    <w:p>
      <w:pPr>
        <w:pStyle w:val="ListBullet"/>
        <w:spacing w:line="240" w:lineRule="auto"/>
        <w:ind w:left="720"/>
      </w:pPr>
      <w:r/>
      <w:r>
        <w:t>RTP lower than some other online slot games</w:t>
      </w:r>
    </w:p>
    <w:p>
      <w:r/>
      <w:r>
        <w:rPr>
          <w:b/>
        </w:rPr>
        <w:t>Play Coyote Moon Free: Exciting Features and High Winning Potential</w:t>
      </w:r>
    </w:p>
    <w:p>
      <w:r/>
      <w:r>
        <w:rPr>
          <w:i/>
        </w:rPr>
        <w:t>Read our review of Coyote Moon, the exciting online slot game. Play for free or real money and take advantage of high-paying symbols and frequent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