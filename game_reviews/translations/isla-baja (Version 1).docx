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Blaze Isla Baja Slot for Free | Pros and Cons</w:t>
      </w:r>
    </w:p>
    <w:p>
      <w:pPr>
        <w:pStyle w:val="Heading2"/>
      </w:pPr>
      <w:r>
        <w:t>Game Features</w:t>
      </w:r>
    </w:p>
    <w:p>
      <w:r/>
      <w:r>
        <w:t>Get ready to sail with Fire Blaze Isla Baja, the latest slot game from Rarestone Gaming! With 50 fixed paylines, this game promises to give you an adventure of a lifetime.</w:t>
      </w:r>
    </w:p>
    <w:p>
      <w:r/>
      <w:r>
        <w:t>Featuring special symbols, four jackpots, and free spins with multipliers, this game will keep you hooked for hours. Just don't forget to take a break and stretch those fingers – we don't want you to get carpel tunnel syndrome!</w:t>
      </w:r>
    </w:p>
    <w:p>
      <w:r/>
      <w:r>
        <w:t>Speaking of free spins, to activate them, players must land at least three Scatter symbols on the reels. This will set you off with six free spins, which isn't a lot, but we think it's better than nothing. During this feature, Wild symbols on the center reel have a multiplier – sounds like it could really boost your chances of winning big!</w:t>
      </w:r>
    </w:p>
    <w:p>
      <w:r/>
      <w:r>
        <w:t>Oh, and did we mention that the game's RTP is 96.49%? That's right, you have quite a good chance of winning some serious cash with this game. So, what are you waiting for? Go ahead, give Fire Blaze Isla Baja a spin!</w:t>
      </w:r>
    </w:p>
    <w:p>
      <w:pPr>
        <w:pStyle w:val="Heading2"/>
      </w:pPr>
      <w:r>
        <w:t>Visual Design</w:t>
      </w:r>
    </w:p>
    <w:p>
      <w:r/>
      <w:r>
        <w:t>Get ready to dive into the world of Fire Blaze Isla Baja and be mesmerized by the stunning visuals that await you. The underwater scene that serves as the backdrop for the game's cartoon-style mermaid character is so realistic, you'll almost think you're swimming alongside Nemo. And let's not forget the symbols that include marine life like the octopus, dolphin, seahorse, and turtle, all of which are beautifully designed to make you feel like you're really exploring the ocean.</w:t>
      </w:r>
    </w:p>
    <w:p>
      <w:r/>
      <w:r>
        <w:t>But don't worry, even the lower value symbols represented by traditional playing cards fit seamlessly into the overall sea theme of the game. It's like playing poker with Ariel and friends! Overall, the visual design of Fire Blaze Isla Baja is a true masterpiece that will leave you in awe.</w:t>
      </w:r>
    </w:p>
    <w:p>
      <w:pPr>
        <w:pStyle w:val="Heading2"/>
      </w:pPr>
      <w:r>
        <w:t>Picking the Lock of Potential Winnings in Isla Baja</w:t>
      </w:r>
    </w:p>
    <w:p>
      <w:r/>
      <w:r>
        <w:t>Are you ready to set sail to Isla Baja in search of treasure? With a potential maximum win value of 2,000x your original bet, you better pack some sunscreen for the high stakes. But don't worry, even if you get in over your head, the Fire Blaze Hold &amp; Respin feature is here to bail you out with a prize of 50 times the total bet.</w:t>
      </w:r>
    </w:p>
    <w:p>
      <w:r/>
      <w:r>
        <w:t>And for those who salivate over numbers, the game's RTP sits just above 96%. So get ready to put your money where your mouth is and take a shot at Isla Baja's riches.</w:t>
      </w:r>
    </w:p>
    <w:p>
      <w:pPr>
        <w:pStyle w:val="Heading2"/>
      </w:pPr>
      <w:r>
        <w:t>Theme</w:t>
      </w:r>
    </w:p>
    <w:p>
      <w:r/>
      <w:r>
        <w:t>If you're longing for a sea adventure but have a fear of drowning, listen up! Fire Blaze Isla Baja is a slot game that will take you on a deep-sea expedition, without needing to pack your scuba gear. The game's cartoon-style mermaid character will guide you along the way, with the help of her sea creature friends, including an octopus, dolphin, seahorse, and turtle. It's like Finding Nemo, but with way more chances to win big! It's no surprise that the under-sea theme is popular in the world of slot games, but Fire Blaze Isla Baja definitely stands out from the sea of other games.</w:t>
      </w:r>
    </w:p>
    <w:p>
      <w:pPr>
        <w:pStyle w:val="Heading2"/>
      </w:pPr>
      <w:r>
        <w:t>Is 'Isla Baja' Worth Playing Compared to Other Slot Games?</w:t>
      </w:r>
    </w:p>
    <w:p>
      <w:r/>
      <w:r>
        <w:t>Let's not beat around the bush - 'Isla Baja' might not win any awards for visual design, but what it lacks in looks, it more than makes up for in gameplay. The game's bonus features are as unique as a three-legged crab and keep things fresh after several rounds.</w:t>
      </w:r>
    </w:p>
    <w:p>
      <w:r/>
      <w:r>
        <w:t>With an RTP just above 96%, you're getting fair odds, which is standard for most slot games. And while 'Isla Baja' is a sea-themed game, it's not the only fish in the sea. There are other slots with similar themes and features available in the market.</w:t>
      </w:r>
    </w:p>
    <w:p>
      <w:r/>
      <w:r>
        <w:t>But, the game's progressive jackpots and free spins feature offer a chance to reel in big bucks. And let's face it, who doesn't love a chance to win some extra dough? So give 'Isla Baja' a spin and see if it hooks you!</w:t>
      </w:r>
    </w:p>
    <w:p>
      <w:pPr>
        <w:pStyle w:val="Heading2"/>
      </w:pPr>
      <w:r>
        <w:t>FAQ</w:t>
      </w:r>
    </w:p>
    <w:p>
      <w:pPr>
        <w:pStyle w:val="Heading3"/>
      </w:pPr>
      <w:r>
        <w:t>What are the special features of Fire Blaze Isla Baja?</w:t>
      </w:r>
    </w:p>
    <w:p>
      <w:r/>
      <w:r>
        <w:t>The game features include four jackpots, free spins with multipliers, and the Fire Blaze Hold &amp; Respin feature that can help players win a prize of 50 times the total bet.</w:t>
      </w:r>
    </w:p>
    <w:p>
      <w:pPr>
        <w:pStyle w:val="Heading3"/>
      </w:pPr>
      <w:r>
        <w:t>Can I play Fire Blaze Isla Baja on mobile devices?</w:t>
      </w:r>
    </w:p>
    <w:p>
      <w:r/>
      <w:r>
        <w:t>Yes, you can play the game for free or for real money on both computers and mobile devices.</w:t>
      </w:r>
    </w:p>
    <w:p>
      <w:pPr>
        <w:pStyle w:val="Heading3"/>
      </w:pPr>
      <w:r>
        <w:t>What is the theme of Fire Blaze Isla Baja?</w:t>
      </w:r>
    </w:p>
    <w:p>
      <w:r/>
      <w:r>
        <w:t>The game has a sea theme that features underwater scenes, mermaids, octopuses, dolphins, seahorses, turtles, and treasure chests.</w:t>
      </w:r>
    </w:p>
    <w:p>
      <w:pPr>
        <w:pStyle w:val="Heading3"/>
      </w:pPr>
      <w:r>
        <w:t>How many paylines does Fire Blaze Isla Baja have?</w:t>
      </w:r>
    </w:p>
    <w:p>
      <w:r/>
      <w:r>
        <w:t>The game has 50 fixed paylines, meaning that players cannot adjust the number of active paylines.</w:t>
      </w:r>
    </w:p>
    <w:p>
      <w:pPr>
        <w:pStyle w:val="Heading3"/>
      </w:pPr>
      <w:r>
        <w:t>What is the RTP of Fire Blaze Isla Baja?</w:t>
      </w:r>
    </w:p>
    <w:p>
      <w:r/>
      <w:r>
        <w:t>The RTP of Fire Blaze Isla Baja is 96.49%, which is just above the minimum threshold for a decent RTP.</w:t>
      </w:r>
    </w:p>
    <w:p>
      <w:pPr>
        <w:pStyle w:val="Heading3"/>
      </w:pPr>
      <w:r>
        <w:t>How to trigger the free spins round in Fire Blaze Isla Baja?</w:t>
      </w:r>
    </w:p>
    <w:p>
      <w:r/>
      <w:r>
        <w:t>The free spins round is triggered when three or more Scatter symbols appear on the reels during the base game.</w:t>
      </w:r>
    </w:p>
    <w:p>
      <w:pPr>
        <w:pStyle w:val="Heading3"/>
      </w:pPr>
      <w:r>
        <w:t>What is the multiplier value during the free spins round in Fire Blaze Isla Baja?</w:t>
      </w:r>
    </w:p>
    <w:p>
      <w:r/>
      <w:r>
        <w:t>The Wild symbols on the center reel have an ideal multiplier during the free spins round, which can increase the potential value of the win.</w:t>
      </w:r>
    </w:p>
    <w:p>
      <w:pPr>
        <w:pStyle w:val="Heading3"/>
      </w:pPr>
      <w:r>
        <w:t>What is the potential win value of Fire Blaze Isla Baja?</w:t>
      </w:r>
    </w:p>
    <w:p>
      <w:r/>
      <w:r>
        <w:t>The game has a maximum win value of 2,000x the original bet, which is relatively high compared to other slot games.</w:t>
      </w:r>
    </w:p>
    <w:p>
      <w:pPr>
        <w:pStyle w:val="Heading2"/>
      </w:pPr>
      <w:r>
        <w:t>What we like</w:t>
      </w:r>
    </w:p>
    <w:p>
      <w:pPr>
        <w:pStyle w:val="ListBullet"/>
        <w:spacing w:line="240" w:lineRule="auto"/>
        <w:ind w:left="720"/>
      </w:pPr>
      <w:r/>
      <w:r>
        <w:t>Free Spins with Multipliers</w:t>
      </w:r>
    </w:p>
    <w:p>
      <w:pPr>
        <w:pStyle w:val="ListBullet"/>
        <w:spacing w:line="240" w:lineRule="auto"/>
        <w:ind w:left="720"/>
      </w:pPr>
      <w:r/>
      <w:r>
        <w:t>Fire Blaze Hold &amp; Respin Feature</w:t>
      </w:r>
    </w:p>
    <w:p>
      <w:pPr>
        <w:pStyle w:val="ListBullet"/>
        <w:spacing w:line="240" w:lineRule="auto"/>
        <w:ind w:left="720"/>
      </w:pPr>
      <w:r/>
      <w:r>
        <w:t>Gorgeous Underwater Graphics</w:t>
      </w:r>
    </w:p>
    <w:p>
      <w:pPr>
        <w:pStyle w:val="ListBullet"/>
        <w:spacing w:line="240" w:lineRule="auto"/>
        <w:ind w:left="720"/>
      </w:pPr>
      <w:r/>
      <w:r>
        <w:t>Four Jackpot Opportunities</w:t>
      </w:r>
    </w:p>
    <w:p>
      <w:pPr>
        <w:pStyle w:val="Heading2"/>
      </w:pPr>
      <w:r>
        <w:t>What we don't like</w:t>
      </w:r>
    </w:p>
    <w:p>
      <w:pPr>
        <w:pStyle w:val="ListBullet"/>
        <w:spacing w:line="240" w:lineRule="auto"/>
        <w:ind w:left="720"/>
      </w:pPr>
      <w:r/>
      <w:r>
        <w:t>Not the Most Exciting Game Design</w:t>
      </w:r>
    </w:p>
    <w:p>
      <w:pPr>
        <w:pStyle w:val="ListBullet"/>
        <w:spacing w:line="240" w:lineRule="auto"/>
        <w:ind w:left="720"/>
      </w:pPr>
      <w:r/>
      <w:r>
        <w:t>Sea Theme not Unique</w:t>
      </w:r>
    </w:p>
    <w:p>
      <w:r/>
      <w:r>
        <w:rPr>
          <w:b/>
        </w:rPr>
        <w:t>Play Fire Blaze Isla Baja Slot for Free | Pros and Cons</w:t>
      </w:r>
    </w:p>
    <w:p>
      <w:r/>
      <w:r>
        <w:rPr>
          <w:i/>
        </w:rPr>
        <w:t>Read our Fire Blaze Isla Baja review to play for free and check out the pros and cons of this under-sea 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