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Country Farming for Free - Review</w:t>
      </w:r>
    </w:p>
    <w:p>
      <w:r/>
      <w:r>
        <w:rPr>
          <w:b/>
        </w:rPr>
        <w:t>Meta description</w:t>
      </w:r>
      <w:r>
        <w:t>: Explore the features of Country Farming slot game with our review. Play for free and enjoy high winning potential, cartoon-style graphics, and special symbols.</w:t>
      </w:r>
    </w:p>
    <w:p>
      <w:pPr>
        <w:pStyle w:val="Heading2"/>
      </w:pPr>
      <w:r>
        <w:t>GAMEPLAY</w:t>
      </w:r>
    </w:p>
    <w:p>
      <w:r/>
      <w:r>
        <w:t>Get your farm boots ready and your tractors rolling because Country Farming is here! This vibrant and engaging slot game offers a classic feeling with 20 fixed paylines and a minimum bet of €0.20. But what's even better than farming without getting any dirt under your nails? Farming with Quick Spin, Turbo Spin, and Autoplay! Who knew farming could be so fast-paced?</w:t>
      </w:r>
    </w:p>
    <w:p>
      <w:r/>
      <w:r>
        <w:t>Winning is easy - just form a combo of at least three symbols starting from the leftmost reel and going right. It's like a tasty harvest - the more you reap, the bigger your reward. Who needs a green thumb when you can have a lucky thumb?</w:t>
      </w:r>
    </w:p>
    <w:p>
      <w:r/>
      <w:r>
        <w:t>With a game as fun as Country Farming, we can't help but wonder - who thought farm life was boring? From planting seeds to milking cows, Country Farming proves there's nothing dull about the rural life. So, take a break from the city and dive headfirst into the world of hay bales and big wins!</w:t>
      </w:r>
    </w:p>
    <w:p>
      <w:pPr>
        <w:pStyle w:val="Heading2"/>
      </w:pPr>
      <w:r>
        <w:t>Winning Potential</w:t>
      </w:r>
    </w:p>
    <w:p>
      <w:r/>
      <w:r>
        <w:t>Yeehaw! If you're looking for a high-stakes casino game, Country Farming might just milk your cow. With a theoretical RTP of 96.07% and high volatility, this game is perfect for those looking to put their gambling skills to the test. Just like a good harvest, the winning potential of this game is bountiful, with the chance to win up to 10,000 times the bet.</w:t>
      </w:r>
    </w:p>
    <w:p>
      <w:r/>
      <w:r>
        <w:t xml:space="preserve">Don't worry if you don't want to wait for your luck to start rolling in though. In Country Farming, you can get your hands on some free spins by landing three scatter symbols. Or if you're feeling lucky and don't want to depend on good fortune, you can purchase up to 10 free spins for a cost of 100 times the bet. Just watch out for those pesky crows and keep an eye on your betting amount. </w:t>
      </w:r>
    </w:p>
    <w:p>
      <w:pPr>
        <w:pStyle w:val="Heading2"/>
      </w:pPr>
      <w:r>
        <w:t>Graphics and Design</w:t>
      </w:r>
    </w:p>
    <w:p>
      <w:r/>
      <w:r>
        <w:t xml:space="preserve">Prepare to be charmed by the delightful graphics of Country Farming! As you spin the reels, you'll be immersed in a cartoon world that looks like it could belong in a Disney film. The cute and colorful symbols are impeccably drawn, making each spin a visual treat for the eyes. </w:t>
      </w:r>
      <w:r/>
    </w:p>
    <w:p>
      <w:r/>
      <w:r>
        <w:t>The developers have done an excellent job capturing the essence of farm life with the wooden wall background and the contrast of the bright colors of the reels. The design is not only visually pleasing but creates a calming atmosphere, making it the perfect slot to play when you need a break from the stresses of everyday life. Each symbol and detail has been carefully thought out, and it shows in the final product.</w:t>
      </w:r>
      <w:r/>
    </w:p>
    <w:p>
      <w:r/>
      <w:r>
        <w:t>If you're a fan of farms, barns, and adorable animals, then this slot game is right up your alley. The developers have done such an excellent job that even non-farm enthusiasts will find themselves enjoying the theme. Sparkling green fields and rustic red barns will transport you to a simpler time and place where the only concerns are growing crops and raising livestock.</w:t>
      </w:r>
      <w:r/>
    </w:p>
    <w:p>
      <w:r/>
      <w:r>
        <w:t>The game's graphics are not only pleasing to the eyes, but they also provide a comedic element that enhances the overall experience. The silly-looking rooster and the wide-eyed sheep are sure to make you chuckle. You'll also appreciate the attention to detail in the game's animations, especially when the tractor takes off after a big win!</w:t>
      </w:r>
      <w:r/>
    </w:p>
    <w:p>
      <w:r/>
      <w:r>
        <w:t>All in all, the graphics and design of Country Farming are top-notch. The developers have found a perfect balance between visual appeal and functionality. So come on down to the farm, grab your pitchfork, and have some fun with this fantastic slot game.</w:t>
      </w:r>
    </w:p>
    <w:p>
      <w:pPr>
        <w:pStyle w:val="Heading2"/>
      </w:pPr>
      <w:r>
        <w:t>Special Symbols and Features</w:t>
      </w:r>
    </w:p>
    <w:p>
      <w:r/>
      <w:r>
        <w:t xml:space="preserve">What's a good slot game without fantastic symbols and bonus features? Luckily, Country Farming delivers on both fronts without disappointment. First, let's talk about the Wild symbol: the dog. Now, we're not sure what breed the dog is, but we like to think it's a Jack Russel Terrier. Why? Because they're small, feisty, and love digging for treasures, just like in this game. And boy do they bring in the loot, paying up to 100 times the original bet when three or more land on the reels. </w:t>
      </w:r>
      <w:r/>
    </w:p>
    <w:p>
      <w:r/>
      <w:r>
        <w:t>And let's not forget about the scatter symbol, the pack. We have to say, it's refreshing to see a farming game that's not all about chickens or cows. The pack can only make an appearance on reels two, three, and four, but don't let that fool you – it unlocks ten free spins for the lucky player who lands it. Talk about a bonus! It's obvious that the developers behind Country Farming are paying attention to details, keeping things interesting with unique symbols for an online slots game.</w:t>
      </w:r>
      <w:r/>
    </w:p>
    <w:p>
      <w:r/>
      <w:r>
        <w:t xml:space="preserve">We saved the best for last – the golden egg. It's not just any old Easter egg; during free spins, it serves as both the jackpot and wild symbol. We can't help but chuckle at the thought of the golden egg being so valuable. All those wise sayings from our parents about not putting all our eggs in one basket? Well, it seems they were wrong! Just keep an eye out for the egg as it appears on the reels, and you could be raking in some serious cash. </w:t>
      </w:r>
    </w:p>
    <w:p>
      <w:pPr>
        <w:pStyle w:val="Heading2"/>
      </w:pPr>
      <w:r>
        <w:t>Additional Gameplay Options</w:t>
      </w:r>
    </w:p>
    <w:p>
      <w:r/>
      <w:r>
        <w:t xml:space="preserve">One of the best things about playing Country Farming is the additional gameplay options that are available. It's always a great feature to have options that allow you to speed up the game, and this game has plenty of them. </w:t>
      </w:r>
    </w:p>
    <w:p>
      <w:r/>
      <w:r>
        <w:t xml:space="preserve">If you're the kind of person who likes things to move quickly, then Quick Spin and Turbo Spin are definitely going to be your new best friends! With these options, you can cut down the time it takes for each spin and find out if you've won a prize in no time. </w:t>
      </w:r>
    </w:p>
    <w:p>
      <w:r/>
      <w:r>
        <w:t xml:space="preserve">But if you want to take a break from all the button smashing action, Autoplay is the way to go. You can set up to 1,000 automatic spins and sit back and watch as your winnings rack up. This is perfect if you need to take a break or if you simply want to play without too much effort. </w:t>
      </w:r>
    </w:p>
    <w:p>
      <w:r/>
      <w:r>
        <w:t xml:space="preserve">All in all, the additional gameplay options in Country Farming are a welcome addition that makes the game even more enjoyable. Whether you choose to use Quick Spin, Turbo Spin, or Autoplay, you're sure to have a good time playing this fun and quirky slot game. </w:t>
      </w:r>
    </w:p>
    <w:p>
      <w:r/>
      <w:r>
        <w:t xml:space="preserve">So what are you waiting for? Get spinning and watch those farm animals and crops line up for the big wins! </w:t>
      </w:r>
    </w:p>
    <w:p>
      <w:pPr>
        <w:pStyle w:val="Heading2"/>
      </w:pPr>
      <w:r>
        <w:t>FAQ</w:t>
      </w:r>
    </w:p>
    <w:p>
      <w:pPr>
        <w:pStyle w:val="Heading3"/>
      </w:pPr>
      <w:r>
        <w:t>Is this game available on mobile?</w:t>
      </w:r>
    </w:p>
    <w:p>
      <w:r/>
      <w:r>
        <w:t>Yes, this game can be played on any device, including desktop and mobile.</w:t>
      </w:r>
    </w:p>
    <w:p>
      <w:pPr>
        <w:pStyle w:val="Heading3"/>
      </w:pPr>
      <w:r>
        <w:t>Where can I play Country Farming?</w:t>
      </w:r>
    </w:p>
    <w:p>
      <w:r/>
      <w:r>
        <w:t>Our website features a long list of legal casinos that offer this game.</w:t>
      </w:r>
    </w:p>
    <w:p>
      <w:pPr>
        <w:pStyle w:val="Heading3"/>
      </w:pPr>
      <w:r>
        <w:t>How can I get free spins?</w:t>
      </w:r>
    </w:p>
    <w:p>
      <w:r/>
      <w:r>
        <w:t>Players can receive 10 free spins by landing three scatter symbols or purchasing them at a cost of 100 times the bet.</w:t>
      </w:r>
    </w:p>
    <w:p>
      <w:pPr>
        <w:pStyle w:val="Heading3"/>
      </w:pPr>
      <w:r>
        <w:t>What is the minimum bet for this game?</w:t>
      </w:r>
    </w:p>
    <w:p>
      <w:r/>
      <w:r>
        <w:t>The minimum bet for this game is just €0.20.</w:t>
      </w:r>
    </w:p>
    <w:p>
      <w:pPr>
        <w:pStyle w:val="Heading3"/>
      </w:pPr>
      <w:r>
        <w:t>Can I speed up the game?</w:t>
      </w:r>
    </w:p>
    <w:p>
      <w:r/>
      <w:r>
        <w:t>Yes, there are several ways to speed up the game, including Quick Spin, Turbo Spin, and Autoplay.</w:t>
      </w:r>
    </w:p>
    <w:p>
      <w:pPr>
        <w:pStyle w:val="Heading3"/>
      </w:pPr>
      <w:r>
        <w:t>What is the RTP of this game?</w:t>
      </w:r>
    </w:p>
    <w:p>
      <w:r/>
      <w:r>
        <w:t>The theoretical RTP of this game is 96.07%.</w:t>
      </w:r>
    </w:p>
    <w:p>
      <w:pPr>
        <w:pStyle w:val="Heading3"/>
      </w:pPr>
      <w:r>
        <w:t>What is the volatility of this game?</w:t>
      </w:r>
    </w:p>
    <w:p>
      <w:r/>
      <w:r>
        <w:t>The game features a high volatility.</w:t>
      </w:r>
    </w:p>
    <w:p>
      <w:pPr>
        <w:pStyle w:val="Heading3"/>
      </w:pPr>
      <w:r>
        <w:t>What symbols are featured in this game?</w:t>
      </w:r>
    </w:p>
    <w:p>
      <w:r/>
      <w:r>
        <w:t>The symbols include farm products such as carrots, corn, and pumpkins, as well as more generous ones like ostriches, geese, chickens, pigs, sheep, and cows.</w:t>
      </w:r>
    </w:p>
    <w:p>
      <w:pPr>
        <w:pStyle w:val="Heading2"/>
      </w:pPr>
      <w:r>
        <w:t>What we like</w:t>
      </w:r>
    </w:p>
    <w:p>
      <w:pPr>
        <w:pStyle w:val="ListBullet"/>
        <w:spacing w:line="240" w:lineRule="auto"/>
        <w:ind w:left="720"/>
      </w:pPr>
      <w:r/>
      <w:r>
        <w:t>High winning potential with 10,000x the bet payout</w:t>
      </w:r>
    </w:p>
    <w:p>
      <w:pPr>
        <w:pStyle w:val="ListBullet"/>
        <w:spacing w:line="240" w:lineRule="auto"/>
        <w:ind w:left="720"/>
      </w:pPr>
      <w:r/>
      <w:r>
        <w:t>Vibrant and engaging cartoon-style graphics</w:t>
      </w:r>
    </w:p>
    <w:p>
      <w:pPr>
        <w:pStyle w:val="ListBullet"/>
        <w:spacing w:line="240" w:lineRule="auto"/>
        <w:ind w:left="720"/>
      </w:pPr>
      <w:r/>
      <w:r>
        <w:t>Special symbols and features, including Wild and Scatter symbols</w:t>
      </w:r>
    </w:p>
    <w:p>
      <w:pPr>
        <w:pStyle w:val="ListBullet"/>
        <w:spacing w:line="240" w:lineRule="auto"/>
        <w:ind w:left="720"/>
      </w:pPr>
      <w:r/>
      <w:r>
        <w:t>Multiple gameplay options for faster playtime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Free spins can only be triggered by landing specific Scatter symbols</w:t>
      </w:r>
    </w:p>
    <w:p>
      <w:r/>
      <w:r>
        <w:rPr>
          <w:i/>
        </w:rPr>
        <w:t>Prompt: Create a feature image for Country Farming that showcases the game's fun and colorful nature while incorporating the Maya warrior character with glasses. The image should be in a cartoon style and feature the game's farm symbols such as animals and fruits. It should also include the game's logo. The Maya warrior can be depicted engaging in a fun activity or interacting with the symbols in some way, making the image lively and engaging to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