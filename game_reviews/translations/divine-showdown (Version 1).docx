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Divine Showdown Free - Exciting Features &amp; High Jackpot</w:t>
      </w:r>
    </w:p>
    <w:p>
      <w:r/>
      <w:r>
        <w:rPr>
          <w:b/>
        </w:rPr>
        <w:t>Meta description</w:t>
      </w:r>
      <w:r>
        <w:t>: Looking to play Divine Showdown? Read our review of this exciting game featuring special features, a high jackpot, and developed by Play 'N Go. Play for free.</w:t>
      </w:r>
    </w:p>
    <w:p>
      <w:pPr>
        <w:pStyle w:val="Heading2"/>
      </w:pPr>
      <w:r>
        <w:t>Game Description</w:t>
      </w:r>
    </w:p>
    <w:p>
      <w:r/>
      <w:r>
        <w:t xml:space="preserve">Are you ready to meet four of the most powerful deities in Divine Showdown, Play 'N Go's latest slot game? Let me introduce you to Thor, Wukong, Athena, and Anubis. These gods are ready to bring you some serious entertainment and, if you're lucky, some divine payouts! </w:t>
      </w:r>
    </w:p>
    <w:p>
      <w:r/>
      <w:r>
        <w:t xml:space="preserve">The game features five reels and twenty paylines, with a betting range that caters to players of any budget, from 20 cents to a high roller's dream of € 100 per spin! And don't forget about the token values, which range from € 0.01 to € 10. </w:t>
      </w:r>
    </w:p>
    <w:p>
      <w:r/>
      <w:r>
        <w:t>But don't be fooled by its heavenly theme – Divine Showdown is a high volatility game, which means the stakes are high, but so are the rewards! If you're lucky enough to hit the jackpot, you could be looking at a divine payout of up to € 50,000! (Cue the angelic choir singing praises to the gambling gods!)</w:t>
      </w:r>
    </w:p>
    <w:p>
      <w:pPr>
        <w:pStyle w:val="Heading2"/>
      </w:pPr>
      <w:r>
        <w:t>Special Features</w:t>
      </w:r>
    </w:p>
    <w:p>
      <w:r/>
      <w:r>
        <w:t>Divine Showdown offers some divine special features that can take your gaming experience to another level. You'll come across so many that you'll think the developers went on a divine rampage! One of the most exciting features is the multiplier reel that gives you the chance to win up to 5,000 times your initial bet - that's a pot of gold at the end of the rainbow right there! Who knows, perhaps you'll be blessed with the luck of the gods?!</w:t>
      </w:r>
      <w:r/>
    </w:p>
    <w:p>
      <w:r/>
      <w:r>
        <w:t>But wait, there's more! Divine Showdown also boasts a Power Spin feature that activates randomly, suddenly illuminating your screen with holy light. If players strike the right combination, they can take home a generous payout. During the Power Spin, one of the four deities will take charge and use their godly powers to help you unlock the best payouts - so be sure to pray and make an offering if you want to stand a chance of winning the grand prize!</w:t>
      </w:r>
      <w:r/>
    </w:p>
    <w:p>
      <w:r/>
      <w:r>
        <w:t>But the divine rewards don't stop there. There's also a Scatter symbol that can unlock the free spins mode, offering the opportunity to earn additional rewards. The number of free spins awarded by this feature varies, making it even more exciting and unpredictable. The tension is almost unbearable, but in a good way - kind of like unwrapping a present on Christmas morning! These free spins give players more chances to win big - just sit back, relax, and enjoy the divine light show while the deities do their thing.</w:t>
      </w:r>
    </w:p>
    <w:p>
      <w:pPr>
        <w:pStyle w:val="Heading2"/>
      </w:pPr>
      <w:r>
        <w:t>Maximum Prize: Divine Showdown Delivers Big Wins</w:t>
      </w:r>
    </w:p>
    <w:p>
      <w:r/>
      <w:r>
        <w:t>Are you ready to take on the gods and claim your share of the heavenly riches? Look no further than Divine Showdown, the casino slot game that offers a maximum prize of a whopping 5,000 times the initial bet. That adds up to an astronomical €50,000 - enough to make anyone feel like a divine entity.</w:t>
      </w:r>
    </w:p>
    <w:p>
      <w:r/>
      <w:r>
        <w:t>With stunning graphics and exciting gameplay, Divine Showdown takes you on a mythical adventure through the pantheon of gods and monsters. Each deity offers their own unique bonus features and rewards, adding an element of chance and excitement to each spin of the reels.</w:t>
      </w:r>
    </w:p>
    <w:p>
      <w:r/>
      <w:r>
        <w:t>But beware - the gods do not take kindly to those who trespass in their realm. Divine Showdown is not for the faint of heart, and only those with nerves of steel will emerge victorious. That said, with such a huge maximum prize on offer, it's worth taking the chance!</w:t>
      </w:r>
    </w:p>
    <w:p>
      <w:r/>
      <w:r>
        <w:t>So why not give Divine Showdown a spin and see if you have what it takes to claim the throne of the gods? And who knows - with some divine intervention on your side, that big win could be just a spin away!</w:t>
      </w:r>
    </w:p>
    <w:p>
      <w:pPr>
        <w:pStyle w:val="Heading2"/>
      </w:pPr>
      <w:r>
        <w:t>Return-to-Player Percentage: A Decent RTP, but Divine Odds? We're Not Sure!</w:t>
      </w:r>
    </w:p>
    <w:p>
      <w:r/>
      <w:r>
        <w:t>Let's talk numbers, baby! Divine Showdown has a return-to-player (RTP) percentage that varies between 94.5% and 96.51%. While that may seem average, we're still feeling a little torn as to whether the odds are truly divine or not. Nevertheless, we're sharpening our pikes, ready to take on the RTP gods and pray for some good ol' big wins!</w:t>
      </w:r>
      <w:r>
        <w:t xml:space="preserve"> </w:t>
      </w:r>
    </w:p>
    <w:p>
      <w:r/>
      <w:r>
        <w:t>However, don't let us discourage you just yet - after all, RTP is just a number. What matters more is the game's overall entertainment value, exciting game features, and let's not forget that potential jackpot win! We can confidently say that Divine Showdown has all the right ingredients to keep you entertained and engaged for hours on end. We're talking about a sensational reel-spinning experience with breathtaking graphics, godlike bonuses, and immersive gameplay that will transport you to a mystical realm filled with divine creatures and artifacts.</w:t>
      </w:r>
    </w:p>
    <w:p>
      <w:pPr>
        <w:pStyle w:val="Heading2"/>
      </w:pPr>
      <w:r>
        <w:t>Get Ready to Battle Divine Beings in Divine Showdown</w:t>
      </w:r>
    </w:p>
    <w:p>
      <w:r/>
      <w:r>
        <w:t>Divine Showdown is developed by Play 'N Go, a well-known developer in the online casino industry who has always been recognized for the quality of their products. If you're a fan of epic battles and larger-than-life characters, then this game is sure to please. Get ready to enter the arena and fight against gods, goddesses and mythical creatures!</w:t>
      </w:r>
      <w:r/>
    </w:p>
    <w:p>
      <w:r/>
      <w:r>
        <w:t>Once you enter Divine Showdown, you'll be greeted by a visually stunning design, with incredible graphics and animations that take you straight into the heart of the action. But it's not just the visuals that are impressive. This game is loaded with features that make it one of the most exciting slot games out there.</w:t>
      </w:r>
      <w:r/>
    </w:p>
    <w:p>
      <w:r/>
      <w:r>
        <w:t>One of the standout features is the Divine Showdown feature, triggered by landing two or more scatter symbols. In this feature, you'll be given the chance to choose your champion, who will then battle against another divine being. The winner of the battle will determine your reward, which can range from free spins to multipliers and more. It's not often that a slot game gives you the chance to play an interactive mini-game, and this one does it in style.</w:t>
      </w:r>
      <w:r/>
    </w:p>
    <w:p>
      <w:r/>
      <w:r>
        <w:t>If the Divine Showdown feature isn't enough to keep you entertained, then there's also the Power Spin feature. At any point during gameplay, this feature can be randomly triggered, giving you a chance to win cash prizes, free spins, or even a jackpot.</w:t>
      </w:r>
      <w:r/>
    </w:p>
    <w:p>
      <w:r/>
      <w:r>
        <w:t>All in all, Divine Showdown is a great addition to Play 'N Go's portfolio of excellent online slot games. With stunning graphics, exciting features and the chance to battle divine beings, what more could you want? So, what are you waiting for? Enter the arena and show those gods and goddesses what you're made of!</w:t>
      </w:r>
    </w:p>
    <w:p>
      <w:pPr>
        <w:pStyle w:val="Heading2"/>
      </w:pPr>
      <w:r>
        <w:t>FAQ</w:t>
      </w:r>
    </w:p>
    <w:p>
      <w:pPr>
        <w:pStyle w:val="Heading3"/>
      </w:pPr>
      <w:r>
        <w:t>What is Divine Showdown?</w:t>
      </w:r>
    </w:p>
    <w:p>
      <w:r/>
      <w:r>
        <w:t>Divine Showdown is a five-reel, twenty-payline slot machine from Play 'N Go with a theme based on four powerful deities from different parts of the world.</w:t>
      </w:r>
    </w:p>
    <w:p>
      <w:pPr>
        <w:pStyle w:val="Heading3"/>
      </w:pPr>
      <w:r>
        <w:t>What is the betting range for Divine Showdown?</w:t>
      </w:r>
    </w:p>
    <w:p>
      <w:r/>
      <w:r>
        <w:t>The betting range goes from a minimum of 20 cents up to a maximum of € 100 per spin, while the token value is between € 0.01 and € 10.</w:t>
      </w:r>
    </w:p>
    <w:p>
      <w:pPr>
        <w:pStyle w:val="Heading3"/>
      </w:pPr>
      <w:r>
        <w:t>What is the highest prize one can win in Divine Showdown?</w:t>
      </w:r>
    </w:p>
    <w:p>
      <w:r/>
      <w:r>
        <w:t>It is possible to win a maximum prize equal to a whopping 5,000 times the initial bet, which adding up equals the amount of € 50,000.</w:t>
      </w:r>
    </w:p>
    <w:p>
      <w:pPr>
        <w:pStyle w:val="Heading3"/>
      </w:pPr>
      <w:r>
        <w:t>What is the return-to-player (RTP) percentage of Divine Showdown?</w:t>
      </w:r>
    </w:p>
    <w:p>
      <w:r/>
      <w:r>
        <w:t>The RTP of Divine Showdown is variable, ranging from 94.5% to 96.51%.</w:t>
      </w:r>
    </w:p>
    <w:p>
      <w:pPr>
        <w:pStyle w:val="Heading3"/>
      </w:pPr>
      <w:r>
        <w:t>What are the symbols on the reels of Divine Showdown?</w:t>
      </w:r>
    </w:p>
    <w:p>
      <w:r/>
      <w:r>
        <w:t>The symbols include the four deities, playing cards from 10 to Ace, a wild symbol, and a scatter symbol that triggers free spins.</w:t>
      </w:r>
    </w:p>
    <w:p>
      <w:pPr>
        <w:pStyle w:val="Heading3"/>
      </w:pPr>
      <w:r>
        <w:t>What is the Power Spin feature in Divine Showdown?</w:t>
      </w:r>
    </w:p>
    <w:p>
      <w:r/>
      <w:r>
        <w:t>During spins, randomly, one of the four deities will help the player with his power and allow him to increase his winnings in different ways based on the deity.</w:t>
      </w:r>
    </w:p>
    <w:p>
      <w:pPr>
        <w:pStyle w:val="Heading3"/>
      </w:pPr>
      <w:r>
        <w:t>Is Divine Showdown a simple or complicated slot machine?</w:t>
      </w:r>
    </w:p>
    <w:p>
      <w:r/>
      <w:r>
        <w:t>Divine Showdown is not a particularly complicated slot machine and has a simple gameplay, but it manages to be fun and engaging.</w:t>
      </w:r>
    </w:p>
    <w:p>
      <w:pPr>
        <w:pStyle w:val="Heading3"/>
      </w:pPr>
      <w:r>
        <w:t>What is the volatility level of Divine Showdown?</w:t>
      </w:r>
    </w:p>
    <w:p>
      <w:r/>
      <w:r>
        <w:t>Divine Showdown has high volatility, which means it offers the possibility of earning considerable sums.</w:t>
      </w:r>
    </w:p>
    <w:p>
      <w:pPr>
        <w:pStyle w:val="Heading2"/>
      </w:pPr>
      <w:r>
        <w:t>What we like</w:t>
      </w:r>
    </w:p>
    <w:p>
      <w:pPr>
        <w:pStyle w:val="ListBullet"/>
        <w:spacing w:line="240" w:lineRule="auto"/>
        <w:ind w:left="720"/>
      </w:pPr>
      <w:r/>
      <w:r>
        <w:t>Exciting special features that boost winnings</w:t>
      </w:r>
    </w:p>
    <w:p>
      <w:pPr>
        <w:pStyle w:val="ListBullet"/>
        <w:spacing w:line="240" w:lineRule="auto"/>
        <w:ind w:left="720"/>
      </w:pPr>
      <w:r/>
      <w:r>
        <w:t>Maximum prize of €50,000</w:t>
      </w:r>
    </w:p>
    <w:p>
      <w:pPr>
        <w:pStyle w:val="ListBullet"/>
        <w:spacing w:line="240" w:lineRule="auto"/>
        <w:ind w:left="720"/>
      </w:pPr>
      <w:r/>
      <w:r>
        <w:t>High-quality graphics and animations</w:t>
      </w:r>
    </w:p>
    <w:p>
      <w:pPr>
        <w:pStyle w:val="ListBullet"/>
        <w:spacing w:line="240" w:lineRule="auto"/>
        <w:ind w:left="720"/>
      </w:pPr>
      <w:r/>
      <w:r>
        <w:t>Developed by a reputable game developer</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Variable RTP may not be ideal for all players</w:t>
      </w:r>
    </w:p>
    <w:p>
      <w:r/>
      <w:r>
        <w:rPr>
          <w:i/>
        </w:rPr>
        <w:t>Prompt for DALLE: Create a cartoon-style feature image for the online slot game "Divine Showdown" that features a happy Maya warrior wearing glasses. The image should capture the divine powers and epic background of the game, incorporating the four deities in an exciting and engaging way. Use bright, bold colors to capture the attention of potential players and showcase the game's excitement. Be sure to include the game's title and the Play 'N Go logo to effectively promote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