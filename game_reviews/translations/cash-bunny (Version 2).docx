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Bunny Free Slot Game - Simple and Fun</w:t>
      </w:r>
    </w:p>
    <w:p>
      <w:r/>
      <w:r>
        <w:rPr>
          <w:b/>
        </w:rPr>
        <w:t>Meta description</w:t>
      </w:r>
      <w:r>
        <w:t>: Read a review of Cash Bunny, a simple and enjoyable slot game featuring a cartoon farm theme and double spin feature. Play for free now!</w:t>
      </w:r>
    </w:p>
    <w:p>
      <w:pPr>
        <w:pStyle w:val="Heading2"/>
      </w:pPr>
      <w:r>
        <w:t>Gameplay Features</w:t>
      </w:r>
    </w:p>
    <w:p>
      <w:r/>
      <w:r>
        <w:t xml:space="preserve">Are you ready to hop into some slot machine fun with Cash Bunny? This 5-reel game developed by Mag Elettronica-WMG offers players the chance to win big with either 10 or 5 paylines, depending on their preference. But that's not all, folks. You can bet between €0.25 and €4 per spin, making Cash Bunny perfect for players with varying budgets. Plus, there's an autoplay feature that lets you sit back and watch the reels spin for up to 500 rounds. Just don't forget to set your bet amount first! </w:t>
      </w:r>
      <w:r/>
    </w:p>
    <w:p>
      <w:r/>
      <w:r>
        <w:t>What really makes Cash Bunny stand out is its Double Spin feature. Think you're out of luck after a spin that didn't yield any winning lines? Well, think again! This slot machine allows players to spin again in the next round, giving you a second chance to hit it big. It's like having an extra life in a video game, only with more carrots and less fireballs.</w:t>
      </w:r>
      <w:r/>
    </w:p>
    <w:p>
      <w:r/>
      <w:r>
        <w:t>Overall, Cash Bunny offers a fun and unique playing experience that's perfect for casual players and high rollers alike. So, what are you waiting for? Go ahead and take this slot game for a spin, and see if you can snag the jackpot. Who knows, you might end up with more money than the Easter Bunny!</w:t>
      </w:r>
    </w:p>
    <w:p>
      <w:pPr>
        <w:pStyle w:val="Heading2"/>
      </w:pPr>
      <w:r>
        <w:t>Symbols and Theme</w:t>
      </w:r>
    </w:p>
    <w:p>
      <w:r/>
      <w:r>
        <w:t>If you're looking for a slot machine that's cute and fun, then Cash Bunny is the game for you. The theme of this cartoon farm is so adorable that you'll forget how much money you're actually spending. With symbols like rabbits, pigs, and foxes, it's like the cast of Barnyard got together for a slot machine.</w:t>
      </w:r>
    </w:p>
    <w:p>
      <w:r/>
      <w:r>
        <w:t>Now, let's be honest, the graphics of this game aren't anything special, but that shouldn't stop you from enjoying it. Sometimes it's the simpler things in life that bring us the most joy, like a cartoon pig popping up on your screen.</w:t>
      </w:r>
    </w:p>
    <w:p>
      <w:r/>
      <w:r>
        <w:t>One thing to keep an eye out for is the fox who is the Wild symbol in this game. He'll help you get those winning lines as he replaces all other images except for the Bonus symbol. And speaking of Bonus symbols, landing on three, four, or five rabbits in a spin triggers the Bonus game. Get ready to have a bouncing good time with this one as you click on one of the rabbits shown on the screen to win additional prizes.</w:t>
      </w:r>
    </w:p>
    <w:p>
      <w:pPr>
        <w:pStyle w:val="Heading2"/>
      </w:pPr>
      <w:r>
        <w:t>Payouts</w:t>
      </w:r>
    </w:p>
    <w:p>
      <w:r/>
      <w:r>
        <w:t>Get ready to hop into Cash Bunny where payouts are awarded in points! Each point equals a single cent of euro – the perfect currency for our furry little herbivorous friends! The symbols in this game have different value levels, with the first tier consisting of oranges, cherries, and buckets of vegetables.</w:t>
      </w:r>
    </w:p>
    <w:p>
      <w:r/>
      <w:r>
        <w:t>Now, don't be fooled by their abundance, as the payouts are a little sweeter for corncobs and wheat sheafs. But, the real money lies in the winning alignment of crows, pigs, foxes, and farmers – not one to write home about, but definitely one to write to that old college roommate you haven't seen in years!</w:t>
      </w:r>
    </w:p>
    <w:p>
      <w:r/>
      <w:r>
        <w:t>Just remember, while multiple wins can add up to some serious coinage, only the highest value win on a single line counts. That means it's time to get strategic and maximize those earnings, so why not give it a spin?</w:t>
      </w:r>
    </w:p>
    <w:p>
      <w:pPr>
        <w:pStyle w:val="Heading2"/>
      </w:pPr>
      <w:r>
        <w:t>Autoplay Function</w:t>
      </w:r>
    </w:p>
    <w:p>
      <w:r/>
      <w:r>
        <w:t>The Autoplay function in Cash Bunny is like having a personal assistant. It`s like a fairy-godmother, but instead of granting you wishes, it does all the work. Just select the number of spins you desire, ranging from 5 to 500, and then relax and enjoy the ride. But not too much though, this is not a carousel. Before the fun starts, players have to select the amount they want to bet by using the BET button, with the amount ranging from €0.25 to €4. That's like the amount of money you spend on coffee in a day, except that instead of caffeine, you get to win money (hopefully). So the strategy is simple, spin the wheels as many times as you like, and the game does the rest. It`s like having a self-driving car, but way cooler.</w:t>
      </w:r>
    </w:p>
    <w:p>
      <w:pPr>
        <w:pStyle w:val="Heading2"/>
      </w:pPr>
      <w:r>
        <w:t>Target Audience</w:t>
      </w:r>
    </w:p>
    <w:p>
      <w:r/>
      <w:r>
        <w:t>Cash Bunny is a great choice for those who seek a more simple and traditional gaming experience. If you're someone who is nostalgic and looking to relive the good old days of slot games, then this game would be perfect for you!</w:t>
      </w:r>
    </w:p>
    <w:p>
      <w:r/>
      <w:r>
        <w:t>With basic graphics, straightforward gameplay and no annoying sound effects, Cash Bunny is a refreshing break from the more complex and flashy slots that flood the online casino market. It's perfect for experienced gamblers who appreciate the purity of traditional casino gaming.</w:t>
      </w:r>
    </w:p>
    <w:p>
      <w:r/>
      <w:r>
        <w:t>Although the game can be played by anyone, Cash Bunny specifically targets those who seek an uncomplicated yet enjoyable gaming experience. It's like the vanilla ice cream of slot games - it might not be the most exciting flavor out there, but it's a classic that you know will always satisfy your cravings!</w:t>
      </w:r>
    </w:p>
    <w:p>
      <w:pPr>
        <w:pStyle w:val="Heading2"/>
      </w:pPr>
      <w:r>
        <w:t>FAQ</w:t>
      </w:r>
    </w:p>
    <w:p>
      <w:pPr>
        <w:pStyle w:val="Heading3"/>
      </w:pPr>
      <w:r>
        <w:t>What is the minimum bet in Cash Bunny?</w:t>
      </w:r>
    </w:p>
    <w:p>
      <w:r/>
      <w:r>
        <w:t>The minimum bet in Cash Bunny is €0.25.</w:t>
      </w:r>
    </w:p>
    <w:p>
      <w:pPr>
        <w:pStyle w:val="Heading3"/>
      </w:pPr>
      <w:r>
        <w:t>What is the maximum bet in Cash Bunny?</w:t>
      </w:r>
    </w:p>
    <w:p>
      <w:r/>
      <w:r>
        <w:t>The maximum bet in Cash Bunny is €4.</w:t>
      </w:r>
    </w:p>
    <w:p>
      <w:pPr>
        <w:pStyle w:val="Heading3"/>
      </w:pPr>
      <w:r>
        <w:t>How many paylines does Cash Bunny have?</w:t>
      </w:r>
    </w:p>
    <w:p>
      <w:r/>
      <w:r>
        <w:t>Cash Bunny has either 10 or 5 paylines depending on the version.</w:t>
      </w:r>
    </w:p>
    <w:p>
      <w:pPr>
        <w:pStyle w:val="Heading3"/>
      </w:pPr>
      <w:r>
        <w:t>What is the Bonus symbol in Cash Bunny?</w:t>
      </w:r>
    </w:p>
    <w:p>
      <w:r/>
      <w:r>
        <w:t>The Bonus symbol in Cash Bunny is the rabbit.</w:t>
      </w:r>
    </w:p>
    <w:p>
      <w:pPr>
        <w:pStyle w:val="Heading3"/>
      </w:pPr>
      <w:r>
        <w:t>How do I trigger the Bonus game in Cash Bunny?</w:t>
      </w:r>
    </w:p>
    <w:p>
      <w:r/>
      <w:r>
        <w:t>Landing the Bonus symbol three, four, or five times in a spin triggers the special Bonus game.</w:t>
      </w:r>
    </w:p>
    <w:p>
      <w:pPr>
        <w:pStyle w:val="Heading3"/>
      </w:pPr>
      <w:r>
        <w:t>Is there an Autoplay feature in Cash Bunny?</w:t>
      </w:r>
    </w:p>
    <w:p>
      <w:r/>
      <w:r>
        <w:t>Yes, there is an Autoplay feature in Cash Bunny that allows players to choose the number of spins they want to play.</w:t>
      </w:r>
    </w:p>
    <w:p>
      <w:pPr>
        <w:pStyle w:val="Heading3"/>
      </w:pPr>
      <w:r>
        <w:t>What is a Double Spin slot machine?</w:t>
      </w:r>
    </w:p>
    <w:p>
      <w:r/>
      <w:r>
        <w:t>A Double Spin slot machine is a game that suggests which reels to keep in place and which to spin again in the next round if no winning lines appear from a turn.</w:t>
      </w:r>
    </w:p>
    <w:p>
      <w:pPr>
        <w:pStyle w:val="Heading3"/>
      </w:pPr>
      <w:r>
        <w:t>What is the highest payout in Cash Bunny?</w:t>
      </w:r>
    </w:p>
    <w:p>
      <w:r/>
      <w:r>
        <w:t>The highest payout in Cash Bunny comes from a winning alignment of the crows, pig, fox, and farmer symbols.</w:t>
      </w:r>
    </w:p>
    <w:p>
      <w:pPr>
        <w:pStyle w:val="Heading2"/>
      </w:pPr>
      <w:r>
        <w:t>What we like</w:t>
      </w:r>
    </w:p>
    <w:p>
      <w:pPr>
        <w:pStyle w:val="ListBullet"/>
        <w:spacing w:line="240" w:lineRule="auto"/>
        <w:ind w:left="720"/>
      </w:pPr>
      <w:r/>
      <w:r>
        <w:t>Double Spin feature allows for more chances to win</w:t>
      </w:r>
    </w:p>
    <w:p>
      <w:pPr>
        <w:pStyle w:val="ListBullet"/>
        <w:spacing w:line="240" w:lineRule="auto"/>
        <w:ind w:left="720"/>
      </w:pPr>
      <w:r/>
      <w:r>
        <w:t>Autoplay function allows for up to 500 spins</w:t>
      </w:r>
    </w:p>
    <w:p>
      <w:pPr>
        <w:pStyle w:val="ListBullet"/>
        <w:spacing w:line="240" w:lineRule="auto"/>
        <w:ind w:left="720"/>
      </w:pPr>
      <w:r/>
      <w:r>
        <w:t>Bonus game adds extra excitement and opportunities to win</w:t>
      </w:r>
    </w:p>
    <w:p>
      <w:pPr>
        <w:pStyle w:val="ListBullet"/>
        <w:spacing w:line="240" w:lineRule="auto"/>
        <w:ind w:left="720"/>
      </w:pPr>
      <w:r/>
      <w:r>
        <w:t>Simple graphics and straightforward gameplay are perfect for traditional slot players</w:t>
      </w:r>
    </w:p>
    <w:p>
      <w:pPr>
        <w:pStyle w:val="Heading2"/>
      </w:pPr>
      <w:r>
        <w:t>What we don't like</w:t>
      </w:r>
    </w:p>
    <w:p>
      <w:pPr>
        <w:pStyle w:val="ListBullet"/>
        <w:spacing w:line="240" w:lineRule="auto"/>
        <w:ind w:left="720"/>
      </w:pPr>
      <w:r/>
      <w:r>
        <w:t>No background music or special effects</w:t>
      </w:r>
    </w:p>
    <w:p>
      <w:pPr>
        <w:pStyle w:val="ListBullet"/>
        <w:spacing w:line="240" w:lineRule="auto"/>
        <w:ind w:left="720"/>
      </w:pPr>
      <w:r/>
      <w:r>
        <w:t>Low maximum bet of €4 may be unappealing to high rollers</w:t>
      </w:r>
    </w:p>
    <w:p>
      <w:r/>
      <w:r>
        <w:rPr>
          <w:i/>
        </w:rPr>
        <w:t>Prompt: "Create a feature image for the game Cash Bunny in a cartoon style with a happy Maya warrior wearing glasses" For the feature image of Cash Bunny, DALLE could draw a cartoon image of a happy Maya warrior wearing glasses surrounded by the adorable animals on Old McDonald's farm. The image could have a bright color scheme to appeal to players and convey a cheerful atmosphere. The Maya warrior could be holding a carrot, which is the Bonus symbol in the game, while the animals could be shown happily frolicking around in the background. The image could also include the Cash Bunny game logo prominently displayed to make it instantly recognizable to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