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Desperados Wild Megaways slot game for free</w:t>
      </w:r>
    </w:p>
    <w:p>
      <w:r/>
      <w:r>
        <w:rPr>
          <w:b/>
        </w:rPr>
        <w:t>Meta description</w:t>
      </w:r>
      <w:r>
        <w:t>: Read our neutral review of Desperados Wild Megaways slot game. Play it for free without downloading.</w:t>
      </w:r>
    </w:p>
    <w:p>
      <w:pPr>
        <w:pStyle w:val="Heading2"/>
      </w:pPr>
      <w:r>
        <w:t>Desperados Wild Megaways - A Wild West Adventure</w:t>
      </w:r>
    </w:p>
    <w:p>
      <w:r/>
      <w:r>
        <w:t xml:space="preserve">Desperados Wild Megaways is a rootin'-tootin' good time slot game! If you're a fan of the Wild West, then you're in for a treat. Inspired Gaming did an excellent job showcasing the Western theme with the game's symbols and Grand Canyon background. </w:t>
      </w:r>
      <w:r>
        <w:t xml:space="preserve"> </w:t>
      </w:r>
    </w:p>
    <w:p>
      <w:r/>
      <w:r>
        <w:t xml:space="preserve">Get ready to feel like a cowboy with symbols such as whiskey, dynamite, cowboys, and sheriff's badges. And if you're lucky enough, you might just hit the jackpot and ride off into the sunset with some virtual gold. </w:t>
      </w:r>
      <w:r>
        <w:t xml:space="preserve"> </w:t>
      </w:r>
    </w:p>
    <w:p>
      <w:r/>
      <w:r>
        <w:t xml:space="preserve">The sound design of the game is something to appreciate - it's like you're in a classic Western movie. Every time you hit the spin button, you'll hear the satisfying sound of a gun firing. Bang! Bang! </w:t>
      </w:r>
      <w:r>
        <w:t xml:space="preserve"> </w:t>
      </w:r>
    </w:p>
    <w:p>
      <w:r/>
      <w:r>
        <w:t>All in all, Desperados Wild Megaways is a slot game worth trying out, even if you're not a fan of the Wild West. Just remember to keep an eye out for that bandit trying to steal your virtual coins. Yeehaw!</w:t>
      </w:r>
    </w:p>
    <w:p>
      <w:pPr>
        <w:pStyle w:val="Heading2"/>
      </w:pPr>
      <w:r>
        <w:t>Gameplay Details</w:t>
      </w:r>
    </w:p>
    <w:p>
      <w:r/>
      <w:r>
        <w:t>Hold on to your hats cowboys and cowgirls because Desperados Wild Megaways is bringing the heat with not just 1, not 2, but 117,649 ways to win! This game has got everything a gambler could want, including an RTP of 95.21% and medium volatility. Plus, the bet range goes all the way up to 20 €, so you can go big or go home.</w:t>
      </w:r>
    </w:p>
    <w:p>
      <w:r/>
      <w:r>
        <w:t>And let's not forget about the automatic spins feature. With the ability to activate 5 to 100 spins with win or loss limits, you can sit back, relax, and let the game do all the work while you wait for that big payout. Just make sure you have enough snacks and beverages nearby to keep you going for all those rounds of spinning.</w:t>
      </w:r>
    </w:p>
    <w:p>
      <w:pPr>
        <w:pStyle w:val="Heading2"/>
      </w:pPr>
      <w:r>
        <w:t>Special Features and Levels</w:t>
      </w:r>
    </w:p>
    <w:p>
      <w:r/>
      <w:r>
        <w:t>Let's talk about the real fun stuff - the special features and levels of Desperados Wild Megaways! When you're actually winning at this game, the symbols disappear and get replaced with whatever other symbols are coming your way. It's like magic, but with less rabbits and more whiskey.</w:t>
      </w:r>
    </w:p>
    <w:p>
      <w:r/>
      <w:r>
        <w:t xml:space="preserve">The playing cards are on the lower end of values, followed by whiskey bottles, guns, and dynamite. Kind of like showing up to a gunfight with just a pack of cards - you're hoping luck is on your side. However, the shining star of this game is the sheriff's badge - the hero this slot machine deserves. </w:t>
      </w:r>
    </w:p>
    <w:p>
      <w:r/>
      <w:r>
        <w:t xml:space="preserve">The wild outlaws in this game are like the hired guns of the reels. They can replace all the symbols except Bonus symbols, and they only appear on the extra line. And don't worry, these outlaws won't be robbing you blind...they're just here to help you get more money. </w:t>
      </w:r>
    </w:p>
    <w:p>
      <w:r/>
      <w:r>
        <w:t>Now, if you're feeling lucky, you can access the Sunset and Prison special levels with 4 or more Bonus symbols. The Sunset level offers players 8 free spins, but the catch is that Bonus symbols only appear on the upper reel. And of course, if you do hit a winning combination, there's a sweet multiplier of x1 that gets added to your earnings (to help fund future gambling sprees, of course).</w:t>
      </w:r>
    </w:p>
    <w:p>
      <w:r/>
      <w:r>
        <w:t>The Prison level is where things get real serious. It has a 6x6 grid with interrupted Cascade functionality. And that's a fancy way of saying that the action never stops! The wild symbols that appear during the reels will remain there for all the Free Spins, and there's even a chance to get an extra 5 spins if you happen to fill the entire grid with wild symbols. Equally important, you can purchase a Bonus and choose to try and increase the number of free spins. Or, you can lose the entire Bonus - which is kind of like getting caught by the law after a long successful robbery. It's not fun, but sometimes you just gotta roll those dice.</w:t>
      </w:r>
    </w:p>
    <w:p>
      <w:pPr>
        <w:pStyle w:val="Heading2"/>
      </w:pPr>
      <w:r>
        <w:t>Bet Range and RTP</w:t>
      </w:r>
    </w:p>
    <w:p>
      <w:r/>
      <w:r>
        <w:t>Yeehaw! Desperados Wild Megaways has a betting range of 0.20 to 20 € and an RTP of 95.21%, ensuring a fair and entertaining gameplay experience. The medium volatility adds an extra thrill to the game, but don’t be too trigger happy with your bets or you might just lose all your gold.</w:t>
      </w:r>
    </w:p>
    <w:p>
      <w:r/>
      <w:r>
        <w:t>Personally, I like to start off with a small bet and see where the game takes me. But, if you’re feeling lucky, why not go all out with a max bet? Just remember, as the wise old cowboy saying goes, “A fool and his gold are soon parted.”</w:t>
      </w:r>
    </w:p>
    <w:p>
      <w:pPr>
        <w:pStyle w:val="Heading2"/>
      </w:pPr>
      <w:r>
        <w:t>Visuals and Sound Design</w:t>
      </w:r>
    </w:p>
    <w:p>
      <w:r/>
      <w:r>
        <w:t>Yeehaw! Saddle up partner, we're heading to the wild west! The visuals in Desperados Wild Megaways are spot on. The symbols and overall look and feel of the game perfectly capture the essence of the old west. We're talking about cowboys, saloons, and sheriffs among many other symbols that will get you in the mood to play. The wooden-framed grid that's set in the iconic Grand Canyon is truly a sight to behold - almost as breathtaking as the view itself!</w:t>
      </w:r>
      <w:r/>
    </w:p>
    <w:p>
      <w:r/>
      <w:r>
        <w:t>However, it's not just the visuals that will transport you to the old west. The sound design of this game is also top-notch. It takes inspiration from classic Western movies and gives you that truly authentic experience. You know, the kind where you can practically hear the desert wind blowing and the tumbleweeds rolling past you. It's enough to make you feel like you're actually playing this game while sitting on a horse! Just make sure to keep the volume low if you're playing at night and don't want to wake up the whole neighborhood!</w:t>
      </w:r>
    </w:p>
    <w:p>
      <w:pPr>
        <w:pStyle w:val="Heading2"/>
      </w:pPr>
      <w:r>
        <w:t>FAQ</w:t>
      </w:r>
    </w:p>
    <w:p>
      <w:pPr>
        <w:pStyle w:val="Heading3"/>
      </w:pPr>
      <w:r>
        <w:t>What is Desperados Wild Megaways?</w:t>
      </w:r>
    </w:p>
    <w:p>
      <w:r/>
      <w:r>
        <w:t>Desperados Wild Megaways is a slot game set in the Wild West with a grand canyon background. It has 6 reels and 117,649 ways to win with 95.21% RTP.</w:t>
      </w:r>
    </w:p>
    <w:p>
      <w:pPr>
        <w:pStyle w:val="Heading3"/>
      </w:pPr>
      <w:r>
        <w:t>What is the minimum and maximum bet in Desperados Wild Megaways?</w:t>
      </w:r>
    </w:p>
    <w:p>
      <w:r/>
      <w:r>
        <w:t>The minimum bet is 0.20 € while the maximum bet is 20 €.</w:t>
      </w:r>
    </w:p>
    <w:p>
      <w:pPr>
        <w:pStyle w:val="Heading3"/>
      </w:pPr>
      <w:r>
        <w:t>What are Wild symbols in Desperados Wild Megaways?</w:t>
      </w:r>
    </w:p>
    <w:p>
      <w:r/>
      <w:r>
        <w:t>Wild symbols are outlaws that have a Jolly function and replace all the symbols except the Bonus one. During regular games, they can only appear on the extra line.</w:t>
      </w:r>
    </w:p>
    <w:p>
      <w:pPr>
        <w:pStyle w:val="Heading3"/>
      </w:pPr>
      <w:r>
        <w:t>What is the Scatter symbol in Desperados Wild Megaways?</w:t>
      </w:r>
    </w:p>
    <w:p>
      <w:r/>
      <w:r>
        <w:t>The Scatter symbol in Desperados Wild Megaways is represented by the word 'Bonus'. It can activate special levels of the game with 4 or more symbols on the reels.</w:t>
      </w:r>
    </w:p>
    <w:p>
      <w:pPr>
        <w:pStyle w:val="Heading3"/>
      </w:pPr>
      <w:r>
        <w:t>What are the two special levels in Desperados Wild Megaways?</w:t>
      </w:r>
    </w:p>
    <w:p>
      <w:r/>
      <w:r>
        <w:t>The two special levels in Desperados Wild Megaways are Sunset and Prison. During Sunset, Bonus symbols can only appear on the upper reel and each winning combination adds a multiplier x1. During Prison, the extra reel disappears and Wild symbols remain during Free Spins.</w:t>
      </w:r>
    </w:p>
    <w:p>
      <w:pPr>
        <w:pStyle w:val="Heading3"/>
      </w:pPr>
      <w:r>
        <w:t>Can I purchase Bonus in Desperados Wild Megaways?</w:t>
      </w:r>
    </w:p>
    <w:p>
      <w:r/>
      <w:r>
        <w:t>Yes, you can purchase Bonus in Desperados Wild Megaways after choosing which level to play, Sunset or Prison.</w:t>
      </w:r>
    </w:p>
    <w:p>
      <w:pPr>
        <w:pStyle w:val="Heading3"/>
      </w:pPr>
      <w:r>
        <w:t>Is Desperados Wild Megaways available for free?</w:t>
      </w:r>
    </w:p>
    <w:p>
      <w:r/>
      <w:r>
        <w:t>It depends on the casino you are playing at. Some casinos offer free trials or bonuses.</w:t>
      </w:r>
    </w:p>
    <w:p>
      <w:pPr>
        <w:pStyle w:val="Heading3"/>
      </w:pPr>
      <w:r>
        <w:t>What is the volatility of Desperados Wild Megaways?</w:t>
      </w:r>
    </w:p>
    <w:p>
      <w:r/>
      <w:r>
        <w:t>Desperados Wild Megaways has medium volatility.</w:t>
      </w:r>
    </w:p>
    <w:p>
      <w:pPr>
        <w:pStyle w:val="Heading2"/>
      </w:pPr>
      <w:r>
        <w:t>What we like</w:t>
      </w:r>
    </w:p>
    <w:p>
      <w:pPr>
        <w:pStyle w:val="ListBullet"/>
        <w:spacing w:line="240" w:lineRule="auto"/>
        <w:ind w:left="720"/>
      </w:pPr>
      <w:r/>
      <w:r>
        <w:t>117,649 ways to win</w:t>
      </w:r>
    </w:p>
    <w:p>
      <w:pPr>
        <w:pStyle w:val="ListBullet"/>
        <w:spacing w:line="240" w:lineRule="auto"/>
        <w:ind w:left="720"/>
      </w:pPr>
      <w:r/>
      <w:r>
        <w:t>Special levels with free spins and multipliers</w:t>
      </w:r>
    </w:p>
    <w:p>
      <w:pPr>
        <w:pStyle w:val="ListBullet"/>
        <w:spacing w:line="240" w:lineRule="auto"/>
        <w:ind w:left="720"/>
      </w:pPr>
      <w:r/>
      <w:r>
        <w:t>Outlaws Wild Symbols can replace all other symbols except Bonus</w:t>
      </w:r>
    </w:p>
    <w:p>
      <w:pPr>
        <w:pStyle w:val="ListBullet"/>
        <w:spacing w:line="240" w:lineRule="auto"/>
        <w:ind w:left="720"/>
      </w:pPr>
      <w:r/>
      <w:r>
        <w:t>Purchase Bonus feature available.</w:t>
      </w:r>
    </w:p>
    <w:p>
      <w:pPr>
        <w:pStyle w:val="Heading2"/>
      </w:pPr>
      <w:r>
        <w:t>What we don't like</w:t>
      </w:r>
    </w:p>
    <w:p>
      <w:pPr>
        <w:pStyle w:val="ListBullet"/>
        <w:spacing w:line="240" w:lineRule="auto"/>
        <w:ind w:left="720"/>
      </w:pPr>
      <w:r/>
      <w:r>
        <w:t>No Jackpot</w:t>
      </w:r>
    </w:p>
    <w:p>
      <w:pPr>
        <w:pStyle w:val="ListBullet"/>
        <w:spacing w:line="240" w:lineRule="auto"/>
        <w:ind w:left="720"/>
      </w:pPr>
      <w:r/>
      <w:r>
        <w:t>Medium-Low Volatility</w:t>
      </w:r>
    </w:p>
    <w:p>
      <w:r/>
      <w:r>
        <w:rPr>
          <w:i/>
        </w:rPr>
        <w:t>Prompt: Create a feature image for Desperados Wild Megaways that is fitting for the Wild West theme of the game. The image should be in a cartoon style and feature a happy Maya warrior wearing glasses. The warrior should be standing in front of a saloon, with his arms up in victory and a pile of gold coins behind him. In the background, the Grand Canyon and a Wild West town should be visible. The image should convey the excitement and adventure of the game, while also highlighting the unique character of the Maya warrior.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