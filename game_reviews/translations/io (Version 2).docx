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Io Slot for Free - Elk Studios Review</w:t>
      </w:r>
    </w:p>
    <w:p>
      <w:pPr>
        <w:pStyle w:val="Heading2"/>
      </w:pPr>
      <w:r>
        <w:t>Get Your Space Groove on: Io Slot Game Mechanics and Features</w:t>
      </w:r>
    </w:p>
    <w:p>
      <w:r/>
      <w:r>
        <w:t>Looking for a new, out-of-this-world slot game? Look no further than Io from Elk Studios! This game truly is unique, as it takes on the feel of a space odyssey, with reels that can expand to give you up to 262,144 different ways to win! Talk about outer space!</w:t>
      </w:r>
    </w:p>
    <w:p>
      <w:r/>
      <w:r>
        <w:t>The game offers a wide array of features that will keep even the seasoned player engaged. For instance, Io features wild symbols, bonus symbols, Charged Wilds, and more. The Wild Forge, with its fancy multipliers and falling symbols that swap out losing symbols for new ones, will have you seeing stars (in a good way, of course!).</w:t>
      </w:r>
    </w:p>
    <w:p>
      <w:r/>
      <w:r>
        <w:t xml:space="preserve">And don't forget about the Charged Wilds symbols - they're the only ones that stick around! With all these cool space features, the game's got some serious potential for intergalactic payouts and a truly cosmic experience. </w:t>
      </w:r>
    </w:p>
    <w:p>
      <w:pPr>
        <w:pStyle w:val="Heading2"/>
      </w:pPr>
      <w:r>
        <w:t>Winning Potential: Get Rich Quick (Hopefully)</w:t>
      </w:r>
    </w:p>
    <w:p>
      <w:r/>
      <w:r>
        <w:t>Io is a game that will either make you a millionaire or have you scrambling for coins under your couch cushions. With a maximum payout of €500,000, you could be sipping piña coladas on your private island in no time.</w:t>
      </w:r>
    </w:p>
    <w:p>
      <w:r/>
      <w:r>
        <w:t>To increase your chances, you'll want to collect 3 Bonus Scatters and get those 7 coveted free spins. During this mode, the game area expands, providing you with up to a jaw-dropping 262,144 ways to win. Just remember, the Charged or Wild Forge symbols will stick around for the next free fall, but the Charged Wild will lose a life between games. Don't worry though, we're pretty sure your heart can take it.</w:t>
      </w:r>
    </w:p>
    <w:p>
      <w:pPr>
        <w:pStyle w:val="Heading2"/>
      </w:pPr>
      <w:r>
        <w:t>Elk Studios Takes Us to Space with Io</w:t>
      </w:r>
    </w:p>
    <w:p>
      <w:r/>
      <w:r>
        <w:t>Hold onto your helmets and get ready to blast off with Io, the latest space-themed slot game from Elk Studios. If you loved their previous game Cygnus, you'll definitely want to check out this one. The graphics are out of this world - literally! With stunning visuals, fast-paced action, vibrant colors, and explosive animations, Io will take your breath away.</w:t>
      </w:r>
    </w:p>
    <w:p>
      <w:r/>
      <w:r>
        <w:t xml:space="preserve">The sound effects are just as impressive as the visuals, adding an extra dimension of excitement to the game. You'll feel like you're on a spaceship hurtling through space with every spin. And speaking of space, the background graphics are so realistic, you'll forget you're not actually floating among the stars. </w:t>
      </w:r>
    </w:p>
    <w:p>
      <w:pPr>
        <w:pStyle w:val="Heading2"/>
      </w:pPr>
      <w:r>
        <w:t>RTP: Rejoice The Profits</w:t>
      </w:r>
    </w:p>
    <w:p>
      <w:r/>
      <w:r>
        <w:t>Io slot game is not just any other game, as it offers a whopping RTP of 96% that is worth your time and effort. The best part? It is mainly targeted towards the free games that may take some time to trigger, but believe us, that’s worth the wait! Who doesn't like free, right?</w:t>
      </w:r>
    </w:p>
    <w:p>
      <w:r/>
      <w:r>
        <w:t>If you’re feeling lucky enough, Io might just reward you with a significant return on investment, leaving you smiling from ear to ear. This gives good reason for the saying, 'The house always wins’ to be rewritten as, 'You never know, the player could win too!'</w:t>
      </w:r>
    </w:p>
    <w:p>
      <w:pPr>
        <w:pStyle w:val="Heading2"/>
      </w:pPr>
      <w:r>
        <w:t>Let's talk money: Betting Range and Structure</w:t>
      </w:r>
    </w:p>
    <w:p>
      <w:r/>
      <w:r>
        <w:t>Hold onto your wallets and grab your coins, because we're about to dive into the betting range and structure of the Io slot game by Elk Studios. Don't expect any crazy surprises in terms of the system - Elk Studios is a creature of habit. The betting range is pretty standard, with a minimum bet of €0.20 and a maximum of €100. That's right, folks, you can bet the big bucks! The betting range is made up of 100 coins, giving you plenty of opportunities to hit the jackpot.</w:t>
      </w:r>
    </w:p>
    <w:p>
      <w:r/>
      <w:r>
        <w:t>But wait, there's more! Coin values of up to €1 can be used to make your bets, making it easier for high-rollers to get their betting fix. With such a wide range of betting options, Io has something for everyone, from penny pinchers to high-rollers alike.</w:t>
      </w:r>
    </w:p>
    <w:p>
      <w:pPr>
        <w:pStyle w:val="Heading2"/>
      </w:pPr>
      <w:r>
        <w:t>ELK STUDIOS: ON A ROLL!</w:t>
      </w:r>
    </w:p>
    <w:p>
      <w:r/>
      <w:r>
        <w:t>Elk Studios is crushing it in the world of online slot games with their cutting-edge themes, snazzy graphics, and out-of-the-box features. They've come up with some real winners! Don't believe me? Just take a look at some of their smash-hit games that are taking the industry by storm: Lake's Five, Hit It Big, and Taco Brothers. They've got more tricks up their sleeves, too. Keep your eyes peeled for Elk Studios' next big release!</w:t>
      </w:r>
    </w:p>
    <w:p>
      <w:pPr>
        <w:pStyle w:val="Heading2"/>
      </w:pPr>
      <w:r>
        <w:t>Is Io worth playing?</w:t>
      </w:r>
    </w:p>
    <w:p>
      <w:r/>
      <w:r>
        <w:t>Io is a cosmic slot adventure that packs a punch with its Megaways mechanics. With plenty of ways to win, players looking for astronomical rewards won't be disappointed! Be warned though, this game has a high volatility, so you better buckle up and prepare for a wild ride.</w:t>
      </w:r>
    </w:p>
    <w:p>
      <w:r/>
      <w:r>
        <w:t>If you're an experienced gambler who loves to take risks, then Io is definitely worth checking out. The unique features and high-stakes nature of this game will keep you entertained for hours on end. And if you've already explored every corner of Io, why not give Elk Studio's Cygnus a go? This Cascading Reels slot game is also out of this world!</w:t>
      </w:r>
    </w:p>
    <w:p>
      <w:pPr>
        <w:pStyle w:val="Heading2"/>
      </w:pPr>
      <w:r>
        <w:t>FAQ</w:t>
      </w:r>
    </w:p>
    <w:p>
      <w:pPr>
        <w:pStyle w:val="Heading3"/>
      </w:pPr>
      <w:r>
        <w:t>What is Io?</w:t>
      </w:r>
    </w:p>
    <w:p>
      <w:r/>
      <w:r>
        <w:t>Io is a space-themed slot game made by Elk Studios.</w:t>
      </w:r>
    </w:p>
    <w:p>
      <w:pPr>
        <w:pStyle w:val="Heading3"/>
      </w:pPr>
      <w:r>
        <w:t>How many reels does Io have?</w:t>
      </w:r>
    </w:p>
    <w:p>
      <w:r/>
      <w:r>
        <w:t>Io has 6 reels that can expand up to 8 rows.</w:t>
      </w:r>
    </w:p>
    <w:p>
      <w:pPr>
        <w:pStyle w:val="Heading3"/>
      </w:pPr>
      <w:r>
        <w:t>What is the maximum payout of Io?</w:t>
      </w:r>
    </w:p>
    <w:p>
      <w:r/>
      <w:r>
        <w:t>The maximum payout of Io is 5,000 times the bet.</w:t>
      </w:r>
    </w:p>
    <w:p>
      <w:pPr>
        <w:pStyle w:val="Heading3"/>
      </w:pPr>
      <w:r>
        <w:t>What is the RTP of Io?</w:t>
      </w:r>
    </w:p>
    <w:p>
      <w:r/>
      <w:r>
        <w:t>The RTP of Io is 96%.</w:t>
      </w:r>
    </w:p>
    <w:p>
      <w:pPr>
        <w:pStyle w:val="Heading3"/>
      </w:pPr>
      <w:r>
        <w:t>What are Charged Wilds?</w:t>
      </w:r>
    </w:p>
    <w:p>
      <w:r/>
      <w:r>
        <w:t>Charged Wilds are symbols that transform into regular Wilds on the fourth consecutive spin before disappearing.</w:t>
      </w:r>
    </w:p>
    <w:p>
      <w:pPr>
        <w:pStyle w:val="Heading3"/>
      </w:pPr>
      <w:r>
        <w:t>How can I access the Free Spins mode?</w:t>
      </w:r>
    </w:p>
    <w:p>
      <w:r/>
      <w:r>
        <w:t>You can access the Free Spins mode by landing 3 Bonus Scatters.</w:t>
      </w:r>
    </w:p>
    <w:p>
      <w:pPr>
        <w:pStyle w:val="Heading3"/>
      </w:pPr>
      <w:r>
        <w:t>What is the highest potential win in Io?</w:t>
      </w:r>
    </w:p>
    <w:p>
      <w:r/>
      <w:r>
        <w:t>The highest potential win in Io is 5,000 times the bet, up to €500,000.</w:t>
      </w:r>
    </w:p>
    <w:p>
      <w:pPr>
        <w:pStyle w:val="Heading3"/>
      </w:pPr>
      <w:r>
        <w:t>What is the betting range of Io?</w:t>
      </w:r>
    </w:p>
    <w:p>
      <w:r/>
      <w:r>
        <w:t>The betting range of Io is from €0.20 to €100, with coin values up to €1.</w:t>
      </w:r>
    </w:p>
    <w:p>
      <w:pPr>
        <w:pStyle w:val="Heading2"/>
      </w:pPr>
      <w:r>
        <w:t>What we like</w:t>
      </w:r>
    </w:p>
    <w:p>
      <w:pPr>
        <w:pStyle w:val="ListBullet"/>
        <w:spacing w:line="240" w:lineRule="auto"/>
        <w:ind w:left="720"/>
      </w:pPr>
      <w:r/>
      <w:r>
        <w:t>Unique space theme</w:t>
      </w:r>
    </w:p>
    <w:p>
      <w:pPr>
        <w:pStyle w:val="ListBullet"/>
        <w:spacing w:line="240" w:lineRule="auto"/>
        <w:ind w:left="720"/>
      </w:pPr>
      <w:r/>
      <w:r>
        <w:t>Expanding game area offers up to 262,144 ways to win</w:t>
      </w:r>
    </w:p>
    <w:p>
      <w:pPr>
        <w:pStyle w:val="ListBullet"/>
        <w:spacing w:line="240" w:lineRule="auto"/>
        <w:ind w:left="720"/>
      </w:pPr>
      <w:r/>
      <w:r>
        <w:t>High volatility with a maximum payout of up to €500,000</w:t>
      </w:r>
    </w:p>
    <w:p>
      <w:pPr>
        <w:pStyle w:val="ListBullet"/>
        <w:spacing w:line="240" w:lineRule="auto"/>
        <w:ind w:left="720"/>
      </w:pPr>
      <w:r/>
      <w:r>
        <w:t>Elk Studios graphics, animation and sound effects</w:t>
      </w:r>
    </w:p>
    <w:p>
      <w:pPr>
        <w:pStyle w:val="Heading2"/>
      </w:pPr>
      <w:r>
        <w:t>What we don't like</w:t>
      </w:r>
    </w:p>
    <w:p>
      <w:pPr>
        <w:pStyle w:val="ListBullet"/>
        <w:spacing w:line="240" w:lineRule="auto"/>
        <w:ind w:left="720"/>
      </w:pPr>
      <w:r/>
      <w:r>
        <w:t>Limited range of bet amount options</w:t>
      </w:r>
    </w:p>
    <w:p>
      <w:pPr>
        <w:pStyle w:val="ListBullet"/>
        <w:spacing w:line="240" w:lineRule="auto"/>
        <w:ind w:left="720"/>
      </w:pPr>
      <w:r/>
      <w:r>
        <w:t>Charged Wild loses a life between games</w:t>
      </w:r>
    </w:p>
    <w:p>
      <w:r/>
      <w:r>
        <w:rPr>
          <w:b/>
        </w:rPr>
        <w:t>Play Io Slot for Free - Elk Studios Review</w:t>
      </w:r>
    </w:p>
    <w:p>
      <w:r/>
      <w:r>
        <w:rPr>
          <w:i/>
        </w:rPr>
        <w:t>Try Io slot today for free! Elk Studios provides a unique space theme, expanding game area up to 262,144 ways to win, and high volatility game play for experienced gamblers.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