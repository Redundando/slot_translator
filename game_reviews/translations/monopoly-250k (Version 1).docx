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250k Slot for Free - Full Review 2021</w:t>
      </w:r>
    </w:p>
    <w:p>
      <w:pPr>
        <w:pStyle w:val="Heading2"/>
      </w:pPr>
      <w:r>
        <w:t>GAMEPLAY MECHANICS</w:t>
      </w:r>
    </w:p>
    <w:p>
      <w:r/>
      <w:r>
        <w:t>Buckle up, folks! The Monopoly 250k is a fast-paced, action-packed 5x5 game that offers 40 exciting paylines. It's like the Indy 500, but for slot games. This slot game is jam-packed with opportunities to win the big jackpot prize. Think you can handle all that excitement?</w:t>
      </w:r>
    </w:p>
    <w:p>
      <w:r/>
      <w:r>
        <w:t>But wait, there's more! The Wild symbol in this game is like the designated driver of the slot game world, it replaces other symbols to form a winning line. So, don't worry, you won't get stranded without a win. Plus, most of the reel spins launch a series of Chance and Mystery symbols, and who doesn't love a good mystery? Once the reels stop spinning, the question mark symbols disappear, revealing other symbols beneath them. It's like the ultimate surprise party! These surprise symbols could lead to some prize payouts, depending on their peculiar positioning on the reels, so keep your eyes peeled!</w:t>
      </w:r>
    </w:p>
    <w:p>
      <w:pPr>
        <w:pStyle w:val="Heading2"/>
      </w:pPr>
      <w:r>
        <w:t>Bonus Features: Who doesn't love an extra surprise?</w:t>
      </w:r>
    </w:p>
    <w:p>
      <w:r/>
      <w:r>
        <w:t>Monopoly 250K doesn't skimp out on the bonus games - activated by the Big Wheel bonus, you have a variety of options. The Great Wheel symbol acts as the game's Scatter, and can offer some sweet bonuses. With the potential to win cash prizes ranging from 100x to 4,000x the line bet, you never know what will happen. You can also end up landing on a property on the Big Wheel while digging into your bag of tricks - resulting in some cash prizes, along with four different bonuses that could lead to even more rewards.</w:t>
      </w:r>
    </w:p>
    <w:p>
      <w:r/>
      <w:r>
        <w:t>For those lucky enough to strike gold in the Free Parking Bonus, you're treated to a garage overflowing with twenty-three shiny cars that's reminiscent of an '80s action movie. After choosing five cars, you could reveal a jackpot symbol or even a cash amount with multipliers all the way up to 7x the amount of your line bet. Discover five jackpot symbols and you'll receive up to 400x your line bet, spinning you towards a potentially incredible payout. Don't forget that cars are supposed to take you places, so take this one for a spin!</w:t>
      </w:r>
    </w:p>
    <w:p>
      <w:pPr>
        <w:pStyle w:val="Heading2"/>
      </w:pPr>
      <w:r>
        <w:t>Get Rich with Monopoly 250k Graphics and Design</w:t>
      </w:r>
    </w:p>
    <w:p>
      <w:r/>
      <w:r>
        <w:t>Roll the dice and travel along the cityscape-themed reels of Monopoly 250k, where Mr. Monopoly himself is always cheering you on with a 'thumbs up' sign. The payout table conveniently adjusts to your bet size and is always clearly visible to the left of the reels. The fresh and jazzy background music adds a touch of class and sophistication to the game, making you feel like a true high roller. Even if you've been living under a rock, you'll appreciate the well-executed board game-style graphics that make this game a joy to play, unless you're allergic to fun and joy, of course.</w:t>
      </w:r>
    </w:p>
    <w:p>
      <w:pPr>
        <w:pStyle w:val="Heading2"/>
      </w:pPr>
      <w:r>
        <w:t>Device compatibility - Can you monopoly your commute?</w:t>
      </w:r>
    </w:p>
    <w:p>
      <w:r/>
      <w:r>
        <w:t>Ready to roll the dice and buy some real estate? With Monopoly 250k, you can take your property tycoon dreams to the next level, and with device compatibility, you can do it anytime, anywhere. The game was developed by SG Interactive, a reputable company known for creating addictively engaging slot games. Not only is Monopoly 250k compatible with desktop and laptop computers, but it also runs just as smoothly on mobile and tablet devices. So, feel free to pull out your phone and play whenever you have some free time, whether on the bus or in the bathroom!</w:t>
      </w:r>
    </w:p>
    <w:p>
      <w:pPr>
        <w:pStyle w:val="Heading2"/>
      </w:pPr>
      <w:r>
        <w:t>Other Games for Monopoly Fans</w:t>
      </w:r>
    </w:p>
    <w:p>
      <w:r/>
      <w:r>
        <w:t>If you're a Monopoly fanatic, then Monopoly Heights slot game is a must-try. Get ready to indulge in the vibrant backdrop with towering buildings that'll make your eyes pop out of your head. The symbols on the game are Monopoly money, the Monopoly Man, and Community Chests, all perfect for the inner business tycoon in you.</w:t>
      </w:r>
    </w:p>
    <w:p>
      <w:r/>
      <w:r>
        <w:t>There's even a retro soundtrack that will make you feel like you're back in the old days when the board game was king. Other games for Monopoly fans include Epic Monopoly, Monopoly Grand Hotel, and Monopoly Big Event. Why not give them all a spin and see which one is your favorite?</w:t>
      </w:r>
    </w:p>
    <w:p>
      <w:pPr>
        <w:pStyle w:val="Heading2"/>
      </w:pPr>
      <w:r>
        <w:t>Jackpot Potential: Roll the Dice and Win Big!</w:t>
      </w:r>
    </w:p>
    <w:p>
      <w:r/>
      <w:r>
        <w:t>Hold onto your top hats, Monopoly 250k is a thrilling ride that can land you some major moolah. With the Big Wheel Bonus spin, players can win cash prizes ranging from 100x the line bet to 4,000x the line bet, giving you plenty of chances to hit the jackpot. And if that's not enough to make you want to roll the dice, the Free Parking Bonus rewards players who uncover five jackpot symbols with up to 400x their line bet - that's enough dough to buy your own Boardwalk!</w:t>
      </w:r>
      <w:r>
        <w:t xml:space="preserve"> </w:t>
      </w:r>
    </w:p>
    <w:p>
      <w:r/>
      <w:r>
        <w:t>So don't pass go, don't collect $200, just head straight to Monopoly 250k and start spinning those reels. With luck on your side, you could be raking in the big bucks in no time. And who knows, maybe you'll roll a double and have a chance to go again - just make sure you don't land on Jail!</w:t>
      </w:r>
    </w:p>
    <w:p>
      <w:pPr>
        <w:pStyle w:val="Heading2"/>
      </w:pPr>
      <w:r>
        <w:t>My Take on Monopoly 250k</w:t>
      </w:r>
    </w:p>
    <w:p>
      <w:r/>
      <w:r>
        <w:t>If you’re a fan of Monopoly, you’ll love this online slot game. It’s got all the trappings of the classic board game, but without the hassle of dealing with that one family member who always tips the board over when they’re losing. That’s a win in my book.</w:t>
      </w:r>
    </w:p>
    <w:p>
      <w:r/>
      <w:r>
        <w:t>The designers of Monopoly 250k clearly put a lot of thought into the graphics and design. It looks like you’re actually playing the board game, but with the added perk of the chance to win some cold hard cash. And who doesn’t love that?</w:t>
      </w:r>
    </w:p>
    <w:p>
      <w:r/>
      <w:r>
        <w:t>Let’s talk about the bonus features. There’s a Free Parking Bonus that could lead to a jackpot, which is pretty exciting. I mean, who doesn’t love free parking? Especially when it comes with the chance to win big bucks.</w:t>
      </w:r>
    </w:p>
    <w:p>
      <w:r/>
      <w:r>
        <w:t>All in all, I’d definitely recommend Monopoly 250k to any players who enjoy mixing their love of classic board games with their love of online slot games. It’s got everything you could want - nostalgia, fun bonus features, and the chance to walk away a winner.</w:t>
      </w:r>
    </w:p>
    <w:p>
      <w:pPr>
        <w:pStyle w:val="Heading2"/>
      </w:pPr>
      <w:r>
        <w:t>FAQ</w:t>
      </w:r>
    </w:p>
    <w:p>
      <w:pPr>
        <w:pStyle w:val="Heading3"/>
      </w:pPr>
      <w:r>
        <w:t>What is Monopoly 250k?</w:t>
      </w:r>
    </w:p>
    <w:p>
      <w:r/>
      <w:r>
        <w:t>Monopoly 250k is an online slot game based on the popular board game Monopoly. It has 5 reels and 40 paylines with a chance to win a jackpot prize of 250k.</w:t>
      </w:r>
    </w:p>
    <w:p>
      <w:pPr>
        <w:pStyle w:val="Heading3"/>
      </w:pPr>
      <w:r>
        <w:t>Who developed Monopoly 250k?</w:t>
      </w:r>
    </w:p>
    <w:p>
      <w:r/>
      <w:r>
        <w:t>Monopoly 250k was developed by SG Interactive, a reputable software company that is known for creating engaging slot games</w:t>
      </w:r>
    </w:p>
    <w:p>
      <w:pPr>
        <w:pStyle w:val="Heading3"/>
      </w:pPr>
      <w:r>
        <w:t>Is Monopoly 250k available on mobile devices?</w:t>
      </w:r>
    </w:p>
    <w:p>
      <w:r/>
      <w:r>
        <w:t>Yes, Monopoly 250k is available on mobile devices. The game is optimized for seamless gameplay on all devices, whether it’s a desktop, laptop, tablet, or mobile device</w:t>
      </w:r>
    </w:p>
    <w:p>
      <w:pPr>
        <w:pStyle w:val="Heading3"/>
      </w:pPr>
      <w:r>
        <w:t>Are there any added value features in Monopoly 250k?</w:t>
      </w:r>
    </w:p>
    <w:p>
      <w:r/>
      <w:r>
        <w:t>Yes, Monopoly 250k has numerous added value features and bonus spins that make the gaming experience more engaging and exciting for the players.</w:t>
      </w:r>
    </w:p>
    <w:p>
      <w:pPr>
        <w:pStyle w:val="Heading3"/>
      </w:pPr>
      <w:r>
        <w:t>What is the Community Chest bonus in Monopoly 250k?</w:t>
      </w:r>
    </w:p>
    <w:p>
      <w:r/>
      <w:r>
        <w:t>The Community Chest bonus is a random feature in Monopoly 250k that can occur at any time. It offers the player a selection of multipliers to apply to their latest win, increasing their payout accordingly</w:t>
      </w:r>
    </w:p>
    <w:p>
      <w:pPr>
        <w:pStyle w:val="Heading3"/>
      </w:pPr>
      <w:r>
        <w:t>What is the Big Wheel Bonus in Monopoly 250k?</w:t>
      </w:r>
    </w:p>
    <w:p>
      <w:r/>
      <w:r>
        <w:t>The Big Wheel Bonus is another feature in Monopoly 250k that can be triggered with the scatter symbol. It can lead to cash prizes ranging from 100x to 4,000x the line bet, with extra bonuses and prizes offered to the player</w:t>
      </w:r>
    </w:p>
    <w:p>
      <w:pPr>
        <w:pStyle w:val="Heading3"/>
      </w:pPr>
      <w:r>
        <w:t>Is Monopoly Heights another game I can try if I love Monopoly 250k?</w:t>
      </w:r>
    </w:p>
    <w:p>
      <w:r/>
      <w:r>
        <w:t>Yes, Monopoly Heights is another game that you can try if you love Monopoly 250k. It features a similar theme with a vibrant design, retro soundtrack, and exciting gameplay</w:t>
      </w:r>
    </w:p>
    <w:p>
      <w:pPr>
        <w:pStyle w:val="Heading3"/>
      </w:pPr>
      <w:r>
        <w:t>What is the wild symbol in Monopoly 250k?</w:t>
      </w:r>
    </w:p>
    <w:p>
      <w:r/>
      <w:r>
        <w:t>The wild symbol in Monopoly 250k is Mr. Monopoly himself. It can replace other symbols, providing the player with a winning line even when it seems there aren't enough symbols to do so</w:t>
      </w:r>
    </w:p>
    <w:p>
      <w:pPr>
        <w:pStyle w:val="Heading2"/>
      </w:pPr>
      <w:r>
        <w:t>What we like</w:t>
      </w:r>
    </w:p>
    <w:p>
      <w:pPr>
        <w:pStyle w:val="ListBullet"/>
        <w:spacing w:line="240" w:lineRule="auto"/>
        <w:ind w:left="720"/>
      </w:pPr>
      <w:r/>
      <w:r>
        <w:t>Exciting bonus features with high potential payouts</w:t>
      </w:r>
    </w:p>
    <w:p>
      <w:pPr>
        <w:pStyle w:val="ListBullet"/>
        <w:spacing w:line="240" w:lineRule="auto"/>
        <w:ind w:left="720"/>
      </w:pPr>
      <w:r/>
      <w:r>
        <w:t>Easy-to-understand gameplay mechanics</w:t>
      </w:r>
    </w:p>
    <w:p>
      <w:pPr>
        <w:pStyle w:val="ListBullet"/>
        <w:spacing w:line="240" w:lineRule="auto"/>
        <w:ind w:left="720"/>
      </w:pPr>
      <w:r/>
      <w:r>
        <w:t>Compatible with mobile and desktop devices</w:t>
      </w:r>
    </w:p>
    <w:p>
      <w:pPr>
        <w:pStyle w:val="ListBullet"/>
        <w:spacing w:line="240" w:lineRule="auto"/>
        <w:ind w:left="720"/>
      </w:pPr>
      <w:r/>
      <w:r>
        <w:t>Great jackpot potential</w:t>
      </w:r>
    </w:p>
    <w:p>
      <w:pPr>
        <w:pStyle w:val="Heading2"/>
      </w:pPr>
      <w:r>
        <w:t>What we don't like</w:t>
      </w:r>
    </w:p>
    <w:p>
      <w:pPr>
        <w:pStyle w:val="ListBullet"/>
        <w:spacing w:line="240" w:lineRule="auto"/>
        <w:ind w:left="720"/>
      </w:pPr>
      <w:r/>
      <w:r>
        <w:t>Limited number of paylines</w:t>
      </w:r>
    </w:p>
    <w:p>
      <w:r/>
      <w:r>
        <w:rPr>
          <w:b/>
        </w:rPr>
        <w:t>Play Monopoly 250k Slot for Free - Full Review 2021</w:t>
      </w:r>
    </w:p>
    <w:p>
      <w:r/>
      <w:r>
        <w:rPr>
          <w:i/>
        </w:rPr>
        <w:t>Read our full review of Monopoly 250k slot game. Play for free and find out about bonus features, graphics, jackpot potential,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