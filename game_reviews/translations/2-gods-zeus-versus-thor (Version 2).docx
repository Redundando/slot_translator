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2 Gods Zeus versus Thor Free | Innovative Dual Spin Mechanism</w:t>
      </w:r>
    </w:p>
    <w:p>
      <w:pPr>
        <w:pStyle w:val="Heading2"/>
      </w:pPr>
      <w:r>
        <w:t>Innovative Dual Spin Mechanism Doubles Payouts</w:t>
      </w:r>
    </w:p>
    <w:p>
      <w:r/>
      <w:r>
        <w:t>2 Gods Zeus versus Thor has a Dual Spin mechanism that's as unique as a sleepwalking unicorn. This feature lets you opt between the two spin buttons, effectively multiplying your winnings by two if your spin choice matches the colour of your winning combo. If you're lucky, this can double your number of paylines, and significantly boost your casino experience.</w:t>
      </w:r>
      <w:r/>
    </w:p>
    <w:p>
      <w:r/>
      <w:r>
        <w:t xml:space="preserve">It's like having a genie that grants your every wish! Except instead of one genie, you get two - Zeus and Thor. And yes, we know what you're thinking - it's one hell of a matchup. Imagine Zeus swinging his lightning bolts at Thor's hammer, while you're busy winning big! </w:t>
      </w:r>
      <w:r/>
    </w:p>
    <w:p>
      <w:r/>
      <w:r>
        <w:t>The Dual Spin mechanism separates 2 Gods Zeus versus Thor from standard slots games. It's as impressive as the invention of sliced bread or fidget spinners. The feature also gives players a heightened sense of control - you feel like you're in the driver's seat, in charge of your destiny. Plus, who wouldn't want to relish in the opportunity to go for double or nothing?</w:t>
      </w:r>
    </w:p>
    <w:p>
      <w:pPr>
        <w:pStyle w:val="Heading2"/>
      </w:pPr>
      <w:r>
        <w:t>WIN SPINS FEATURE WITH INCREASING MULTIPLIER OFFERS SIGNIFICANT PAYOUTS</w:t>
      </w:r>
    </w:p>
    <w:p>
      <w:r/>
      <w:r>
        <w:t>Are you ready to take on the gods of thunder and lightning in 2 Gods Zeus versus Thor? This epic slot game not only boasts impressive graphics and sound effects, but it also has a fantastic Win Spins feature that is sure to keep players entertained.</w:t>
      </w:r>
    </w:p>
    <w:p>
      <w:r/>
      <w:r>
        <w:t>When you trigger the Win Spins feature by landing three or more scatter symbols, you'll be awarded unlimited free spins with an increasing multiplier. The more you spin, the higher the multiplier goes, and the more significant your payouts become. It's like hitting the jackpot, only better!</w:t>
      </w:r>
    </w:p>
    <w:p>
      <w:r/>
      <w:r>
        <w:t>With a maximum payout of 15,360x total bet per spin, this game offers high volatility and significant rewards. It's no wonder players keep coming back for more! So, prepare to battle it out with the gods and see if you have what it takes to come out on top!</w:t>
      </w:r>
    </w:p>
    <w:p>
      <w:r/>
      <w:r>
        <w:t>Just remember to pray to the right god before you hit the spin button! With Zeus and Thor both on the reels, you might want to hedge your bets and play it safe. Unless, of course, you're feeling lucky – then go ahead and placate them both with offerings of beer and ambrosia.</w:t>
      </w:r>
    </w:p>
    <w:p>
      <w:pPr>
        <w:pStyle w:val="Heading2"/>
      </w:pPr>
      <w:r>
        <w:t>Greek and Norse Mythology Theme Presented with Grandeur</w:t>
      </w:r>
    </w:p>
    <w:p>
      <w:r/>
      <w:r>
        <w:t>If you're a fan of Greek and Norse mythology, 2 Gods Zeus versus Thor will take you on an epic adventure unlike anything you've seen before. The game combines the two mythologies in a thrilling final showdown between the gods Zeus and Thor, which is sure to keep you on the edge of your seat.</w:t>
      </w:r>
      <w:r/>
    </w:p>
    <w:p>
      <w:r/>
      <w:r>
        <w:t>The game's graphics and animations are something to behold. The designers have done an excellent job in creating a serious and majestic tone to bring these legendary creatures to life. The background is an ancient temple, and the reels are filled with various symbols, including variations of A, K, and Q royals, helmets, boats, dogs, and goddesses, with the goddess symbols being the most valuable.</w:t>
      </w:r>
      <w:r/>
    </w:p>
    <w:p>
      <w:r/>
      <w:r>
        <w:t xml:space="preserve">Playing the game feels like entering a different world. The immersive gameplay engrosses players in the story, allowing them to experience the thrill of the battle between two gods. The collision of two mythologies creates an exciting and unique atmosphere that will keep players engaged for hours on end. </w:t>
      </w:r>
      <w:r/>
    </w:p>
    <w:p>
      <w:r/>
      <w:r>
        <w:t>The fantastic gameplay aside, 2 Gods Zeus versus Thor is a game that's fun to play with friends. You can joke about which god is better while spinning the reels, and make bets on whether or not Zeus or Thor will emerge victorious. Just don't argue too much, or you'll end up with a lightning bolt to the face!</w:t>
      </w:r>
      <w:r/>
    </w:p>
    <w:p>
      <w:r/>
      <w:r>
        <w:t>Overall, the theme of 2 Gods Zeus versus Thor is a fantastic addition to the online casino world, and the combination of two mythologies can't be beaten. The game is majestic and grand, with intense graphics, smooth animations, and an immersive gameplay that will keep you entertained for hours.</w:t>
      </w:r>
    </w:p>
    <w:p>
      <w:pPr>
        <w:pStyle w:val="Heading2"/>
      </w:pPr>
      <w:r>
        <w:t>High Volatility and Significant Payouts</w:t>
      </w:r>
    </w:p>
    <w:p>
      <w:r/>
      <w:r>
        <w:t>With a hit frequency of 25%, you're almost as likely to strike it rich playing 2 Gods Zeus versus Thor as you are to have to explain why your pick-up line didn't work on a first date (although we're sure you're great at that too). The game offers a maximum payout of 15,360x total bet per spin, making it one of the highest paying slot games available online.</w:t>
      </w:r>
    </w:p>
    <w:p>
      <w:r/>
      <w:r>
        <w:t xml:space="preserve">But let's not forget that with high payouts come high risks. The game's high volatility means that players can expect sizeable swings in their bankroll when playing. One minute you'll be feeling like a God (or Goddess) on a winning streak, and the next you'll be begging Thor for some lightning luck. </w:t>
      </w:r>
    </w:p>
    <w:p>
      <w:r/>
      <w:r>
        <w:t>The good news is that 2 Gods Zeus versus Thor is playable for as little as 10 cents per spin, making it accessible to players of all budgets. So, whether you're a high roller chasing the big payouts or a more casual player looking for a fun and exciting way to spend your time, 2 Gods Zeus versus Thor has something for everyone.</w:t>
      </w:r>
    </w:p>
    <w:p>
      <w:pPr>
        <w:pStyle w:val="Heading2"/>
      </w:pPr>
      <w:r>
        <w:t>RTP of 96.5%: A Heavenly Value for Players</w:t>
      </w:r>
    </w:p>
    <w:p>
      <w:r/>
      <w:r>
        <w:t>Are you looking for a new slot game to play that doesn't break the bank? Look no further than 2 Gods Zeus versus Thor. With an RTP of 96.5%, this game provides great value for players. That means that out of every $100 wagered, $96.50 will be returned to the player in wins.</w:t>
      </w:r>
    </w:p>
    <w:p>
      <w:r/>
      <w:r>
        <w:t>But this game isn't just about the numbers. It's packed with exciting features that will keep you entertained for hours. In fact, 60.3% of wins occur in the base game, while 36.2% come from the Win Spins feature.</w:t>
      </w:r>
    </w:p>
    <w:p>
      <w:r/>
      <w:r>
        <w:t>If you're the type of player who likes to sit back and relax, you'll appreciate the Autoplay function. Just set the number of spins you want to play, and let the game do the rest. You can even set single win and loss limits to stay in control of your bankroll.</w:t>
      </w:r>
    </w:p>
    <w:p>
      <w:r/>
      <w:r>
        <w:t>All in all, 2 Gods Zeus versus Thor is a great choice for players who want to enjoy a fun slot game without overspending. Plus, with customizable gameplay and innovative features, you're bound to have a blast.</w:t>
      </w:r>
    </w:p>
    <w:p>
      <w:pPr>
        <w:pStyle w:val="Heading2"/>
      </w:pPr>
      <w:r>
        <w:t>FAQ</w:t>
      </w:r>
    </w:p>
    <w:p>
      <w:pPr>
        <w:pStyle w:val="Heading3"/>
      </w:pPr>
      <w:r>
        <w:t>What is the Dual Spin feature in 2 Gods Zeus versus Thor?</w:t>
      </w:r>
    </w:p>
    <w:p>
      <w:r/>
      <w:r>
        <w:t>The Dual Spin feature in 2 Gods Zeus versus Thor allows players to choose between two spin buttons, doubling their payout if the color of the winning match corresponds to their chosen spin color.</w:t>
      </w:r>
    </w:p>
    <w:p>
      <w:pPr>
        <w:pStyle w:val="Heading3"/>
      </w:pPr>
      <w:r>
        <w:t>What is the RTP of 2 Gods Zeus versus Thor?</w:t>
      </w:r>
    </w:p>
    <w:p>
      <w:r/>
      <w:r>
        <w:t>The RTP of 2 Gods Zeus versus Thor is 96.5%.</w:t>
      </w:r>
    </w:p>
    <w:p>
      <w:pPr>
        <w:pStyle w:val="Heading3"/>
      </w:pPr>
      <w:r>
        <w:t>Is 2 Gods Zeus versus Thor mobile-friendly?</w:t>
      </w:r>
    </w:p>
    <w:p>
      <w:r/>
      <w:r>
        <w:t>Yes, 2 Gods Zeus versus Thor can be played on any device with internet access.</w:t>
      </w:r>
    </w:p>
    <w:p>
      <w:pPr>
        <w:pStyle w:val="Heading3"/>
      </w:pPr>
      <w:r>
        <w:t>What is the maximum win in 2 Gods Zeus versus Thor?</w:t>
      </w:r>
    </w:p>
    <w:p>
      <w:r/>
      <w:r>
        <w:t>The maximum win in 2 Gods Zeus versus Thor is an impressive 15,360x on every free spin.</w:t>
      </w:r>
    </w:p>
    <w:p>
      <w:pPr>
        <w:pStyle w:val="Heading3"/>
      </w:pPr>
      <w:r>
        <w:t>What is the hit frequency of 2 Gods Zeus versus Thor?</w:t>
      </w:r>
    </w:p>
    <w:p>
      <w:r/>
      <w:r>
        <w:t>The hit frequency of 2 Gods Zeus versus Thor is 25%.</w:t>
      </w:r>
    </w:p>
    <w:p>
      <w:pPr>
        <w:pStyle w:val="Heading3"/>
      </w:pPr>
      <w:r>
        <w:t>What is the minimum bet in 2 Gods Zeus versus Thor?</w:t>
      </w:r>
    </w:p>
    <w:p>
      <w:r/>
      <w:r>
        <w:t>The minimum bet in 2 Gods Zeus versus Thor is 10 cents per spin.</w:t>
      </w:r>
    </w:p>
    <w:p>
      <w:pPr>
        <w:pStyle w:val="Heading3"/>
      </w:pPr>
      <w:r>
        <w:t>What is the maximum bet in 2 Gods Zeus versus Thor?</w:t>
      </w:r>
    </w:p>
    <w:p>
      <w:r/>
      <w:r>
        <w:t>The maximum bet in 2 Gods Zeus versus Thor is 20 euros per spin.</w:t>
      </w:r>
    </w:p>
    <w:p>
      <w:pPr>
        <w:pStyle w:val="Heading3"/>
      </w:pPr>
      <w:r>
        <w:t>What is the most valuable symbol in 2 Gods Zeus versus Thor?</w:t>
      </w:r>
    </w:p>
    <w:p>
      <w:r/>
      <w:r>
        <w:t>The most valuable symbols in 2 Gods Zeus versus Thor are the goddess symbols, giving players 0.2, 1.5, 3, or 7x stake for 2, 3, 4, or 5 in combination.</w:t>
      </w:r>
    </w:p>
    <w:p>
      <w:pPr>
        <w:pStyle w:val="Heading2"/>
      </w:pPr>
      <w:r>
        <w:t>What we like</w:t>
      </w:r>
    </w:p>
    <w:p>
      <w:pPr>
        <w:pStyle w:val="ListBullet"/>
        <w:spacing w:line="240" w:lineRule="auto"/>
        <w:ind w:left="720"/>
      </w:pPr>
      <w:r/>
      <w:r>
        <w:t>Unique Dual Spin mechanism doubles payouts</w:t>
      </w:r>
    </w:p>
    <w:p>
      <w:pPr>
        <w:pStyle w:val="ListBullet"/>
        <w:spacing w:line="240" w:lineRule="auto"/>
        <w:ind w:left="720"/>
      </w:pPr>
      <w:r/>
      <w:r>
        <w:t>Win Spins feature with increasing multiplier offers significant payouts</w:t>
      </w:r>
    </w:p>
    <w:p>
      <w:pPr>
        <w:pStyle w:val="ListBullet"/>
        <w:spacing w:line="240" w:lineRule="auto"/>
        <w:ind w:left="720"/>
      </w:pPr>
      <w:r/>
      <w:r>
        <w:t>Greek and Norse mythology theme presented with grandeur</w:t>
      </w:r>
    </w:p>
    <w:p>
      <w:pPr>
        <w:pStyle w:val="ListBullet"/>
        <w:spacing w:line="240" w:lineRule="auto"/>
        <w:ind w:left="720"/>
      </w:pPr>
      <w:r/>
      <w:r>
        <w:t>High volatility and significant payouts</w:t>
      </w:r>
    </w:p>
    <w:p>
      <w:pPr>
        <w:pStyle w:val="Heading2"/>
      </w:pPr>
      <w:r>
        <w:t>What we don't like</w:t>
      </w:r>
    </w:p>
    <w:p>
      <w:pPr>
        <w:pStyle w:val="ListBullet"/>
        <w:spacing w:line="240" w:lineRule="auto"/>
        <w:ind w:left="720"/>
      </w:pPr>
      <w:r/>
      <w:r>
        <w:t>Not suitable for players who prefer low-volatility games</w:t>
      </w:r>
    </w:p>
    <w:p>
      <w:pPr>
        <w:pStyle w:val="ListBullet"/>
        <w:spacing w:line="240" w:lineRule="auto"/>
        <w:ind w:left="720"/>
      </w:pPr>
      <w:r/>
      <w:r>
        <w:t>Limited range of symbols compared to other slot games</w:t>
      </w:r>
    </w:p>
    <w:p>
      <w:r/>
      <w:r>
        <w:rPr>
          <w:b/>
        </w:rPr>
        <w:t>Play 2 Gods Zeus versus Thor Free | Innovative Dual Spin Mechanism</w:t>
      </w:r>
    </w:p>
    <w:p>
      <w:r/>
      <w:r>
        <w:rPr>
          <w:i/>
        </w:rPr>
        <w:t>Experience high volatility and significant rewards with 2 Gods Zeus versus Thor, featuring innovative Dual Spin and Win Spins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