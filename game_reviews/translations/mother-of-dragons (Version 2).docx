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'Mother of Dragons' Free | Dynamic Gameplay &amp; Bonuses</w:t>
      </w:r>
    </w:p>
    <w:p>
      <w:pPr>
        <w:pStyle w:val="Heading2"/>
      </w:pPr>
      <w:r>
        <w:t>Get Your Dragon-Game on: Gameplay Features and Bonuses</w:t>
      </w:r>
    </w:p>
    <w:p>
      <w:r/>
      <w:r>
        <w:t xml:space="preserve">Buckle up and get ready for an adventure of a lifetime! Mother of Dragons provides an electrifying and fully-engaging playing experience. With three different scenarios, players are in for a real treat. Each scene has its own unique features and bonuses that will leave you breathless. From icy tundras to fiery castles, the game's backdrop is truly awe-inspiring. </w:t>
      </w:r>
    </w:p>
    <w:p>
      <w:r/>
      <w:r>
        <w:t xml:space="preserve">But let's talk about what really matters - the bonuses! Each scene's bonus feature has been thoroughly thought out and is perfectly in sync with its environment. Get ready to unleash your inner warrior as you conquer each scene in style. And just when you think it's over, the free spins bonus round pops up to give you another chance at victory. So don't worry if you don't win on your first try - you can try and try again! </w:t>
      </w:r>
    </w:p>
    <w:p>
      <w:pPr>
        <w:pStyle w:val="Heading2"/>
      </w:pPr>
      <w:r>
        <w:t>Game Symbols and Rewards</w:t>
      </w:r>
    </w:p>
    <w:p>
      <w:r/>
      <w:r>
        <w:t>Get ready to soar with excitement as you play Mother of Dragons, the slot game that features a wide array of symbols with different rewards... and two special symbols that are hotter than dragon fire. The low-level symbols might be humble, but don't underestimate their power - they include cards from 9 to Ace. On the other hand, the high-level symbols are pure luxury, featuring a ring, pendant, diadem, and, of course, the three majestic dragons themselves.</w:t>
      </w:r>
    </w:p>
    <w:p>
      <w:r/>
      <w:r>
        <w:t>But wait, there's more! The one and only Mother of Dragons serves as the Wild symbol - she can substitute for any other symbol except the scatter. And that's where the dragon eggs come into play. As the scatter symbol, they can hatch generous rewards and multipliers depending on how many you nab during gameplay. Hatch three eggs - no fire-breathing necessary - and you'll be privy to some seriously sweet rewards.</w:t>
      </w:r>
    </w:p>
    <w:p>
      <w:pPr>
        <w:pStyle w:val="Heading2"/>
      </w:pPr>
      <w:r>
        <w:t>Get Spicy with Scatter and Wild Symbols</w:t>
      </w:r>
    </w:p>
    <w:p>
      <w:r/>
      <w:r>
        <w:t>Hold onto your dragon eggs, folks! The Mother of Dragons herself is the Wild symbol and will only appear on reels 2, 3, and 4. She's the substitute teacher that nobody minds because she can replace any symbol except the Scatter. Speaking of the Scatter, it's represented by not one, not two, but three dragon eggs! This Scatter is a double-trouble symbol that does more than just trigger free spins. It also multiplies the bet by 3x, 10x, or 20x depending on how many special symbols you land on the reels. This feature is hotter than dragon fire!</w:t>
      </w:r>
    </w:p>
    <w:p>
      <w:pPr>
        <w:pStyle w:val="Heading2"/>
      </w:pPr>
      <w:r>
        <w:t>Experience the Thrill of Unique Scenarios and their Bonuses!</w:t>
      </w:r>
    </w:p>
    <w:p>
      <w:r/>
      <w:r>
        <w:t>Are you ready for some crazy slot action, honey? Join Mother of Dragons and try your luck with three epic and immersive scenarios. Each one comes with its own set of bonuses, causing the game to never get old!</w:t>
      </w:r>
    </w:p>
    <w:p>
      <w:r/>
      <w:r>
        <w:t>In the first scenario, you'll get some extra wilds that could help you form more winning combinations than you can handle. That's right! Get your bankroll ready because things are about to get wild!</w:t>
      </w:r>
    </w:p>
    <w:p>
      <w:r/>
      <w:r>
        <w:t>Explosions galore await you in scenario number two! Watch bombs blow up right on your screen, which in turn will transform adjacent symbols into more wilds that will increase your bankroll very quickly. Who knew that bombs could be so lucrative?</w:t>
      </w:r>
    </w:p>
    <w:p>
      <w:r/>
      <w:r>
        <w:t>The third scenario is just the icing on the cake, my little devil! Random wilds will be added to the reels, giving you even more ways to win and more opportunities to rake in the dough. Come and take a piece of the pie, honey!</w:t>
      </w:r>
    </w:p>
    <w:p>
      <w:pPr>
        <w:pStyle w:val="Heading2"/>
      </w:pPr>
      <w:r>
        <w:t>The Dragons of Risk: Game Volatility and RTP</w:t>
      </w:r>
    </w:p>
    <w:p>
      <w:r/>
      <w:r>
        <w:t>Welcome to the world of Mother of Dragons, where the only thing hotter than the fire-breathing beasts are the payouts! With a medium-high volatility level and an RTP of 96.04%, players can enjoy a fair chance of winning big.</w:t>
      </w:r>
    </w:p>
    <w:p>
      <w:r/>
      <w:r>
        <w:t>Just like Daenerys Targaryen, players can bet strategically with a minimum of 5 coins and a maximum of 10 coins, with up to 576 ways to win. So, saddle up your dragons and prepare to take flight on a game that offers substantial returns.</w:t>
      </w:r>
    </w:p>
    <w:p>
      <w:pPr>
        <w:pStyle w:val="Heading2"/>
      </w:pPr>
      <w:r>
        <w:t>FAQ</w:t>
      </w:r>
    </w:p>
    <w:p>
      <w:pPr>
        <w:pStyle w:val="Heading3"/>
      </w:pPr>
      <w:r>
        <w:t>What is the minimum bet for each spin in the Mother of Dragons game?</w:t>
      </w:r>
    </w:p>
    <w:p>
      <w:r/>
      <w:r>
        <w:t>The minimum bet for each spin in the Mother of Dragons game is 0.20 coins.</w:t>
      </w:r>
    </w:p>
    <w:p>
      <w:pPr>
        <w:pStyle w:val="Heading3"/>
      </w:pPr>
      <w:r>
        <w:t>What is the maximum bet for each spin in the Mother of Dragons game?</w:t>
      </w:r>
    </w:p>
    <w:p>
      <w:r/>
      <w:r>
        <w:t>The maximum bet for each spin in the Mother of Dragons game is 10 coins.</w:t>
      </w:r>
    </w:p>
    <w:p>
      <w:pPr>
        <w:pStyle w:val="Heading3"/>
      </w:pPr>
      <w:r>
        <w:t>What is the RTP of the Mother of Dragons game?</w:t>
      </w:r>
    </w:p>
    <w:p>
      <w:r/>
      <w:r>
        <w:t>The RTP of the Mother of Dragons game is 96.04%.</w:t>
      </w:r>
    </w:p>
    <w:p>
      <w:pPr>
        <w:pStyle w:val="Heading3"/>
      </w:pPr>
      <w:r>
        <w:t>What is the volatility of the Mother of Dragons game?</w:t>
      </w:r>
    </w:p>
    <w:p>
      <w:r/>
      <w:r>
        <w:t>The volatility of the Mother of Dragons game is medium-high.</w:t>
      </w:r>
    </w:p>
    <w:p>
      <w:pPr>
        <w:pStyle w:val="Heading3"/>
      </w:pPr>
      <w:r>
        <w:t>How many ways to win are there in the Mother of Dragons game?</w:t>
      </w:r>
    </w:p>
    <w:p>
      <w:r/>
      <w:r>
        <w:t>There are up to 576 ways to win in the Mother of Dragons game.</w:t>
      </w:r>
    </w:p>
    <w:p>
      <w:pPr>
        <w:pStyle w:val="Heading3"/>
      </w:pPr>
      <w:r>
        <w:t>What is the Wild symbol in the Mother of Dragons game?</w:t>
      </w:r>
    </w:p>
    <w:p>
      <w:r/>
      <w:r>
        <w:t>The Mother of Dragons herself is the Wild symbol in the Mother of Dragons game.</w:t>
      </w:r>
    </w:p>
    <w:p>
      <w:pPr>
        <w:pStyle w:val="Heading3"/>
      </w:pPr>
      <w:r>
        <w:t>What is the Scatter symbol in the Mother of Dragons game?</w:t>
      </w:r>
    </w:p>
    <w:p>
      <w:r/>
      <w:r>
        <w:t>The three dragon eggs are the Scatter symbol in the Mother of Dragons game.</w:t>
      </w:r>
    </w:p>
    <w:p>
      <w:pPr>
        <w:pStyle w:val="Heading3"/>
      </w:pPr>
      <w:r>
        <w:t>How many Free Spins can be won in the Mother of Dragons game?</w:t>
      </w:r>
    </w:p>
    <w:p>
      <w:r/>
      <w:r>
        <w:t>The number of Free Spins in the Mother of Dragons game depends on the number of Scatters landed. Three eggs award 8 spins, four eggs award 15, and five eggs award 20.</w:t>
      </w:r>
    </w:p>
    <w:p>
      <w:pPr>
        <w:pStyle w:val="Heading2"/>
      </w:pPr>
      <w:r>
        <w:t>What we like</w:t>
      </w:r>
    </w:p>
    <w:p>
      <w:pPr>
        <w:pStyle w:val="ListBullet"/>
        <w:spacing w:line="240" w:lineRule="auto"/>
        <w:ind w:left="720"/>
      </w:pPr>
      <w:r/>
      <w:r>
        <w:t>Dynamic and immersive gameplay with unique scenarios</w:t>
      </w:r>
    </w:p>
    <w:p>
      <w:pPr>
        <w:pStyle w:val="ListBullet"/>
        <w:spacing w:line="240" w:lineRule="auto"/>
        <w:ind w:left="720"/>
      </w:pPr>
      <w:r/>
      <w:r>
        <w:t>Variety of reward symbols and bonuses</w:t>
      </w:r>
    </w:p>
    <w:p>
      <w:pPr>
        <w:pStyle w:val="ListBullet"/>
        <w:spacing w:line="240" w:lineRule="auto"/>
        <w:ind w:left="720"/>
      </w:pPr>
      <w:r/>
      <w:r>
        <w:t>Free spins bonus round that can be reactivated</w:t>
      </w:r>
    </w:p>
    <w:p>
      <w:pPr>
        <w:pStyle w:val="ListBullet"/>
        <w:spacing w:line="240" w:lineRule="auto"/>
        <w:ind w:left="720"/>
      </w:pPr>
      <w:r/>
      <w:r>
        <w:t>Fair chance of winning with medium-high volatility and 96.04% RTP</w:t>
      </w:r>
    </w:p>
    <w:p>
      <w:pPr>
        <w:pStyle w:val="Heading2"/>
      </w:pPr>
      <w:r>
        <w:t>What we don't like</w:t>
      </w:r>
    </w:p>
    <w:p>
      <w:pPr>
        <w:pStyle w:val="ListBullet"/>
        <w:spacing w:line="240" w:lineRule="auto"/>
        <w:ind w:left="720"/>
      </w:pPr>
      <w:r/>
      <w:r>
        <w:t>Limited appearance of Wild symbol</w:t>
      </w:r>
    </w:p>
    <w:p>
      <w:pPr>
        <w:pStyle w:val="ListBullet"/>
        <w:spacing w:line="240" w:lineRule="auto"/>
        <w:ind w:left="720"/>
      </w:pPr>
      <w:r/>
      <w:r>
        <w:t>Limited maximum betting amount</w:t>
      </w:r>
    </w:p>
    <w:p>
      <w:r/>
      <w:r>
        <w:rPr>
          <w:b/>
        </w:rPr>
        <w:t>Play 'Mother of Dragons' Free | Dynamic Gameplay &amp; Bonuses</w:t>
      </w:r>
    </w:p>
    <w:p>
      <w:r/>
      <w:r>
        <w:rPr>
          <w:i/>
        </w:rPr>
        <w:t>Experience unique gameplay and win big with 'Mother of Dragons'. Play free and enjoy the adventure!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