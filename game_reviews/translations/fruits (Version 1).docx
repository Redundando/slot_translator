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Slot Free - Colorful Slot Machine Game</w:t>
      </w:r>
    </w:p>
    <w:p>
      <w:pPr>
        <w:pStyle w:val="Heading2"/>
      </w:pPr>
      <w:r>
        <w:t>GAMEPLAY FEATURES</w:t>
      </w:r>
    </w:p>
    <w:p>
      <w:r/>
      <w:r>
        <w:t>What's better than fruits that you can eat? Fruits that can make you rich! Fruits is a fun and colorful slot game that will keep you entertained for hours. With 6 reels and 116 paylines, this game offers players plenty of chances to hit the jackpot.</w:t>
      </w:r>
    </w:p>
    <w:p>
      <w:r/>
      <w:r>
        <w:t>One of the best things about Fruits is its features. Mystery Wrappers, Sticky Fruit Spins, and Lightning Rounds are just a few examples. And let's be honest, who doesn't love a good lightning round? These features keep the game fresh and exciting, and make it stand out from other traditional slot games.</w:t>
      </w:r>
    </w:p>
    <w:p>
      <w:r/>
      <w:r>
        <w:t>But what really sets Fruits apart from other slots is its adaptive paylines. They're not static, which means you get the best possible gaming experience on mobile and tablet devices. No more awkwardly trying to fit a large slot game onto a small screen! Now you can keep spinning those fruity reels no matter where you are.</w:t>
      </w:r>
    </w:p>
    <w:p>
      <w:r/>
      <w:r>
        <w:t>So if you're looking for a fun and easy-to-play slot game that offers plenty of chances to win big, Fruits is the game for you. Just remember, if life hands you lemons, throw them away and play Fruits instead!</w:t>
      </w:r>
    </w:p>
    <w:p>
      <w:pPr>
        <w:pStyle w:val="Heading2"/>
      </w:pPr>
      <w:r>
        <w:t>Are You Ready to Rake in the Dough with Fruits Slot Game?</w:t>
      </w:r>
    </w:p>
    <w:p>
      <w:r/>
      <w:r>
        <w:t>If you are craving something sweet, Fruits is the perfect pick for you. Although it is a medium to high variance slot game, it has a maximum payout of 2,900 times your bet on each spin, which means players can win big and experience some truly scrumptious action on the reels.</w:t>
      </w:r>
    </w:p>
    <w:p>
      <w:r/>
      <w:r>
        <w:t>Get ready to sink your teeth into a juicy selection of fruit symbols, including cherries, lemons, oranges, and watermelons, as you spin the reels and watch the delicious combinations roll in. And if you're feeling lucky, keep an eye out for the game's wild symbol, which can substitute for any other symbol to create winning combinations.</w:t>
      </w:r>
    </w:p>
    <w:p>
      <w:r/>
      <w:r>
        <w:t>With bright and colorful graphics and mouth-watering fruits spinning around, this game is sure to satisfy your sweet tooth. So, what are you waiting for? Give Fruits a spin and see if you can be the one to hit that big payout.</w:t>
      </w:r>
    </w:p>
    <w:p>
      <w:pPr>
        <w:pStyle w:val="Heading2"/>
      </w:pPr>
      <w:r>
        <w:t>Mobile Compatibility</w:t>
      </w:r>
    </w:p>
    <w:p>
      <w:r/>
      <w:r>
        <w:t>Do you know what's better than being able to play your favorite slot game on your computer? Playing it on the go! Fruits understands this and has optimized its gameplay mechanics to cater to the player's mobile needs. Whether you're in line at the grocery store or waiting for your turn at the dentist, you can whip out your phone and start spinning those reels.</w:t>
      </w:r>
    </w:p>
    <w:p>
      <w:r/>
      <w:r>
        <w:t>And let's be real here, no one wants to tilt their phone sideways to play a game. Fruits gets that too and has designed the reel area to seamlessly adapt to the orientation of your device, providing an immersive gaming experience no matter how you hold your phone or tablet.</w:t>
      </w:r>
    </w:p>
    <w:p>
      <w:r/>
      <w:r>
        <w:t>But wait, there's more! You can even test out the game for free before you commit to real money bets. It's like getting a free sample at the grocery store, except instead of cheese, you get the chance to potentially win some extra cash. Win-win, am I right?</w:t>
      </w:r>
    </w:p>
    <w:p>
      <w:pPr>
        <w:pStyle w:val="Heading2"/>
      </w:pPr>
      <w:r>
        <w:t>Graphic Design</w:t>
      </w:r>
    </w:p>
    <w:p>
      <w:r/>
      <w:r>
        <w:t>Fruits' design may seem simple at first, but it works like a charm. The graphics are vibrant and lively, providing a nostalgic experience for players. The reels are adorned with a colorful medley of fruit symbols, a veritable fruit smoothie coming to life before your very eyes.</w:t>
      </w:r>
    </w:p>
    <w:p>
      <w:r/>
      <w:r>
        <w:t>The design of this game might remind you of a children's cartoon, but don't let that fool you. Even though the graphics look simple, they carry a certain charm that is sure to enchant players of all ages. Just like a plate of freshly picked fruits, Fruits' graphics are juicy and full of flavor.</w:t>
      </w:r>
    </w:p>
    <w:p>
      <w:r/>
      <w:r>
        <w:t>Maybe the graphic design isn't as sophisticated as other casino games, but it's precisely the simplicity of it that makes it incredibly engaging. You can almost hear the reels spinning and the fruits tumbling down as you play.</w:t>
      </w:r>
    </w:p>
    <w:p>
      <w:r/>
      <w:r>
        <w:t>All in all, Fruits' graphics might not be groundbreaking, but they more than make up for it in character and charm – just like a good fruit salad.</w:t>
      </w:r>
    </w:p>
    <w:p>
      <w:pPr>
        <w:pStyle w:val="Heading2"/>
      </w:pPr>
      <w:r>
        <w:t>The Lightning Strikes Twice in the Lightning Rounds Feature</w:t>
      </w:r>
    </w:p>
    <w:p>
      <w:r/>
      <w:r>
        <w:t>Anyone looking for a shockingly fun time while playing an online slot game should give the Fruits casino slot game's Lightning Rounds feature a spin! Everything about this feature is electrifying. The way the lightning bolts flash across the screen and the sound effects are enough to give any player a jolt of excitement.</w:t>
      </w:r>
    </w:p>
    <w:p>
      <w:r/>
      <w:r>
        <w:t>The Lightning Rounds feature is triggered by landing three or more of the Lightning Bolt symbols on the same spin. And just like lightning, the feature strikes fast. Players are awarded an extra 5 spins and are quickly thrown into the action, tasked with collecting as many lightning bolt symbols as possible within the 4x3 reel area.</w:t>
      </w:r>
    </w:p>
    <w:p>
      <w:r/>
      <w:r>
        <w:t>If lady luck happens to be on your side, and you manage to collect a bunch of lightning bolt symbols, you'll see your winnings climb higher and higher with each bolt collected. And while it's impossible to guarantee a win with any slot game, with the Lightning Rounds feature, there's no limit to the number of power-ups that can be applied, making the potential for significant wins genuinely electrifying. So gear up and land those lightning bolts to electrify your way to some serious cash prizes!</w:t>
      </w:r>
    </w:p>
    <w:p>
      <w:pPr>
        <w:pStyle w:val="Heading2"/>
      </w:pPr>
      <w:r>
        <w:t>Similar Nolimit City Games</w:t>
      </w:r>
    </w:p>
    <w:p>
      <w:r/>
      <w:r>
        <w:t>If you're a fan of Fruits, then you're in luck because Nolimit City has a bunch of other fruit-tastic games to choose from. One of their other popular titles is Ice Ice Yeti, which might not be all about fruits, but it's definitely cool as ice. You can win up to 8,820 times your bet on each spin with that one, so it's not just a pretty face.</w:t>
      </w:r>
      <w:r/>
    </w:p>
    <w:p>
      <w:r/>
      <w:r>
        <w:t>But seriously, experienced gamblers will love the thrill and excitement that come with playing any of these Nolimit City slots. Whether you're new to the game or a seasoned pro, the non-stop action and big wins will keep you coming back for more. You might even find yourself getting berry carried away with these fruity games!</w:t>
      </w:r>
    </w:p>
    <w:p>
      <w:pPr>
        <w:pStyle w:val="Heading2"/>
      </w:pPr>
      <w:r>
        <w:t>Player Experience</w:t>
      </w:r>
    </w:p>
    <w:p>
      <w:r/>
      <w:r>
        <w:t>Let me tell you, playing Fruits was like taking a trip down memory lane...if memory lane was filled with animated fruits spinning on reels. But hey, who doesn't love a good fruit salad?</w:t>
      </w:r>
    </w:p>
    <w:p>
      <w:r/>
      <w:r>
        <w:t>Overall, I found Fruits to be a refreshing change from the usual slot games I play. The adaptive paylines and unique reel configuration made it feel like I was playing a game from the future.</w:t>
      </w:r>
    </w:p>
    <w:p>
      <w:r/>
      <w:r>
        <w:t>And don't get me started on the potential maximum payout! It's like hitting the jackpot without having to do any actual work. Plus, the mobile compatibility of Fruits made it easy to bring the game with me wherever I went. I may have missed a few subway stops while playing, but it was worth it.</w:t>
      </w:r>
    </w:p>
    <w:p>
      <w:r/>
      <w:r>
        <w:t>So, if you're a seasoned gambler looking for a classic game with a modern twist, Fruits is definitely worth a spin. Just don't blame me if you start craving a smoothie while playing.</w:t>
      </w:r>
    </w:p>
    <w:p>
      <w:pPr>
        <w:pStyle w:val="Heading2"/>
      </w:pPr>
      <w:r>
        <w:t>FAQ</w:t>
      </w:r>
    </w:p>
    <w:p>
      <w:pPr>
        <w:pStyle w:val="Heading3"/>
      </w:pPr>
      <w:r>
        <w:t>What type of game is 'Fruits'?</w:t>
      </w:r>
    </w:p>
    <w:p>
      <w:r/>
      <w:r>
        <w:t>'Fruits' is a video slot game with 116 fixed lines and 6 reels.</w:t>
      </w:r>
    </w:p>
    <w:p>
      <w:pPr>
        <w:pStyle w:val="Heading3"/>
      </w:pPr>
      <w:r>
        <w:t>Can I play 'Fruits' on my mobile device?</w:t>
      </w:r>
    </w:p>
    <w:p>
      <w:r/>
      <w:r>
        <w:t>Yes, you can play 'Fruits' on your mobile and tablet.</w:t>
      </w:r>
    </w:p>
    <w:p>
      <w:pPr>
        <w:pStyle w:val="Heading3"/>
      </w:pPr>
      <w:r>
        <w:t>What is the maximum amount I can bet on 'Fruits'?</w:t>
      </w:r>
    </w:p>
    <w:p>
      <w:r/>
      <w:r>
        <w:t>You can bet from 10p to £100 per spin.</w:t>
      </w:r>
    </w:p>
    <w:p>
      <w:pPr>
        <w:pStyle w:val="Heading3"/>
      </w:pPr>
      <w:r>
        <w:t>What is the variance of 'Fruits'?</w:t>
      </w:r>
    </w:p>
    <w:p>
      <w:r/>
      <w:r>
        <w:t>'Fruits' has a medium to high variance.</w:t>
      </w:r>
    </w:p>
    <w:p>
      <w:pPr>
        <w:pStyle w:val="Heading3"/>
      </w:pPr>
      <w:r>
        <w:t>What is the maximum payout in 'Fruits'?</w:t>
      </w:r>
    </w:p>
    <w:p>
      <w:r/>
      <w:r>
        <w:t>The maximum payout in 'Fruits' is 2,900 times your bet on each spin.</w:t>
      </w:r>
    </w:p>
    <w:p>
      <w:pPr>
        <w:pStyle w:val="Heading3"/>
      </w:pPr>
      <w:r>
        <w:t>What are the features in 'Fruits'?</w:t>
      </w:r>
    </w:p>
    <w:p>
      <w:r/>
      <w:r>
        <w:t>The features in 'Fruits' include Mystery Wrappers, Sticky Fruit Spins, and Lightning Rounds.</w:t>
      </w:r>
    </w:p>
    <w:p>
      <w:pPr>
        <w:pStyle w:val="Heading3"/>
      </w:pPr>
      <w:r>
        <w:t>Can I trigger additional power-ups or bonus spins during the Lightning Rounds feature?</w:t>
      </w:r>
    </w:p>
    <w:p>
      <w:r/>
      <w:r>
        <w:t>Yes, it is possible to trigger additional power-ups or bonus spins during the Lightning Rounds feature.</w:t>
      </w:r>
    </w:p>
    <w:p>
      <w:pPr>
        <w:pStyle w:val="Heading3"/>
      </w:pPr>
      <w:r>
        <w:t>What are some other similar slot machines I can play?</w:t>
      </w:r>
    </w:p>
    <w:p>
      <w:r/>
      <w:r>
        <w:t>You can also try playing 'Ice Ice Yeti' by Nolimit City which offers winnings of up to 8,820 times your bet on each spin.</w:t>
      </w:r>
    </w:p>
    <w:p>
      <w:pPr>
        <w:pStyle w:val="Heading2"/>
      </w:pPr>
      <w:r>
        <w:t>What we like</w:t>
      </w:r>
    </w:p>
    <w:p>
      <w:pPr>
        <w:pStyle w:val="ListBullet"/>
        <w:spacing w:line="240" w:lineRule="auto"/>
        <w:ind w:left="720"/>
      </w:pPr>
      <w:r/>
      <w:r>
        <w:t>Adaptive paylines for mobile and tablet</w:t>
      </w:r>
    </w:p>
    <w:p>
      <w:pPr>
        <w:pStyle w:val="ListBullet"/>
        <w:spacing w:line="240" w:lineRule="auto"/>
        <w:ind w:left="720"/>
      </w:pPr>
      <w:r/>
      <w:r>
        <w:t>Exciting Lightning Rounds feature</w:t>
      </w:r>
    </w:p>
    <w:p>
      <w:pPr>
        <w:pStyle w:val="ListBullet"/>
        <w:spacing w:line="240" w:lineRule="auto"/>
        <w:ind w:left="720"/>
      </w:pPr>
      <w:r/>
      <w:r>
        <w:t>Max payout of 2,900x the bet</w:t>
      </w:r>
    </w:p>
    <w:p>
      <w:pPr>
        <w:pStyle w:val="ListBullet"/>
        <w:spacing w:line="240" w:lineRule="auto"/>
        <w:ind w:left="720"/>
      </w:pPr>
      <w:r/>
      <w:r>
        <w:t>Simple yet colorful design</w:t>
      </w:r>
    </w:p>
    <w:p>
      <w:pPr>
        <w:pStyle w:val="Heading2"/>
      </w:pPr>
      <w:r>
        <w:t>What we don't like</w:t>
      </w:r>
    </w:p>
    <w:p>
      <w:pPr>
        <w:pStyle w:val="ListBullet"/>
        <w:spacing w:line="240" w:lineRule="auto"/>
        <w:ind w:left="720"/>
      </w:pPr>
      <w:r/>
      <w:r>
        <w:t>No gamble or bonus game feature</w:t>
      </w:r>
    </w:p>
    <w:p>
      <w:pPr>
        <w:pStyle w:val="ListBullet"/>
        <w:spacing w:line="240" w:lineRule="auto"/>
        <w:ind w:left="720"/>
      </w:pPr>
      <w:r/>
      <w:r>
        <w:t>Limited free spin feature</w:t>
      </w:r>
    </w:p>
    <w:p>
      <w:r/>
      <w:r>
        <w:rPr>
          <w:b/>
        </w:rPr>
        <w:t>Play Fruits Slot Free - Colorful Slot Machine Game</w:t>
      </w:r>
    </w:p>
    <w:p>
      <w:r/>
      <w:r>
        <w:rPr>
          <w:i/>
        </w:rPr>
        <w:t>Read Fruits slot review. Play Fruits online slot game for free. Fun, colorful slot machine with a classic feel and modern twist.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