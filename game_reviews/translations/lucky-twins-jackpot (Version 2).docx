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Twins Jackpot Slot for Free - Review 2021</w:t>
      </w:r>
    </w:p>
    <w:p>
      <w:pPr>
        <w:pStyle w:val="Heading2"/>
      </w:pPr>
      <w:r>
        <w:t>Game On: Lucky Twins Jackpot</w:t>
      </w:r>
    </w:p>
    <w:p>
      <w:r/>
      <w:r>
        <w:t>If you're looking for a game that keeps you on the edge of your seat and makes your palms sweat, then Lucky Twins Jackpot is the perfect fit. This five-payline slot game is not for the faint of heart -- with its highly volatile nature and fast-paced gameplay, you'll need to keep your wits about you if you want to hit the big time.</w:t>
      </w:r>
    </w:p>
    <w:p>
      <w:r/>
      <w:r>
        <w:t>Featuring three reels and three levels of progressive jackpots, Lucky Twins Jackpot is the king of the online casino world. The symbols are as varied as they are entertaining -- from cards ranging from ten to Ace to a cat holding a banner. You'll find bags of gold coins and firecrackers as well as the coveted wild symbol and game logo.</w:t>
      </w:r>
    </w:p>
    <w:p>
      <w:r/>
      <w:r>
        <w:t>To win the jackpot bonus, you need to land three gold bars on a payline. But don't worry -- the five paylines are always active, so you'll never miss a chance to score big. Whether you're a seasoned pro or a newcomer to the world of online slots, Lucky Twins Jackpot is sure to keep you on your toes. So give it a spin and see if you have what it takes to win big!</w:t>
      </w:r>
    </w:p>
    <w:p>
      <w:pPr>
        <w:pStyle w:val="Heading2"/>
      </w:pPr>
      <w:r>
        <w:t>Jackpot Alert: Bonus Game Up for Grabs!</w:t>
      </w:r>
    </w:p>
    <w:p>
      <w:r/>
      <w:r>
        <w:t>Ready to win some big bucks? Lucky Twins Jackpot has got you covered! Watch out for the three gold bars landing on a payline, and activate the jackpot bonus! The bonus game is a purr-fect 'pick-me' game where you'll encounter some lucky cats. Just paw-sitively click on them to reveal the type of bar. Three gold bars will lead you to a consolation prize of 150,000.00! Can't strike gold? No sweat! Silver bars lead to 4,500.00, and bronze bars lead to 750.00 when the triggering bet was the highest. Ah, we can smell the fortune! Remember, the jackpot prizes are adjusted based on the winning bet. So, make sure to place your bets wisely. Happy spinning!</w:t>
      </w:r>
    </w:p>
    <w:p>
      <w:pPr>
        <w:pStyle w:val="Heading2"/>
      </w:pPr>
      <w:r>
        <w:t>Symbols and Paylines: Your Chance to Win Big with Lucky Twins Jackpot!</w:t>
      </w:r>
    </w:p>
    <w:p>
      <w:r/>
      <w:r>
        <w:t>Get ready to immerse into the Chinese culture and traditions with Lucky Twins Jackpot. The slot machine features symbols inspired by the feng shui practice and ancient Chinese symbols for good luck.</w:t>
      </w:r>
    </w:p>
    <w:p>
      <w:r/>
      <w:r>
        <w:t>Spin your luck and wait for three matching symbols to fall on a payline, and get a chance to win on more than one payline! Plus, be on the lookout for the wild symbol that replaces any other symbol, except the bonus, giving you a higher chance for winning combos.</w:t>
      </w:r>
    </w:p>
    <w:p>
      <w:r/>
      <w:r>
        <w:t>The Lucky Twins logo is your lucky charm on the reels and the most valuable symbol, paying out a whopping 40x multiplied by your winning bet. But don't underestimate the white cat that pays out 30x on your bet or the golden coins tied with red ribbons worth 25x your bet - they can bring you some nice rewards too.</w:t>
      </w:r>
    </w:p>
    <w:p>
      <w:r/>
      <w:r>
        <w:t>To win the game, you need three matching symbols - but for optimal prizes, you can get paid even with just two symbols! It's a no-brainer, give this game a spin and be ready to win some serious moohlah!</w:t>
      </w:r>
    </w:p>
    <w:p>
      <w:pPr>
        <w:pStyle w:val="Heading2"/>
      </w:pPr>
      <w:r>
        <w:t>Gorgeous Graphics and a Chinese Theme Straight Out of the Orient</w:t>
      </w:r>
    </w:p>
    <w:p>
      <w:r/>
      <w:r>
        <w:t>Get ready to be transported to a land of prosperity and fortune with Lucky Twins Jackpot. This slot game boasts a striking Chinese-inspired design, complete with vibrant colors, intricate symbols, and beautiful animations. You'll feel like you're walking through the Forbidden City with its immersive roof and columns that support the game, creating an atmosphere of authenticity that's hard to miss.</w:t>
      </w:r>
    </w:p>
    <w:p>
      <w:r/>
      <w:r>
        <w:t>Whenever you play this game, you're signing up for a lively and entertaining experience with each spin you take. The animations that accompany each symbol payout are colorful, engaging, and designed to keep you spinning. Pulse8 Studios, in collaboration with Microgaming, has created yet another masterpiece that combines style and substance in a way that is sure to impress anyone.</w:t>
      </w:r>
    </w:p>
    <w:p>
      <w:pPr>
        <w:pStyle w:val="Heading2"/>
      </w:pPr>
      <w:r>
        <w:t>Volatility - Is It a Lucky Bet?</w:t>
      </w:r>
    </w:p>
    <w:p>
      <w:r/>
      <w:r>
        <w:t>Are you a thrill seeker? If so, then Lucky Twins Jackpot might be the perfect slot game for you! This game is highly volatile and will have you biting your nails in anticipation of the next big win. But don't worry - the payoff can be huge, with a top grant of 150,000.00 euros!</w:t>
      </w:r>
    </w:p>
    <w:p>
      <w:r/>
      <w:r>
        <w:t>This game has a high payout potential, meaning you could win up to 40x your initial bet. And with five always-active paylines, you're sure to hit some winning combinations. But beware - the game's volatility means it's not for the faint of heart. With high risk comes high reward, but it also means you need to be prepared for some dry spells.</w:t>
      </w:r>
    </w:p>
    <w:p>
      <w:r/>
      <w:r>
        <w:t>So, are you feeling lucky? If you answered yes, then give Lucky Twins Jackpot a spin. Who knows - you could be the next big winner!</w:t>
      </w:r>
    </w:p>
    <w:p>
      <w:pPr>
        <w:pStyle w:val="Heading2"/>
      </w:pPr>
      <w:r>
        <w:t>FAQ</w:t>
      </w:r>
    </w:p>
    <w:p>
      <w:pPr>
        <w:pStyle w:val="Heading3"/>
      </w:pPr>
      <w:r>
        <w:t>What is the game Lucky Twins Jackpot?</w:t>
      </w:r>
    </w:p>
    <w:p>
      <w:r/>
      <w:r>
        <w:t>Lucky Twins Jackpot is a five-payline slot game that features three reels which offer a top prize of 150,000.00. The game has high paying symbols and includes a wild symbol that assists in achieving winning combinations.</w:t>
      </w:r>
    </w:p>
    <w:p>
      <w:pPr>
        <w:pStyle w:val="Heading3"/>
      </w:pPr>
      <w:r>
        <w:t>What is the jackpot game on Lucky Twins Jackpot?</w:t>
      </w:r>
    </w:p>
    <w:p>
      <w:r/>
      <w:r>
        <w:t>To activate the jackpot bonus game, players need to land three gold bar symbols on a payline. Players are taken to a 'pick-me' game where they must click on lucky cats to reveal the type of bar. The game offers three types of bars: gold, silver, and bronze, with corresponding prizes of 150,000.00, 4,500.00, and 750.00, respectively, when the winning bet was the highest. Jackpot prizes are adjusted based on the winning bet.</w:t>
      </w:r>
    </w:p>
    <w:p>
      <w:pPr>
        <w:pStyle w:val="Heading3"/>
      </w:pPr>
      <w:r>
        <w:t>What is the most valuable symbol in Lucky Twins Jackpot?</w:t>
      </w:r>
    </w:p>
    <w:p>
      <w:r/>
      <w:r>
        <w:t>The most valuable symbol in Lucky Twins Jackpot is the Lucky Twins logo, which pays out 40x multiplied by the winning bet.</w:t>
      </w:r>
    </w:p>
    <w:p>
      <w:pPr>
        <w:pStyle w:val="Heading3"/>
      </w:pPr>
      <w:r>
        <w:t>What is the value of a white cat symbol in Lucky Twins Jackpot?</w:t>
      </w:r>
    </w:p>
    <w:p>
      <w:r/>
      <w:r>
        <w:t>The white cat symbol pays out 30x on the betting amount in Lucky Twins Jackpot.</w:t>
      </w:r>
    </w:p>
    <w:p>
      <w:pPr>
        <w:pStyle w:val="Heading3"/>
      </w:pPr>
      <w:r>
        <w:t>Is there a bonus game in Lucky Twins Jackpot?</w:t>
      </w:r>
    </w:p>
    <w:p>
      <w:r/>
      <w:r>
        <w:t>Yes, there is a bonus game in Lucky Twins Jackpot. Players can trigger the jackpot bonus by landing three gold bar symbols on a payline. This leads to a 'pick-me' game where they must click on lucky cats to reveal the type of bar and corresponding jackpot prize.</w:t>
      </w:r>
    </w:p>
    <w:p>
      <w:pPr>
        <w:pStyle w:val="Heading3"/>
      </w:pPr>
      <w:r>
        <w:t>What type of layout does Lucky Twins Jackpot have?</w:t>
      </w:r>
    </w:p>
    <w:p>
      <w:r/>
      <w:r>
        <w:t>Lucky Twins Jackpot has a standard layout with three reels and three rows spinning on five always-active paylines. The game is inspired by Chinese tradition and features symbols that include bags of gold coins, firecrackers, and a cat holding a banner.</w:t>
      </w:r>
    </w:p>
    <w:p>
      <w:pPr>
        <w:pStyle w:val="Heading3"/>
      </w:pPr>
      <w:r>
        <w:t>What developer made Lucky Twins Jackpot?</w:t>
      </w:r>
    </w:p>
    <w:p>
      <w:r/>
      <w:r>
        <w:t>Lucky Twins Jackpot was created by Pulse8 Studios on behalf of Microgaming.</w:t>
      </w:r>
    </w:p>
    <w:p>
      <w:pPr>
        <w:pStyle w:val="Heading3"/>
      </w:pPr>
      <w:r>
        <w:t>Are all paylines active in Lucky Twins Jackpot?</w:t>
      </w:r>
    </w:p>
    <w:p>
      <w:r/>
      <w:r>
        <w:t>Yes, all five paylines in Lucky Twins Jackpot are always active, regardless of the size of the bet.</w:t>
      </w:r>
    </w:p>
    <w:p>
      <w:pPr>
        <w:pStyle w:val="Heading2"/>
      </w:pPr>
      <w:r>
        <w:t>What we like</w:t>
      </w:r>
    </w:p>
    <w:p>
      <w:pPr>
        <w:pStyle w:val="ListBullet"/>
        <w:spacing w:line="240" w:lineRule="auto"/>
        <w:ind w:left="720"/>
      </w:pPr>
      <w:r/>
      <w:r>
        <w:t>Progressive jackpot bonus</w:t>
      </w:r>
    </w:p>
    <w:p>
      <w:pPr>
        <w:pStyle w:val="ListBullet"/>
        <w:spacing w:line="240" w:lineRule="auto"/>
        <w:ind w:left="720"/>
      </w:pPr>
      <w:r/>
      <w:r>
        <w:t>Engaging traditional Chinese theme</w:t>
      </w:r>
    </w:p>
    <w:p>
      <w:pPr>
        <w:pStyle w:val="ListBullet"/>
        <w:spacing w:line="240" w:lineRule="auto"/>
        <w:ind w:left="720"/>
      </w:pPr>
      <w:r/>
      <w:r>
        <w:t>Highly volatile and rewarding gameplay</w:t>
      </w:r>
    </w:p>
    <w:p>
      <w:pPr>
        <w:pStyle w:val="ListBullet"/>
        <w:spacing w:line="240" w:lineRule="auto"/>
        <w:ind w:left="720"/>
      </w:pPr>
      <w:r/>
      <w:r>
        <w:t>All symbols payouts are animated</w:t>
      </w:r>
    </w:p>
    <w:p>
      <w:pPr>
        <w:pStyle w:val="Heading2"/>
      </w:pPr>
      <w:r>
        <w:t>What we don't like</w:t>
      </w:r>
    </w:p>
    <w:p>
      <w:pPr>
        <w:pStyle w:val="ListBullet"/>
        <w:spacing w:line="240" w:lineRule="auto"/>
        <w:ind w:left="720"/>
      </w:pPr>
      <w:r/>
      <w:r>
        <w:t>Only five paylines</w:t>
      </w:r>
    </w:p>
    <w:p>
      <w:pPr>
        <w:pStyle w:val="ListBullet"/>
        <w:spacing w:line="240" w:lineRule="auto"/>
        <w:ind w:left="720"/>
      </w:pPr>
      <w:r/>
      <w:r>
        <w:t>No free spins or bonus features</w:t>
      </w:r>
    </w:p>
    <w:p>
      <w:r/>
      <w:r>
        <w:rPr>
          <w:b/>
        </w:rPr>
        <w:t>Play Lucky Twins Jackpot Slot for Free - Review 2021</w:t>
      </w:r>
    </w:p>
    <w:p>
      <w:r/>
      <w:r>
        <w:rPr>
          <w:i/>
        </w:rPr>
        <w:t>Read our expert review about Lucky Twins Jackpot slot machine. Play for free and experience this traditional Chinese themed game with a progressive jackpot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