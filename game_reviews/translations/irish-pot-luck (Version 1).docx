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Irish Pot Luck Free - Review of the Classic Irish Slot Game</w:t>
      </w:r>
    </w:p>
    <w:p>
      <w:pPr>
        <w:pStyle w:val="Heading2"/>
      </w:pPr>
      <w:r>
        <w:t>Get Lucky with Irish Pot Luck Gameplay Features</w:t>
      </w:r>
    </w:p>
    <w:p>
      <w:r/>
      <w:r>
        <w:t>Irish Pot Luck is NOT your grandma's slot machine! Don't let its traditional layout fool you. This game will have you on the edge of your seat with its unexpected gameplay and unique special features. With 5 reels, 3 rows, and 20 paylines, you'll have plenty of opportunities to win big. Whether you're a high roller or a penny-pincher, you can join in on the fun with a wide betting range from 20 cents to €200. And if you're not ready to put your money on the line just yet, the demo version is available for FREE. No registration required. The game's theoretical RTP of 96.06% may be average, but with all the excitement this game has to offer, you'll definitely feel lucky!</w:t>
      </w:r>
    </w:p>
    <w:p>
      <w:pPr>
        <w:pStyle w:val="Heading2"/>
      </w:pPr>
      <w:r>
        <w:t>The Luck of the Symbols</w:t>
      </w:r>
    </w:p>
    <w:p>
      <w:r/>
      <w:r>
        <w:t>Hold on to your hats, folks! The symbols on the reels of Irish Pot Luck are designed to make you feel like you've truly found a pot of gold at the end of the rainbow. You'll come across familiar Irish icons like a Leprechaun, a pipe, and a harp, but keep your eyes peeled for the horseshoe - that good luck charm might just bring big wins your way! And don't forget to look out for the Wild symbol, shaped like a coin and engraved with the letter W. It's like a lucky penny that always seems to turn up when you need it most. As for the Scatter symbol, it's a rainbow - because who doesn't love a rainbow? Finally, if you spot a four-leaf clover, you've hit the Jackpot! See - we told you, this game is all about LUCK.</w:t>
      </w:r>
    </w:p>
    <w:p>
      <w:r/>
      <w:r>
        <w:t>The graphics throughout Irish Pot Luck are not only visually appealing, but also pay tribute to Irish traditions. You'll see rolling green fields, a magical Leprechaun, and plenty of shamrocks along the way. It's like taking a trip to the Emerald Isle without ever leaving your couch - except, of course, your chances of winning big are much higher.</w:t>
      </w:r>
    </w:p>
    <w:p>
      <w:pPr>
        <w:pStyle w:val="Heading2"/>
      </w:pPr>
      <w:r>
        <w:t>Get Rich with Irish Pot Luck's Jackpot Structure</w:t>
      </w:r>
    </w:p>
    <w:p>
      <w:r/>
      <w:r>
        <w:t xml:space="preserve">If you're all about that green, then Irish Pot Luck's Jackpot Structure is sure to make you a pot of gold. Spin the reels and hope that the Jackpot symbols fall on reels 1, 3, and 5 because that's when the magic happens. Activating the Jackpot Wheel feature presents players with a fortune wheel that promises multipliers and various prizes. Who knows? You could be the lucky player to trigger the elusive Mega Jackpot, which awards players 5,000 times the value of their bet. </w:t>
      </w:r>
    </w:p>
    <w:p>
      <w:r/>
      <w:r>
        <w:t>But winning big is not reserved only for regular gameplay since the Jackpot Wheel feature is also available during free spins. So, why not give this slot game a spin? You've got nothing to lose, and everything to gain!</w:t>
      </w:r>
    </w:p>
    <w:p>
      <w:pPr>
        <w:pStyle w:val="Heading2"/>
      </w:pPr>
      <w:r>
        <w:t>Wanna Bet?</w:t>
      </w:r>
    </w:p>
    <w:p>
      <w:r/>
      <w:r>
        <w:t xml:space="preserve">Irish Pot Luck is a game that hopes to see you not skimping on the wagering, as it opens up a wide range of betting levels to accommodate both high rollers and those on a budget. Starting from just 20 cents, you can bet your way up to a high limit of €200. </w:t>
      </w:r>
    </w:p>
    <w:p>
      <w:r/>
      <w:r>
        <w:t>So whether you're feeling lucky or simply fancy your chances, Irish Pot Luck offers something for everyone! Just remember, if you want to hit that ever-elusive pot of gold at the end of the rainbow, you have to be willing to take a bit of a risk.</w:t>
      </w:r>
    </w:p>
    <w:p>
      <w:pPr>
        <w:pStyle w:val="Heading2"/>
      </w:pPr>
      <w:r>
        <w:t>Try it for FREE!</w:t>
      </w:r>
    </w:p>
    <w:p>
      <w:r/>
      <w:r>
        <w:t>If you're hesitant to slide some hard-earned cash into the Irish Pot Luck slot, fear not, young leprechaun! You can test your luck and your coin purse in the free demo version of the game! Plus, who doesn't love getting things for free? You don't even need to register to give it a spin! Give it a go, you might just become Ireland's next top millionaire.</w:t>
      </w:r>
    </w:p>
    <w:p>
      <w:r/>
      <w:r>
        <w:t>The demo version has all the fixings of the real deal. Get to know the game's design and its symbols, take some practice spins, and start gathering your pot of gold before even spending a dime. It's like a try-before-you-buy kind of deal, but with fewer overzealous salespeople breathing down your neck. So why wait? Give the demo version a shot and see if Irish Pot Luck is the lucky charm you've been seeking all along.</w:t>
      </w:r>
    </w:p>
    <w:p>
      <w:pPr>
        <w:pStyle w:val="Heading2"/>
      </w:pPr>
      <w:r>
        <w:t>FAQ</w:t>
      </w:r>
    </w:p>
    <w:p>
      <w:pPr>
        <w:pStyle w:val="Heading3"/>
      </w:pPr>
      <w:r>
        <w:t>What is the theme of Irish Pot Luck slot game?</w:t>
      </w:r>
    </w:p>
    <w:p>
      <w:r/>
      <w:r>
        <w:t>The theme of Irish Pot Luck slot game is based on Irish culture and traditions, particularly the figure of the Leprechaun and his pot of coins at the end of the rainbow.</w:t>
      </w:r>
    </w:p>
    <w:p>
      <w:pPr>
        <w:pStyle w:val="Heading3"/>
      </w:pPr>
      <w:r>
        <w:t>How many paylines does Irish Pot Luck have?</w:t>
      </w:r>
    </w:p>
    <w:p>
      <w:r/>
      <w:r>
        <w:t>Irish Pot Luck has 20 paylines.</w:t>
      </w:r>
    </w:p>
    <w:p>
      <w:pPr>
        <w:pStyle w:val="Heading3"/>
      </w:pPr>
      <w:r>
        <w:t>What is the minimum and maximum bet amount for Irish Pot Luck?</w:t>
      </w:r>
    </w:p>
    <w:p>
      <w:r/>
      <w:r>
        <w:t>The minimum bet amount for Irish Pot Luck is 20 cents per spin, while the maximum is €200 per spin.</w:t>
      </w:r>
    </w:p>
    <w:p>
      <w:pPr>
        <w:pStyle w:val="Heading3"/>
      </w:pPr>
      <w:r>
        <w:t>What is the RTP percentage of Irish Pot Luck?</w:t>
      </w:r>
    </w:p>
    <w:p>
      <w:r/>
      <w:r>
        <w:t>The theoretical return to player (RTP) of Irish Pot Luck is 96.06%.</w:t>
      </w:r>
    </w:p>
    <w:p>
      <w:pPr>
        <w:pStyle w:val="Heading3"/>
      </w:pPr>
      <w:r>
        <w:t>What are the regular symbols in Irish Pot Luck?</w:t>
      </w:r>
    </w:p>
    <w:p>
      <w:r/>
      <w:r>
        <w:t>The regular symbols in Irish Pot Luck are the pipe, Leprechaun's hat, harp, and horseshoe.</w:t>
      </w:r>
    </w:p>
    <w:p>
      <w:pPr>
        <w:pStyle w:val="Heading3"/>
      </w:pPr>
      <w:r>
        <w:t>What are the special symbols in Irish Pot Luck?</w:t>
      </w:r>
    </w:p>
    <w:p>
      <w:r/>
      <w:r>
        <w:t>The special symbols in Irish Pot Luck are the Wild, represented by a coin with the letter W engraved, the Scatter, which is a rainbow, and the Jackpot symbol with the four-leaf clover.</w:t>
      </w:r>
    </w:p>
    <w:p>
      <w:pPr>
        <w:pStyle w:val="Heading3"/>
      </w:pPr>
      <w:r>
        <w:t>What does the Scatter symbol do in Irish Pot Luck?</w:t>
      </w:r>
    </w:p>
    <w:p>
      <w:r/>
      <w:r>
        <w:t>The Scatter symbol in Irish Pot Luck triggers Free Spins. It appears only on reels 1, 3, and 5, and in the regular game, it gives 10 Free Spins, plus 10 more if it reappears during the free spins.</w:t>
      </w:r>
    </w:p>
    <w:p>
      <w:pPr>
        <w:pStyle w:val="Heading3"/>
      </w:pPr>
      <w:r>
        <w:t>What is the Jackpot Wheel feature in Irish Pot Luck?</w:t>
      </w:r>
    </w:p>
    <w:p>
      <w:r/>
      <w:r>
        <w:t>The Jackpot Wheel feature in Irish Pot Luck is a fortune wheel that awards various prizes, including multipliers, and the chance to win the Mega Jackpot, which is worth 5,000 times the value of the bet. It is triggered by the Jackpot symbols, which appear only on reels 1, 3, and 5 during the free spins.</w:t>
      </w:r>
    </w:p>
    <w:p>
      <w:pPr>
        <w:pStyle w:val="Heading2"/>
      </w:pPr>
      <w:r>
        <w:t>What we like</w:t>
      </w:r>
    </w:p>
    <w:p>
      <w:pPr>
        <w:pStyle w:val="ListBullet"/>
        <w:spacing w:line="240" w:lineRule="auto"/>
        <w:ind w:left="720"/>
      </w:pPr>
      <w:r/>
      <w:r>
        <w:t>Unique special features</w:t>
      </w:r>
    </w:p>
    <w:p>
      <w:pPr>
        <w:pStyle w:val="ListBullet"/>
        <w:spacing w:line="240" w:lineRule="auto"/>
        <w:ind w:left="720"/>
      </w:pPr>
      <w:r/>
      <w:r>
        <w:t>Wide betting range</w:t>
      </w:r>
    </w:p>
    <w:p>
      <w:pPr>
        <w:pStyle w:val="ListBullet"/>
        <w:spacing w:line="240" w:lineRule="auto"/>
        <w:ind w:left="720"/>
      </w:pPr>
      <w:r/>
      <w:r>
        <w:t>Classic Irish theme</w:t>
      </w:r>
    </w:p>
    <w:p>
      <w:pPr>
        <w:pStyle w:val="ListBullet"/>
        <w:spacing w:line="240" w:lineRule="auto"/>
        <w:ind w:left="720"/>
      </w:pPr>
      <w:r/>
      <w:r>
        <w:t>Free demo version available</w:t>
      </w:r>
    </w:p>
    <w:p>
      <w:pPr>
        <w:pStyle w:val="Heading2"/>
      </w:pPr>
      <w:r>
        <w:t>What we don't like</w:t>
      </w:r>
    </w:p>
    <w:p>
      <w:pPr>
        <w:pStyle w:val="ListBullet"/>
        <w:spacing w:line="240" w:lineRule="auto"/>
        <w:ind w:left="720"/>
      </w:pPr>
      <w:r/>
      <w:r>
        <w:t>Average theoretical RTP</w:t>
      </w:r>
    </w:p>
    <w:p>
      <w:pPr>
        <w:pStyle w:val="ListBullet"/>
        <w:spacing w:line="240" w:lineRule="auto"/>
        <w:ind w:left="720"/>
      </w:pPr>
      <w:r/>
      <w:r>
        <w:t>Traditional layout</w:t>
      </w:r>
    </w:p>
    <w:p>
      <w:r/>
      <w:r>
        <w:rPr>
          <w:b/>
        </w:rPr>
        <w:t>Play Irish Pot Luck Free - Review of the Classic Irish Slot Game</w:t>
      </w:r>
    </w:p>
    <w:p>
      <w:r/>
      <w:r>
        <w:rPr>
          <w:i/>
        </w:rPr>
        <w:t>Explore the features and betting range of Irish Pot Luck. Try the free demo version before playing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