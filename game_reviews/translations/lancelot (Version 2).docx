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Lancelot Slot for Free - Full Game Review</w:t>
      </w:r>
    </w:p>
    <w:p>
      <w:pPr>
        <w:pStyle w:val="Heading2"/>
      </w:pPr>
      <w:r>
        <w:t>Gameplay</w:t>
      </w:r>
    </w:p>
    <w:p>
      <w:r/>
      <w:r>
        <w:t>Get ready to embark on a legendary adventure with King Arthur and his knights in the exciting slot game Lancelot! This game boasts 5 reels and 40 paylines, providing players with ample opportunities to score big wins. With the ability to select active lines and bet between 0.01 and 5€, you'll have control over your gameplay and strategy.</w:t>
      </w:r>
      <w:r/>
    </w:p>
    <w:p>
      <w:r/>
      <w:r>
        <w:t>But wait, there's more! Lancelot also features an autoplay mode and quick bet formula, perfect for those looking to rake in some serious coin without lifting a finger.</w:t>
      </w:r>
      <w:r/>
    </w:p>
    <w:p>
      <w:r/>
      <w:r>
        <w:t>Unfortunately, there are no bonus games or Scatter symbols in Lancelot, which may be a letdown for some players. However, the thrilling gameplay and exciting theme make up for it and guarantee a good time.</w:t>
      </w:r>
    </w:p>
    <w:p>
      <w:pPr>
        <w:pStyle w:val="Heading2"/>
      </w:pPr>
      <w:r>
        <w:t>Stunning Visuals in Lancelot Slot Game</w:t>
      </w:r>
    </w:p>
    <w:p>
      <w:r/>
      <w:r>
        <w:t>Prepare to be impressed by the exceptional graphics of Lancelot. WMS has really outdone themselves by creating a truly enchanted forest setting complete with medieval heroes and significant characters like Lancelot and Guinevere, who also serve as Wild symbols.</w:t>
      </w:r>
    </w:p>
    <w:p>
      <w:r/>
      <w:r>
        <w:t>It's like a journey back in time to the days of knights and princesses. Soak up the captivating visuals and let your imagination run wild!</w:t>
      </w:r>
    </w:p>
    <w:p>
      <w:r/>
      <w:r>
        <w:t>However, we must admit that the accompanying music is mediocre. But hey, who needs good music when you’ve got stunning graphics like these?</w:t>
      </w:r>
    </w:p>
    <w:p>
      <w:pPr>
        <w:pStyle w:val="Heading2"/>
      </w:pPr>
      <w:r>
        <w:t>Paylines for Days</w:t>
      </w:r>
    </w:p>
    <w:p>
      <w:r/>
      <w:r>
        <w:t>Lancelot isn't messing around when it comes to paylines - with a whopping 40 to choose from, players will have plenty of chances to strike it rich. Want to up the ante? No problemo - the max bet is 5€, so you can really let it ride.</w:t>
      </w:r>
    </w:p>
    <w:p>
      <w:r/>
      <w:r>
        <w:t>For those who want to sit back and relax, the autoplay mode is the answer to your prayers - just sit back and watch the wins roll in. And if you're feeling lucky, the quick bet formula makes it easy to place your bets, with just a few clicks needed for bets ranging from 0.40 to 200€.</w:t>
      </w:r>
    </w:p>
    <w:p>
      <w:r/>
      <w:r>
        <w:t>In short? Lancelot has got you covered, whether you're a high roller or just want a chance to spin the reels and see what happens.</w:t>
      </w:r>
    </w:p>
    <w:p>
      <w:pPr>
        <w:pStyle w:val="Heading2"/>
      </w:pPr>
      <w:r>
        <w:t>The Legendary Symbols in Lancelot Slot Game!</w:t>
      </w:r>
    </w:p>
    <w:p>
      <w:r/>
      <w:r>
        <w:t xml:space="preserve">Medieval heroes have stormed the reels of Lancelot Slot, completely adding to the vintage vibe of this game. Our hero, Lancelot, along with his leading lady Guinevere, bring on a heavenly charming twist to make your heart racing faster than a horse-drawn chariot. Additionally, Merlin is there to ensure you get that wicked payout you deserve. Just watch out for his wand waving… it might leave you spellbound. </w:t>
      </w:r>
    </w:p>
    <w:p>
      <w:r/>
      <w:r>
        <w:t>Unfortunately, there is no scatter symbol in this game. With all the action on the screen, we didn't even notice that the scatter element was missing! Whoever needs a scatter when you can have a knight in shining armor!</w:t>
      </w:r>
    </w:p>
    <w:p>
      <w:pPr>
        <w:pStyle w:val="Heading2"/>
      </w:pPr>
      <w:r>
        <w:t>Bonus Features</w:t>
      </w:r>
    </w:p>
    <w:p>
      <w:r/>
      <w:r>
        <w:t>Oh, the thrill of the bonus round! Sadly, Lancelot falls short in this department. But don’t worry-- who needs a bonus game when you have free spins? Just two stacked Wild symbols and voila, you get 5 free spins. Feeling lucky? Get 5 stacked Wild symbols and you could win up to 50 free spins! While the payouts can be substantial, it would’ve been nice to have a little more variety in the bonus features to spice things up.</w:t>
      </w:r>
    </w:p>
    <w:p>
      <w:pPr>
        <w:pStyle w:val="Heading2"/>
      </w:pPr>
      <w:r>
        <w:t>FAQ</w:t>
      </w:r>
    </w:p>
    <w:p>
      <w:pPr>
        <w:pStyle w:val="Heading3"/>
      </w:pPr>
      <w:r>
        <w:t>What is the Lancelot online slot game?</w:t>
      </w:r>
    </w:p>
    <w:p>
      <w:r/>
      <w:r>
        <w:t>Lancelot is an online slot game from WMS that features 5 reels and 40 paylines, with a theme based on the legendary tales of King Arthur and the Knights of the Round Table.</w:t>
      </w:r>
    </w:p>
    <w:p>
      <w:pPr>
        <w:pStyle w:val="Heading3"/>
      </w:pPr>
      <w:r>
        <w:t>What are the graphics and game symbols of the Lancelot online slot game like?</w:t>
      </w:r>
    </w:p>
    <w:p>
      <w:r/>
      <w:r>
        <w:t>The graphics and game symbols of the Lancelot online slot game are highly impressive, with a well-designed game board set in an enchanted forest and featuring medieval hero symbols such as weapons and characters. The most prominent symbols are Guinevere and Lancelot, who also serve as Wild symbols for higher payouts.</w:t>
      </w:r>
    </w:p>
    <w:p>
      <w:pPr>
        <w:pStyle w:val="Heading3"/>
      </w:pPr>
      <w:r>
        <w:t>What are the betting options for the Lancelot online slot game?</w:t>
      </w:r>
    </w:p>
    <w:p>
      <w:r/>
      <w:r>
        <w:t>Players can select which game lines to keep active and bet on, starting from a minimum of 0.01 up to a maximum of 5€. Using the autoplay mode, they can observe the various automatic plays, accumulating increasingly substantial prizes. With the quick bet formula, players can also set the amount quickly, ranging from 0.40 up to a maximum of 200€.</w:t>
      </w:r>
    </w:p>
    <w:p>
      <w:pPr>
        <w:pStyle w:val="Heading3"/>
      </w:pPr>
      <w:r>
        <w:t>Are there any Scatter symbols in the Lancelot online slot game?</w:t>
      </w:r>
    </w:p>
    <w:p>
      <w:r/>
      <w:r>
        <w:t>No, there are no Scatter symbols in the Lancelot online slot game.</w:t>
      </w:r>
    </w:p>
    <w:p>
      <w:pPr>
        <w:pStyle w:val="Heading3"/>
      </w:pPr>
      <w:r>
        <w:t>What are the free spins in the Lancelot online slot game?</w:t>
      </w:r>
    </w:p>
    <w:p>
      <w:r/>
      <w:r>
        <w:t>With 2 stacked Wild symbols, players get 5 free spins, up to a maximum of 50 spins with 5 Wild symbols.</w:t>
      </w:r>
    </w:p>
    <w:p>
      <w:pPr>
        <w:pStyle w:val="Heading3"/>
      </w:pPr>
      <w:r>
        <w:t>Is there a bonus game in the Lancelot online slot game?</w:t>
      </w:r>
    </w:p>
    <w:p>
      <w:r/>
      <w:r>
        <w:t>No, there is no bonus game in the Lancelot online slot game, which may disappoint some players.</w:t>
      </w:r>
    </w:p>
    <w:p>
      <w:pPr>
        <w:pStyle w:val="Heading3"/>
      </w:pPr>
      <w:r>
        <w:t>Can the Lancelot online slot game be played on mobile devices?</w:t>
      </w:r>
    </w:p>
    <w:p>
      <w:r/>
      <w:r>
        <w:t>Yes, the Lancelot online slot game can be played on smartphones and tablets, giving players total freedom to enjoy the game anywhere.</w:t>
      </w:r>
    </w:p>
    <w:p>
      <w:pPr>
        <w:pStyle w:val="Heading3"/>
      </w:pPr>
      <w:r>
        <w:t>What is the overall gaming experience of the Lancelot online slot game?</w:t>
      </w:r>
    </w:p>
    <w:p>
      <w:r/>
      <w:r>
        <w:t>Overall, the Lancelot online slot game offers a positive gaming experience with impressive graphics and game symbols, though the absence of a bonus game may disappoint some players.</w:t>
      </w:r>
    </w:p>
    <w:p>
      <w:pPr>
        <w:pStyle w:val="Heading2"/>
      </w:pPr>
      <w:r>
        <w:t>What we like</w:t>
      </w:r>
    </w:p>
    <w:p>
      <w:pPr>
        <w:pStyle w:val="ListBullet"/>
        <w:spacing w:line="240" w:lineRule="auto"/>
        <w:ind w:left="720"/>
      </w:pPr>
      <w:r/>
      <w:r>
        <w:t>High-quality graphics</w:t>
      </w:r>
    </w:p>
    <w:p>
      <w:pPr>
        <w:pStyle w:val="ListBullet"/>
        <w:spacing w:line="240" w:lineRule="auto"/>
        <w:ind w:left="720"/>
      </w:pPr>
      <w:r/>
      <w:r>
        <w:t>Selectable paylines</w:t>
      </w:r>
    </w:p>
    <w:p>
      <w:pPr>
        <w:pStyle w:val="ListBullet"/>
        <w:spacing w:line="240" w:lineRule="auto"/>
        <w:ind w:left="720"/>
      </w:pPr>
      <w:r/>
      <w:r>
        <w:t>Free spins feature</w:t>
      </w:r>
    </w:p>
    <w:p>
      <w:pPr>
        <w:pStyle w:val="ListBullet"/>
        <w:spacing w:line="240" w:lineRule="auto"/>
        <w:ind w:left="720"/>
      </w:pPr>
      <w:r/>
      <w:r>
        <w:t>Autoplay mode</w:t>
      </w:r>
    </w:p>
    <w:p>
      <w:pPr>
        <w:pStyle w:val="Heading2"/>
      </w:pPr>
      <w:r>
        <w:t>What we don't like</w:t>
      </w:r>
    </w:p>
    <w:p>
      <w:pPr>
        <w:pStyle w:val="ListBullet"/>
        <w:spacing w:line="240" w:lineRule="auto"/>
        <w:ind w:left="720"/>
      </w:pPr>
      <w:r/>
      <w:r>
        <w:t>No bonus games</w:t>
      </w:r>
    </w:p>
    <w:p>
      <w:pPr>
        <w:pStyle w:val="ListBullet"/>
        <w:spacing w:line="240" w:lineRule="auto"/>
        <w:ind w:left="720"/>
      </w:pPr>
      <w:r/>
      <w:r>
        <w:t>No Scatter symbols</w:t>
      </w:r>
    </w:p>
    <w:p>
      <w:r/>
      <w:r>
        <w:rPr>
          <w:b/>
        </w:rPr>
        <w:t>Play Lancelot Slot for Free - Full Game Review</w:t>
      </w:r>
    </w:p>
    <w:p>
      <w:r/>
      <w:r>
        <w:rPr>
          <w:i/>
        </w:rPr>
        <w:t>Play Lancelot for free and read our full game review. Learn about its graphics, symbols, paylines, and bonus features. Play now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