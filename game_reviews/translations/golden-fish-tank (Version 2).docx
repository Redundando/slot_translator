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Fish Tank for Free | Review of Online Slot Game</w:t>
      </w:r>
    </w:p>
    <w:p>
      <w:pPr>
        <w:pStyle w:val="Heading2"/>
      </w:pPr>
      <w:r>
        <w:t>Everything You Need to Know About Golden Fish Tank</w:t>
      </w:r>
    </w:p>
    <w:p>
      <w:r/>
      <w:r>
        <w:t>If you're a fan of all things aquatic, Golden Fish Tank is the perfect online slot game for you. Developed by Yggdrasil Gaming, this game boasts a serene atmosphere, complete with bright visuals and calming music. It features 5 reels and 20 paylines, with betting options ranging from 20p to €100 per spin, so players of all budgets can enjoy the fun.</w:t>
      </w:r>
      <w:r/>
    </w:p>
    <w:p>
      <w:r/>
      <w:r>
        <w:t>But let's be real, the best part of the game is the Free Spins feature. Who doesn't love a chance to win big without risking any of their own money? You can even start off with up to 10 free spins, giving you plenty of chances to hit that jackpot. And if you're feeling lucky, there's even the option to gamble your winnings for a chance to double or even quadruple them.</w:t>
      </w:r>
      <w:r/>
    </w:p>
    <w:p>
      <w:r/>
      <w:r>
        <w:t>Don't worry though, the fish won't judge you if you decide to gamble it all away. They're too busy swimming around and looking cute. Speaking of which, have you ever seen such adorable fish in an online slot game? It's almost enough to distract you from playing the actual game... almost.</w:t>
      </w:r>
      <w:r/>
    </w:p>
    <w:p>
      <w:r/>
      <w:r>
        <w:t>In conclusion, Golden Fish Tank is a must-play for anyone who loves the ocean, cute fish, and potentially winning big. So what are you waiting for? Dive in and see if you can catch that elusive golden fish!</w:t>
      </w:r>
    </w:p>
    <w:p>
      <w:pPr>
        <w:pStyle w:val="Heading2"/>
      </w:pPr>
      <w:r>
        <w:t>Get Hooked on the Free Spins Feature</w:t>
      </w:r>
    </w:p>
    <w:p>
      <w:r/>
      <w:r>
        <w:t>It's time to cast your line and reel in some serious winnings with the Free Spins feature in Golden Fish Tank. All it takes is three or more free spin symbols to activate this aquatic adventure. The best part? You can choose from up to 5 picks, each of which comes with its own unique bonus. Are you ready to dive in and explore the depths of this feature?</w:t>
      </w:r>
      <w:r/>
    </w:p>
    <w:p>
      <w:r/>
      <w:r>
        <w:t>If you're looking to maximize your winnings, then the Golden Bet mode is the way to go. Not only do you get an extra pick, but you'll also receive an additional 5 coins for every base game spin. It's the perfect way to boost your bankroll and increase your chances of winning big.</w:t>
      </w:r>
      <w:r/>
    </w:p>
    <w:p>
      <w:r/>
      <w:r>
        <w:t>Once you activate the Free Spins feature, you'll have the chance to choose from a variety of bonuses. From stacked symbols and random wilds to a 2x multiplier and sticky wilds, the possibilities are endless. Plus, with 5 scatters and the Golden Bet feature, you can activate all six extras at once. Talk about a bounty of bonuses!</w:t>
      </w:r>
      <w:r/>
    </w:p>
    <w:p>
      <w:r/>
      <w:r>
        <w:t>So what are you waiting for? Don't let this feature slip by like a fish out of water. Dive deep into the action and see why Golden Fish Tank is making waves in the world of online slot games. Who knows? You might just come out with a net full of winnings.</w:t>
      </w:r>
    </w:p>
    <w:p>
      <w:pPr>
        <w:pStyle w:val="Heading2"/>
      </w:pPr>
      <w:r>
        <w:t>Golden Bet Feature</w:t>
      </w:r>
    </w:p>
    <w:p>
      <w:r/>
      <w:r>
        <w:t xml:space="preserve">Golden Fish Tank is a fantastic slot game that is sure to reel you in with its bright and colorful graphics, and exciting gameplay. One of the standout features of this game is the Golden Bet feature, which adds an extra 5 coins for each base game spin. Whether you're a big spender or more cautious with your bets, this feature can enhance your experience in a big way. </w:t>
      </w:r>
      <w:r/>
    </w:p>
    <w:p>
      <w:r/>
      <w:r>
        <w:t xml:space="preserve">Of course, if you do decide to go all-in with your coins, it can get a bit fishy. All jokes aside, the minimum bet will increase to 0.25€ per spin, while it would be worth 125€ per spin at maximum bet. Only you can decide whether it's worth risking all your coins for the chance to win big. </w:t>
      </w:r>
      <w:r/>
    </w:p>
    <w:p>
      <w:r/>
      <w:r>
        <w:t>If you do choose to use the Golden Bet feature, you'll be happy to hear that it can give you an extra bet every time the Free Spins feature is activated. Free Spins are always a welcome addition to any game, and Golden Fish Tank is no exception. In fact, getting Free Spins in this slot game is almost as exciting as catching a real fish! (Almost.)</w:t>
      </w:r>
    </w:p>
    <w:p>
      <w:pPr>
        <w:pStyle w:val="Heading2"/>
      </w:pPr>
      <w:r>
        <w:t>Gameplay</w:t>
      </w:r>
    </w:p>
    <w:p>
      <w:r/>
      <w:r>
        <w:t xml:space="preserve">Golden Fish Tank is one of those slot games that truly immerses players in its underwater paradise. The gameplay is smoother than a dolphin gliding through the water, and the floating symbols are like schools of fish swimming by. </w:t>
      </w:r>
      <w:r/>
    </w:p>
    <w:p>
      <w:r/>
      <w:r>
        <w:t>But what really sets this game apart is the interactivity. When the free spin feature is activated, players can choose from a whopping 18 objects! That's more choices than a sushi chef! And each object has its own hidden feature that will be activated for the duration of the free spins. It's like opening a treasure chest and finding gold (or maybe just a bunch of seaweed).</w:t>
      </w:r>
      <w:r/>
    </w:p>
    <w:p>
      <w:r/>
      <w:r>
        <w:t>But the real treasure in this game is the maximum win of 400x bets per free spin. That's enough to make even King Neptune take notice! So grab your snorkel and dive into the Golden Fish Tank!</w:t>
      </w:r>
    </w:p>
    <w:p>
      <w:pPr>
        <w:pStyle w:val="Heading2"/>
      </w:pPr>
      <w:r>
        <w:t>Graphics</w:t>
      </w:r>
    </w:p>
    <w:p>
      <w:r/>
      <w:r>
        <w:t>If you're looking for a visually stunning game that'll take you on a deep sea adventure, look no further than Golden Fish Tank! The graphics are so delightful, you'll want to reach out and touch the screen just to make sure the fish aren't real. The colors are so vibrant and rich that you'll feel like you're swimming with the fishes instead of just spinning a slot. The developers must have put in some serious overtime to make these visuals this mesmerizing.</w:t>
      </w:r>
    </w:p>
    <w:p>
      <w:r/>
      <w:r>
        <w:t>And don't even get us started on the upbeat soundtrack. It's as if the musical notes jumped straight out of a rainbow-colored coral reef and onto your device. This combination of stunning graphics and lively audio creates an immersive atmosphere that'll brighten up your day - even if it's raining cats and dogs outside.</w:t>
      </w:r>
    </w:p>
    <w:p>
      <w:r/>
      <w:r>
        <w:t xml:space="preserve">The innovative interface is just the cherry on top. The icons are just as alive and active as the water that surrounds them, which is super refreshing from the usual combination of borders and boxes you find in most other slot games. It really makes you feel like you're spinning in a sea of serenity - until the winning animations pull you back up to the surface, that is. </w:t>
      </w:r>
    </w:p>
    <w:p>
      <w:pPr>
        <w:pStyle w:val="Heading2"/>
      </w:pPr>
      <w:r>
        <w:t>RTP</w:t>
      </w:r>
    </w:p>
    <w:p>
      <w:r/>
      <w:r>
        <w:t>If you're a fan of fishing and a seasoned online slot player, then you'll be hooked on Golden Fish Tank. This aquatic-themed game offers players a chance to score big wins with its appealing RTP of 96.4% when using the Golden Bet feature (compared to 95.9%). Plus, who doesn't love to win big while admiring the beauty of the sea?</w:t>
      </w:r>
    </w:p>
    <w:p>
      <w:r/>
      <w:r>
        <w:t>But don't forget that in order to claim those massive wins, you need to snag the 2x multiplier in the Free Spins feature. It's like reeling in a trophy fish! And keep your eyes peeled for those random wild and stacked symbols – they can really make a splash in your payout.</w:t>
      </w:r>
    </w:p>
    <w:p>
      <w:r/>
      <w:r>
        <w:t>Golden Fish Tank offers a maximum win of 400x bets per free spin, which is enough to make any angler happy. But if you're in search of other fish-themed slot games with large potential wins, make sure to check out Playtech's Great Blue Jackpot and Blueprint Gaming's Fishin' Frenzy Megaways slot. With an RTP of 97%, Fishin' Frenzy Megaways is like catching a school of fish in one cast!</w:t>
      </w:r>
    </w:p>
    <w:p>
      <w:pPr>
        <w:pStyle w:val="Heading2"/>
      </w:pPr>
      <w:r>
        <w:t>FAQ</w:t>
      </w:r>
    </w:p>
    <w:p>
      <w:pPr>
        <w:pStyle w:val="Heading3"/>
      </w:pPr>
      <w:r>
        <w:t>What is Golden Fish Tank?</w:t>
      </w:r>
    </w:p>
    <w:p>
      <w:r/>
      <w:r>
        <w:t>Golden Fish Tank is a slot game by Yggdrasil Gaming featuring an aquatic theme with 5 reels and 20 paylines. It offers a serene underwater setting with bets ranging from 20p to €100 per spin on all devices.</w:t>
      </w:r>
    </w:p>
    <w:p>
      <w:pPr>
        <w:pStyle w:val="Heading3"/>
      </w:pPr>
      <w:r>
        <w:t>What is the Free Spins feature in Golden Fish Tank?</w:t>
      </w:r>
    </w:p>
    <w:p>
      <w:r/>
      <w:r>
        <w:t>The Free Spins feature is activated when you get three or more free spin symbols. You can start with up to 10 free spins and get a maximum of 5 picks to increase your winning potential. The picks can include extra free spins, stacked symbols, random wilds, a 2x multiplier, wilds, and sticky wilds.</w:t>
      </w:r>
    </w:p>
    <w:p>
      <w:pPr>
        <w:pStyle w:val="Heading3"/>
      </w:pPr>
      <w:r>
        <w:t>What is the Golden Bet mode in Golden Fish Tank?</w:t>
      </w:r>
    </w:p>
    <w:p>
      <w:r/>
      <w:r>
        <w:t>The Golden Bet mode is an option that adds an extra 5 coins for each base game spin. Using it will give you an extra bet every time the Free Spins feature is activated.</w:t>
      </w:r>
    </w:p>
    <w:p>
      <w:pPr>
        <w:pStyle w:val="Heading3"/>
      </w:pPr>
      <w:r>
        <w:t>What kind of symbols can I find in Golden Fish Tank?</w:t>
      </w:r>
    </w:p>
    <w:p>
      <w:r/>
      <w:r>
        <w:t>The symbols in Golden Fish Tank include card seed symbols and a quartet of brightly colored and well-drawn cartoon fishes. The green fish and yellow fish are the most valuable.</w:t>
      </w:r>
    </w:p>
    <w:p>
      <w:pPr>
        <w:pStyle w:val="Heading3"/>
      </w:pPr>
      <w:r>
        <w:t>What is the RTP for Golden Fish Tank?</w:t>
      </w:r>
    </w:p>
    <w:p>
      <w:r/>
      <w:r>
        <w:t>The RTP for Golden Fish Tank is 96.4% when using the Golden Bet feature (compared to 95.9%), which means your bankroll should last long enough.</w:t>
      </w:r>
    </w:p>
    <w:p>
      <w:pPr>
        <w:pStyle w:val="Heading3"/>
      </w:pPr>
      <w:r>
        <w:t>How can I win big in Golden Fish Tank?</w:t>
      </w:r>
    </w:p>
    <w:p>
      <w:r/>
      <w:r>
        <w:t>The key to winning big in Golden Fish Tank is to get the 2x multiplier in the Free Spins feature as well as the random wild and stacked symbols. You can activate the feature with 5 scatters (with the Golden Bet feature) for all 6 extras that apply.</w:t>
      </w:r>
    </w:p>
    <w:p>
      <w:pPr>
        <w:pStyle w:val="Heading3"/>
      </w:pPr>
      <w:r>
        <w:t>What other fishy slots can I play besides Golden Fish Tank?</w:t>
      </w:r>
    </w:p>
    <w:p>
      <w:r/>
      <w:r>
        <w:t>If you like fishy slots, we recommend Playtech's Great Blue Jackpot and/or Blueprint Gaming's Fishin' Frenzy Megaways, which offer much larger potential wins. For example, Fishing Frenzy, a slot machine produced by Blueprint Gaming, offers an incredible RTP of 97%.</w:t>
      </w:r>
    </w:p>
    <w:p>
      <w:pPr>
        <w:pStyle w:val="Heading3"/>
      </w:pPr>
      <w:r>
        <w:t>Does Golden Fish Tank offer interactivity?</w:t>
      </w:r>
    </w:p>
    <w:p>
      <w:r/>
      <w:r>
        <w:t>Yes, if you like interactivity in your slot games, then you'll find plenty to enjoy in Golden Fish Tank. It offers beautiful and relaxing design, smooth gameplay, and lots of extras.</w:t>
      </w:r>
    </w:p>
    <w:p>
      <w:pPr>
        <w:pStyle w:val="Heading2"/>
      </w:pPr>
      <w:r>
        <w:t>What we like</w:t>
      </w:r>
    </w:p>
    <w:p>
      <w:pPr>
        <w:pStyle w:val="ListBullet"/>
        <w:spacing w:line="240" w:lineRule="auto"/>
        <w:ind w:left="720"/>
      </w:pPr>
      <w:r/>
      <w:r>
        <w:t>Smooth gameplay and pleasant graphics</w:t>
      </w:r>
    </w:p>
    <w:p>
      <w:pPr>
        <w:pStyle w:val="ListBullet"/>
        <w:spacing w:line="240" w:lineRule="auto"/>
        <w:ind w:left="720"/>
      </w:pPr>
      <w:r/>
      <w:r>
        <w:t>Interactive and engaging Free Spins feature</w:t>
      </w:r>
    </w:p>
    <w:p>
      <w:pPr>
        <w:pStyle w:val="ListBullet"/>
        <w:spacing w:line="240" w:lineRule="auto"/>
        <w:ind w:left="720"/>
      </w:pPr>
      <w:r/>
      <w:r>
        <w:t>Golden Bet feature increases chances of winning extra bets</w:t>
      </w:r>
    </w:p>
    <w:p>
      <w:pPr>
        <w:pStyle w:val="ListBullet"/>
        <w:spacing w:line="240" w:lineRule="auto"/>
        <w:ind w:left="720"/>
      </w:pPr>
      <w:r/>
      <w:r>
        <w:t>Maximum win of 400x bets per free spin</w:t>
      </w:r>
    </w:p>
    <w:p>
      <w:pPr>
        <w:pStyle w:val="Heading2"/>
      </w:pPr>
      <w:r>
        <w:t>What we don't like</w:t>
      </w:r>
    </w:p>
    <w:p>
      <w:pPr>
        <w:pStyle w:val="ListBullet"/>
        <w:spacing w:line="240" w:lineRule="auto"/>
        <w:ind w:left="720"/>
      </w:pPr>
      <w:r/>
      <w:r>
        <w:t>Not as high an RTP as some other fish-themed games</w:t>
      </w:r>
    </w:p>
    <w:p>
      <w:pPr>
        <w:pStyle w:val="ListBullet"/>
        <w:spacing w:line="240" w:lineRule="auto"/>
        <w:ind w:left="720"/>
      </w:pPr>
      <w:r/>
      <w:r>
        <w:t>Can only win up to 10 free spins at a time</w:t>
      </w:r>
    </w:p>
    <w:p>
      <w:r/>
      <w:r>
        <w:rPr>
          <w:b/>
        </w:rPr>
        <w:t>Play Golden Fish Tank for Free | Review of Online Slot Game</w:t>
      </w:r>
    </w:p>
    <w:p>
      <w:r/>
      <w:r>
        <w:rPr>
          <w:i/>
        </w:rPr>
        <w:t>Read our review of Golden Fish Tank, an aquatic-themed online slot game with an engaging Free Spins feature. Play for free to experience the serene underwater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