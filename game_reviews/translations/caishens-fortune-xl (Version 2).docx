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Caishen’s Fortune XL Free | Pros and Cons</w:t>
      </w:r>
    </w:p>
    <w:p>
      <w:r/>
      <w:r>
        <w:rPr>
          <w:b/>
        </w:rPr>
        <w:t>Meta description</w:t>
      </w:r>
      <w:r>
        <w:t>: Discover the pros and cons of Caishen’s Fortune XL video slot game. Play for free and enjoy medium volatility and a 96% RTP.</w:t>
      </w:r>
    </w:p>
    <w:p>
      <w:pPr>
        <w:pStyle w:val="Heading2"/>
      </w:pPr>
      <w:r>
        <w:t>Gameplay Features</w:t>
      </w:r>
    </w:p>
    <w:p>
      <w:r/>
      <w:r>
        <w:t>Are you ready to get lucky? Meet Caishen, the Chinese god of wealth, in Caishen's Fortune XL! This video slot game boasts 5x3 reels and an impressive 28 fixed paylines. That's right -- all pays are covered in this slot game! In case you're not familiar, 'Fa' in Chinese means 'becoming rich'. That's why, in this game, the Chinese character for 'Fa' acts as the Scatter. When three or more 'Fa' symbols appear, it's time to choose one of the five series of free spins.</w:t>
      </w:r>
      <w:r/>
    </w:p>
    <w:p>
      <w:r/>
      <w:r>
        <w:t>If that's not exciting enough for you, how about some multipliers? In Caishen's Fortune XL, players can enjoy wild multipliers ranging from x2 to x30. That's right -- you can get 30 times your winnings! Just imagine what you could do with all that loot! But wait, there's more. Players can select a different level of volatility every time the feature is activated. Talk about flexibility!</w:t>
      </w:r>
      <w:r/>
    </w:p>
    <w:p>
      <w:r/>
      <w:r>
        <w:t>In conclusion, if you're feeling lucky and want to try your hand at getting rich in the Chinese way, Caishen's Fortune XL is the game for you. With its all-pays feature, Scatter symbol, wild multipliers, and changing volatility, you'll never get bored. So go ahead, spin the reels and let Caishen smile upon you!</w:t>
      </w:r>
    </w:p>
    <w:p>
      <w:pPr>
        <w:pStyle w:val="Heading2"/>
      </w:pPr>
      <w:r>
        <w:t>Visuals and Design</w:t>
      </w:r>
    </w:p>
    <w:p>
      <w:r/>
      <w:r>
        <w:t>Alrighty, let's talk visuals and design! Caishen's Fortune XL is one good-looking online casino slot game. Everything about this game screams luxury, from the richness of colors to the sparkle of gold that adorns the screen. It's like the developers went all out and said 'Hey, let's make it look like a royal palace in here!'</w:t>
      </w:r>
    </w:p>
    <w:p>
      <w:r/>
      <w:r>
        <w:t>If you love Asian culture, you'll feel right at home with the cherry blossoms swaying in the breeze in the background, and the classic Chinese gazebos providing shelter for all your tea-drinking needs. This is the perfect game to play after a long day at work or on the weekends while you're snuggled up in your PJs.</w:t>
      </w:r>
    </w:p>
    <w:p>
      <w:r/>
      <w:r>
        <w:t xml:space="preserve">And let's talk about the soundtrack! It's traditional Chinese music, which really adds an authentic atmosphere to the game. But don't worry, if you're not a fan of that style, you can always mute it and put on some of your own music to jam out to while you're playing. </w:t>
      </w:r>
    </w:p>
    <w:p>
      <w:r/>
      <w:r>
        <w:t>Lastly, the symbol animations are magnificent. It's like watching a mini-movie every time you win a prize! I must say, the designers have really outdone themselves with the visuals and design of Caishen's Fortune XL.</w:t>
      </w:r>
    </w:p>
    <w:p>
      <w:pPr>
        <w:pStyle w:val="Heading2"/>
      </w:pPr>
      <w:r>
        <w:t>Asian Theme and Cultural References</w:t>
      </w:r>
    </w:p>
    <w:p>
      <w:r/>
      <w:r>
        <w:t>If you're looking for a slot game with an Asian twist, look no further than Caishen's Fortune XL! This game is filled with unique Chinese cultural references that'll have you feeling like you're in the middle of Beijing's Forbidden City.</w:t>
      </w:r>
    </w:p>
    <w:p>
      <w:r/>
      <w:r>
        <w:t>The God of Wealth makes an appearance on the reels, adding to the excitement and anticipation of hitting the jackpot. And for those of you who are fluent in Chinese, you'll recognize some familiar characters that add to the authenticity of the game.</w:t>
      </w:r>
    </w:p>
    <w:p>
      <w:r/>
      <w:r>
        <w:t>But don't worry, even if you don't know a word of Chinese, you'll still be able to appreciate the stunning design and serene atmosphere that Caishen's Fortune XL provides. The cherry blossoms and gazebos transport you to a world of peace and tranquility, making it the perfect escape from the daily grind.</w:t>
      </w:r>
    </w:p>
    <w:p>
      <w:r/>
      <w:r>
        <w:t>And if you're lucky enough to hit it big, you might just find yourself shouting 'Gong Hei Fat Choy!' - or something like that - in celebration of your newfound fortune.</w:t>
      </w:r>
    </w:p>
    <w:p>
      <w:pPr>
        <w:pStyle w:val="Heading2"/>
      </w:pPr>
      <w:r>
        <w:t>Volatility and RTP</w:t>
      </w:r>
    </w:p>
    <w:p>
      <w:r/>
      <w:r>
        <w:t>Are you ready to experience the thrill of Cai Shen's Fortune XL? Well, hold onto your hats because this medium volatility video slot game packs quite a punch with its whopping 96% RTP! In simpler terms, players can theoretically win back 96% of their bets over a certain period of time. That's almost like having a financial advisor whispering investment tips in your ear!</w:t>
      </w:r>
      <w:r/>
    </w:p>
    <w:p>
      <w:r/>
      <w:r>
        <w:t>The level of volatility in this game is just right, not too hot like a spicy taco from Mexico, and not too cold like an ice cream sundae from Alaska. It's juuust right! Players will see regular wins and a variety of different prize values. Winning has never been more fun or rewarding! And let's be honest, who doesn't love winning?</w:t>
      </w:r>
      <w:r/>
    </w:p>
    <w:p>
      <w:r/>
      <w:r>
        <w:t>But wait, there's more! The RTP percentage also makes this game a higher-paying slot machine. It's like finding a pot of gold at the end of a rainbow, or discovering a dollar bill in that pair of jeans you haven't worn in months. With Cai Shen's Fortune XL, the payouts are worth the investment.</w:t>
      </w:r>
    </w:p>
    <w:p>
      <w:pPr>
        <w:pStyle w:val="Heading2"/>
      </w:pPr>
      <w:r>
        <w:t>Scatter and Free Spins: A Chance to Score Big</w:t>
      </w:r>
    </w:p>
    <w:p>
      <w:r/>
      <w:r>
        <w:t>Are you ready to hit the jackpot with Caishen’s Fortune XL? Then you'll want to keep an eye out for the Chinese character 'Fa' - it's the Scatter symbol that can lead you to big rewards. Once three or more of these lucky symbols hit the reels, you'll get to choose from five different series of free spins. But that's not all - each series comes with a wild multiplier that can range from x2 to an incredible x30!</w:t>
      </w:r>
    </w:p>
    <w:p>
      <w:r/>
      <w:r>
        <w:t>Of course, the higher the multiplier, the fewer the spins you'll receive. But with the potential to hit multipliers that high, who cares about spinning for hours on end? Especially since the Scatter symbol allows for payouts anywhere, meaning you can get a winning combination from right to left and still cash in on the riches.</w:t>
      </w:r>
    </w:p>
    <w:p>
      <w:r/>
      <w:r>
        <w:t>So go ahead and try your luck with Caishen’s Fortune XL's Scatter and Free Spins - you never know what kind of fortune could be in store for you!</w:t>
      </w:r>
    </w:p>
    <w:p>
      <w:pPr>
        <w:pStyle w:val="Heading2"/>
      </w:pPr>
      <w:r>
        <w:t>Experience the Excitement of Expanding Wild Animation</w:t>
      </w:r>
    </w:p>
    <w:p>
      <w:r/>
      <w:r>
        <w:t xml:space="preserve">If you're looking for a fun and exciting online slot game to play, look no further than Caishen's Fortune XL. This fantastic game boasts numerous features that will keep you entertained and engaged for hours on end, including the impressive expanding wild animation. </w:t>
      </w:r>
    </w:p>
    <w:p>
      <w:r/>
      <w:r>
        <w:t xml:space="preserve">As you play, you'll be drawn in by the golden flashes on the characters and symbols, which are perfectly represented. And when you trigger the expanding wilds, you'll be treated to a visual spectacle that is not to be missed. The animation is both fun and impressive, adding to the overall experience of the game. </w:t>
      </w:r>
    </w:p>
    <w:p>
      <w:r/>
      <w:r>
        <w:t>Caishen's Fortune XL is a fantastic choice for anyone who enjoys playing online slot games. With its numerous features and exciting gameplay, you're sure to have a great time. And with the expanding wild animation, you'll be treated to a visual feast that is sure to have you coming back for more. So why wait? Give it a spin today and see for yourself what all the fuss is about!</w:t>
      </w:r>
    </w:p>
    <w:p>
      <w:pPr>
        <w:pStyle w:val="Heading2"/>
      </w:pPr>
      <w:r>
        <w:t>MAXIMUM JACKPOT AND PAYOUT POTENTIAL</w:t>
      </w:r>
    </w:p>
    <w:p>
      <w:r/>
      <w:r>
        <w:t>Cai Shen's Fortune XL by Genesis Gaming is no less than a slot game dynamite with a potential maximum payout of up to 3000x your original bet. That's an amount of moolah that can make any player's heart skip a beat, or two, or three!</w:t>
        <w:br/>
      </w:r>
    </w:p>
    <w:p>
      <w:r/>
      <w:r>
        <w:t>But that's not all. This medium volatility game offers players a chance to bet as low as 0.01, which is lower than the price of a candy bar, to an enticing 5.00 per spin. The significant payout potential of this game should not be underestimated as it can turn even a small player bet into a big win.</w:t>
        <w:br/>
      </w:r>
    </w:p>
    <w:p>
      <w:r/>
      <w:r>
        <w:t>And you know what's even better? This game comes with an impressive 96% RTP, which means players can benefit from more regular wins. The gods of luck must be smiling down on you when you play Cai Shen's Fortune XL. So, pull up a chair, grab a snack, and spin those reels in this unique take on a classic slot game.</w:t>
      </w:r>
    </w:p>
    <w:p>
      <w:pPr>
        <w:pStyle w:val="Heading2"/>
      </w:pPr>
      <w:r>
        <w:t>FAQ</w:t>
      </w:r>
    </w:p>
    <w:p>
      <w:pPr>
        <w:pStyle w:val="Heading3"/>
      </w:pPr>
      <w:r>
        <w:t>What is Caishen's Fortune XL?</w:t>
      </w:r>
    </w:p>
    <w:p>
      <w:r/>
      <w:r>
        <w:t>Caishen's Fortune XL is an all-pays video slot game with the option to choose the Free Spins feature. It is an Asian-themed game with a 5x3 reel screen and 28 fixed paylines.</w:t>
      </w:r>
    </w:p>
    <w:p>
      <w:pPr>
        <w:pStyle w:val="Heading3"/>
      </w:pPr>
      <w:r>
        <w:t>What is the RTP for Caishen's Fortune XL?</w:t>
      </w:r>
    </w:p>
    <w:p>
      <w:r/>
      <w:r>
        <w:t>Caishen's Fortune XL has an RTP of 96%, which means that over a certain number of games, players can theoretically win back 96% of their bets.</w:t>
      </w:r>
    </w:p>
    <w:p>
      <w:pPr>
        <w:pStyle w:val="Heading3"/>
      </w:pPr>
      <w:r>
        <w:t>How much can I bet in Caishen's Fortune XL?</w:t>
      </w:r>
    </w:p>
    <w:p>
      <w:r/>
      <w:r>
        <w:t>You can bet from a minimum of 0.01 to 5.00 in Caishen's Fortune XL.</w:t>
      </w:r>
    </w:p>
    <w:p>
      <w:pPr>
        <w:pStyle w:val="Heading3"/>
      </w:pPr>
      <w:r>
        <w:t>What is the maximum jackpot in Caishen's Fortune XL?</w:t>
      </w:r>
    </w:p>
    <w:p>
      <w:r/>
      <w:r>
        <w:t>The maximum jackpot in Caishen's Fortune XL is 3000x your original bet.</w:t>
      </w:r>
    </w:p>
    <w:p>
      <w:pPr>
        <w:pStyle w:val="Heading3"/>
      </w:pPr>
      <w:r>
        <w:t>What is the volatility of Caishen's Fortune XL?</w:t>
      </w:r>
    </w:p>
    <w:p>
      <w:r/>
      <w:r>
        <w:t>Caishen's Fortune XL is a medium volatility game, which means you will see regular wins and a variety of different prize values.</w:t>
      </w:r>
    </w:p>
    <w:p>
      <w:pPr>
        <w:pStyle w:val="Heading3"/>
      </w:pPr>
      <w:r>
        <w:t>What is the Scatter symbol in Caishen's Fortune XL?</w:t>
      </w:r>
    </w:p>
    <w:p>
      <w:r/>
      <w:r>
        <w:t>The Chinese character 'Fa' for 'becoming rich' acts as the Scatter symbol in Caishen's Fortune XL. When three or more appear, you can choose one of the five series of free spins with wild multipliers ranging from x2 to x30.</w:t>
      </w:r>
    </w:p>
    <w:p>
      <w:pPr>
        <w:pStyle w:val="Heading3"/>
      </w:pPr>
      <w:r>
        <w:t>What is the best advice for playing Caishen's Fortune XL?</w:t>
      </w:r>
    </w:p>
    <w:p>
      <w:r/>
      <w:r>
        <w:t>The best advice for any casino game is good bankroll management. Set a reasonable limit on how much you can spend in each gaming session and make sure to stick to it. Don't try to chase wins because this can take you out of your budget.</w:t>
      </w:r>
    </w:p>
    <w:p>
      <w:pPr>
        <w:pStyle w:val="Heading3"/>
      </w:pPr>
      <w:r>
        <w:t>What are some similar slot machines to Caishen's Fortune XL?</w:t>
      </w:r>
    </w:p>
    <w:p>
      <w:r/>
      <w:r>
        <w:t>If you like the theme of Caishen's Fortune XL, you can also try 5 Fortune Dragons or Shougen War.</w:t>
      </w:r>
    </w:p>
    <w:p>
      <w:pPr>
        <w:pStyle w:val="Heading2"/>
      </w:pPr>
      <w:r>
        <w:t>What we like</w:t>
      </w:r>
    </w:p>
    <w:p>
      <w:pPr>
        <w:pStyle w:val="ListBullet"/>
        <w:spacing w:line="240" w:lineRule="auto"/>
        <w:ind w:left="720"/>
      </w:pPr>
      <w:r/>
      <w:r>
        <w:t>Impressive 28 fixed paylines</w:t>
      </w:r>
    </w:p>
    <w:p>
      <w:pPr>
        <w:pStyle w:val="ListBullet"/>
        <w:spacing w:line="240" w:lineRule="auto"/>
        <w:ind w:left="720"/>
      </w:pPr>
      <w:r/>
      <w:r>
        <w:t>Medium volatility with 96% RTP</w:t>
      </w:r>
    </w:p>
    <w:p>
      <w:pPr>
        <w:pStyle w:val="ListBullet"/>
        <w:spacing w:line="240" w:lineRule="auto"/>
        <w:ind w:left="720"/>
      </w:pPr>
      <w:r/>
      <w:r>
        <w:t>Choice of five series of free spins with wild multipliers</w:t>
      </w:r>
    </w:p>
    <w:p>
      <w:pPr>
        <w:pStyle w:val="ListBullet"/>
        <w:spacing w:line="240" w:lineRule="auto"/>
        <w:ind w:left="720"/>
      </w:pPr>
      <w:r/>
      <w:r>
        <w:t>Expanding wild animation</w:t>
      </w:r>
    </w:p>
    <w:p>
      <w:pPr>
        <w:pStyle w:val="Heading2"/>
      </w:pPr>
      <w:r>
        <w:t>What we don't like</w:t>
      </w:r>
    </w:p>
    <w:p>
      <w:pPr>
        <w:pStyle w:val="ListBullet"/>
        <w:spacing w:line="240" w:lineRule="auto"/>
        <w:ind w:left="720"/>
      </w:pPr>
      <w:r/>
      <w:r>
        <w:t>Limited number of free spins with higher wild multipliers</w:t>
      </w:r>
    </w:p>
    <w:p>
      <w:pPr>
        <w:pStyle w:val="ListBullet"/>
        <w:spacing w:line="240" w:lineRule="auto"/>
        <w:ind w:left="720"/>
      </w:pPr>
      <w:r/>
      <w:r>
        <w:t>Not suitable for players looking for low volatility</w:t>
      </w:r>
    </w:p>
    <w:p>
      <w:r/>
      <w:r>
        <w:rPr>
          <w:i/>
        </w:rPr>
        <w:t>Create a feature image for "Caishen's Fortune XL" that captures the vibrant and luxurious Chinese theme of the game. The image should be in a cartoon style and feature a happy Maya warrior wearing glasses, symbolizing the exciting adventure and good fortune that players can experience in this online slot game. The background of the image should showcase traditional Chinese designs and colors, with cherry blossoms and gazebos. The image should be visually stunning and eye-catching, drawing players to try their luck with Cai Shen's Fortune XL.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