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6 Fruits for Free - Retro-Style Slot Review</w:t>
      </w:r>
    </w:p>
    <w:p>
      <w:r/>
      <w:r>
        <w:rPr>
          <w:b/>
        </w:rPr>
        <w:t>Meta description</w:t>
      </w:r>
      <w:r>
        <w:t>: Play 6 Fruits for free and enjoy a retro-style slot game with simple and functional gameplay, 5 paylines, and solid payouts. Read our review for more information.</w:t>
      </w:r>
    </w:p>
    <w:p>
      <w:pPr>
        <w:pStyle w:val="Heading2"/>
      </w:pPr>
      <w:r>
        <w:t>Gameplay</w:t>
      </w:r>
    </w:p>
    <w:p>
      <w:r/>
      <w:r>
        <w:t xml:space="preserve">Are you ready for some good old-fashioned slot fun? Then look no further than 6 Fruits! This game keeps things simple with 5 reels, 3 rows of symbols, and just 5 paylines. It's like your grandparent's slot machine, only with way better graphics and sound effects. </w:t>
      </w:r>
    </w:p>
    <w:p>
      <w:r/>
      <w:r>
        <w:t xml:space="preserve">The gameplay is straight forward: Spin those reels and hope you hit a winning combination from left to right. Even though there are no fancy animations or bonus features, there's something to be said about the simple pleasures of a classic slot game. Plus, if you're an experienced player, you know that sometimes less is more. </w:t>
      </w:r>
    </w:p>
    <w:p>
      <w:pPr>
        <w:pStyle w:val="Heading2"/>
      </w:pPr>
      <w:r>
        <w:t>Symbols and Payouts</w:t>
      </w:r>
    </w:p>
    <w:p>
      <w:r/>
      <w:r>
        <w:t xml:space="preserve">The fruity symbols in 6 Fruits are the cherries, watermelons, plums, lemons, grapes, and of course, the number 7. Just like the fruit aisle in your local grocery store, these symbols are brightly colored and juicy. The cherry symbol, while cute, doesn't offer much by way of payouts, but it does have the distinction of getting you double the payment. Guess the developers wanted to make sure it wasn't just a "cherry on top" kind of payout! </w:t>
      </w:r>
    </w:p>
    <w:p>
      <w:r/>
      <w:r>
        <w:t>The number 7 is the superstar of the game, giving you the most incredible payout of a whopping 100 or even 5,000 times the bet! It's like hitting the jackpot at a fruit stand - just without the sticky fingers. And speaking of fruit stand winnings, the watermelons, plums, lemons, and grapes offer payouts from 20x to 500x the value of the bet, making sure you get a taste of the winnings.</w:t>
      </w:r>
    </w:p>
    <w:p>
      <w:r/>
      <w:r>
        <w:t>But wait, there's more! The star symbol is what you're going to want to look out for because it acts as a Scatter, and we know how we all love surprises - and rewards. Monetary rewards that range from 10 to 250 times the bet, to be exact. Unfortunately, amidst all the stardom, it doesn't unlock any special functions. It's just a neon star, trying to be the center of attention. We love a good supporting character though; after all, every slot game needs one.</w:t>
      </w:r>
    </w:p>
    <w:p>
      <w:pPr>
        <w:pStyle w:val="Heading2"/>
      </w:pPr>
      <w:r>
        <w:t>Retro Style</w:t>
      </w:r>
    </w:p>
    <w:p>
      <w:r/>
      <w:r>
        <w:t>Looking for an online slot game that takes you back to the golden age of casinos? Then look no further than 6 Fruits! This game has a clean and basic design that harkens back to the good old days of slot machines. And let's be honest, who doesn't love anything that's retro?</w:t>
      </w:r>
    </w:p>
    <w:p>
      <w:r/>
      <w:r>
        <w:t>While some players might be looking for flashy graphics and special features, others will appreciate the stripped-down design of 6 Fruits. You won't find any pompous ornament or over-the-top animations here, just good old-fashioned fun. And hey, who needs fancy features when you have tasty looking fruits spinning before your eyes?</w:t>
      </w:r>
    </w:p>
    <w:p>
      <w:pPr>
        <w:pStyle w:val="Heading2"/>
      </w:pPr>
      <w:r>
        <w:t>Paylines</w:t>
      </w:r>
    </w:p>
    <w:p>
      <w:r/>
      <w:r>
        <w:t>Are you a fan of online slots that pack a punch? You might want to sit down for this one – 6 Fruits boasts a whopping 5 paylines. That’s right, not 50, not even 15 – just 5. But hey, it’s quality over quantity, right?</w:t>
      </w:r>
      <w:r/>
    </w:p>
    <w:p>
      <w:r/>
      <w:r>
        <w:t>And let’s be real, what these paylines lack in numbers, they make up for in potential payouts. 6 Fruits features multipliers that can be applied to your winnings, so with a little bit of luck, you could be raking in some serious dough.</w:t>
      </w:r>
      <w:r/>
    </w:p>
    <w:p>
      <w:r/>
      <w:r>
        <w:t>Don’t let the small number of paylines discourage you – think of it as a challenge. Just like how you tackled that spicy noodle challenge last week and emerged victorious. Go on, give it a spin. You might just surprise yourself.</w:t>
      </w:r>
    </w:p>
    <w:p>
      <w:pPr>
        <w:pStyle w:val="Heading2"/>
      </w:pPr>
      <w:r>
        <w:t xml:space="preserve">RTP: Is 6 Fruits Worth Your Buck? </w:t>
      </w:r>
    </w:p>
    <w:p>
      <w:r/>
      <w:r>
        <w:t>Are you tired of playing slot games that seem to keep winning without ever even hinting at paying out? Fear not, fellow gambler, because 6 Fruits has your back.</w:t>
      </w:r>
      <w:r/>
    </w:p>
    <w:p>
      <w:r/>
      <w:r>
        <w:t xml:space="preserve">Do you care about your returns on slot games? Well, with an RTP of 95.64%, 6 Fruits aims to give you the biggest bang for your buck. Sure, it's not the highest rate for a slot game, but it's still nothing to scoff at. </w:t>
      </w:r>
      <w:r/>
    </w:p>
    <w:p>
      <w:r/>
      <w:r>
        <w:t>In simple terms, for every dollar you bet, you can expect to receive close to 95.64 cents back over time periods as you play the game. That’s more than you'd get paying for an extravagantly-priced cup of coffee in most countries.</w:t>
      </w:r>
      <w:r/>
    </w:p>
    <w:p>
      <w:r/>
      <w:r>
        <w:t>But honestly, though, we're not talking coffee, we're talking about the thrill of possibly hitting a life-changing jackpot! 6 Fruits may not be the most flashy game around, but its solid RTP makes it a top choice for players looking for some casual fun or those in search of the big win.</w:t>
      </w:r>
    </w:p>
    <w:p>
      <w:pPr>
        <w:pStyle w:val="Heading2"/>
      </w:pPr>
      <w:r>
        <w:t>FAQ</w:t>
      </w:r>
    </w:p>
    <w:p>
      <w:pPr>
        <w:pStyle w:val="Heading3"/>
      </w:pPr>
      <w:r>
        <w:t>How many reels and paylines does 6 Fruits have?</w:t>
      </w:r>
    </w:p>
    <w:p>
      <w:r/>
      <w:r>
        <w:t>6 Fruits has 5 reels and only 5 paylines.</w:t>
      </w:r>
    </w:p>
    <w:p>
      <w:pPr>
        <w:pStyle w:val="Heading3"/>
      </w:pPr>
      <w:r>
        <w:t>What kind of symbols are in 6 Fruits?</w:t>
      </w:r>
    </w:p>
    <w:p>
      <w:r/>
      <w:r>
        <w:t>The symbols in 6 Fruits are all fruit-themed, including watermelons, plums, lemons, grapes, and cherries.</w:t>
      </w:r>
    </w:p>
    <w:p>
      <w:pPr>
        <w:pStyle w:val="Heading3"/>
      </w:pPr>
      <w:r>
        <w:t>Does 6 Fruits have bonus features?</w:t>
      </w:r>
    </w:p>
    <w:p>
      <w:r/>
      <w:r>
        <w:t>No, 6 Fruits doesn't have any bonus features.</w:t>
      </w:r>
    </w:p>
    <w:p>
      <w:pPr>
        <w:pStyle w:val="Heading3"/>
      </w:pPr>
      <w:r>
        <w:t>What is the RTP of 6 Fruits?</w:t>
      </w:r>
    </w:p>
    <w:p>
      <w:r/>
      <w:r>
        <w:t>The RTP of 6 Fruits is 95.64%.</w:t>
      </w:r>
    </w:p>
    <w:p>
      <w:pPr>
        <w:pStyle w:val="Heading3"/>
      </w:pPr>
      <w:r>
        <w:t>What is the payout for the cherry symbol?</w:t>
      </w:r>
    </w:p>
    <w:p>
      <w:r/>
      <w:r>
        <w:t>The cherry symbol offers the lowest payout, but it triggers doubled payments.</w:t>
      </w:r>
    </w:p>
    <w:p>
      <w:pPr>
        <w:pStyle w:val="Heading3"/>
      </w:pPr>
      <w:r>
        <w:t>What is the absolute leader symbol in 6 Fruits?</w:t>
      </w:r>
    </w:p>
    <w:p>
      <w:r/>
      <w:r>
        <w:t>The number 7 is the absolute leader symbol in 6 Fruits.</w:t>
      </w:r>
    </w:p>
    <w:p>
      <w:pPr>
        <w:pStyle w:val="Heading3"/>
      </w:pPr>
      <w:r>
        <w:t>What is the role of the star symbol in 6 Fruits?</w:t>
      </w:r>
    </w:p>
    <w:p>
      <w:r/>
      <w:r>
        <w:t>The star symbol is a Scatter that rewards from 10 to 250 times your bet.</w:t>
      </w:r>
    </w:p>
    <w:p>
      <w:pPr>
        <w:pStyle w:val="Heading3"/>
      </w:pPr>
      <w:r>
        <w:t>Who would enjoy playing 6 Fruits?</w:t>
      </w:r>
    </w:p>
    <w:p>
      <w:r/>
      <w:r>
        <w:t>6 Fruits is perfect for players who love retro casinos and prefer simple gameplay.</w:t>
      </w:r>
    </w:p>
    <w:p>
      <w:pPr>
        <w:pStyle w:val="Heading2"/>
      </w:pPr>
      <w:r>
        <w:t>What we like</w:t>
      </w:r>
    </w:p>
    <w:p>
      <w:pPr>
        <w:pStyle w:val="ListBullet"/>
        <w:spacing w:line="240" w:lineRule="auto"/>
        <w:ind w:left="720"/>
      </w:pPr>
      <w:r/>
      <w:r>
        <w:t>Simple and functional gameplay</w:t>
      </w:r>
    </w:p>
    <w:p>
      <w:pPr>
        <w:pStyle w:val="ListBullet"/>
        <w:spacing w:line="240" w:lineRule="auto"/>
        <w:ind w:left="720"/>
      </w:pPr>
      <w:r/>
      <w:r>
        <w:t>Valuable number 7 symbol for big payouts</w:t>
      </w:r>
    </w:p>
    <w:p>
      <w:pPr>
        <w:pStyle w:val="ListBullet"/>
        <w:spacing w:line="240" w:lineRule="auto"/>
        <w:ind w:left="720"/>
      </w:pPr>
      <w:r/>
      <w:r>
        <w:t>Scatter symbol with monetary rewards</w:t>
      </w:r>
    </w:p>
    <w:p>
      <w:pPr>
        <w:pStyle w:val="ListBullet"/>
        <w:spacing w:line="240" w:lineRule="auto"/>
        <w:ind w:left="720"/>
      </w:pPr>
      <w:r/>
      <w:r>
        <w:t>Solid RTP of 95.64%</w:t>
      </w:r>
    </w:p>
    <w:p>
      <w:pPr>
        <w:pStyle w:val="Heading2"/>
      </w:pPr>
      <w:r>
        <w:t>What we don't like</w:t>
      </w:r>
    </w:p>
    <w:p>
      <w:pPr>
        <w:pStyle w:val="ListBullet"/>
        <w:spacing w:line="240" w:lineRule="auto"/>
        <w:ind w:left="720"/>
      </w:pPr>
      <w:r/>
      <w:r>
        <w:t>No special animations or features</w:t>
      </w:r>
    </w:p>
    <w:p>
      <w:pPr>
        <w:pStyle w:val="ListBullet"/>
        <w:spacing w:line="240" w:lineRule="auto"/>
        <w:ind w:left="720"/>
      </w:pPr>
      <w:r/>
      <w:r>
        <w:t>Small number of paylines compared to most online slots</w:t>
      </w:r>
    </w:p>
    <w:p>
      <w:r/>
      <w:r>
        <w:rPr>
          <w:i/>
        </w:rPr>
        <w:t>Prompt: Create a cartoon-style feature image for 6 Fruits, featuring a happy Maya warrior with glasses. The feature image should be vibrant and colorful, featuring a cartoon-style Maya warrior wearing glasses and looking excitedly at the 6 Fruits slot game. The warrior should be holding a handful of fruits, including watermelons, plums, lemons, grapes, and cherries, indicating the symbols present in the game. The background should depict a retro-style casino, with neon lights and shiny slot machines. The image should have an overall fun and playful vibe.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