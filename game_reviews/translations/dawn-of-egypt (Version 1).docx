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Dawn of Egypt Free - Exciting Slot Game Review</w:t>
      </w:r>
    </w:p>
    <w:p>
      <w:pPr>
        <w:pStyle w:val="Heading2"/>
      </w:pPr>
      <w:r>
        <w:t>Gameplay Features</w:t>
      </w:r>
    </w:p>
    <w:p>
      <w:r/>
      <w:r>
        <w:t>Dawn of Egypt is a slot game that's a true Egyptian gem. The game is a testament to the amazing civilization that flourished in the land of the Pharaohs. Featuring ten fixed paylines that guarantee you win big and five reels that reveal scatters, wild symbols, and wilds. The symbols have a beautiful design that will transport you to the mysterious world of Ancient Egypt. In fact, you'll be wondering whether you're playing a slot game or exploring the depths of King Tut's tomb.</w:t>
      </w:r>
    </w:p>
    <w:p>
      <w:r/>
      <w:r>
        <w:t>The free spin bonus has a symbol upgrade feature, that's so generous it's nearly a transformation. It's like finding a treasure in the sand. When you get it, the excitement will be like an archaeologist who discovers a new pharaoh's tomb. Players can trigger the bonus feature when they get at least three scatters on the reels at once. That's not easy, but when you do, your rewards will be worth it.</w:t>
      </w:r>
    </w:p>
    <w:p>
      <w:r/>
      <w:r>
        <w:t xml:space="preserve">There are two symbols that, if won on a winning payline, are worth 10,000x your original bet. It's as if Anubis himself has come down to grant you a boon. To win big, players need either scatter symbols, scatter wilds, or the wild symbol. It's a highly competitive game that will keep you on the edge of your seat as you try to unveil the secrets of the pyramids. </w:t>
      </w:r>
    </w:p>
    <w:p>
      <w:pPr>
        <w:pStyle w:val="Heading2"/>
      </w:pPr>
      <w:r>
        <w:t>Visuals/Graphics</w:t>
      </w:r>
    </w:p>
    <w:p>
      <w:r/>
      <w:r>
        <w:t>The visuals of Dawn of Egypt are out of this world. One look at the symbols and you'll know that this game was designed by some incredibly talented artists. The blue lotus flower is so captivating that you'll think it's a real one. You might even try to smell it! But don't worry, we won't judge you if you do. And let’s not forget the ankh, the ancient Egyptian symbol of life. It's hard not to feel alive when you're playing this game.</w:t>
      </w:r>
      <w:r/>
    </w:p>
    <w:p>
      <w:r/>
      <w:r>
        <w:t>The scorpion and the snake look more realistic than the ones you might find outside your window. If you're one of those people who prefer to stay away from creepy crawlers, don't worry, they won't bite. But, if they do, we can't be held responsible! And then there's Osiris and Maahes, the lion god. We're pretty sure they're not real, but they look so fierce that you'll think twice before messing with them.</w:t>
      </w:r>
      <w:r/>
    </w:p>
    <w:p>
      <w:r/>
      <w:r>
        <w:t>The royal cards are as majestic as they can be. They're so fancy that you might even forget that you're playing a slot game. The gemstone designs on them are so intricate that you might want to use them as your next screensaver. And, of course, each winning combination results in a burst of light and golden dust. It's like you're playing a game with Midas himself. So if you're feeling lucky, give Dawn of Egypt a try and see how much gold you can win!</w:t>
      </w:r>
    </w:p>
    <w:p>
      <w:pPr>
        <w:pStyle w:val="Heading2"/>
      </w:pPr>
      <w:r>
        <w:t>Egyptian Theme</w:t>
      </w:r>
    </w:p>
    <w:p>
      <w:r/>
      <w:r>
        <w:t xml:space="preserve">Play'n GO certainly knows how to keep us entertained with their fantastic slot games, and with Dawn of Egypt, they have struck gold! Step back in time to Ancient Egypt and lose yourself in an amazing adventure! </w:t>
      </w:r>
    </w:p>
    <w:p>
      <w:r/>
      <w:r>
        <w:t xml:space="preserve">The graphics are absolutely stunning, and the sound effects are out of this world! The combination of both creates an atmosphere that transports you to the past, where you can witness the glory and grandeur of one of the most advanced societies the world has ever known. </w:t>
      </w:r>
    </w:p>
    <w:p>
      <w:r/>
      <w:r>
        <w:t xml:space="preserve">Whether you're a history buff or just someone who enjoys a good old fashioned slot game, Dawn of Egypt is perfect for you! It is a wonderful tribute to the fascinating Egyptian civilization, but with a modern twist. </w:t>
      </w:r>
    </w:p>
    <w:p>
      <w:r/>
      <w:r>
        <w:t>With its unique gameplay mechanics and exciting features, Dawn of Egypt is sure to keep you entertained for hours on end! So, what are you waiting for? Grab your explorer's hat and embark on a journey that will take you to the far corners of this mystical and magnificent land.</w:t>
      </w:r>
    </w:p>
    <w:p>
      <w:pPr>
        <w:pStyle w:val="Heading2"/>
      </w:pPr>
      <w:r>
        <w:t>What Can You Win with the Dawn of Egypt's Symbols?</w:t>
      </w:r>
    </w:p>
    <w:p>
      <w:r/>
      <w:r>
        <w:t>So you want to know what you can get with the symbols in the Dawn of Egypt? Well, let me tell you. The scatter wild and regular scatter symbols are the golden tickets in this game, as both pay 100x your bet if you hit five on a payline. Now, if you are lucky enough to have five regular scatter symbols fall somewhere on the reels, you'll hit the jackpot, as it pays 1000x your winning bet!</w:t>
      </w:r>
      <w:r/>
    </w:p>
    <w:p>
      <w:r/>
      <w:r>
        <w:t>But not only that, the regular paytable also dishes out some decent payouts. If you get five Osiris symbols on a winning payline, you'll earn yourself a payout of 100x your bet, followed by the lion king symbol with a payout of 40x, and the snake and scorpion with a payout of 20x. Don't get too attached to them though, as quickly as they come, they can disappear.</w:t>
      </w:r>
      <w:r/>
    </w:p>
    <w:p>
      <w:r/>
      <w:r>
        <w:t>But hey, you never know, maybe the gods of Egypt are on your side, and you'll walk away from this game with pockets full of gold. Fingers crossed!</w:t>
      </w:r>
    </w:p>
    <w:p>
      <w:pPr>
        <w:pStyle w:val="Heading2"/>
      </w:pPr>
      <w:r>
        <w:t>RECOMMENDATIONS</w:t>
      </w:r>
    </w:p>
    <w:p>
      <w:r/>
      <w:r>
        <w:t>Looking for a new slot game to play? Look no further than Dawn of Egypt! This game has everything a slot lover could want - exciting graphics, thrilling gameplay, and plenty of opportunities to win big. Trust us, you'll be hooked in no time.</w:t>
      </w:r>
    </w:p>
    <w:p>
      <w:r/>
      <w:r>
        <w:t>But why stop there? If you're really feeling lucky, we recommend checking out Ankh of Anubis, another amazing game from Play N Go. With a whopping 576 paylines, this game is sure to keep you entertained for hours. Who knows? You just might strike it rich.</w:t>
      </w:r>
    </w:p>
    <w:p>
      <w:r/>
      <w:r>
        <w:t>So what are you waiting for? Try Dawn of Egypt today and see what all the buzz is about. And if you're feeling adventurous, give Ankh of Anubis a spin. Your wallet - and your inner slot fanatic - will thank you.</w:t>
      </w:r>
    </w:p>
    <w:p>
      <w:pPr>
        <w:pStyle w:val="Heading2"/>
      </w:pPr>
      <w:r>
        <w:t>FAQ</w:t>
      </w:r>
    </w:p>
    <w:p>
      <w:pPr>
        <w:pStyle w:val="Heading3"/>
      </w:pPr>
      <w:r>
        <w:t>What is Dawn of Egypt?</w:t>
      </w:r>
    </w:p>
    <w:p>
      <w:r/>
      <w:r>
        <w:t>It's an online slot game with an Ancient Egyptian theme, featuring 10 paylines and 5 reels that reveal scatters, wild symbols, and wilds.</w:t>
      </w:r>
    </w:p>
    <w:p>
      <w:pPr>
        <w:pStyle w:val="Heading3"/>
      </w:pPr>
      <w:r>
        <w:t>What is the maximum payout in Dawn of Egypt?</w:t>
      </w:r>
    </w:p>
    <w:p>
      <w:r/>
      <w:r>
        <w:t>The maximum payout in this slot is up to 5000x your bet.</w:t>
      </w:r>
    </w:p>
    <w:p>
      <w:pPr>
        <w:pStyle w:val="Heading3"/>
      </w:pPr>
      <w:r>
        <w:t>What symbols can be found in this game?</w:t>
      </w:r>
    </w:p>
    <w:p>
      <w:r/>
      <w:r>
        <w:t>Symbols in this game include a blue lotus flower, an ankh, a scorpion, a snake, two deities (Osiris and Maahes), and royal cards made with gemstone designs.</w:t>
      </w:r>
    </w:p>
    <w:p>
      <w:pPr>
        <w:pStyle w:val="Heading3"/>
      </w:pPr>
      <w:r>
        <w:t>How do I trigger the free spin bonus in Dawn of Egypt?</w:t>
      </w:r>
    </w:p>
    <w:p>
      <w:r/>
      <w:r>
        <w:t>Three or more scatter symbols of the golden pyramid that emits an electric glow will trigger the Wheel of the Gods, where you can win from three to 20 free spins.</w:t>
      </w:r>
    </w:p>
    <w:p>
      <w:pPr>
        <w:pStyle w:val="Heading3"/>
      </w:pPr>
      <w:r>
        <w:t>What is the symbol upgrade feature in the free spin bonus?</w:t>
      </w:r>
    </w:p>
    <w:p>
      <w:r/>
      <w:r>
        <w:t>During the bonus round, each scatter symbol results in an upgrade of a randomly selected symbol to the one next on the value scale.</w:t>
      </w:r>
    </w:p>
    <w:p>
      <w:pPr>
        <w:pStyle w:val="Heading3"/>
      </w:pPr>
      <w:r>
        <w:t>What is the highest paying symbol in the paytable?</w:t>
      </w:r>
    </w:p>
    <w:p>
      <w:r/>
      <w:r>
        <w:t>Osiris in the pharaoh role, paying 100x for five symbols on a winning payline, followed by the lion king symbol with a payout of 40x and the snake and scorpion with a payout of 20x.</w:t>
      </w:r>
    </w:p>
    <w:p>
      <w:pPr>
        <w:pStyle w:val="Heading3"/>
      </w:pPr>
      <w:r>
        <w:t>What other games are similar to Dawn of Egypt?</w:t>
      </w:r>
    </w:p>
    <w:p>
      <w:r/>
      <w:r>
        <w:t>Ankh of Anubis, also produced by Play N Go, is another Egyptian-themed slot game with staggering 576 paylines.</w:t>
      </w:r>
    </w:p>
    <w:p>
      <w:pPr>
        <w:pStyle w:val="Heading3"/>
      </w:pPr>
      <w:r>
        <w:t>What should I do to win big in Dawn of Egypt?</w:t>
      </w:r>
    </w:p>
    <w:p>
      <w:r/>
      <w:r>
        <w:t>You need either scatters, scatter wilds, or the wild symbol to make big wins in this game.</w:t>
      </w:r>
    </w:p>
    <w:p>
      <w:pPr>
        <w:pStyle w:val="Heading2"/>
      </w:pPr>
      <w:r>
        <w:t>What we like</w:t>
      </w:r>
    </w:p>
    <w:p>
      <w:pPr>
        <w:pStyle w:val="ListBullet"/>
        <w:spacing w:line="240" w:lineRule="auto"/>
        <w:ind w:left="720"/>
      </w:pPr>
      <w:r/>
      <w:r>
        <w:t>Stunning graphics</w:t>
      </w:r>
    </w:p>
    <w:p>
      <w:pPr>
        <w:pStyle w:val="ListBullet"/>
        <w:spacing w:line="240" w:lineRule="auto"/>
        <w:ind w:left="720"/>
      </w:pPr>
      <w:r/>
      <w:r>
        <w:t>Exciting gameplay features</w:t>
      </w:r>
    </w:p>
    <w:p>
      <w:pPr>
        <w:pStyle w:val="ListBullet"/>
        <w:spacing w:line="240" w:lineRule="auto"/>
        <w:ind w:left="720"/>
      </w:pPr>
      <w:r/>
      <w:r>
        <w:t>Impressive winning symbols</w:t>
      </w:r>
    </w:p>
    <w:p>
      <w:pPr>
        <w:pStyle w:val="ListBullet"/>
        <w:spacing w:line="240" w:lineRule="auto"/>
        <w:ind w:left="720"/>
      </w:pPr>
      <w:r/>
      <w:r>
        <w:t>Treasure trove for history lovers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Lack of innovative bonus features</w:t>
      </w:r>
    </w:p>
    <w:p>
      <w:r/>
      <w:r>
        <w:rPr>
          <w:b/>
        </w:rPr>
        <w:t>Play Dawn of Egypt Free - Exciting Slot Game Review</w:t>
      </w:r>
    </w:p>
    <w:p>
      <w:r/>
      <w:r>
        <w:rPr>
          <w:i/>
        </w:rPr>
        <w:t>Read our review of Dawn of Egypt and play this exciting slot game for free. Experience stunning graphics and impressive winning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