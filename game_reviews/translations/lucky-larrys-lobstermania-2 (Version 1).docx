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Larry's Lobstermania 2 for Free - Review</w:t>
      </w:r>
    </w:p>
    <w:p>
      <w:pPr>
        <w:pStyle w:val="Heading2"/>
      </w:pPr>
      <w:r>
        <w:t>Gameplay Mechanics</w:t>
      </w:r>
    </w:p>
    <w:p>
      <w:r/>
      <w:r>
        <w:t xml:space="preserve">Are you ready to get your claws into "Lucky Larry’s Lobstermania 2"? This sea-themed slot game is a cracking catch! With 5 reels and 40 paylines, the gameplay mechanics are as fast as a lobster trying to escape a boiling pot. Our advice? Hold on to your sea legs. </w:t>
      </w:r>
    </w:p>
    <w:p>
      <w:r/>
      <w:r>
        <w:t xml:space="preserve">Bets range from €1.00 to €10.00, so you won’t need to go shrimping for extra cash before playing. And, if you manage to trigger the Bonus Game, the multipliers can give you a bigger payout than finding a rare blue lobster. Just don’t get too crabby if your luck doesn’t hold out. </w:t>
      </w:r>
    </w:p>
    <w:p>
      <w:pPr>
        <w:pStyle w:val="Heading2"/>
      </w:pPr>
      <w:r>
        <w:t>Bonuses That Will Make Your Claws Click</w:t>
      </w:r>
    </w:p>
    <w:p>
      <w:r/>
      <w:r>
        <w:t>Are you a seafood lover who also loves winning big? Lucky Larry’s Lobstermania 2 has got you covered with a wide range of bonus features to keep you reeling in the fun. Keep your eyes peeled for two Wilds with the Lobster Mania 2 logo in different colors - you could be clawing your way to big payouts!</w:t>
      </w:r>
    </w:p>
    <w:p>
      <w:r/>
      <w:r>
        <w:t>The Jackpot symbol is another icon to watch for, as it can appear on any icon except the Wild and can give you from a minimum of 2,500 coins up to a shocking 50,000 (and more!). Don't be shellfish, share the wealth.</w:t>
      </w:r>
    </w:p>
    <w:p>
      <w:r/>
      <w:r>
        <w:t>But wait, there’s more! There's a multiplier that can appear on the standard symbols Buoy, Water House, Lighthouse, and Motorboat and can increase your win by x3 or x5 - talk about krusty rewards. And if you are able to align three or more Wilds, you're in for a big surprise with the Bonus Game. You'll be given the choice between two options: the Buoy Bonus or the Free Spins Bonus. Either way, you’ll be cracking open the fun and winning big.</w:t>
      </w:r>
    </w:p>
    <w:p>
      <w:pPr>
        <w:pStyle w:val="Heading2"/>
      </w:pPr>
      <w:r>
        <w:t>Symbols and Payouts: Just Keep Swimmin'!</w:t>
      </w:r>
    </w:p>
    <w:p>
      <w:r/>
      <w:r>
        <w:t>Dive deep into Lucky Larry’s Lobstermania 2 and discover a world filled with sea-themed symbols. Motorboats and buoys are worth the same, and they'll keep you afloat. Water houses and lighthouses will light the way, but don’t be fooled: their value is lower than the other symbols. And let's not forget about the standard playing cards that decided to join the party, including 8s, 9s, 10s, Js, Qs, and Ks.</w:t>
      </w:r>
    </w:p>
    <w:p>
      <w:r/>
      <w:r>
        <w:t>But wait - there's more! Keep your eyes peeled for the Jackpot symbol, which can net you anywhere from 2,500 coins to over 50,000! And don't forget about the Bonus Game, where multipliers range from 40x to 95x the token value. With so many symbols to swim through, you'll be hooked in no time!</w:t>
      </w:r>
    </w:p>
    <w:p>
      <w:pPr>
        <w:pStyle w:val="Heading2"/>
      </w:pPr>
      <w:r>
        <w:t>Mobile Compatibility</w:t>
      </w:r>
    </w:p>
    <w:p>
      <w:r/>
      <w:r>
        <w:t>Woohoo! Lucky Larry’s Lobstermania 2 is the lobster-tastic slot game that you can take with you everywhere you go! Whether you have an Android, iOS, or Windows device, you can spin the reels and chase those crustacean winnings on the go! Gone are the days of having to run to your computer to scratch that gambling itch. With Lucky Larry’s Lobstermania 2, you can deposit and withdraw money directly through your mobile device. So crank up the AC, grab your sunscreen, and get ready to play this awesome mobile slot game from the beach!</w:t>
      </w:r>
    </w:p>
    <w:p>
      <w:pPr>
        <w:pStyle w:val="Heading2"/>
      </w:pPr>
      <w:r>
        <w:t>Let's Talk Game Providers and Licensing!</w:t>
      </w:r>
    </w:p>
    <w:p>
      <w:r/>
      <w:r>
        <w:t>Lucky Larry’s Lobstermania 2 is a product of IGT, one of the biggest giants in the iGaming world. These folks know their way around a slot game, and with Lucky Larry, they showcase their expertise with humor, style, and a whole lot of lobsters.</w:t>
      </w:r>
    </w:p>
    <w:p>
      <w:r/>
      <w:r>
        <w:t>When you spin the reels of Lucky Larry’s Lobstermania 2, you can rest assured that you're playing a game from a fully licensed provider. Safety is a big deal at Slotjava, and we only select the most secure and regulated games to review.</w:t>
      </w:r>
    </w:p>
    <w:p>
      <w:r/>
      <w:r>
        <w:t xml:space="preserve">Fingers crossed that, just like Larry's pots fill up with lobsters, your pockets will be overflowing with wins! </w:t>
      </w:r>
    </w:p>
    <w:p>
      <w:pPr>
        <w:pStyle w:val="Heading2"/>
      </w:pPr>
      <w:r>
        <w:t>FAQ</w:t>
      </w:r>
    </w:p>
    <w:p>
      <w:pPr>
        <w:pStyle w:val="Heading3"/>
      </w:pPr>
      <w:r>
        <w:t>How do I win the jackpot of Lucky Larry's Lobstermania 2?</w:t>
      </w:r>
    </w:p>
    <w:p>
      <w:r/>
      <w:r>
        <w:t>Align 3 or more jackpot scatters on the screen to win one of the 3 set jackpot prizes displayed above the reels, and good luck!</w:t>
      </w:r>
    </w:p>
    <w:p>
      <w:pPr>
        <w:pStyle w:val="Heading3"/>
      </w:pPr>
      <w:r>
        <w:t>Can I play this slot for free on my mobile phone?</w:t>
      </w:r>
    </w:p>
    <w:p>
      <w:r/>
      <w:r>
        <w:t>Certainly. The game supports mobile platforms for Android, iOS, and Windows devices and allows for deposits and withdrawals directly in on-the-go mode, so you can spin the reels whenever and wherever you want!</w:t>
      </w:r>
    </w:p>
    <w:p>
      <w:pPr>
        <w:pStyle w:val="Heading3"/>
      </w:pPr>
      <w:r>
        <w:t>Can I trust playing the Lobstermania 2 slot machine by Lucky Larry?</w:t>
      </w:r>
    </w:p>
    <w:p>
      <w:r/>
      <w:r>
        <w:t>Yes, the game comes from IGT Studios, which is a fully licensed game provider and one of the best names in the iGaming industry worldwide. In addition, at Slotjava, we only select safe and regulated games.</w:t>
      </w:r>
    </w:p>
    <w:p>
      <w:pPr>
        <w:pStyle w:val="Heading3"/>
      </w:pPr>
      <w:r>
        <w:t>How many paylines does Lucky Larry's Lobstermania 2 have?</w:t>
      </w:r>
    </w:p>
    <w:p>
      <w:r/>
      <w:r>
        <w:t>The game features 40 paylines that go both ways.</w:t>
      </w:r>
    </w:p>
    <w:p>
      <w:pPr>
        <w:pStyle w:val="Heading3"/>
      </w:pPr>
      <w:r>
        <w:t>What is the minimum and maximum bet in Lucky Larry's Lobstermania 2?</w:t>
      </w:r>
    </w:p>
    <w:p>
      <w:r/>
      <w:r>
        <w:t>The minimum bet is €1.00, and the maximum bet is €10.00.</w:t>
      </w:r>
    </w:p>
    <w:p>
      <w:pPr>
        <w:pStyle w:val="Heading3"/>
      </w:pPr>
      <w:r>
        <w:t>What are the special symbols in Lucky Larry's Lobstermania 2?</w:t>
      </w:r>
    </w:p>
    <w:p>
      <w:r/>
      <w:r>
        <w:t>The game includes two Wilds, a Motorboat, a Buoy, a Water House, a Lighthouse, and standard playing cards.</w:t>
      </w:r>
    </w:p>
    <w:p>
      <w:pPr>
        <w:pStyle w:val="Heading3"/>
      </w:pPr>
      <w:r>
        <w:t>What are the bonus features in Lucky Larry's Lobstermania 2?</w:t>
      </w:r>
    </w:p>
    <w:p>
      <w:r/>
      <w:r>
        <w:t>Bonus features in this game include multipliers, the Buoy Bonus, and the Free Spins Bonus with Wilds.</w:t>
      </w:r>
    </w:p>
    <w:p>
      <w:pPr>
        <w:pStyle w:val="Heading3"/>
      </w:pPr>
      <w:r>
        <w:t>Is there a sequel to the Lucky Larry's Lobstermania 2 game?</w:t>
      </w:r>
    </w:p>
    <w:p>
      <w:r/>
      <w:r>
        <w:t>No, Lucky Larry's Lobstermania 2 is already a sequel. The original game was released in 2005.</w:t>
      </w:r>
    </w:p>
    <w:p>
      <w:pPr>
        <w:pStyle w:val="Heading2"/>
      </w:pPr>
      <w:r>
        <w:t>What we like</w:t>
      </w:r>
    </w:p>
    <w:p>
      <w:pPr>
        <w:pStyle w:val="ListBullet"/>
        <w:spacing w:line="240" w:lineRule="auto"/>
        <w:ind w:left="720"/>
      </w:pPr>
      <w:r/>
      <w:r>
        <w:t>Exciting bonus features with great payouts</w:t>
      </w:r>
    </w:p>
    <w:p>
      <w:pPr>
        <w:pStyle w:val="ListBullet"/>
        <w:spacing w:line="240" w:lineRule="auto"/>
        <w:ind w:left="720"/>
      </w:pPr>
      <w:r/>
      <w:r>
        <w:t>Themed symbols for a cohesive feel</w:t>
      </w:r>
    </w:p>
    <w:p>
      <w:pPr>
        <w:pStyle w:val="ListBullet"/>
        <w:spacing w:line="240" w:lineRule="auto"/>
        <w:ind w:left="720"/>
      </w:pPr>
      <w:r/>
      <w:r>
        <w:t>Fast and dynamic gameplay mechanics</w:t>
      </w:r>
    </w:p>
    <w:p>
      <w:pPr>
        <w:pStyle w:val="ListBullet"/>
        <w:spacing w:line="240" w:lineRule="auto"/>
        <w:ind w:left="720"/>
      </w:pPr>
      <w:r/>
      <w:r>
        <w:t>Mobile-compatible and allows for deposits and withdrawals on-the-go</w:t>
      </w:r>
    </w:p>
    <w:p>
      <w:pPr>
        <w:pStyle w:val="Heading2"/>
      </w:pPr>
      <w:r>
        <w:t>What we don't like</w:t>
      </w:r>
    </w:p>
    <w:p>
      <w:pPr>
        <w:pStyle w:val="ListBullet"/>
        <w:spacing w:line="240" w:lineRule="auto"/>
        <w:ind w:left="720"/>
      </w:pPr>
      <w:r/>
      <w:r>
        <w:t>The minimum bet may be a bit high for some players</w:t>
      </w:r>
    </w:p>
    <w:p>
      <w:pPr>
        <w:pStyle w:val="ListBullet"/>
        <w:spacing w:line="240" w:lineRule="auto"/>
        <w:ind w:left="720"/>
      </w:pPr>
      <w:r/>
      <w:r>
        <w:t>Limited number of paylines compared to other slot games</w:t>
      </w:r>
    </w:p>
    <w:p>
      <w:r/>
      <w:r>
        <w:rPr>
          <w:b/>
        </w:rPr>
        <w:t>Play Lucky Larry's Lobstermania 2 for Free - Review</w:t>
      </w:r>
    </w:p>
    <w:p>
      <w:r/>
      <w:r>
        <w:rPr>
          <w:i/>
        </w:rPr>
        <w:t>Read our review of Lucky Larry's Lobstermania 2 and play for free. Discover exciting bonus features and mobile compatibility with IGT's top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