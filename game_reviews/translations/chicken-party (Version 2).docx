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Chicken Party Free - Review of Booming Games Slot</w:t>
      </w:r>
    </w:p>
    <w:p>
      <w:pPr>
        <w:pStyle w:val="Heading2"/>
      </w:pPr>
      <w:r>
        <w:t>Gameplay and Features</w:t>
      </w:r>
    </w:p>
    <w:p>
      <w:r/>
      <w:r>
        <w:t xml:space="preserve">If you're a fan of chickens and slot games, then congratulations - you've found the perfect match! Chicken Party, from the creative minds at Booming Games, features a game grid of 4*3 and a chicken-themed design that is sure to have you clucking with excitement. </w:t>
      </w:r>
    </w:p>
    <w:p>
      <w:r/>
      <w:r>
        <w:t xml:space="preserve">The game screen is set in a beautiful and charming chicken coop with a peaceful forest as a backdrop. The symbols represent different types of chickens, each illustrated in a realistic style that manages to be both charming and hilarious. The best part? The feathers of the chickens fold and create the symbols of the playing cards, making the grid uniform and pleasing to look at. </w:t>
      </w:r>
    </w:p>
    <w:p>
      <w:r/>
      <w:r>
        <w:t>But don't be fooled by the cute exterior - this slot is equipped with special symbols that will kick the excitement up a notch. These special symbols include the sly Fox, the hen with golden eggs, and the Scatters, which allow players to access the bonus mode and win even bigger prizes. With this kind of excitement, you'll feel like your own personal party animal!</w:t>
      </w:r>
    </w:p>
    <w:p>
      <w:pPr>
        <w:pStyle w:val="Heading2"/>
      </w:pPr>
      <w:r>
        <w:t>Design and Theme</w:t>
      </w:r>
    </w:p>
    <w:p>
      <w:r/>
      <w:r>
        <w:t xml:space="preserve">Are you ready to party with a bunch of clucking chickens? Look no further than Chicken Party, a slot game that takes place in a lively chicken coop set in a forest! The environment of the game is quite unique compared to other slot games, featuring mushrooms, fences, and hay bales to really give you that farm feel. </w:t>
      </w:r>
    </w:p>
    <w:p>
      <w:r/>
      <w:r>
        <w:t xml:space="preserve">The design of the symbols represents different types of chickens and they have been illustrated in a realistic style that blends well with the natural colors chosen for the rest of the game. The feathers of the chickens even fold to create the symbols of the playing cards, making the grid uniform and pleasing to look at. It's almost as if you're watching a funky rooster do the shuffle right before your eyes. </w:t>
      </w:r>
    </w:p>
    <w:p>
      <w:r/>
      <w:r>
        <w:t>Overall, the theme and design of Chicken Party are a refreshing and fun change of pace from other slot games. So come one, come all, to the coolest coop in the country and join the free-range fun!</w:t>
      </w:r>
    </w:p>
    <w:p>
      <w:pPr>
        <w:pStyle w:val="Heading2"/>
      </w:pPr>
      <w:r>
        <w:t>Special Symbols</w:t>
      </w:r>
    </w:p>
    <w:p>
      <w:r/>
      <w:r>
        <w:t>Chicken Party is packed with special symbols that add to the excitement of the game. These symbols interact with the combinations appearing below and can make for some fun and amusing gameplay.</w:t>
      </w:r>
    </w:p>
    <w:p>
      <w:r/>
      <w:r>
        <w:t>The Fox symbol is of great value when it is aligned in a combination, so keep your fingers crossed that it shows up! The hen with golden eggs is another special symbol that can transform the symbols below into Wild. This means that the symbols will act as wildcards and can increase your chances of winning big! And if you're lucky enough to come across the Scatter symbols, you'll be able to access the bonus mode by finding at least three of them. This is where things can really start to heat up!</w:t>
      </w:r>
    </w:p>
    <w:p>
      <w:r/>
      <w:r>
        <w:t>So keep an eye out for these special symbols while playing Chicken Party and you just might come out as the top rooster of the party!</w:t>
      </w:r>
    </w:p>
    <w:p>
      <w:pPr>
        <w:pStyle w:val="Heading2"/>
      </w:pPr>
      <w:r>
        <w:t>RTP and Volatility: Are You Ready to Cluck Your Way to Big Wins?</w:t>
      </w:r>
    </w:p>
    <w:p>
      <w:r/>
      <w:r>
        <w:t>Are you ready to have a blast with the Chicken Party slot game, but wondering what the RTP and volatility mean for your chances of winning big? Well, look no further!</w:t>
      </w:r>
    </w:p>
    <w:p>
      <w:r/>
      <w:r>
        <w:t>Chicken Party offers an RTP of 95.07%, which is right around the industry average. This may not be the highest in the game, but it's still pretty good. Besides, who needs a higher RTP when they're having a party with chickens, right?</w:t>
      </w:r>
    </w:p>
    <w:p>
      <w:r/>
      <w:r>
        <w:t>But don't forget about volatility! High volatility means that you have to invest a bit before you can expect to win big. So, get ready to swing your underpants around your head, put all your eggs in one basket, and bet like there's no tomorrow, 'cause this game is not for the faint-hearted.</w:t>
      </w:r>
    </w:p>
    <w:p>
      <w:r/>
      <w:r>
        <w:t xml:space="preserve">Overall, with Chicken Party's decent RTP and high volatility, you can expect to have a clucking good time. And who knows? You might even come out of the party with a few golden eggs of your own. </w:t>
      </w:r>
    </w:p>
    <w:p>
      <w:pPr>
        <w:pStyle w:val="Heading2"/>
      </w:pPr>
      <w:r>
        <w:t>Bonus Mode Access and Potential Rewards</w:t>
      </w:r>
    </w:p>
    <w:p>
      <w:r/>
      <w:r>
        <w:t>Are you ready to party with some dancing chickens and potentially rake in some big rewards? Well, look no further than Chicken Party! The bonus mode is the highlight of this game, and luckily for players, accessing it is as easy as finding at least three Scatter symbols. Once the bonus mode is triggered, players can win up to 20 free spins, giving them even more chances to win big.</w:t>
      </w:r>
    </w:p>
    <w:p>
      <w:r/>
      <w:r>
        <w:t>But the fun doesn't stop there. During the free spins, the special symbols in Chicken Party continue to interact with the combinations appearing below, potentially giving players a chance to achieve even bigger wins. So, it's time to get clucking and start playing!</w:t>
      </w:r>
    </w:p>
    <w:p>
      <w:r/>
      <w:r>
        <w:t>Not only is Chicken Party packed with exciting features, but it's also quite easy to understand. This allows players to develop their own gaming strategies and have a clucking-good time in the process.</w:t>
      </w:r>
    </w:p>
    <w:p>
      <w:pPr>
        <w:pStyle w:val="Heading2"/>
      </w:pPr>
      <w:r>
        <w:t>FAQ</w:t>
      </w:r>
    </w:p>
    <w:p>
      <w:pPr>
        <w:pStyle w:val="Heading3"/>
      </w:pPr>
      <w:r>
        <w:t>What is the RTP of Chicken Party?</w:t>
      </w:r>
    </w:p>
    <w:p>
      <w:r/>
      <w:r>
        <w:t>The RTP (Return To Player) of Chicken Party is 95.07%, which is within the market average.</w:t>
      </w:r>
    </w:p>
    <w:p>
      <w:pPr>
        <w:pStyle w:val="Heading3"/>
      </w:pPr>
      <w:r>
        <w:t>What is the volatility of Chicken Party?</w:t>
      </w:r>
    </w:p>
    <w:p>
      <w:r/>
      <w:r>
        <w:t>Chicken Party has a high volatility, which means players will need to bet for a while and invest some money before being able to aspire to a higher than usual win.</w:t>
      </w:r>
    </w:p>
    <w:p>
      <w:pPr>
        <w:pStyle w:val="Heading3"/>
      </w:pPr>
      <w:r>
        <w:t>What is the size of the game grid in Chicken Party?</w:t>
      </w:r>
    </w:p>
    <w:p>
      <w:r/>
      <w:r>
        <w:t>The game grid in Chicken Party is 4x3, which is not the standard size for online slot games.</w:t>
      </w:r>
    </w:p>
    <w:p>
      <w:pPr>
        <w:pStyle w:val="Heading3"/>
      </w:pPr>
      <w:r>
        <w:t>What are the special symbols in Chicken Party?</w:t>
      </w:r>
    </w:p>
    <w:p>
      <w:r/>
      <w:r>
        <w:t>The special symbols in Chicken Party include the Fox, the hen with golden eggs, and the Scatter symbols which allow access to the bonus mode.</w:t>
      </w:r>
    </w:p>
    <w:p>
      <w:pPr>
        <w:pStyle w:val="Heading3"/>
      </w:pPr>
      <w:r>
        <w:t>How do the special symbols interact with the game grid in Chicken Party?</w:t>
      </w:r>
    </w:p>
    <w:p>
      <w:r/>
      <w:r>
        <w:t>The special symbols in Chicken Party interact with the game grid in different ways, such as bringing out symbols of the Fox, transforming symbols into Wild, and allowing players to access the bonus mode.</w:t>
      </w:r>
    </w:p>
    <w:p>
      <w:pPr>
        <w:pStyle w:val="Heading3"/>
      </w:pPr>
      <w:r>
        <w:t>Is Chicken Party a difficult game to understand?</w:t>
      </w:r>
    </w:p>
    <w:p>
      <w:r/>
      <w:r>
        <w:t>Chicken Party is quite easy to understand in order to develop one's own gaming strategy. The only aspect that can generate confusion is the hen with golden eggs, which does not always transform the symbols below into Wild.</w:t>
      </w:r>
    </w:p>
    <w:p>
      <w:pPr>
        <w:pStyle w:val="Heading3"/>
      </w:pPr>
      <w:r>
        <w:t>What are some other slot games similar to Chicken Party?</w:t>
      </w:r>
    </w:p>
    <w:p>
      <w:r/>
      <w:r>
        <w:t>If you enjoy Chicken Party, you may also like the Fowl Play series, including Fowl Play Gold and Fowl Play Xmas.</w:t>
      </w:r>
    </w:p>
    <w:p>
      <w:pPr>
        <w:pStyle w:val="Heading3"/>
      </w:pPr>
      <w:r>
        <w:t>What is the aesthetic theme of Chicken Party?</w:t>
      </w:r>
    </w:p>
    <w:p>
      <w:r/>
      <w:r>
        <w:t>Chicken Party has a chicken coop as its game grid, and various types of chickens as its symbols, illustrated in a more realistic style than Fowl Play.</w:t>
      </w:r>
    </w:p>
    <w:p>
      <w:pPr>
        <w:pStyle w:val="Heading2"/>
      </w:pPr>
      <w:r>
        <w:t>What we like</w:t>
      </w:r>
    </w:p>
    <w:p>
      <w:pPr>
        <w:pStyle w:val="ListBullet"/>
        <w:spacing w:line="240" w:lineRule="auto"/>
        <w:ind w:left="720"/>
      </w:pPr>
      <w:r/>
      <w:r>
        <w:t>Realistic and uniform design of symbols</w:t>
      </w:r>
    </w:p>
    <w:p>
      <w:pPr>
        <w:pStyle w:val="ListBullet"/>
        <w:spacing w:line="240" w:lineRule="auto"/>
        <w:ind w:left="720"/>
      </w:pPr>
      <w:r/>
      <w:r>
        <w:t>Special symbols that add value to the gameplay</w:t>
      </w:r>
    </w:p>
    <w:p>
      <w:pPr>
        <w:pStyle w:val="ListBullet"/>
        <w:spacing w:line="240" w:lineRule="auto"/>
        <w:ind w:left="720"/>
      </w:pPr>
      <w:r/>
      <w:r>
        <w:t>Bonus mode with up to 20 free spins</w:t>
      </w:r>
    </w:p>
    <w:p>
      <w:pPr>
        <w:pStyle w:val="ListBullet"/>
        <w:spacing w:line="240" w:lineRule="auto"/>
        <w:ind w:left="720"/>
      </w:pPr>
      <w:r/>
      <w:r>
        <w:t>Easy to understand and play</w:t>
      </w:r>
    </w:p>
    <w:p>
      <w:pPr>
        <w:pStyle w:val="Heading2"/>
      </w:pPr>
      <w:r>
        <w:t>What we don't like</w:t>
      </w:r>
    </w:p>
    <w:p>
      <w:pPr>
        <w:pStyle w:val="ListBullet"/>
        <w:spacing w:line="240" w:lineRule="auto"/>
        <w:ind w:left="720"/>
      </w:pPr>
      <w:r/>
      <w:r>
        <w:t>High volatility, requiring players to invest money</w:t>
      </w:r>
    </w:p>
    <w:p>
      <w:pPr>
        <w:pStyle w:val="ListBullet"/>
        <w:spacing w:line="240" w:lineRule="auto"/>
        <w:ind w:left="720"/>
      </w:pPr>
      <w:r/>
      <w:r>
        <w:t>RTP falls within the market average</w:t>
      </w:r>
    </w:p>
    <w:p>
      <w:r/>
      <w:r>
        <w:rPr>
          <w:b/>
        </w:rPr>
        <w:t>Play Chicken Party Free - Review of Booming Games Slot</w:t>
      </w:r>
    </w:p>
    <w:p>
      <w:r/>
      <w:r>
        <w:rPr>
          <w:i/>
        </w:rPr>
        <w:t>Check out our review of Chicken Party by Booming Games and play for free. Featuring chicken-themed design and bonus mode.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