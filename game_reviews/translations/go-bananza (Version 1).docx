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 Bananza Free: Exciting Online Slot Game</w:t>
      </w:r>
      <w:r>
        <w:t>Simple and Fun Gameplay</w:t>
      </w:r>
    </w:p>
    <w:p>
      <w:r/>
      <w:r>
        <w:rPr>
          <w:b/>
        </w:rPr>
        <w:t xml:space="preserve">Get ready to go bananas with the slot game that combines simplicity with the funfactor – Go Bananza! </w:t>
      </w:r>
    </w:p>
    <w:p>
      <w:r/>
      <w:r>
        <w:t xml:space="preserve">This online video slot is ideal for anyone who is looking for a straightforward and easy to understand gameplay. Unlike other online slot games that come with complicated rules and features, Go Bananza is quick and easy to get started on, making it perfect for both experienced players and new players alike. </w:t>
      </w:r>
    </w:p>
    <w:p>
      <w:r/>
      <w:r>
        <w:t>It’s time to monkey around and hit those reels – and when it comes to Go Bananza, it’s easy to see why. This game is the ultimate combination of simplicity and exciting gameplay, ensuring that you get the best out of your online slot experience.</w:t>
      </w:r>
    </w:p>
    <w:p>
      <w:pPr>
        <w:pStyle w:val="Heading2"/>
      </w:pPr>
      <w:r>
        <w:t>Well-Crafted Graphics</w:t>
      </w:r>
    </w:p>
    <w:p>
      <w:r/>
      <w:r>
        <w:t xml:space="preserve">No monkey business here – the graphics on Go Bananza are top-notch! The visuals are so well-crafted, you might just find yourself getting lost in the virtual jungle. The designers nailed the monkey theme, right down to the banana-peel detailing around the edges of the screen. It's like taking a trip to the rainforest, except without all the pesky insects. </w:t>
      </w:r>
    </w:p>
    <w:p>
      <w:r/>
      <w:r>
        <w:t xml:space="preserve">When you start playing, you'll notice just how colorful and vibrant the graphics are. It's like looking at a box of crayons – but instead of drawing, you're winning coins! The reels are set up on an intricate-looking tree house, complete with hanging vines. You'll feel like you're swinging through the trees yourself! </w:t>
      </w:r>
    </w:p>
    <w:p>
      <w:r/>
      <w:r>
        <w:t xml:space="preserve">And let's not forget about those symbols – they light up like a monkey's grin when you make a winning combination. It's a nice touch that adds even more excitement to the game. And speaking of excitement, the music is the cherry on top of this banana split. It's just upbeat enough to get you hyped, but won't distract you from the action on the screen. </w:t>
      </w:r>
    </w:p>
    <w:p>
      <w:pPr>
        <w:pStyle w:val="Heading2"/>
      </w:pPr>
      <w:r>
        <w:t>Unleash the Power of Unlimited Free Spins</w:t>
      </w:r>
    </w:p>
    <w:p>
      <w:r/>
      <w:r>
        <w:t>Get ready to go bananas with Go Bananza, the slot game that will leave you swinging from tree to tree with excitement! One of the most thrilling features of this game is the unique Free Spins feature - and the best part is, it can be re-triggered indefinitely! Just keep spinning those reels until you're surrounded by an army of monkeys!</w:t>
      </w:r>
    </w:p>
    <w:p>
      <w:r/>
      <w:r>
        <w:t>But don't worry about going ape with your bets - with the Free Spins feature, you won't be risking any of your own money. And who knows - with unlimited chances to trigger the Free Spins, you just might hit the jackpot!</w:t>
      </w:r>
    </w:p>
    <w:p>
      <w:r/>
      <w:r>
        <w:t>So if you're feeling a little wild and crazy, give Go Bananza a spin. It's guaranteed to make you go bananas (in the best possible way, of course)! And with those Golden Monkey Scatters just waiting to be landed, who knows what kind of monkey business you'll get up to!</w:t>
      </w:r>
    </w:p>
    <w:p>
      <w:pPr>
        <w:pStyle w:val="Heading2"/>
      </w:pPr>
      <w:r>
        <w:t>Availability</w:t>
      </w:r>
    </w:p>
    <w:p>
      <w:r/>
      <w:r>
        <w:t xml:space="preserve">Are you bananas about slot games? Well, you're in luck! Go Bananza is swinging its way onto all legal Italian online casinos certified by the Ministry! This game is going to go totally apes! That's right, it can be played on both desktop and mobile devices, so there's no need to run like a monkey to your computer. You can enjoy it on the go, whether you're chilling at home or on the move. </w:t>
      </w:r>
      <w:r>
        <w:t xml:space="preserve"> </w:t>
      </w:r>
    </w:p>
    <w:p>
      <w:r/>
      <w:r>
        <w:t>With Go Bananza set to go live, you can go bananas anytime, anywhere. It's time to hit those jackpots like Tarzan hits the jungle vines! So, get your game face on and your bananometer set to maximum because this slot game is about to go absolutely ape crazy!</w:t>
      </w:r>
    </w:p>
    <w:p>
      <w:pPr>
        <w:pStyle w:val="Heading2"/>
      </w:pPr>
      <w:r>
        <w:t>Return to Player (RTP)</w:t>
      </w:r>
    </w:p>
    <w:p>
      <w:r/>
      <w:r>
        <w:t>Believe it or not, there is actually a theoretical Return to Player (RTP) in this jungle-themed slot game. And it's not monkey business, folks! The RTP in Go Bananza is a respectable 95.5%, which is about as average as a monkey's intelligence. Just kidding, monkey fans! In all seriousness, this means that the slot game is pretty fair and players can expect to win back €95.50 for every €100 wagered in the long run.</w:t>
      </w:r>
      <w:r>
        <w:t xml:space="preserve"> </w:t>
      </w:r>
    </w:p>
    <w:p>
      <w:r/>
      <w:r>
        <w:t>Of course, it's all theoretical and some players might end up with their bananas peeled and their pockets empty. But don't worry, folks. Keep spinning and you just might unlock the top prize of 1000x your bet amount. Now that's the kind of monkey business we can get behind!</w:t>
      </w:r>
    </w:p>
    <w:p>
      <w:pPr>
        <w:pStyle w:val="Heading2"/>
      </w:pPr>
      <w:r>
        <w:t>FAQ</w:t>
      </w:r>
    </w:p>
    <w:p>
      <w:pPr>
        <w:pStyle w:val="Heading3"/>
      </w:pPr>
      <w:r>
        <w:t>What is the RTP of Go Bananza?</w:t>
      </w:r>
    </w:p>
    <w:p>
      <w:r/>
      <w:r>
        <w:t>The theoretical return to player (RTP) of Go Bananza is 95.5%.</w:t>
      </w:r>
    </w:p>
    <w:p>
      <w:pPr>
        <w:pStyle w:val="Heading3"/>
      </w:pPr>
      <w:r>
        <w:t>What is the maximum bet in Go Bananza?</w:t>
      </w:r>
    </w:p>
    <w:p>
      <w:r/>
      <w:r>
        <w:t>The maximum bet in Go Bananza is €250.</w:t>
      </w:r>
    </w:p>
    <w:p>
      <w:pPr>
        <w:pStyle w:val="Heading3"/>
      </w:pPr>
      <w:r>
        <w:t>What is the Scatter symbol in Go Bananza?</w:t>
      </w:r>
    </w:p>
    <w:p>
      <w:r/>
      <w:r>
        <w:t>The Scatter symbol in Go Bananza is the golden monkey.</w:t>
      </w:r>
    </w:p>
    <w:p>
      <w:pPr>
        <w:pStyle w:val="Heading3"/>
      </w:pPr>
      <w:r>
        <w:t>How many paylines does Go Bananza have?</w:t>
      </w:r>
    </w:p>
    <w:p>
      <w:r/>
      <w:r>
        <w:t>Go Bananza has 10 fixed paylines.</w:t>
      </w:r>
    </w:p>
    <w:p>
      <w:pPr>
        <w:pStyle w:val="Heading3"/>
      </w:pPr>
      <w:r>
        <w:t>What is the Gamble function in Go Bananza?</w:t>
      </w:r>
    </w:p>
    <w:p>
      <w:r/>
      <w:r>
        <w:t>The Gamble function in Go Bananza allows you to bet your winnings by guessing the color of the card drawn from the deck. If successful, you can double your winnings, but if you fail, you lose everything!</w:t>
      </w:r>
    </w:p>
    <w:p>
      <w:pPr>
        <w:pStyle w:val="Heading3"/>
      </w:pPr>
      <w:r>
        <w:t>Can I play Go Bananza on my mobile phone?</w:t>
      </w:r>
    </w:p>
    <w:p>
      <w:r/>
      <w:r>
        <w:t>Yes, Go Bananza is designed to work on all devices, desktop and mobile alike.</w:t>
      </w:r>
    </w:p>
    <w:p>
      <w:pPr>
        <w:pStyle w:val="Heading3"/>
      </w:pPr>
      <w:r>
        <w:t>How many Free Spins can I win in Go Bananza?</w:t>
      </w:r>
    </w:p>
    <w:p>
      <w:r/>
      <w:r>
        <w:t>You can win 10 Free Spins with 3 Scatters in Go Bananza, but the feature can be re-triggered indefinitely.</w:t>
      </w:r>
    </w:p>
    <w:p>
      <w:pPr>
        <w:pStyle w:val="Heading3"/>
      </w:pPr>
      <w:r>
        <w:t>What is the Wild symbol in Go Bananza?</w:t>
      </w:r>
    </w:p>
    <w:p>
      <w:r/>
      <w:r>
        <w:t>The Wild symbol in Go Bananza is your Joker and replaces all symbols except for the banana and Scatter symbols. It also pays more than any other symbol.</w:t>
      </w:r>
    </w:p>
    <w:p>
      <w:pPr>
        <w:pStyle w:val="Heading2"/>
      </w:pPr>
      <w:r>
        <w:t>What we like</w:t>
      </w:r>
    </w:p>
    <w:p>
      <w:pPr>
        <w:pStyle w:val="ListBullet"/>
        <w:spacing w:line="240" w:lineRule="auto"/>
        <w:ind w:left="720"/>
      </w:pPr>
      <w:r/>
      <w:r>
        <w:t>Simple and fun gameplay</w:t>
      </w:r>
    </w:p>
    <w:p>
      <w:pPr>
        <w:pStyle w:val="ListBullet"/>
        <w:spacing w:line="240" w:lineRule="auto"/>
        <w:ind w:left="720"/>
      </w:pPr>
      <w:r/>
      <w:r>
        <w:t>Well-crafted graphics</w:t>
      </w:r>
    </w:p>
    <w:p>
      <w:pPr>
        <w:pStyle w:val="ListBullet"/>
        <w:spacing w:line="240" w:lineRule="auto"/>
        <w:ind w:left="720"/>
      </w:pPr>
      <w:r/>
      <w:r>
        <w:t>Unlimited Free Spins</w:t>
      </w:r>
    </w:p>
    <w:p>
      <w:pPr>
        <w:pStyle w:val="ListBullet"/>
        <w:spacing w:line="240" w:lineRule="auto"/>
        <w:ind w:left="720"/>
      </w:pPr>
      <w:r/>
      <w:r>
        <w:t>Availability</w:t>
      </w:r>
    </w:p>
    <w:p>
      <w:pPr>
        <w:pStyle w:val="Heading2"/>
      </w:pPr>
      <w:r>
        <w:t>What we don't like</w:t>
      </w:r>
    </w:p>
    <w:p>
      <w:pPr>
        <w:pStyle w:val="ListBullet"/>
        <w:spacing w:line="240" w:lineRule="auto"/>
        <w:ind w:left="720"/>
      </w:pPr>
      <w:r/>
      <w:r>
        <w:t>None to mention</w:t>
      </w:r>
    </w:p>
    <w:p>
      <w:r/>
      <w:r>
        <w:rPr>
          <w:b/>
        </w:rPr>
        <w:t>Play Go Bananza Free: Exciting Online Slot Game</w:t>
      </w:r>
    </w:p>
    <w:p>
      <w:r/>
      <w:r>
        <w:rPr>
          <w:i/>
        </w:rPr>
        <w:t>A review of Go Bananza, a fun and free online slot game with unlimited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