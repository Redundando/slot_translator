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Fa Cai Shen Deluxe Free | Slot Game Review</w:t>
      </w:r>
    </w:p>
    <w:p>
      <w:pPr>
        <w:pStyle w:val="Heading2"/>
      </w:pPr>
      <w:r>
        <w:t>Gameplay of Fa Cai Shen Deluxe: Suitable for All Players</w:t>
      </w:r>
    </w:p>
    <w:p>
      <w:r/>
      <w:r>
        <w:t>If you're looking for an online slot game that's both fun and rewarding, Fa Cai Shen Deluxe is definitely worth checking out. This game features 28 paylines and pays out both horizontally and vertically, giving players plenty of opportunities to get lucky. With an RTP of 96.62%, it's clear that this game is designed to offer players a fair chance of winning.</w:t>
      </w:r>
    </w:p>
    <w:p>
      <w:r/>
      <w:r>
        <w:t>One of the things that makes Fa Cai Shen Deluxe stand out is its Asian-inspired theme. The symbols on the reels include dragons, koi fish, Chinese coins, and gold bars, all of which are beautifully designed and add to the game's visual appeal. Even the playing card symbols have been updated to fit the theme, with intricate designs that look like they were taken straight out of a Chinese palace.</w:t>
      </w:r>
    </w:p>
    <w:p>
      <w:r/>
      <w:r>
        <w:t>But what really sets Fa Cai Shen Deluxe apart from other slot games is the character of Cai Shen, who stands beside the reels. This happy-go-lucky god of wealth will cheer you on as you spin the reels, and will even celebrate with you when you hit a winning combination. His infectious smile and upbeat attitude make playing Fa Cai Shen Deluxe a truly enjoyable experience.</w:t>
      </w:r>
    </w:p>
    <w:p>
      <w:r/>
      <w:r>
        <w:t>Finally, the soundtrack of Fa Cai Shen Deluxe is also in tune with the game's Asian theme. Traditional Asian music, complete with wind and string instruments, transports you to a different world and adds to the overall ambiance of the game. All of these elements come together to make Fa Cai Shen Deluxe one of the most entertaining online slot games out there.</w:t>
      </w:r>
    </w:p>
    <w:p>
      <w:r/>
      <w:r>
        <w:t>So what are you waiting for? Give Fa Cai Shen Deluxe a try and see if Lady Luck is on your side. And if not, well, there's always next time. Just remember to keep a smile on your face, like Cai Shen does, and you'll be sure to have a good time.</w:t>
      </w:r>
    </w:p>
    <w:p>
      <w:pPr>
        <w:pStyle w:val="Heading2"/>
      </w:pPr>
      <w:r>
        <w:t>Learn how to become a pro at Fa Cai Shen Deluxe!</w:t>
      </w:r>
    </w:p>
    <w:p>
      <w:r/>
      <w:r>
        <w:t xml:space="preserve">If you're looking for a great slot game that's easy to play, you can't go wrong with Fa Cai Shen Deluxe! Finding all of your game options in one place is easy - they're all located at the bottom of the reels. </w:t>
      </w:r>
      <w:r>
        <w:t xml:space="preserve"> </w:t>
      </w:r>
    </w:p>
    <w:p>
      <w:r/>
      <w:r>
        <w:t xml:space="preserve">As you start playing, you'll quickly find yourself obsessed with the Paytable in the INFORMATION section. It gives you a great overview of all the symbols in the game, along with their values when they appear on any of the 28 paylines. </w:t>
      </w:r>
      <w:r>
        <w:t xml:space="preserve"> </w:t>
      </w:r>
    </w:p>
    <w:p>
      <w:r/>
      <w:r>
        <w:t xml:space="preserve">Looking for a way to sit back and relax while still raking in the winnings? Just click on the Autoplay button and set up to 500 automatic spins. Who knew making bank could be this easy? </w:t>
      </w:r>
      <w:r>
        <w:t xml:space="preserve"> </w:t>
      </w:r>
    </w:p>
    <w:p>
      <w:r/>
      <w:r>
        <w:t xml:space="preserve">If you're playing with real money and want to stay in control of your expenses, you can even set up win and loss limits. Genius, right? </w:t>
      </w:r>
      <w:r>
        <w:t xml:space="preserve"> </w:t>
      </w:r>
    </w:p>
    <w:p>
      <w:r/>
      <w:r>
        <w:t>Overall, Fa Cai Shen Deluxe is a must-play for anyone who loves a good slot game - especially if you're looking for some serious fun and a few laughs. So what are you waiting for? Give it a spin and see what kind of fortune you can build!</w:t>
      </w:r>
    </w:p>
    <w:p>
      <w:pPr>
        <w:pStyle w:val="Heading2"/>
      </w:pPr>
      <w:r>
        <w:t>Bet Values and Maximum Winnings in Fa Cai Shen Deluxe</w:t>
      </w:r>
    </w:p>
    <w:p>
      <w:r/>
      <w:r>
        <w:t xml:space="preserve">Get ready to place your bets! Fa Cai Shen Deluxe offers a wide range of bet values, from €0.28 to €1,400.00 per spin. That's like trying to decide what to do with the last slice of pizza after a night of bar hopping - it's a tough choice, but you'll figure it out. </w:t>
      </w:r>
    </w:p>
    <w:p>
      <w:r/>
      <w:r>
        <w:t>It's important to note that the bet level and coin value can impact the total bet. So, choose wisely. But if you're feeling like a high roller, the maximum bet option is always there to tempt you. And why not? YOLO ('You Only Live Once' for the non-acronym-loving folks).</w:t>
      </w:r>
    </w:p>
    <w:p>
      <w:r/>
      <w:r>
        <w:t>As for the winnings, they depend on the size of your bet. The low-paying symbols are the playing card icons, but the picture symbols offer higher payouts. Check out the game's Paytable to get a better idea of what prizes await you. So, choose your bet size, cross your fingers, and hope for the best!</w:t>
      </w:r>
    </w:p>
    <w:p>
      <w:pPr>
        <w:pStyle w:val="Heading2"/>
      </w:pPr>
      <w:r>
        <w:t>Bonus Feature of Fa Cai Shen Deluxe Online Slot</w:t>
      </w:r>
    </w:p>
    <w:p>
      <w:r/>
      <w:r>
        <w:t xml:space="preserve">Are you ready to meet the God of Wealth and win some cash? Look no further than </w:t>
      </w:r>
      <w:r>
        <w:rPr>
          <w:i/>
        </w:rPr>
        <w:t>Fa Cai Shen Deluxe</w:t>
      </w:r>
      <w:r>
        <w:t>! One of the most exciting features of the game is the Cai Shen symbol, which serves as the Wild symbol. It expands to cover three positions on the reels and replaces all other symbols except for the Scatter symbol. With this symbol on your side, you have better chances of hitting a winning combination and taking home some nice cash.</w:t>
      </w:r>
      <w:r/>
    </w:p>
    <w:p>
      <w:r/>
      <w:r>
        <w:t>If you're looking for even more chances to win, keep your eyes peeled for the Gold Bar. This symbol is the Scatter and can pay out when you land three to six on the reels. Not only that, but it also triggers free spins! Depending on how many Scatters you land, you could trigger anywhere from 8 to 88 free spins. That's a lot of chances to win some money, right?</w:t>
      </w:r>
      <w:r/>
    </w:p>
    <w:p>
      <w:r/>
      <w:r>
        <w:t>During the free spins feature, things get even more exciting. Between 3 and 24 symbols can transform into a random symbol, increasing your winning chances even further. It's no wonder many online casino players love this bonus feature, and we can't blame them! Who doesn't love an opportunity to win big?</w:t>
      </w:r>
      <w:r/>
    </w:p>
    <w:p>
      <w:r/>
      <w:r>
        <w:t xml:space="preserve">So, are you ready to let the God of Wealth shower you with riches? Give </w:t>
      </w:r>
      <w:r>
        <w:rPr>
          <w:i/>
        </w:rPr>
        <w:t>Fa Cai Shen Deluxe</w:t>
      </w:r>
      <w:r>
        <w:t xml:space="preserve"> a spin and see if Lady Luck is on your side. Who knows, you might just hit that jackpot and become rich beyond your wildest dreams! But even if you don't, you'll still have a great time playing this exciting online slot game.</w:t>
      </w:r>
    </w:p>
    <w:p>
      <w:pPr>
        <w:pStyle w:val="Heading2"/>
      </w:pPr>
      <w:r>
        <w:t>Theme and Symbols</w:t>
      </w:r>
    </w:p>
    <w:p>
      <w:r/>
      <w:r>
        <w:t>Fa Cai Shen Deluxe is an Asian-themed slot game that features Asian symbols such as koi fish, Chinese coins, gold bars, and dragons. And no, it's not just because the game developers got a discount on Alibaba. The soundtrack and the visuals perfectly match the theme, whisking players away to the far-east and immersing them in a world of prosperity and good fortune.</w:t>
      </w:r>
    </w:p>
    <w:p>
      <w:r/>
      <w:r>
        <w:t>Speaking of good fortune, let's talk about Cai Shen, the god of wealth, who stands beside the reels and celebrates every win with you! If you're lucky enough to hit the jackpot, we bet he might even do a little victory dance with you. It's like having a hype man in Da Club, only this time you're playing slots. But even if you don't win big, every spin is a wonderful experience thanks to the skillful graphics and sound design.</w:t>
      </w:r>
    </w:p>
    <w:p>
      <w:r/>
      <w:r>
        <w:t>And you know what they say about playing card symbols? No? Neither do we, but these ones from nine to ace have been updated to give them an Asian twist and keep the theme consistent. The designers must have faces redder than a lobster in a boiling pot when they realized they forgot to update the card symbols. But, hey, they pulled it off in the end!</w:t>
      </w:r>
    </w:p>
    <w:p>
      <w:pPr>
        <w:pStyle w:val="Heading2"/>
      </w:pPr>
      <w:r>
        <w:t>Unleash Your Luck with Fa Cai Shen Deluxe!</w:t>
      </w:r>
    </w:p>
    <w:p>
      <w:r/>
      <w:r>
        <w:t>Are you feeling lucky? Well, if you think you are, Fa Cai Shen Deluxe slot game might just be your new favorite. But don’t take our word for it, let’s dive into the jackpot potential first.</w:t>
      </w:r>
    </w:p>
    <w:p>
      <w:r/>
      <w:r>
        <w:t xml:space="preserve">With an impressive maximum bet of €1,400.00 per spin, this game doesn't just carry potential, it practically screams it! And with an RTP of 96.62%, your chances of hitting it big are pretty good. To add to the rush, Fa Cai Shen Deluxe incorporates a unique Asian theme and the potential for not just horizontal but vertical winnings too. Yes, you heard that right - vertical winnings. </w:t>
      </w:r>
    </w:p>
    <w:p>
      <w:r/>
      <w:r>
        <w:t>If you’re wondering why this is such a big deal, let us explain. Vertical winnings are super rare and will take your betting experience to the next level. It’s almost like striking gold, except in this case, the gold is coming to you in the form of moolah!</w:t>
      </w:r>
    </w:p>
    <w:p>
      <w:r/>
      <w:r>
        <w:t>But wait, we’re not done yet! The maximum payout for the game is a whopping 800x your total stake. Yep, you read that right too. If you’re fortunate enough to land that big win, you could be walking away with potentially life-changing winnings! And really, who wouldn’t want that?</w:t>
      </w:r>
    </w:p>
    <w:p>
      <w:r/>
      <w:r>
        <w:t>In conclusion, Fa Cai Shen Deluxe isn’t just your average slot game, it’s the game you want to play if you're in for the chance to win big and have fun. So, go ahead, scroll down and give it a spin! You never know, with a little bit of luck, you might end up doing a happy dance!</w:t>
      </w:r>
    </w:p>
    <w:p>
      <w:pPr>
        <w:pStyle w:val="Heading2"/>
      </w:pPr>
      <w:r>
        <w:t>FAQ</w:t>
      </w:r>
    </w:p>
    <w:p>
      <w:pPr>
        <w:pStyle w:val="Heading3"/>
      </w:pPr>
      <w:r>
        <w:t>What is the RTP of Fa Cai Shen Deluxe?</w:t>
      </w:r>
    </w:p>
    <w:p>
      <w:r/>
      <w:r>
        <w:t>The RTP of Fa Cai Shen Deluxe is 96.62%, which is quite high.</w:t>
      </w:r>
    </w:p>
    <w:p>
      <w:pPr>
        <w:pStyle w:val="Heading3"/>
      </w:pPr>
      <w:r>
        <w:t>How much can you bet per spin in Fa Cai Shen Deluxe?</w:t>
      </w:r>
    </w:p>
    <w:p>
      <w:r/>
      <w:r>
        <w:t>The minimum bet is €0.28, and the maximum bet is €1,400.00 per spin.</w:t>
      </w:r>
    </w:p>
    <w:p>
      <w:pPr>
        <w:pStyle w:val="Heading3"/>
      </w:pPr>
      <w:r>
        <w:t>Does Fa Cai Shen Deluxe have a Free Spins Bonus?</w:t>
      </w:r>
    </w:p>
    <w:p>
      <w:r/>
      <w:r>
        <w:t>Yes, Fa Cai Shen Deluxe has a Free Spins Bonus that can give you up to 88 free spins.</w:t>
      </w:r>
    </w:p>
    <w:p>
      <w:pPr>
        <w:pStyle w:val="Heading3"/>
      </w:pPr>
      <w:r>
        <w:t>Are there expanding Wilds in Fa Cai Shen Deluxe?</w:t>
      </w:r>
    </w:p>
    <w:p>
      <w:r/>
      <w:r>
        <w:t>Yes, the Cai Shen symbol is the Wild and will expand to cover three positions on the reels.</w:t>
      </w:r>
    </w:p>
    <w:p>
      <w:pPr>
        <w:pStyle w:val="Heading3"/>
      </w:pPr>
      <w:r>
        <w:t>What symbols give the highest payout in Fa Cai Shen Deluxe?</w:t>
      </w:r>
    </w:p>
    <w:p>
      <w:r/>
      <w:r>
        <w:t>The picture symbols pay more than the playing card symbols, with prizes following specific criteria indicated in the game's Paytable.</w:t>
      </w:r>
    </w:p>
    <w:p>
      <w:pPr>
        <w:pStyle w:val="Heading3"/>
      </w:pPr>
      <w:r>
        <w:t>Is Fa Cai Shen Deluxe suitable for all players?</w:t>
      </w:r>
    </w:p>
    <w:p>
      <w:r/>
      <w:r>
        <w:t>Yes, Fa Cai Shen Deluxe is suitable for all players, with all game options located at the bottom of the reels.</w:t>
      </w:r>
    </w:p>
    <w:p>
      <w:pPr>
        <w:pStyle w:val="Heading3"/>
      </w:pPr>
      <w:r>
        <w:t>What is the maximum amount you can win in Fa Cai Shen Deluxe?</w:t>
      </w:r>
    </w:p>
    <w:p>
      <w:r/>
      <w:r>
        <w:t>The maximum amount you can win in Fa Cai Shen Deluxe depends on your bet and the symbols that you get on the paylines, which are indicated in the game's Paytable.</w:t>
      </w:r>
    </w:p>
    <w:p>
      <w:pPr>
        <w:pStyle w:val="Heading3"/>
      </w:pPr>
      <w:r>
        <w:t>Does Fa Cai Shen Deluxe include a soundtrack?</w:t>
      </w:r>
    </w:p>
    <w:p>
      <w:r/>
      <w:r>
        <w:t>Yes, Fa Cai Shen Deluxe includes a traditional Asian soundtrack, matching the theme of the game.</w:t>
      </w:r>
    </w:p>
    <w:p>
      <w:pPr>
        <w:pStyle w:val="Heading2"/>
      </w:pPr>
      <w:r>
        <w:t>What we like</w:t>
      </w:r>
    </w:p>
    <w:p>
      <w:pPr>
        <w:pStyle w:val="ListBullet"/>
        <w:spacing w:line="240" w:lineRule="auto"/>
        <w:ind w:left="720"/>
      </w:pPr>
      <w:r/>
      <w:r>
        <w:t>Suitable for all players</w:t>
      </w:r>
    </w:p>
    <w:p>
      <w:pPr>
        <w:pStyle w:val="ListBullet"/>
        <w:spacing w:line="240" w:lineRule="auto"/>
        <w:ind w:left="720"/>
      </w:pPr>
      <w:r/>
      <w:r>
        <w:t>Asian-themed symbols and visuals</w:t>
      </w:r>
    </w:p>
    <w:p>
      <w:pPr>
        <w:pStyle w:val="ListBullet"/>
        <w:spacing w:line="240" w:lineRule="auto"/>
        <w:ind w:left="720"/>
      </w:pPr>
      <w:r/>
      <w:r>
        <w:t>Expanding Wild symbol</w:t>
      </w:r>
    </w:p>
    <w:p>
      <w:pPr>
        <w:pStyle w:val="ListBullet"/>
        <w:spacing w:line="240" w:lineRule="auto"/>
        <w:ind w:left="720"/>
      </w:pPr>
      <w:r/>
      <w:r>
        <w:t>Generous free spins feature</w:t>
      </w:r>
    </w:p>
    <w:p>
      <w:pPr>
        <w:pStyle w:val="Heading2"/>
      </w:pPr>
      <w:r>
        <w:t>What we don't like</w:t>
      </w:r>
    </w:p>
    <w:p>
      <w:pPr>
        <w:pStyle w:val="ListBullet"/>
        <w:spacing w:line="240" w:lineRule="auto"/>
        <w:ind w:left="720"/>
      </w:pPr>
      <w:r/>
      <w:r>
        <w:t>High volatility gameplay</w:t>
      </w:r>
    </w:p>
    <w:p>
      <w:pPr>
        <w:pStyle w:val="ListBullet"/>
        <w:spacing w:line="240" w:lineRule="auto"/>
        <w:ind w:left="720"/>
      </w:pPr>
      <w:r/>
      <w:r>
        <w:t>Limited bet range</w:t>
      </w:r>
    </w:p>
    <w:p>
      <w:r/>
      <w:r>
        <w:rPr>
          <w:b/>
        </w:rPr>
        <w:t>Play Fa Cai Shen Deluxe Free | Slot Game Review</w:t>
      </w:r>
    </w:p>
    <w:p>
      <w:r/>
      <w:r>
        <w:rPr>
          <w:i/>
        </w:rPr>
        <w:t>Play Fa Cai Shen Deluxe for free and read our review of this Asian-themed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