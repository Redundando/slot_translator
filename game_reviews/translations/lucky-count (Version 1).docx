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Count Slot Game for Free - Read Our Review</w:t>
      </w:r>
    </w:p>
    <w:p>
      <w:pPr>
        <w:pStyle w:val="Heading2"/>
      </w:pPr>
      <w:r>
        <w:t>Get lucky with Lucky Count!</w:t>
      </w:r>
    </w:p>
    <w:p>
      <w:r/>
      <w:r>
        <w:t>If you're tired of slots with complicated mechanisms that give you headaches and leave you spinning in circles, then Lucky Count may just be your lucky break. This 5-reel, 25-payline game is perfect for both experienced and new players. Plus, it's vampire-themed, so you can pretend you're a bloodsucking creature of the night while you play.</w:t>
      </w:r>
    </w:p>
    <w:p>
      <w:r/>
      <w:r>
        <w:t>The symbols range from various card icons to high-value items like chandeliers, goblets, and wolves. There's even a gate to the count's castle - because what's a vampire-themed slot game without a castle? The Vampire and Bat symbols act as wilds and can substitute for everything except the Scatter to create winning combos. Speaking of which, get three Castles and you could trigger 15, 25, or 40 free spins. That's right, three different options!</w:t>
      </w:r>
    </w:p>
    <w:p>
      <w:r/>
      <w:r>
        <w:t>But wait, there's more! Lucky Count even has a Gamble function, where you can risk it all for a chance to double or quadruple your winnings. Just guess the color or symbol of a card and watch your coins pile up. But don't get too greedy, or you might be left feeling like a vampire exposed to sunlight.</w:t>
      </w:r>
    </w:p>
    <w:p>
      <w:pPr>
        <w:pStyle w:val="Heading2"/>
      </w:pPr>
      <w:r>
        <w:t>Graphics That Suck You In</w:t>
      </w:r>
    </w:p>
    <w:p>
      <w:r/>
      <w:r>
        <w:t>The graphics in Lucky Count are so good you could eat them! (But seriously, don't eat your phone or computer screen). The vibrant colors and cartoon-like figures create a fun and visually appealing experience. The design is clear and intuitive, making it easy to navigate the game without getting lost in a sea of options.</w:t>
      </w:r>
    </w:p>
    <w:p>
      <w:r/>
      <w:r>
        <w:t>The sound effects are simple and essential, adding to the excitement and only coming into play when you win big. The eerie and humorous atmosphere is well-captured by the symbols and graphics, making it a fun, lighthearted game that won't give you nightmares (unless you lose big).</w:t>
      </w:r>
    </w:p>
    <w:p>
      <w:pPr>
        <w:pStyle w:val="Heading2"/>
      </w:pPr>
      <w:r>
        <w:t>Suitable for Beginners and Pros Alike</w:t>
      </w:r>
    </w:p>
    <w:p>
      <w:r/>
      <w:r>
        <w:t>Lucky Count slot game is perfect for anyone who's looking for easy and straightforward gameplay. The game rules and basic features can be accessed by clicking on the question mark located at the bottom of the screen, so learning the game is simple and easy-peasy.</w:t>
      </w:r>
    </w:p>
    <w:p>
      <w:r/>
      <w:r>
        <w:t xml:space="preserve"> Whether you're a seasoned player or a fresh face, Lucky Count is tailored to all levels of expertise. The minimum bet is as low as $0.01, making it possible to play comfortably without having to risk too much money.</w:t>
      </w:r>
    </w:p>
    <w:p>
      <w:r/>
      <w:r>
        <w:t>It's rare to find a slot game that caters to everyone, but Lucky Count manages to do just that. So, don't be shy, give it a try!</w:t>
      </w:r>
    </w:p>
    <w:p>
      <w:pPr>
        <w:pStyle w:val="Heading2"/>
      </w:pPr>
      <w:r>
        <w:t>Symbols and Winning Combinations</w:t>
      </w:r>
    </w:p>
    <w:p>
      <w:r/>
      <w:r>
        <w:t xml:space="preserve">Get ready for a spooky good time with the symbols of Lucky Count - from the typical card icons of A, K, Q, J, 10, and 9, to more valuable icons like the chandelier, golden goblet, rose, wolf, and the gate to the count's castle. Watch out for the wilds of the game - represented by the Vampire and Bat - as they can substitute for all other symbols except for the Scatter, helping you to create all sorts of eerie winning combos. And, when the Vampire icon shows up, your winnings can get multiplied by the number of vampires and bats present on the screen - talk about blood-sucking winning potential! </w:t>
      </w:r>
    </w:p>
    <w:p>
      <w:r/>
      <w:r>
        <w:t>But, that's not all! Keep an eye out for the Castle icon as it's the Scatter that unlocks your access to 15, 25, or 40 Free Spins. That's right, Free Spins. You'll get to spin to your heart's content without using any of your own coins. Who says vampires aren't generous?</w:t>
      </w:r>
    </w:p>
    <w:p>
      <w:pPr>
        <w:pStyle w:val="Heading2"/>
      </w:pPr>
      <w:r>
        <w:t>Get Ready to Count Your Lucky Bonus Features!</w:t>
      </w:r>
    </w:p>
    <w:p>
      <w:r/>
      <w:r>
        <w:t>If you're looking for some extra excitement in your slot game, Lucky Count has got you covered with its variety of bonus features! With the Castle icon acting as the Scatter, players can trigger 15, 25, or 40 Free Spins, and the best part? This feature can even be reactivated up to 15 times. Talk about getting your money's worth!</w:t>
      </w:r>
    </w:p>
    <w:p>
      <w:r/>
      <w:r>
        <w:t xml:space="preserve">But that's not all! Want to double or quadruple your winnings? Use the Gamble function to reveal the color or symbol of a hidden card, and let luck be your guide. And watch out for the Vampire symbol – not only does it add to the game's spooky theme, but it also multiplies your winnings by the number of vampires and bats on the screen. </w:t>
      </w:r>
    </w:p>
    <w:p>
      <w:r/>
      <w:r>
        <w:t xml:space="preserve">And did we forget to mention Lucky Count's high RTP of 94.98%? Who knew counting your lucky stars could lead to a higher chance of winning big! </w:t>
      </w:r>
    </w:p>
    <w:p>
      <w:pPr>
        <w:pStyle w:val="Heading2"/>
      </w:pPr>
      <w:r>
        <w:t>FAQ</w:t>
      </w:r>
    </w:p>
    <w:p>
      <w:pPr>
        <w:pStyle w:val="Heading3"/>
      </w:pPr>
      <w:r>
        <w:t>How many reels does Lucky Count have?</w:t>
      </w:r>
    </w:p>
    <w:p>
      <w:r/>
      <w:r>
        <w:t>Lucky Count has 5 reels.</w:t>
      </w:r>
    </w:p>
    <w:p>
      <w:pPr>
        <w:pStyle w:val="Heading3"/>
      </w:pPr>
      <w:r>
        <w:t>What is the theme of Lucky Count?</w:t>
      </w:r>
    </w:p>
    <w:p>
      <w:r/>
      <w:r>
        <w:t>Lucky Count is themed around vampires and is inspired by Bram Stoker's Dracula.</w:t>
      </w:r>
    </w:p>
    <w:p>
      <w:pPr>
        <w:pStyle w:val="Heading3"/>
      </w:pPr>
      <w:r>
        <w:t>How many paylines does Lucky Count have?</w:t>
      </w:r>
    </w:p>
    <w:p>
      <w:r/>
      <w:r>
        <w:t>Lucky Count has 25 paylines.</w:t>
      </w:r>
    </w:p>
    <w:p>
      <w:pPr>
        <w:pStyle w:val="Heading3"/>
      </w:pPr>
      <w:r>
        <w:t>What are the Wild symbols in Lucky Count?</w:t>
      </w:r>
    </w:p>
    <w:p>
      <w:r/>
      <w:r>
        <w:t>The Vampire and Bat symbols are the Wilds of Lucky Count.</w:t>
      </w:r>
    </w:p>
    <w:p>
      <w:pPr>
        <w:pStyle w:val="Heading3"/>
      </w:pPr>
      <w:r>
        <w:t>What is the Scatter symbol in Lucky Count?</w:t>
      </w:r>
    </w:p>
    <w:p>
      <w:r/>
      <w:r>
        <w:t>The Castle icon is the Scatter symbol in Lucky Count.</w:t>
      </w:r>
    </w:p>
    <w:p>
      <w:pPr>
        <w:pStyle w:val="Heading3"/>
      </w:pPr>
      <w:r>
        <w:t>How many Free Spins are available in Lucky Count?</w:t>
      </w:r>
    </w:p>
    <w:p>
      <w:r/>
      <w:r>
        <w:t>Lucky Count offers access to 15, 25, or 40 Free Spins.</w:t>
      </w:r>
    </w:p>
    <w:p>
      <w:pPr>
        <w:pStyle w:val="Heading3"/>
      </w:pPr>
      <w:r>
        <w:t>Can the Free Spins feature in Lucky Count be reactivated?</w:t>
      </w:r>
    </w:p>
    <w:p>
      <w:r/>
      <w:r>
        <w:t>Yes, Lucky Count allows the Free Spins feature to be reactivated up to 15 times.</w:t>
      </w:r>
    </w:p>
    <w:p>
      <w:pPr>
        <w:pStyle w:val="Heading3"/>
      </w:pPr>
      <w:r>
        <w:t>What is the Gamble function in Lucky Count?</w:t>
      </w:r>
    </w:p>
    <w:p>
      <w:r/>
      <w:r>
        <w:t>The Gamble function in Lucky Count allows you to guess the color or symbol of a hidden card to double or quadruple your winnings.</w:t>
      </w:r>
    </w:p>
    <w:p>
      <w:pPr>
        <w:pStyle w:val="Heading2"/>
      </w:pPr>
      <w:r>
        <w:t>What we like</w:t>
      </w:r>
    </w:p>
    <w:p>
      <w:pPr>
        <w:pStyle w:val="ListBullet"/>
        <w:spacing w:line="240" w:lineRule="auto"/>
        <w:ind w:left="720"/>
      </w:pPr>
      <w:r/>
      <w:r>
        <w:t>Suitable for both seasoned and novice players</w:t>
      </w:r>
    </w:p>
    <w:p>
      <w:pPr>
        <w:pStyle w:val="ListBullet"/>
        <w:spacing w:line="240" w:lineRule="auto"/>
        <w:ind w:left="720"/>
      </w:pPr>
      <w:r/>
      <w:r>
        <w:t>Variety of bonus features</w:t>
      </w:r>
    </w:p>
    <w:p>
      <w:pPr>
        <w:pStyle w:val="ListBullet"/>
        <w:spacing w:line="240" w:lineRule="auto"/>
        <w:ind w:left="720"/>
      </w:pPr>
      <w:r/>
      <w:r>
        <w:t>Beautifully designed with vibrant graphics</w:t>
      </w:r>
    </w:p>
    <w:p>
      <w:pPr>
        <w:pStyle w:val="ListBullet"/>
        <w:spacing w:line="240" w:lineRule="auto"/>
        <w:ind w:left="720"/>
      </w:pPr>
      <w:r/>
      <w:r>
        <w:t>High RTP of 94.98%</w:t>
      </w:r>
    </w:p>
    <w:p>
      <w:pPr>
        <w:pStyle w:val="Heading2"/>
      </w:pPr>
      <w:r>
        <w:t>What we don't like</w:t>
      </w:r>
    </w:p>
    <w:p>
      <w:pPr>
        <w:pStyle w:val="ListBullet"/>
        <w:spacing w:line="240" w:lineRule="auto"/>
        <w:ind w:left="720"/>
      </w:pPr>
      <w:r/>
      <w:r>
        <w:t>Minimal sound effects</w:t>
      </w:r>
    </w:p>
    <w:p>
      <w:pPr>
        <w:pStyle w:val="ListBullet"/>
        <w:spacing w:line="240" w:lineRule="auto"/>
        <w:ind w:left="720"/>
      </w:pPr>
      <w:r/>
      <w:r>
        <w:t>Limited betting options</w:t>
      </w:r>
    </w:p>
    <w:p>
      <w:r/>
      <w:r>
        <w:rPr>
          <w:b/>
        </w:rPr>
        <w:t>Play Lucky Count Slot Game for Free - Read Our Review</w:t>
      </w:r>
    </w:p>
    <w:p>
      <w:r/>
      <w:r>
        <w:rPr>
          <w:i/>
        </w:rPr>
        <w:t>Experience Lucky Count video slot by Aristocrat for free - find out everything you need to know in our review before playing.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