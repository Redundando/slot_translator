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Temple of Gold Free | Review</w:t>
      </w:r>
    </w:p>
    <w:p>
      <w:r/>
      <w:r>
        <w:rPr>
          <w:b/>
        </w:rPr>
        <w:t>Meta description</w:t>
      </w:r>
      <w:r>
        <w:t>: Discover the adventure of Book of Ra: Temple of Gold. Uncover the treasures of El Dorado with Indiana Jane. Play now for free.</w:t>
      </w:r>
    </w:p>
    <w:p>
      <w:pPr>
        <w:pStyle w:val="Heading2"/>
      </w:pPr>
      <w:r>
        <w:t>High Volatility and Patience Required</w:t>
      </w:r>
    </w:p>
    <w:p>
      <w:r/>
      <w:r>
        <w:t>The Book of Ra: Temple of Gold is not for the fainthearted. With its high volatility, the game can make your heart race while you wait for the big rewards to come. But don't worry, it's worth the wait. As the saying goes, good things come to those who wait.</w:t>
      </w:r>
      <w:r/>
    </w:p>
    <w:p>
      <w:r/>
      <w:r>
        <w:t>Playing this game is like going on a treasure hunt. You never know what you're going to find, but the journey is always thrilling. With the Book of Ra: Temple of Gold, everything is up for grabs. All you have to do is spin the reels and hope for the best.</w:t>
      </w:r>
      <w:r/>
    </w:p>
    <w:p>
      <w:r/>
      <w:r>
        <w:t>But be warned – this game requires patience. You may go a few spins without winning anything at all. But when the Book of Ra lands on your screen, it's time to get excited. With every spin, you could be one step closer to hitting the jackpot.</w:t>
      </w:r>
      <w:r/>
    </w:p>
    <w:p>
      <w:r/>
      <w:r>
        <w:t>The Book of Ra: Temple of Gold is like a rollercoaster ride. It has its ups and downs, but it's always a wild ride. So buckle up and get ready for the ride of your life.</w:t>
      </w:r>
      <w:r/>
    </w:p>
    <w:p>
      <w:r/>
      <w:r>
        <w:t>Overall, the Book of Ra: Temple of Gold is one of the most exciting slot games out there. It's not for the faint of heart, but if you have the patience and the grit, you could walk away with some serious cash. Just remember, don't give up – the treasure is out there waiting for you to uncover it.</w:t>
      </w:r>
    </w:p>
    <w:p>
      <w:pPr>
        <w:pStyle w:val="Heading2"/>
      </w:pPr>
      <w:r>
        <w:t>Experience Thrilling Free Spins with Expanding Symbols!</w:t>
      </w:r>
    </w:p>
    <w:p>
      <w:r/>
      <w:r>
        <w:t>If you're on the hunt for an enthralling game offering free spins, Book of Ra Temple of Gold is the one for you! Players are in for a real treat when they trigger the 10 free bonus spins that come with the promise of extra help thanks to the 1, 2, or 3 expanding symbols that are randomly selected before the feature begins.</w:t>
      </w:r>
      <w:r/>
    </w:p>
    <w:p>
      <w:r/>
      <w:r>
        <w:t>Get ready for some immense excitement as these expansion icons cover the whole reel and can even be paid in any direction! You don't want to miss out on the chance to hit some big wins on these free spins. It's time to sit back, relax, and enjoy the adventure this game has to offer.</w:t>
      </w:r>
      <w:r/>
    </w:p>
    <w:p>
      <w:r/>
      <w:r>
        <w:t xml:space="preserve">One thing's for sure- the Book of Ra Temple of Gold knows how to keep the excitement levels high! With the free spins and expanding symbols, you're bound to experience some heart-pounding moments. Don't forget to keep an eye out for special symbols that unlock bigger wins and exceptionally entertaining animations. </w:t>
      </w:r>
      <w:r/>
    </w:p>
    <w:p>
      <w:r/>
      <w:r>
        <w:t>So, what are you waiting for? Give Book of Ra Temple of Gold a spin and see if you have what it takes to find fortune and glory amidst the ancient temple ruins. With its exciting features and chance of winning big, this game is sure to become a firm favorite of anyone who gives it a go!</w:t>
      </w:r>
    </w:p>
    <w:p>
      <w:pPr>
        <w:pStyle w:val="Heading2"/>
      </w:pPr>
      <w:r>
        <w:t>Immersive and Stunning Graphics-to-Gameplay Experience</w:t>
      </w:r>
    </w:p>
    <w:p>
      <w:r/>
      <w:r>
        <w:t>This is not your typical Egyptian-themed online slot game. The Book of Ra: Temple of Gold takes you on an adventure into the depths of the South American jungle in search of the golden temples of El Dorado. The graphics are so stunning that if you're not careful, you might just get lost in the immersive experience and forget that you're actually playing a casino game. The soundtrack that accompanies the game is impressive, perfectly capturing the atmosphere of exotic exploration that the game presents.</w:t>
      </w:r>
    </w:p>
    <w:p>
      <w:r/>
      <w:r>
        <w:t>If only there was a way to take a detour and go exploring in real life, but the game will have to do for now.</w:t>
      </w:r>
    </w:p>
    <w:p>
      <w:r/>
      <w:r>
        <w:t>One thing that sets this game apart from other slot games is the way it immerses players into the gameplay experience. You feel like you're a treasure hunter on the hunt for secret treasure, deep in the jungle. With every spin of the reels, you're one step closer to discovering the fabled Temple of Gold.</w:t>
      </w:r>
    </w:p>
    <w:p>
      <w:r/>
      <w:r>
        <w:t>Overall, the graphics and gameplay of the Book of Ra: Temple of Gold is not just impressive, it's sensational. And who knows, maybe one day the creators of the game will create a virtual reality version, so players can fully immerse themselves into the game like never before!</w:t>
      </w:r>
    </w:p>
    <w:p>
      <w:pPr>
        <w:pStyle w:val="Heading2"/>
      </w:pPr>
      <w:r>
        <w:t>Experience an Exciting Adventure with Book of Ra Temple of Gold</w:t>
      </w:r>
    </w:p>
    <w:p>
      <w:r/>
      <w:r>
        <w:t>Hold on to your fedoras, folks! Book of Ra Temple of Gold is a slot game that will have you feeling like Indiana Jones himself. The game has a rich adventure theme that will take you on a journey through ancient temples and sacred ruins. You'll be on the hunt for the mythical city of El Dorado, and the treasures it holds.</w:t>
      </w:r>
    </w:p>
    <w:p>
      <w:r/>
      <w:r>
        <w:t>As you spin the reels, you will be transported to an immersive world of adventure and mystery. The graphics and sound effects are top-notch, creating a realistic atmosphere that will keep you engaged for hours.</w:t>
      </w:r>
    </w:p>
    <w:p>
      <w:r/>
      <w:r>
        <w:t>But be warned: like any good adventure, there are risks involved. You'll encounter dangerous creatures and obstacles along the way, but the rewards make it all worth it. In Book of Ra Temple of Gold, you'll have the chance to win big and uncover treasures beyond your wildest dreams. Only the bravest of players will make it to the end of this journey, but those who do will be handsomely rewarded.</w:t>
      </w:r>
    </w:p>
    <w:p>
      <w:pPr>
        <w:pStyle w:val="Heading2"/>
      </w:pPr>
      <w:r>
        <w:t>Female Protagonist Takes the Lead in Book of Ra: Temple of Gold</w:t>
      </w:r>
    </w:p>
    <w:p>
      <w:r/>
      <w:r>
        <w:t>Get ready to embark on an epic adventure with the brave and daring Indiana Jane! That’s right, the traditional male protagonist has stepped aside and a female protagonist takes center stage in Book of Ra: Temple of Gold. This is a refreshing change for fans of the franchise and it brings a whole new level of excitement to the game.</w:t>
      </w:r>
    </w:p>
    <w:p>
      <w:r/>
      <w:r>
        <w:t>Indiana Jane is a strong and fearless hero, ready to take on any challenge that comes her way. Her wit and intelligence will be put to the test as she navigates through the temple in search of the golden Book of Ra. Her journey is perilous, but with your help, she just might make it out with the treasure.</w:t>
      </w:r>
    </w:p>
    <w:p>
      <w:r/>
      <w:r>
        <w:t>The game developers have done an excellent job in creating a believable and engaging female protagonist. It adds a new dynamic to the game that is both empowering and entertaining. It’s refreshing to see a female character take on the role of a hero in a genre that is typically dominated by male protagonists.</w:t>
      </w:r>
    </w:p>
    <w:p>
      <w:r/>
      <w:r>
        <w:t>Book of Ra: Temple of Gold is a game that offers something for everyone. Whether you’re a fan of the franchise or just looking for a fun new adventure, this game delivers. The female protagonist is just one of the many elements that make this game stand out from the crowd. So buckle up, grab your trusty whip, and get ready to join Indiana Jane on the adventure of a lifetime.</w:t>
      </w:r>
    </w:p>
    <w:p>
      <w:pPr>
        <w:pStyle w:val="Heading2"/>
      </w:pPr>
      <w:r>
        <w:t>In Search of Lost Treasures</w:t>
      </w:r>
    </w:p>
    <w:p>
      <w:r/>
      <w:r>
        <w:t>Are you ready to embark on a thrilling adventure to uncover a long lost treasure? Look no further than Book of Ra Temple of Gold – the ultimate online slot game for treasure hunters! With its stunning graphics and immersive gameplay, this game will not disappoint.</w:t>
      </w:r>
    </w:p>
    <w:p>
      <w:r/>
      <w:r>
        <w:t>Led by the notorious Indiana Jane, players will journey through the dense jungle in search of El Dorado's treasures. Be prepared to encounter obstacles and challenges along the way, but with each spin of the reels, you'll be one step closer to hitting the jackpot!</w:t>
      </w:r>
    </w:p>
    <w:p>
      <w:r/>
      <w:r>
        <w:t>Looking to add a bit more excitement to your game? Book of Ra Temple of Gold offers a range of bonus features, including free spins and a gamble feature, giving you the chance to double your winnings. And, if you're lucky enough to land on the Book of Ra symbol, you'll have the chance to unlock the secrets of the temple and discover even more treasures.</w:t>
      </w:r>
    </w:p>
    <w:p>
      <w:r/>
      <w:r>
        <w:t>So, what are you waiting for? Get ready to channel your inner Indiana Jones and join Jane on her quest in search of lost treasures. With Book of Ra Temple of Gold, you'll enjoy hours of entertainment and the chance to strike it rich!</w:t>
      </w:r>
    </w:p>
    <w:p>
      <w:pPr>
        <w:pStyle w:val="Heading2"/>
      </w:pPr>
      <w:r>
        <w:t>Related Games</w:t>
      </w:r>
    </w:p>
    <w:p>
      <w:r/>
      <w:r>
        <w:t>Book of Ra: Temple of Gold is not the only great slot game out there. There are other Egyptian-themed games, but if you really want to dive deeper into the Book of Ra universe, you can check out Book of Ra Deluxe. It's like Temple of Gold, but with more riches to find! If you're looking for something different but still have that ancient feel to it, then try out Playtech's Age of the Gods slot machines. You can play as the mighty Zeus or the cunning Poseidon and unlock great rewards while you conquer the reels.</w:t>
      </w:r>
    </w:p>
    <w:p>
      <w:r/>
      <w:r>
        <w:t>But let's be honest, none of those games have a temple made of gold. Temple of Gold is where it's at! If you want to experience the thrill of chasing after a temple made of gold all while sitting comfortably in your own home, this is the slot game for you.</w:t>
      </w:r>
    </w:p>
    <w:p>
      <w:r/>
      <w:r>
        <w:t>Just be careful, you might become addicted. Don't worry, there's no shame in seeking help at the Gold Addicts Anonymous group I just made up.</w:t>
      </w:r>
    </w:p>
    <w:p>
      <w:pPr>
        <w:pStyle w:val="Heading2"/>
      </w:pPr>
      <w:r>
        <w:t>FAQ</w:t>
      </w:r>
    </w:p>
    <w:p>
      <w:pPr>
        <w:pStyle w:val="Heading3"/>
      </w:pPr>
      <w:r>
        <w:t>How many paylines are there in Book of Ra: Temple of Gold?</w:t>
      </w:r>
    </w:p>
    <w:p>
      <w:r/>
      <w:r>
        <w:t>This slot machine has 10 paylines that can be adjusted for gameplay with 1, 3, 8, or 10 activated paylines.</w:t>
      </w:r>
    </w:p>
    <w:p>
      <w:pPr>
        <w:pStyle w:val="Heading3"/>
      </w:pPr>
      <w:r>
        <w:t>What is the level of volatility in this slot machine?</w:t>
      </w:r>
    </w:p>
    <w:p>
      <w:r/>
      <w:r>
        <w:t>The Book of Ra: Temple of Gold has a high level of volatility.</w:t>
      </w:r>
    </w:p>
    <w:p>
      <w:pPr>
        <w:pStyle w:val="Heading3"/>
      </w:pPr>
      <w:r>
        <w:t>What is the main feature of this online slot machine?</w:t>
      </w:r>
    </w:p>
    <w:p>
      <w:r/>
      <w:r>
        <w:t>The main feature of this slot machine is triggered by landing 3, 4, or 5 scattered book icons and awards 10 free bonus spins with special expansion symbols that are randomly selected before the start of the feature.</w:t>
      </w:r>
    </w:p>
    <w:p>
      <w:pPr>
        <w:pStyle w:val="Heading3"/>
      </w:pPr>
      <w:r>
        <w:t>Is Book of Ra: Temple of Gold available for real money play?</w:t>
      </w:r>
    </w:p>
    <w:p>
      <w:r/>
      <w:r>
        <w:t>Yes, this game is available for real money play at many online casinos.</w:t>
      </w:r>
    </w:p>
    <w:p>
      <w:pPr>
        <w:pStyle w:val="Heading3"/>
      </w:pPr>
      <w:r>
        <w:t>What is the minimum/maximum bet amount in this slot machine?</w:t>
      </w:r>
    </w:p>
    <w:p>
      <w:r/>
      <w:r>
        <w:t>The minimum and maximum bet amounts are determined by the online casino offering the game.</w:t>
      </w:r>
    </w:p>
    <w:p>
      <w:pPr>
        <w:pStyle w:val="Heading3"/>
      </w:pPr>
      <w:r>
        <w:t>Are there any similar slot machines to Book of Ra: Temple of Gold?</w:t>
      </w:r>
    </w:p>
    <w:p>
      <w:r/>
      <w:r>
        <w:t>Yes, other slot machines in the Book of Ra franchise, including Book of Ra Deluxe, have similar gameplay. Additionally, the Playtech series of Age of the Gods slot machines offers similar themes.</w:t>
      </w:r>
    </w:p>
    <w:p>
      <w:pPr>
        <w:pStyle w:val="Heading3"/>
      </w:pPr>
      <w:r>
        <w:t>Can I expect big jackpots while playing this slot machine?</w:t>
      </w:r>
    </w:p>
    <w:p>
      <w:r/>
      <w:r>
        <w:t>As a high volatility game, the Book of Ra: Temple of Gold offers the potential for big jackpots, but there is no specific information available regarding the size of the prizes on offer.</w:t>
      </w:r>
    </w:p>
    <w:p>
      <w:pPr>
        <w:pStyle w:val="Heading3"/>
      </w:pPr>
      <w:r>
        <w:t>What is the return to player (RTP) percentage in this slot game?</w:t>
      </w:r>
    </w:p>
    <w:p>
      <w:r/>
      <w:r>
        <w:t>The RTP percentage for Book of Ra: Temple of Gold has not been fully released at this time, but is expected to be fair and in line with other Novomatic slot machines.</w:t>
      </w:r>
    </w:p>
    <w:p>
      <w:pPr>
        <w:pStyle w:val="Heading2"/>
      </w:pPr>
      <w:r>
        <w:t>What we like</w:t>
      </w:r>
    </w:p>
    <w:p>
      <w:pPr>
        <w:pStyle w:val="ListBullet"/>
        <w:spacing w:line="240" w:lineRule="auto"/>
        <w:ind w:left="720"/>
      </w:pPr>
      <w:r/>
      <w:r>
        <w:t>Free spins with expanding symbols</w:t>
      </w:r>
    </w:p>
    <w:p>
      <w:pPr>
        <w:pStyle w:val="ListBullet"/>
        <w:spacing w:line="240" w:lineRule="auto"/>
        <w:ind w:left="720"/>
      </w:pPr>
      <w:r/>
      <w:r>
        <w:t>Graphics and immersive gameplay</w:t>
      </w:r>
    </w:p>
    <w:p>
      <w:pPr>
        <w:pStyle w:val="ListBullet"/>
        <w:spacing w:line="240" w:lineRule="auto"/>
        <w:ind w:left="720"/>
      </w:pPr>
      <w:r/>
      <w:r>
        <w:t>Adventure theme</w:t>
      </w:r>
    </w:p>
    <w:p>
      <w:pPr>
        <w:pStyle w:val="ListBullet"/>
        <w:spacing w:line="240" w:lineRule="auto"/>
        <w:ind w:left="720"/>
      </w:pPr>
      <w:r/>
      <w:r>
        <w:t>Female protagonist</w:t>
      </w:r>
    </w:p>
    <w:p>
      <w:pPr>
        <w:pStyle w:val="Heading2"/>
      </w:pPr>
      <w:r>
        <w:t>What we don't like</w:t>
      </w:r>
    </w:p>
    <w:p>
      <w:pPr>
        <w:pStyle w:val="ListBullet"/>
        <w:spacing w:line="240" w:lineRule="auto"/>
        <w:ind w:left="720"/>
      </w:pPr>
      <w:r/>
      <w:r>
        <w:t>High volatility and patience required</w:t>
      </w:r>
    </w:p>
    <w:p>
      <w:pPr>
        <w:pStyle w:val="ListBullet"/>
        <w:spacing w:line="240" w:lineRule="auto"/>
        <w:ind w:left="720"/>
      </w:pPr>
      <w:r/>
      <w:r>
        <w:t>In search of lost treasures</w:t>
      </w:r>
    </w:p>
    <w:p>
      <w:r/>
      <w:r>
        <w:rPr>
          <w:i/>
        </w:rPr>
        <w:t>Prompt: Create a feature image for Book of Ra: Temple of Gold that captures the adventurous spirit of the game while showcasing the happy Maya warrior with glasses in a cartoon style. The feature image should include a jungle background with hints of gold and a temple towering in the distance. The foreground should have the happy Maya warrior holding a treasure chest filled with gold coins while wearing a backpack and a pair of glasses. The warrior should be positioned in a triumphant stance, with one arm raised in celebration. The warrior's clothing should consist of traditional Maya attire with a modern twist as depicted in the game. The image should be in cartoon style, with bold colors and shading to enhance the visual impact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