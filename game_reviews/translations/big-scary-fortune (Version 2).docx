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Scary Fortune Free - Review of Inspired Gaming's Slot Game</w:t>
      </w:r>
    </w:p>
    <w:p>
      <w:r/>
      <w:r>
        <w:rPr>
          <w:b/>
        </w:rPr>
        <w:t>Meta description</w:t>
      </w:r>
      <w:r>
        <w:t>: Read our honest review of Big Scary Fortune, a new Halloween slot game from Inspired Gaming. Play for free and experience its special features.</w:t>
      </w:r>
    </w:p>
    <w:p>
      <w:pPr>
        <w:pStyle w:val="Heading2"/>
      </w:pPr>
      <w:r>
        <w:t>Game Overview</w:t>
      </w:r>
    </w:p>
    <w:p>
      <w:r/>
      <w:r>
        <w:t xml:space="preserve">Looking for a slot game that will send chills down your spine? Then look no further than Big Scary Fortune! The game was released by Inspired Gaming in October 2022, just in time for Halloween. With 5 reels, 3 rows, and 10 paylines, this game is perfect for anyone who loves a good spook. </w:t>
      </w:r>
    </w:p>
    <w:p>
      <w:r/>
      <w:r>
        <w:t>The visuals in Big Scary Fortune are enough to make even the bravest players tremble with fear. From ghosts to pumpkins to other horror symbols, there's no shortage of terrifying images on the reels. But don't worry, this game isn't all scares and no fun. Players can also access a variety of bonus features, such as free spins and a memory matching game.</w:t>
      </w:r>
    </w:p>
    <w:p>
      <w:r/>
      <w:r>
        <w:t>So what are you waiting for? Give Big Scary Fortune a spin and see if you can survive the terror...and maybe even win big while you're at it!</w:t>
      </w:r>
    </w:p>
    <w:p>
      <w:pPr>
        <w:pStyle w:val="Heading2"/>
      </w:pPr>
      <w:r>
        <w:t>Symbols and Paylines</w:t>
      </w:r>
    </w:p>
    <w:p>
      <w:r/>
      <w:r>
        <w:t>Are you ready to face your fears in Big Scary Fortune? This spooky slot game has everything you need to get in the Halloween spirit, from creepy pumpkins to haunting ghosts. But don't worry, you won't be facing them alone - the Scarecrow will be there to help you score some big wins!</w:t>
      </w:r>
      <w:r/>
    </w:p>
    <w:p>
      <w:r/>
      <w:r>
        <w:t>In addition to the wild Scarecrow, the game features a Scatter symbol represented by the eerie Cauldron. Get three or more Cauldrons on the reels, and you'll trigger the bonus game for a chance to win even more rewards. And with 10 paylines available, you'll have plenty of opportunities to strike it lucky.</w:t>
      </w:r>
      <w:r/>
    </w:p>
    <w:p>
      <w:r/>
      <w:r>
        <w:t>The low-value card symbols might not be as frightening as the other symbols, but they still offer decent payouts. Plus, they'll help you stay on budget while you play. And who knows, maybe the black cat will bring you some good luck? I mean, it's not like anyone ever accused a black cat of being unlucky... right?</w:t>
      </w:r>
      <w:r/>
    </w:p>
    <w:p>
      <w:r/>
      <w:r>
        <w:t>Overall, Big Scary Fortune is a fun and spooky addition to any slot game collection. Just don't blame us if you start seeing ghosts in your sleep!</w:t>
      </w:r>
    </w:p>
    <w:p>
      <w:pPr>
        <w:pStyle w:val="Heading2"/>
      </w:pPr>
      <w:r>
        <w:t>Special Features</w:t>
      </w:r>
    </w:p>
    <w:p>
      <w:r/>
      <w:r>
        <w:t>Are you tired of playing slot games where the only thing that happens is you spin the reels and hope for the best? Well, fear not because Big Scary Fortune is here to shake things up with its special features!</w:t>
      </w:r>
    </w:p>
    <w:p>
      <w:r/>
      <w:r>
        <w:t>The Big Scary Fortune Bonus is the most exciting feature of them all, and it's triggered by landing 3, 4, or 5 Cauldrons on the screen. This bonus is like a Halloween party in your living room, where you'll participate in a memory challenge to match 3 Big Pumpkins. Once you've found them, they'll reveal a value of up to x100, which is enough to make any pumpkin lover jump for joy!</w:t>
      </w:r>
    </w:p>
    <w:p>
      <w:r/>
      <w:r>
        <w:t>But wait, there's more! The game also has a Spin Chance feature which allows players to get an extra spin if they don't have enough credits to reach the minimum bet. It's like a mini-lottery, and who doesn't like a bit of extra luck in their lives?</w:t>
      </w:r>
    </w:p>
    <w:p>
      <w:r/>
      <w:r>
        <w:t>Overall, the special features in Big Scary Fortune make this game a worthy addition to any slot game fan's collection. So go on, give it a spin and see if you can find those Big Pumpkins!</w:t>
      </w:r>
    </w:p>
    <w:p>
      <w:pPr>
        <w:pStyle w:val="Heading2"/>
      </w:pPr>
      <w:r>
        <w:t>Betting Range and RTP</w:t>
      </w:r>
    </w:p>
    <w:p>
      <w:r/>
      <w:r>
        <w:t>Looking for a spooky slot game with a wide betting range? Look no further than Big Scary Fortune! With a minimum bet of 0.20 credits and a max bet of 100.00 credits per spin, this game caters to both penny pinchers and high rollers.</w:t>
      </w:r>
    </w:p>
    <w:p>
      <w:r/>
      <w:r>
        <w:t>Now, let's talk numbers. The theoretical return to player, or RTP, is hovering around 94.80%, which is a bit lower than your average Halloween slot machine. But hey, don't be too quick to judge. Big Scary Fortune more than makes up for it with its various special features and potential for generous payouts.</w:t>
      </w:r>
    </w:p>
    <w:p>
      <w:r/>
      <w:r>
        <w:t>So, if you're feeling brave enough to take on this haunted game, grab your favorite candy and settle in for some thrilling spins!</w:t>
      </w:r>
    </w:p>
    <w:p>
      <w:pPr>
        <w:pStyle w:val="Heading2"/>
      </w:pPr>
      <w:r>
        <w:t>Mobile Compatibility</w:t>
      </w:r>
    </w:p>
    <w:p>
      <w:r/>
      <w:r>
        <w:t xml:space="preserve">Do you ever get the feeling that your desktop just isn't enough? Like you need something you can take with you in your pocket to scare the pants off of you on the go? Fear not, because Big Scary Fortune has got you covered. </w:t>
      </w:r>
    </w:p>
    <w:p>
      <w:r/>
      <w:r>
        <w:t>This game is available on any mobile device you can think of, from iOS to Android to Windows Phone - yeah, we're talking to the eight people out there still using Windows Phones. Not only that, but the game is developed using HTML5, which means that you don't have to worry about any pesky downloads - just open your browser and you're ready to go.</w:t>
      </w:r>
    </w:p>
    <w:p>
      <w:r/>
      <w:r>
        <w:t>And don't worry, the mobile version of the game offers all the features and gameplay that you'll find in the desktop version. So now, instead of pretending to work at your desk, you can hide in the bathroom and play Big Scary Fortune to your heart's content. Just don't blame us if your co-workers start to wonder why you're always so jumpy.</w:t>
      </w:r>
    </w:p>
    <w:p>
      <w:pPr>
        <w:pStyle w:val="Heading2"/>
      </w:pPr>
      <w:r>
        <w:t>FAQ</w:t>
      </w:r>
    </w:p>
    <w:p>
      <w:pPr>
        <w:pStyle w:val="Heading3"/>
      </w:pPr>
      <w:r>
        <w:t>Can I play Big Scary Fortune on my mobile phone?</w:t>
      </w:r>
    </w:p>
    <w:p>
      <w:r/>
      <w:r>
        <w:t>Yes, you can play the game on any mobile device that supports HTML5, such as iOS, Android, and Windows Phone.</w:t>
      </w:r>
    </w:p>
    <w:p>
      <w:pPr>
        <w:pStyle w:val="Heading3"/>
      </w:pPr>
      <w:r>
        <w:t>What is the RTP of Big Scary Fortune?</w:t>
      </w:r>
    </w:p>
    <w:p>
      <w:r/>
      <w:r>
        <w:t>The theoretical return to player is around 94.80%, which is slightly below the average for Halloween slot games.</w:t>
      </w:r>
    </w:p>
    <w:p>
      <w:pPr>
        <w:pStyle w:val="Heading3"/>
      </w:pPr>
      <w:r>
        <w:t>What is the Spin Chance feature?</w:t>
      </w:r>
    </w:p>
    <w:p>
      <w:r/>
      <w:r>
        <w:t>The Spin Chance feature allows you to spin the slot when your balance is less than the minimum bet for a chance to win an extra spin.</w:t>
      </w:r>
    </w:p>
    <w:p>
      <w:pPr>
        <w:pStyle w:val="Heading3"/>
      </w:pPr>
      <w:r>
        <w:t>What are the betting options for Big Scary Fortune?</w:t>
      </w:r>
    </w:p>
    <w:p>
      <w:r/>
      <w:r>
        <w:t>You can place bets from a minimum of 0.20 credits up to a maximum of 100.00 credits per spin.</w:t>
      </w:r>
    </w:p>
    <w:p>
      <w:pPr>
        <w:pStyle w:val="Heading3"/>
      </w:pPr>
      <w:r>
        <w:t>What are the special features of Big Scary Fortune?</w:t>
      </w:r>
    </w:p>
    <w:p>
      <w:r/>
      <w:r>
        <w:t>The game has a Big Scary Fortune Bonus feature triggered by landing 3, 4, or 5 Cauldrons, as well as a Spin Chance feature that allows you to spin when your balance is low.</w:t>
      </w:r>
    </w:p>
    <w:p>
      <w:pPr>
        <w:pStyle w:val="Heading3"/>
      </w:pPr>
      <w:r>
        <w:t>What is the theme of Big Scary Fortune?</w:t>
      </w:r>
    </w:p>
    <w:p>
      <w:r/>
      <w:r>
        <w:t>The game has a Halloween theme with spooky symbols such as ghosts, pumpkins, and black cats.</w:t>
      </w:r>
    </w:p>
    <w:p>
      <w:pPr>
        <w:pStyle w:val="Heading3"/>
      </w:pPr>
      <w:r>
        <w:t>Who developed Big Scary Fortune?</w:t>
      </w:r>
    </w:p>
    <w:p>
      <w:r/>
      <w:r>
        <w:t>Big Scary Fortune is developed by Inspired Gaming, a reliable software provider with over 160 online slot games in their catalog.</w:t>
      </w:r>
    </w:p>
    <w:p>
      <w:pPr>
        <w:pStyle w:val="Heading3"/>
      </w:pPr>
      <w:r>
        <w:t>What is the wild symbol in Big Scary Fortune?</w:t>
      </w:r>
    </w:p>
    <w:p>
      <w:r/>
      <w:r>
        <w:t>The wild symbol is the Scarecrow, which only appears on all reels in the bonus game.</w:t>
      </w:r>
    </w:p>
    <w:p>
      <w:pPr>
        <w:pStyle w:val="Heading2"/>
      </w:pPr>
      <w:r>
        <w:t>What we like</w:t>
      </w:r>
    </w:p>
    <w:p>
      <w:pPr>
        <w:pStyle w:val="ListBullet"/>
        <w:spacing w:line="240" w:lineRule="auto"/>
        <w:ind w:left="720"/>
      </w:pPr>
      <w:r/>
      <w:r>
        <w:t>Spooky Halloween theme</w:t>
      </w:r>
    </w:p>
    <w:p>
      <w:pPr>
        <w:pStyle w:val="ListBullet"/>
        <w:spacing w:line="240" w:lineRule="auto"/>
        <w:ind w:left="720"/>
      </w:pPr>
      <w:r/>
      <w:r>
        <w:t>Access to multiple bonus features</w:t>
      </w:r>
    </w:p>
    <w:p>
      <w:pPr>
        <w:pStyle w:val="ListBullet"/>
        <w:spacing w:line="240" w:lineRule="auto"/>
        <w:ind w:left="720"/>
      </w:pPr>
      <w:r/>
      <w:r>
        <w:t>Playable on mobile devices</w:t>
      </w:r>
    </w:p>
    <w:p>
      <w:pPr>
        <w:pStyle w:val="ListBullet"/>
        <w:spacing w:line="240" w:lineRule="auto"/>
        <w:ind w:left="720"/>
      </w:pPr>
      <w:r/>
      <w:r>
        <w:t>Spin Chance feature for an extra chance</w:t>
      </w:r>
    </w:p>
    <w:p>
      <w:pPr>
        <w:pStyle w:val="Heading2"/>
      </w:pPr>
      <w:r>
        <w:t>What we don't like</w:t>
      </w:r>
    </w:p>
    <w:p>
      <w:pPr>
        <w:pStyle w:val="ListBullet"/>
        <w:spacing w:line="240" w:lineRule="auto"/>
        <w:ind w:left="720"/>
      </w:pPr>
      <w:r/>
      <w:r>
        <w:t>Lower RTP compared to other Halloween slots</w:t>
      </w:r>
    </w:p>
    <w:p>
      <w:pPr>
        <w:pStyle w:val="ListBullet"/>
        <w:spacing w:line="240" w:lineRule="auto"/>
        <w:ind w:left="720"/>
      </w:pPr>
      <w:r/>
      <w:r>
        <w:t>Limited paylines</w:t>
      </w:r>
    </w:p>
    <w:p>
      <w:r/>
      <w:r>
        <w:rPr>
          <w:i/>
        </w:rPr>
        <w:t>Prompt: Create a feature image for Big Scary Fortune that features a happy Maya warrior with glasses in cartoon style. The image should be eye-catching and show the warrior interacting with the spooky elements of the game, such as ghosts and pumpkins. The background should be dark and eerie to match the theme of the game. Make sure that the Maya warrior looks excited and ready to win big while playing Big Scary Fortune.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