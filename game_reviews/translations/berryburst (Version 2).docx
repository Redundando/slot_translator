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Berry Burst for Free - Exciting Cluster Pays Slot Machine</w:t>
      </w:r>
    </w:p>
    <w:p>
      <w:r/>
      <w:r>
        <w:rPr>
          <w:b/>
        </w:rPr>
        <w:t>Meta description</w:t>
      </w:r>
      <w:r>
        <w:t>: Discover our review of Berry Burst, an innovative slot machine with cluster pays, free spins, and excellent graphics. Play now for free.</w:t>
      </w:r>
    </w:p>
    <w:p>
      <w:pPr>
        <w:pStyle w:val="Heading2"/>
      </w:pPr>
      <w:r>
        <w:t>GAMEPLAY MECHANICS AND WINNING CHANCES</w:t>
      </w:r>
    </w:p>
    <w:p>
      <w:r/>
      <w:r>
        <w:t>Are you ready to burst with excitement? NetEnt's Berry Burst manages to unite traditional and innovative elements in its gameplay. The 5*3 reels transform traditional combinations into similar scatters, creating clusters of adjacent symbols vertically or horizontally, thus allowing more winning probabilities. It's like a fruit salad of winning possibilities!</w:t>
      </w:r>
    </w:p>
    <w:p>
      <w:r/>
      <w:r>
        <w:t xml:space="preserve">If you're a risk taker, this game might be perfect for you. Berry Burst's winning chances are higher than average due to its unique gameplay mechanics. The slot machine also features Wild symbols (a cube) and free spins. It's like taking a bite of a juicy berry, it's sweet and satisfying! </w:t>
      </w:r>
    </w:p>
    <w:p>
      <w:r/>
      <w:r>
        <w:t>The Wild symbol is simply incredible – it can transform into any other symbol to complete your winning combinations. It's like giving your winning potential an extra boost of energy – the kind of energy you get from drinking a berry smoothie!</w:t>
      </w:r>
    </w:p>
    <w:p>
      <w:pPr>
        <w:pStyle w:val="Heading2"/>
      </w:pPr>
      <w:r>
        <w:t>Visual Design and Interface</w:t>
      </w:r>
    </w:p>
    <w:p>
      <w:r/>
      <w:r>
        <w:t>Berry Burst is like a delicious fruit salad for the eyes! The vibrant colors of the fruits combined with their stunning illustrations will make your mouth water. You almost forget that you are playing a slot machine! The graphics are so cartoonish and detailed that you will feel like you are part of an animated movie. If you are not careful, you will find yourself trying to reach for the fruits on the screen!</w:t>
      </w:r>
    </w:p>
    <w:p>
      <w:r/>
      <w:r>
        <w:t>But don't be fooled by the cute and cuddly interface; this machine means business. Unlike the flashy and complicated slots that make you dizzy, Berry Burst's interface is straightforward and minimalistic. You won't need a degree in rocket science to play this game! Everything you need is right there, in clear, neat, and readable typography, without any unnecessary distractions.</w:t>
      </w:r>
    </w:p>
    <w:p>
      <w:r/>
      <w:r>
        <w:t>Oh, and let's not forget the music. The background music of Berry Burst is the perfect complement to the delightful imagery. It's varied and lively, and it will keep you tapping your foot while you play. You might even hum along without realizing it! But don't worry, no one is judging you here. It's a free zone.</w:t>
      </w:r>
    </w:p>
    <w:p>
      <w:pPr>
        <w:pStyle w:val="Heading2"/>
      </w:pPr>
      <w:r>
        <w:t>Get Wild and Spin for Free</w:t>
      </w:r>
    </w:p>
    <w:p>
      <w:r/>
      <w:r>
        <w:t>Looking for a fun and exciting online slot game? Look no further than Berryburst! This game is jam-packed with opportunities for players to win big, thanks to its Wild symbols and free spins feature.</w:t>
      </w:r>
      <w:r/>
    </w:p>
    <w:p>
      <w:r/>
      <w:r>
        <w:t>Let's start with the Wilds. These cube symbols can substitute for any other symbol on the reels, creating more opportunities for players to score big wins. But Wilds aren't just useful for creating winning combinations - they're also a fun way to mix things up and keep the game interesting.</w:t>
      </w:r>
      <w:r/>
    </w:p>
    <w:p>
      <w:r/>
      <w:r>
        <w:t>And just when you thought things couldn't get any better, Berryburst also offers a free spins feature. Triggered when players land three or more Scatters (represented by the ice cube symbol), free spins allow players to spin the reels without having to place additional bets. Not only does this mean players can extend their gameplay, but it also increases their chances of winning even more prizes.</w:t>
      </w:r>
      <w:r/>
    </w:p>
    <w:p>
      <w:r/>
      <w:r>
        <w:t>But let's not forget that Wilds and free spins aren't the only features that make Berryburst a standout slot game. The vibrant graphics and upbeat soundtrack create a playful and enjoyable atmosphere, making it a fun option for both new players and seasoned pros.</w:t>
      </w:r>
      <w:r/>
    </w:p>
    <w:p>
      <w:r/>
      <w:r>
        <w:t>So if you're looking for a slot game that's wild and free, give Berryburst a spin today. Who knows? You could be the next lucky winner to hit it big!</w:t>
      </w:r>
    </w:p>
    <w:p>
      <w:pPr>
        <w:pStyle w:val="Heading2"/>
      </w:pPr>
      <w:r>
        <w:t>How Does Berry Burst Compare to Other Fruit-Themed Online Slots?</w:t>
      </w:r>
    </w:p>
    <w:p>
      <w:r/>
      <w:r>
        <w:t>Berry Burst may not be the only fruit-themed online slot game out there, but it certainly is one of the best. Its superb design, smooth gameplay, and exceptional quality make it stand out amidst other titles with a similar theme.</w:t>
      </w:r>
    </w:p>
    <w:p>
      <w:r/>
      <w:r>
        <w:t>Of course, there are other fruit-themed games in circulation from the same developers such as Lost Relics and Clockwork Oranges. But, there are also other games out there like 4 Reel King and Double Stacks. Nevertheless, Berry Burst remains a strong contender in this category.</w:t>
      </w:r>
    </w:p>
    <w:p>
      <w:r/>
      <w:r>
        <w:t>As a matter of fact, there might be so many fruit-themed online slots that it’s hard to keep count! However, Berry Burst is not your average fruit-themed game. It is a burst of juicy action with vibrant colors and exciting sound effects. Playing Berry Burst is an experience to be savored!</w:t>
      </w:r>
    </w:p>
    <w:p>
      <w:pPr>
        <w:pStyle w:val="Heading2"/>
      </w:pPr>
      <w:r>
        <w:t>Developer (NetEnt)</w:t>
      </w:r>
    </w:p>
    <w:p>
      <w:r/>
      <w:r>
        <w:t>Are you ready to burst with excitement? 'Cause that's exactly what you'll feel when you play Berry Burst, a fruit-themed slot game from NetEnt - one of the most respected and popular software providers in the iGaming industry!</w:t>
      </w:r>
    </w:p>
    <w:p>
      <w:r/>
      <w:r>
        <w:t>It's not hard to see why NetEnt has been creating online casino games for over 20 years now. With its commitment to quality and innovation, the company has won numerous awards and expanded its portfolio to include slots, table games, live casino games, and more. It's like the Willy Wonka of the online casino world, constantly churning out delicious treats that will satisfy even the most demanding of players!</w:t>
      </w:r>
    </w:p>
    <w:p>
      <w:r/>
      <w:r>
        <w:t>Of course, one of the most important things when it comes to online gambling is security and fairness. And you can trust NetEnt to deliver in these regards as well. The company obtains licenses from reputable authorities, ensuring that its products are safe and secure to use. Plus, it's committed to creating responsible and enjoyable gambling experiences for all its customers. So you can rest assured that when you play Berry Burst, you're playing a game that's been created with your well-being in mind.</w:t>
      </w:r>
    </w:p>
    <w:p>
      <w:pPr>
        <w:pStyle w:val="Heading2"/>
      </w:pPr>
      <w:r>
        <w:t>FAQ</w:t>
      </w:r>
    </w:p>
    <w:p>
      <w:pPr>
        <w:pStyle w:val="Heading3"/>
      </w:pPr>
      <w:r>
        <w:t>What is the cluster system in Berry Burst?</w:t>
      </w:r>
    </w:p>
    <w:p>
      <w:r/>
      <w:r>
        <w:t>The cluster system means that it is no longer necessary for the combination to follow a precise line to be a winner, but it is sufficient for a certain number of identical symbols to be adjacent to each other vertically or horizontally.</w:t>
      </w:r>
    </w:p>
    <w:p>
      <w:pPr>
        <w:pStyle w:val="Heading3"/>
      </w:pPr>
      <w:r>
        <w:t>What is the Wild Symbol in Berry Burst?</w:t>
      </w:r>
    </w:p>
    <w:p>
      <w:r/>
      <w:r>
        <w:t>The Wild Symbol in Berry Burst is represented by a cube shape, which can substitute other symbols and help create more winning combinations.</w:t>
      </w:r>
    </w:p>
    <w:p>
      <w:pPr>
        <w:pStyle w:val="Heading3"/>
      </w:pPr>
      <w:r>
        <w:t>What is the minimum and maximum bet in Berry Burst?</w:t>
      </w:r>
    </w:p>
    <w:p>
      <w:r/>
      <w:r>
        <w:t>The minimum bet in Berry Burst is 0.10 coins and the maximum bet is 200 coins, which makes it suitable for both low and high rollers.</w:t>
      </w:r>
    </w:p>
    <w:p>
      <w:pPr>
        <w:pStyle w:val="Heading3"/>
      </w:pPr>
      <w:r>
        <w:t>Can Berry Burst be played on mobile devices?</w:t>
      </w:r>
    </w:p>
    <w:p>
      <w:r/>
      <w:r>
        <w:t>Yes, Berry Burst is fully optimized for mobile devices, so players can enjoy the game on their smartphones or tablets without any issue.</w:t>
      </w:r>
    </w:p>
    <w:p>
      <w:pPr>
        <w:pStyle w:val="Heading3"/>
      </w:pPr>
      <w:r>
        <w:t>What is the RTP of Berry Burst?</w:t>
      </w:r>
    </w:p>
    <w:p>
      <w:r/>
      <w:r>
        <w:t>The RTP of Berry Burst is 96.56%, which is above the industry average and makes it a fair game to play.</w:t>
      </w:r>
    </w:p>
    <w:p>
      <w:pPr>
        <w:pStyle w:val="Heading3"/>
      </w:pPr>
      <w:r>
        <w:t>Is Berry Burst a high or low variance game?</w:t>
      </w:r>
    </w:p>
    <w:p>
      <w:r/>
      <w:r>
        <w:t>Berry Burst is a low variance game, which means that players can expect to win frequent, but relatively small payouts.</w:t>
      </w:r>
    </w:p>
    <w:p>
      <w:pPr>
        <w:pStyle w:val="Heading3"/>
      </w:pPr>
      <w:r>
        <w:t>What other similar games can be played to Berry Burst?</w:t>
      </w:r>
    </w:p>
    <w:p>
      <w:r/>
      <w:r>
        <w:t>Other similar games to Berry Burst include Lost Relics, Clockwork Oranges, 4 Reel King, and Double Stacks, among others.</w:t>
      </w:r>
    </w:p>
    <w:p>
      <w:pPr>
        <w:pStyle w:val="Heading3"/>
      </w:pPr>
      <w:r>
        <w:t>Are there any bonus features in Berry Burst?</w:t>
      </w:r>
    </w:p>
    <w:p>
      <w:r/>
      <w:r>
        <w:t>Yes, Berry Burst offers a free spins bonus feature, which can be triggered by landing three or more scatter symbols on the reels.</w:t>
      </w:r>
    </w:p>
    <w:p>
      <w:pPr>
        <w:pStyle w:val="Heading2"/>
      </w:pPr>
      <w:r>
        <w:t>What we like</w:t>
      </w:r>
    </w:p>
    <w:p>
      <w:pPr>
        <w:pStyle w:val="ListBullet"/>
        <w:spacing w:line="240" w:lineRule="auto"/>
        <w:ind w:left="720"/>
      </w:pPr>
      <w:r/>
      <w:r>
        <w:t>Innovative gameplay mechanics with cluster pays and scatters</w:t>
      </w:r>
    </w:p>
    <w:p>
      <w:pPr>
        <w:pStyle w:val="ListBullet"/>
        <w:spacing w:line="240" w:lineRule="auto"/>
        <w:ind w:left="720"/>
      </w:pPr>
      <w:r/>
      <w:r>
        <w:t>Excellent visual design and appealing graphics</w:t>
      </w:r>
    </w:p>
    <w:p>
      <w:pPr>
        <w:pStyle w:val="ListBullet"/>
        <w:spacing w:line="240" w:lineRule="auto"/>
        <w:ind w:left="720"/>
      </w:pPr>
      <w:r/>
      <w:r>
        <w:t>Features both Wild symbols and free spins</w:t>
      </w:r>
    </w:p>
    <w:p>
      <w:pPr>
        <w:pStyle w:val="ListBullet"/>
        <w:spacing w:line="240" w:lineRule="auto"/>
        <w:ind w:left="720"/>
      </w:pPr>
      <w:r/>
      <w:r>
        <w:t>Developed by a trusted and experienced provider</w:t>
      </w:r>
    </w:p>
    <w:p>
      <w:pPr>
        <w:pStyle w:val="Heading2"/>
      </w:pPr>
      <w:r>
        <w:t>What we don't like</w:t>
      </w:r>
    </w:p>
    <w:p>
      <w:pPr>
        <w:pStyle w:val="ListBullet"/>
        <w:spacing w:line="240" w:lineRule="auto"/>
        <w:ind w:left="720"/>
      </w:pPr>
      <w:r/>
      <w:r>
        <w:t>Not a unique fruit-themed slot machine</w:t>
      </w:r>
    </w:p>
    <w:p>
      <w:pPr>
        <w:pStyle w:val="ListBullet"/>
        <w:spacing w:line="240" w:lineRule="auto"/>
        <w:ind w:left="720"/>
      </w:pPr>
      <w:r/>
      <w:r>
        <w:t>May be challenging for players not familiar with cluster pays</w:t>
      </w:r>
    </w:p>
    <w:p>
      <w:r/>
      <w:r>
        <w:rPr>
          <w:i/>
        </w:rPr>
        <w:t>Prompt: Create a feature image for Berryburst that captures the essence of the game. The image should be in cartoon-style and feature a happy Maya warrior with glasses. The warrior should be surrounded by various fruits exploding from behind as a symbol of the game's sweet and flavorful theme. The image should convey the excitement and joy of playing Berryburst while also highlighting its fruit-inspired roots. Make sure to use bright, bold colors that pop and draw the viewer's attention. The image size should be suitable for use on online platforms such as social media, blogs, and casino websites.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