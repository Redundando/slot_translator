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Magic Portals Free - Slot Review &amp; Gameplay Features</w:t>
      </w:r>
    </w:p>
    <w:p>
      <w:pPr>
        <w:pStyle w:val="Heading2"/>
      </w:pPr>
      <w:r>
        <w:t>Get Ready to be Spellbound! Discover the Magic behind Magic Portals!</w:t>
      </w:r>
    </w:p>
    <w:p>
      <w:r/>
      <w:r>
        <w:t>If you're on the lookout for a high-quality slot game that packs a magical punch, Magic Portals should definitely be on your radar!</w:t>
      </w:r>
    </w:p>
    <w:p>
      <w:r/>
      <w:r>
        <w:t>This 5x3 slot has 25 pay lines and medium volatility, making it perfect for players who enjoy steady wins mixed with a little risk.</w:t>
      </w:r>
    </w:p>
    <w:p>
      <w:r/>
      <w:r>
        <w:t>With an impressive RTP of 96.6%, Magic Portals comes with several innovative features that add to the game's exciting gameplay mechanics. Two purple spheres on opposite sides of the grid transform into Wild symbols when matching symbols appear in both of them, increasing the value of these symbols significantly! Plus, two 'Free Spins' symbols appearing in the spheres unlock the coveted bonus mode for even bigger wins!</w:t>
      </w:r>
    </w:p>
    <w:p>
      <w:r/>
      <w:r>
        <w:t>So go ahead, give Magic Portals a spin, and let the magic take over! Just be careful not to get too bewitched!</w:t>
      </w:r>
    </w:p>
    <w:p>
      <w:pPr>
        <w:pStyle w:val="Heading2"/>
      </w:pPr>
      <w:r>
        <w:t>Experience the Enchanting Visuals and Theme of Magic Portals</w:t>
      </w:r>
    </w:p>
    <w:p>
      <w:r/>
      <w:r>
        <w:t xml:space="preserve">Hocus Pocus and abracadabra! Step into a magical realm of sorcery and delight with Magic Portals! This enchanted slot game boasts a stunning starry night backdrop and is populated by supernatural beings, conjurers, sorceresses, and orbs that symbolize the various elemental spells. </w:t>
      </w:r>
    </w:p>
    <w:p>
      <w:r/>
      <w:r>
        <w:t>Get ready for an otherworldly sound experience with percussion and relaxing beats that gives you a sense of calmness while you hit the spin. But beware of the boisterous sounds that come with winning big - the kind that might wake up a sleeping dragon, so you better have your volume buttons handy!</w:t>
      </w:r>
    </w:p>
    <w:p>
      <w:pPr>
        <w:pStyle w:val="Heading2"/>
      </w:pPr>
      <w:r>
        <w:t>Let's Talk Numbers: RTP and Volatility of Magic Portals</w:t>
      </w:r>
    </w:p>
    <w:p>
      <w:r/>
      <w:r>
        <w:t>Well well well, isn't Magic Portals feeling generous with an RTP of 96.6%? You know what that means - more chances to win big bucks (or coins, but let's pretend they're real money for a moment)!</w:t>
      </w:r>
    </w:p>
    <w:p>
      <w:r/>
      <w:r>
        <w:t>But wait, there's more! Magic Portals also offers a medium level of volatility, giving players a mix of regular and larger payouts. So you won't have to sell a kidney to keep playing, but you also won't be stuck winning a happy meal every other turn.</w:t>
      </w:r>
    </w:p>
    <w:p>
      <w:r/>
      <w:r>
        <w:t>The combination of these two factors makes Magic Portals a game that everyone can enjoy. It keeps you on your toes and makes the reward even sweeter. What a magical experience indeed!</w:t>
      </w:r>
    </w:p>
    <w:p>
      <w:pPr>
        <w:pStyle w:val="Heading2"/>
      </w:pPr>
      <w:r>
        <w:t>Experience the Magic of Wild Symbols and Bonus Modes</w:t>
      </w:r>
    </w:p>
    <w:p>
      <w:r/>
      <w:r>
        <w:t>Get ready for some mystical gaming fun as we delve into the world of Magic Portals! The Wild symbols in this slot game are like wizards, they have the power to transform other symbols in the game and increase your chances of winning. What's cooler than a game with magic symbols that come to life? Nothing, that's what.</w:t>
      </w:r>
    </w:p>
    <w:p>
      <w:r/>
      <w:r>
        <w:t>If you're after some freebies, the game also offers a Free Spins mode that'll awaken the inner high roller in you. All it takes is two 'Free Spins' symbols to come alive in the game's magic spheres, and boom! You're on your way to some serious winnings. Trust us - this feature is not to be missed - it's like finding the pot of gold at the end of the rainbow.</w:t>
      </w:r>
    </w:p>
    <w:p>
      <w:pPr>
        <w:pStyle w:val="Heading2"/>
      </w:pPr>
      <w:r>
        <w:t>How Magic Portals Stacks Up Against Other Magic-Themed Slot Games</w:t>
      </w:r>
    </w:p>
    <w:p>
      <w:r/>
      <w:r>
        <w:t>Looking to add some magic to your online slot gaming experience? Magic Portals is an enchanting classic magic-themed slot game that takes you on a journey through the world of wizards and witches. And let's be real, who doesn't love a bit of magic?</w:t>
      </w:r>
      <w:r>
        <w:t xml:space="preserve"> </w:t>
      </w:r>
    </w:p>
    <w:p>
      <w:r/>
      <w:r>
        <w:t>While there are plenty of magic-themed online slot games out there, Magic Portals truly stands out with its unique and engaging gameplay. It's like a magic show but better, because you can actually win some real money!</w:t>
      </w:r>
      <w:r>
        <w:t xml:space="preserve"> </w:t>
      </w:r>
    </w:p>
    <w:p>
      <w:r/>
      <w:r>
        <w:t>Some other magic-themed slot games that are worth a play include Irish Magic by IGT, Rainforest Magic by Play'n Go, and Magic Maid Cafe! by NetEnt. But let's be honest, none of those games have the same magical spark and charm as Magic Portals!</w:t>
      </w:r>
    </w:p>
    <w:p>
      <w:pPr>
        <w:pStyle w:val="Heading2"/>
      </w:pPr>
      <w:r>
        <w:t>FAQ</w:t>
      </w:r>
    </w:p>
    <w:p>
      <w:pPr>
        <w:pStyle w:val="Heading3"/>
      </w:pPr>
      <w:r>
        <w:t>What is Magic Portals?</w:t>
      </w:r>
    </w:p>
    <w:p>
      <w:r/>
      <w:r>
        <w:t>Magic Portals is an online slot game that explores the world of magic and features supernatural creatures, wizards, and witches.</w:t>
      </w:r>
    </w:p>
    <w:p>
      <w:pPr>
        <w:pStyle w:val="Heading3"/>
      </w:pPr>
      <w:r>
        <w:t>What is the visual and musical aspect of Magic Portals?</w:t>
      </w:r>
    </w:p>
    <w:p>
      <w:r/>
      <w:r>
        <w:t>Magic Portals has an atmospheric vibe with a starry sky as the backdrop, symbols that evoke arcane circles, and music made of percussion and relaxing sounds.</w:t>
      </w:r>
    </w:p>
    <w:p>
      <w:pPr>
        <w:pStyle w:val="Heading3"/>
      </w:pPr>
      <w:r>
        <w:t>What type of slot game is Magic Portals?</w:t>
      </w:r>
    </w:p>
    <w:p>
      <w:r/>
      <w:r>
        <w:t>Magic Portals is a classic 5*3 slot game with medium volatility and twenty-five pay lines.</w:t>
      </w:r>
    </w:p>
    <w:p>
      <w:pPr>
        <w:pStyle w:val="Heading3"/>
      </w:pPr>
      <w:r>
        <w:t>What is the RTP of Magic Portals?</w:t>
      </w:r>
    </w:p>
    <w:p>
      <w:r/>
      <w:r>
        <w:t>The RTP (return to player) of Magic Portals is 96.6%.</w:t>
      </w:r>
    </w:p>
    <w:p>
      <w:pPr>
        <w:pStyle w:val="Heading3"/>
      </w:pPr>
      <w:r>
        <w:t>What is the unique feature of Magic Portals?</w:t>
      </w:r>
    </w:p>
    <w:p>
      <w:r/>
      <w:r>
        <w:t>The unique feature of Magic Portals is the two purple spheres that become Wild symbols and provide great value to minor winning symbols.</w:t>
      </w:r>
    </w:p>
    <w:p>
      <w:pPr>
        <w:pStyle w:val="Heading3"/>
      </w:pPr>
      <w:r>
        <w:t>What happens when two 'Free Spins' symbols appear in the purple spheres of Magic Portals?</w:t>
      </w:r>
    </w:p>
    <w:p>
      <w:r/>
      <w:r>
        <w:t>When two 'Free Spins' symbols appear in the purple spheres of Magic Portals, the player gains access to the corresponding bonus mode for the chance to aim for higher winnings.</w:t>
      </w:r>
    </w:p>
    <w:p>
      <w:pPr>
        <w:pStyle w:val="Heading3"/>
      </w:pPr>
      <w:r>
        <w:t>What are some similar slot games to Magic Portals?</w:t>
      </w:r>
    </w:p>
    <w:p>
      <w:r/>
      <w:r>
        <w:t>Similar slot games to Magic Portals include Irish Magic by IGT, Rainforest Magic by Play'n Go, and Magic Maid Cafe! also by NetEnt.</w:t>
      </w:r>
    </w:p>
    <w:p>
      <w:pPr>
        <w:pStyle w:val="Heading3"/>
      </w:pPr>
      <w:r>
        <w:t>What tips should I keep in mind while playing Magic Portals?</w:t>
      </w:r>
    </w:p>
    <w:p>
      <w:r/>
      <w:r>
        <w:t>While playing Magic Portals, keep the computer or phone volume at medium levels as the sounds related to the winnings are quite loud compared to the light background music.</w:t>
      </w:r>
    </w:p>
    <w:p>
      <w:pPr>
        <w:pStyle w:val="Heading2"/>
      </w:pPr>
      <w:r>
        <w:t>What we like</w:t>
      </w:r>
    </w:p>
    <w:p>
      <w:pPr>
        <w:pStyle w:val="ListBullet"/>
        <w:spacing w:line="240" w:lineRule="auto"/>
        <w:ind w:left="720"/>
      </w:pPr>
      <w:r/>
      <w:r>
        <w:t>Innovative Wild symbols feature</w:t>
      </w:r>
    </w:p>
    <w:p>
      <w:pPr>
        <w:pStyle w:val="ListBullet"/>
        <w:spacing w:line="240" w:lineRule="auto"/>
        <w:ind w:left="720"/>
      </w:pPr>
      <w:r/>
      <w:r>
        <w:t>Free Spins bonus mode</w:t>
      </w:r>
    </w:p>
    <w:p>
      <w:pPr>
        <w:pStyle w:val="ListBullet"/>
        <w:spacing w:line="240" w:lineRule="auto"/>
        <w:ind w:left="720"/>
      </w:pPr>
      <w:r/>
      <w:r>
        <w:t>High-quality graphics and sound effects</w:t>
      </w:r>
    </w:p>
    <w:p>
      <w:pPr>
        <w:pStyle w:val="ListBullet"/>
        <w:spacing w:line="240" w:lineRule="auto"/>
        <w:ind w:left="720"/>
      </w:pPr>
      <w:r/>
      <w:r>
        <w:t>Reasonable RTP and medium volatility</w:t>
      </w:r>
    </w:p>
    <w:p>
      <w:pPr>
        <w:pStyle w:val="Heading2"/>
      </w:pPr>
      <w:r>
        <w:t>What we don't like</w:t>
      </w:r>
    </w:p>
    <w:p>
      <w:pPr>
        <w:pStyle w:val="ListBullet"/>
        <w:spacing w:line="240" w:lineRule="auto"/>
        <w:ind w:left="720"/>
      </w:pPr>
      <w:r/>
      <w:r>
        <w:t>Loud sound effects</w:t>
      </w:r>
    </w:p>
    <w:p>
      <w:pPr>
        <w:pStyle w:val="ListBullet"/>
        <w:spacing w:line="240" w:lineRule="auto"/>
        <w:ind w:left="720"/>
      </w:pPr>
      <w:r/>
      <w:r>
        <w:t>No progressive jackpot feature</w:t>
      </w:r>
    </w:p>
    <w:p>
      <w:r/>
      <w:r>
        <w:rPr>
          <w:b/>
        </w:rPr>
        <w:t>Play Magic Portals Free - Slot Review &amp; Gameplay Features</w:t>
      </w:r>
    </w:p>
    <w:p>
      <w:r/>
      <w:r>
        <w:rPr>
          <w:i/>
        </w:rPr>
        <w:t>Explore magic and win big with Magic Portals. Review includes gameplay mechanics, visuals, RTP, and pro &amp; cons. Play Magic Portals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