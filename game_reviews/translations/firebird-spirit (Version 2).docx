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Spirit for Free - Slot Game Review</w:t>
      </w:r>
    </w:p>
    <w:p>
      <w:pPr>
        <w:pStyle w:val="Heading2"/>
      </w:pPr>
      <w:r>
        <w:t>Get Fired Up with Firebird Spirit's Gameplay Mechanics and Features</w:t>
      </w:r>
    </w:p>
    <w:p>
      <w:r/>
      <w:r>
        <w:t>Buckle up and get ready for an unforgettable ride with Firebird Spirit's gameplay mechanics and features. This online slot game is jam-packed with excitement, offering an extra-large game grid with 6 reels and 5 rows. With an incredible 1,875 ways to win, you'll be on the edge of your seat as you watch those adjacent symbols align and bring you closer to a big win. And if you think that's impressive, wait till you hear about the betting range - it goes from a minimum of € 0.25 to a maximum of € 125, allowing you to bet according to your budget.</w:t>
      </w:r>
      <w:r/>
    </w:p>
    <w:p>
      <w:r/>
      <w:r>
        <w:t>But that's not all - Firebird Spirit also comes equipped with an Autoplay function, perfect for those who want to sit back and watch the game unfold. Beware though, the volatility is high, which means the game packs a punch but also means you'll need to be patient when waiting for those big wins. However, with a theoretical return to the player (RTP) of 95%, it's worth sticking around.</w:t>
      </w:r>
      <w:r/>
    </w:p>
    <w:p>
      <w:r/>
      <w:r>
        <w:t xml:space="preserve">What really sets Firebird Spirit apart is the new Connect &amp; Collect function. This feature allows you to collect even bigger wins by linking the various progressive symbols that appear on the reels - the more you link, the bigger the payout. It's like building a chain reaction, but instead of explosions, you get cash! </w:t>
      </w:r>
      <w:r/>
    </w:p>
    <w:p>
      <w:r/>
      <w:r>
        <w:t xml:space="preserve">Firebird Spirit doesn't disappoint when it comes to gameplay mechanics and features. With a high betting range, Autoplay function, high volatility, and the new Connect &amp; Collect function, it's a game that's sure to keep you entertained for hours. So, what are you waiting for? Give Firebird Spirit a spin and see if your luck is on fire! </w:t>
      </w:r>
    </w:p>
    <w:p>
      <w:pPr>
        <w:pStyle w:val="Heading2"/>
      </w:pPr>
      <w:r>
        <w:t>BET LIMITS AND PAYOUTS</w:t>
      </w:r>
    </w:p>
    <w:p>
      <w:r/>
      <w:r>
        <w:t>Firebird Spirit is a perfect slot game for all levels of players, ranging from beginners to the experienced ones, as it offers a fantastic betting range. The minimum betting amount starts from a mere € 0.25, which makes it easy for newcomers to get the hang of it without parting with too much money. Even high rollers would love to indulge in this fantastic slot game as the maximum betting limit is an impressive € 125.</w:t>
      </w:r>
    </w:p>
    <w:p>
      <w:r/>
      <w:r>
        <w:t>When it comes to the payouts, this game can be really generous if the luck favors you. With a minimum win being 4,250 times the bet, you can easily hit a jackpot and win big. Even if you are not a big fan of taking huge risks, the payouts are still rewarding. Trust us; once you get into the groove, it's going to be hard to stop.</w:t>
      </w:r>
    </w:p>
    <w:p>
      <w:r/>
      <w:r>
        <w:t>But be warned, with such tempting payouts, you might have to wake up early in the morning to get a chance to play. The odds are always in favor of the players, and the game can get quite addictive. So, make sure you set the limits and never gamble more than you can afford to lose. Otherwise, things could get pretty awkward, and you might end up singing - 'I will always love you' to your game, Richard Gere-style.</w:t>
      </w:r>
    </w:p>
    <w:p>
      <w:pPr>
        <w:pStyle w:val="Heading2"/>
      </w:pPr>
      <w:r>
        <w:t>SpEcIaL pRiZeS aNd BoNuSeS</w:t>
      </w:r>
    </w:p>
    <w:p>
      <w:r/>
      <w:r>
        <w:t>Oh boy, do we have some special surprises for you with Firebird Spirit. This game takes bonuses and prizes seriously, with six different features just waiting to be triggered by the Connect &amp; Collect symbol. And you know what they say, the more the merrier!</w:t>
      </w:r>
    </w:p>
    <w:p>
      <w:r/>
      <w:r>
        <w:t>The Connect &amp; Collect symbol is the key to unlocking all the goodies that this game has in store. Get your chain of symbols going that ends in one of the specific positions and you're in for a real treat. But what are these special prizes, you ask? Let me tell you all about them.</w:t>
      </w:r>
    </w:p>
    <w:p>
      <w:r/>
      <w:r>
        <w:t>First up, we have the Quick Collect feature. You'll find yourself accumulating some serious cash with this one. Then comes Respin - giving you a second chance to grab that winning combination. But wait, there's more! Because this game also has cash prizes up for grabs, as well as the chance to hit the Jackpot.</w:t>
      </w:r>
    </w:p>
    <w:p>
      <w:r/>
      <w:r>
        <w:t>But that's not all - the Connect &amp; Collect symbol also has the power to add a Wild, giving you a better chance to complete those all-important paylines. And the final special prize is the Free Spins bonus, because who doesn't love some free games?</w:t>
      </w:r>
    </w:p>
    <w:p>
      <w:r/>
      <w:r>
        <w:t>In summary, with Firebird Spirit, you can expect to have a flaming good time with plenty of opportunities to boost your winnings. So get spinning and see for yourself what this game has to offer!</w:t>
      </w:r>
    </w:p>
    <w:p>
      <w:pPr>
        <w:pStyle w:val="Heading2"/>
      </w:pPr>
      <w:r>
        <w:t>GAME THEME AND DESIGN</w:t>
      </w:r>
    </w:p>
    <w:p>
      <w:r/>
      <w:r>
        <w:t>The slot game Firebird Spirit takes us back to the Aztec civilization. And let me tell you, it's hotter than an Aztec sun! The symbols are visually stunning and make you feel like you're wandering through ancient Aztec ruins. Don't worry if you're not familiar with Aztec culture, the game is still easy to navigate! Just like a wandering explorer, you'll encounter various Aztec symbols along the way. Keep your eyes peeled for the snake, the frog, and the lion, which all add to the pre-colonial atmosphere. And let's not forget about the low-value symbols, aka the playing cards. They may not be as exciting as uncovering hidden treasure, but they will still help you along your journey.</w:t>
      </w:r>
    </w:p>
    <w:p>
      <w:r/>
      <w:r>
        <w:t xml:space="preserve">Now, let's talk about the highest paying symbol of all, the goddess Chantico. She is one fierce and fabulous Aztec goddess! And who wouldn't want her on their side? Oh, and don't forget about the Wild symbol, which is the bird. That bird may be small, but it sure knows how to pack a punch. </w:t>
      </w:r>
    </w:p>
    <w:p>
      <w:pPr>
        <w:pStyle w:val="Heading2"/>
      </w:pPr>
      <w:r>
        <w:t>Compatibility with Devices</w:t>
      </w:r>
    </w:p>
    <w:p>
      <w:r/>
      <w:r>
        <w:t xml:space="preserve">One of the best things about Firebird Spirit is its compatibility with devices. Whether you are a fan of Androids, iPhones, or iPads, you can play this game anywhere, anytime. You won't have to miss a moment of the action, even if you need to step away from your desktop computer. </w:t>
      </w:r>
    </w:p>
    <w:p>
      <w:r/>
      <w:r>
        <w:t>And let's be honest, a game isn't worth playing if it isn't accessible on your preferred device. Firebird Spirit understands this and wants players to have the best experience, even if that means playing on the toilet. Yes, we said it- Firebird Spirit even has you covered when you gotta go!</w:t>
      </w:r>
    </w:p>
    <w:p>
      <w:r/>
      <w:r>
        <w:t>So, don't let a lack of device compatibility hold you back from trying out this slot game. Whether you're in bed, on the go, or in the bathroom, Firebird Spirit is waiting for you and your compatible device.</w:t>
      </w:r>
    </w:p>
    <w:p>
      <w:pPr>
        <w:pStyle w:val="Heading2"/>
      </w:pPr>
      <w:r>
        <w:t>FAQ</w:t>
      </w:r>
    </w:p>
    <w:p>
      <w:pPr>
        <w:pStyle w:val="Heading3"/>
      </w:pPr>
      <w:r>
        <w:t>What is the betting range in Firebird Spirit?</w:t>
      </w:r>
    </w:p>
    <w:p>
      <w:r/>
      <w:r>
        <w:t>The betting range goes from a minimum of € 0.25 to a maximum of € 125.</w:t>
      </w:r>
    </w:p>
    <w:p>
      <w:pPr>
        <w:pStyle w:val="Heading3"/>
      </w:pPr>
      <w:r>
        <w:t>How many ways to win are there?</w:t>
      </w:r>
    </w:p>
    <w:p>
      <w:r/>
      <w:r>
        <w:t>There are 1,875 ways to win thanks to combinations of adjacent symbols starting from the first reel on the left and moving towards the right.</w:t>
      </w:r>
    </w:p>
    <w:p>
      <w:pPr>
        <w:pStyle w:val="Heading3"/>
      </w:pPr>
      <w:r>
        <w:t>What is the volatility of the game?</w:t>
      </w:r>
    </w:p>
    <w:p>
      <w:r/>
      <w:r>
        <w:t>The volatility of Firebird Spirit is high.</w:t>
      </w:r>
    </w:p>
    <w:p>
      <w:pPr>
        <w:pStyle w:val="Heading3"/>
      </w:pPr>
      <w:r>
        <w:t>What is the Connect &amp; Collect symbol?</w:t>
      </w:r>
    </w:p>
    <w:p>
      <w:r/>
      <w:r>
        <w:t>The Connect &amp; Collect symbol is represented by the inverted eight, the symbol of infinity. Creating a chain of Connect &amp; Collect symbols that ends in one of the designated positions guarantees us the corresponding prize.</w:t>
      </w:r>
    </w:p>
    <w:p>
      <w:pPr>
        <w:pStyle w:val="Heading3"/>
      </w:pPr>
      <w:r>
        <w:t>What are the special prizes that can be won with the Connect &amp; Collect symbol?</w:t>
      </w:r>
    </w:p>
    <w:p>
      <w:r/>
      <w:r>
        <w:t>The special prizes are: Quick Collect, Respin, Cash prizes, Jackpot, Add Wild and Free Spins.</w:t>
      </w:r>
    </w:p>
    <w:p>
      <w:pPr>
        <w:pStyle w:val="Heading3"/>
      </w:pPr>
      <w:r>
        <w:t>What is the minimum win in Firebird Spirit?</w:t>
      </w:r>
    </w:p>
    <w:p>
      <w:r/>
      <w:r>
        <w:t>The minimum win is 4,250 times the bet.</w:t>
      </w:r>
    </w:p>
    <w:p>
      <w:pPr>
        <w:pStyle w:val="Heading3"/>
      </w:pPr>
      <w:r>
        <w:t>What is the highest paying symbol?</w:t>
      </w:r>
    </w:p>
    <w:p>
      <w:r/>
      <w:r>
        <w:t>The highest paying symbol is the goddess Chantico.</w:t>
      </w:r>
    </w:p>
    <w:p>
      <w:pPr>
        <w:pStyle w:val="Heading3"/>
      </w:pPr>
      <w:r>
        <w:t>Is Firebird Spirit available on mobile?</w:t>
      </w:r>
    </w:p>
    <w:p>
      <w:r/>
      <w:r>
        <w:t>Yes, Firebird Spirit is available on every device, including tablets.</w:t>
      </w:r>
    </w:p>
    <w:p>
      <w:pPr>
        <w:pStyle w:val="Heading2"/>
      </w:pPr>
      <w:r>
        <w:t>What we like</w:t>
      </w:r>
    </w:p>
    <w:p>
      <w:pPr>
        <w:pStyle w:val="ListBullet"/>
        <w:spacing w:line="240" w:lineRule="auto"/>
        <w:ind w:left="720"/>
      </w:pPr>
      <w:r/>
      <w:r>
        <w:t>Large game grid with 6 reels and 5 rows</w:t>
      </w:r>
    </w:p>
    <w:p>
      <w:pPr>
        <w:pStyle w:val="ListBullet"/>
        <w:spacing w:line="240" w:lineRule="auto"/>
        <w:ind w:left="720"/>
      </w:pPr>
      <w:r/>
      <w:r>
        <w:t>1,875 ways to win with adjacent symbol combinations</w:t>
      </w:r>
    </w:p>
    <w:p>
      <w:pPr>
        <w:pStyle w:val="ListBullet"/>
        <w:spacing w:line="240" w:lineRule="auto"/>
        <w:ind w:left="720"/>
      </w:pPr>
      <w:r/>
      <w:r>
        <w:t>Six special bonuses and features for added excitement</w:t>
      </w:r>
    </w:p>
    <w:p>
      <w:pPr>
        <w:pStyle w:val="ListBullet"/>
        <w:spacing w:line="240" w:lineRule="auto"/>
        <w:ind w:left="720"/>
      </w:pPr>
      <w:r/>
      <w:r>
        <w:t>Available on all devices for convenient play</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Theoretical RTP of 95% is lower than some other slots</w:t>
      </w:r>
    </w:p>
    <w:p>
      <w:r/>
      <w:r>
        <w:rPr>
          <w:b/>
        </w:rPr>
        <w:t>Play Firebird Spirit for Free - Slot Game Review</w:t>
      </w:r>
    </w:p>
    <w:p>
      <w:r/>
      <w:r>
        <w:rPr>
          <w:i/>
        </w:rPr>
        <w:t>Explore the Aztec-themed Firebird Spirit slot game with 6 reels and 1,875 ways to win. Play for free and discover six special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