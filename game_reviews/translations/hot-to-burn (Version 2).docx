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to Burn Free - Review of Retro Slot Game</w:t>
      </w:r>
    </w:p>
    <w:p>
      <w:pPr>
        <w:pStyle w:val="Heading2"/>
      </w:pPr>
      <w:r>
        <w:t>Get Fired up with Hot to Burn's Gameplay Mechanics and Technical Details</w:t>
      </w:r>
    </w:p>
    <w:p>
      <w:r/>
      <w:r>
        <w:t>Hot to Burn is a classic 5x3 slot game with a medium volatility that packs a fiery punch with its impressive 96.71% RTP. You won't need asbestos gloves to handle this game's hot action, though!</w:t>
      </w:r>
    </w:p>
    <w:p>
      <w:r/>
      <w:r>
        <w:t>Keep your eyes peeled for the special star symbol, which acts as a Scatter and opens up the bonus rounds if you're lucky enough to see three or more in a single play. And unlike playing with fire in real life, you may be pleasantly surprised with some flaming-good payouts during normal gameplay.</w:t>
      </w:r>
    </w:p>
    <w:p>
      <w:r/>
      <w:r>
        <w:t>But be warned: this is not a game for the faint of heart. Make sure you have a sturdy fire extinguisher on hand before taking on Hot to Burn – you never know just how hot this game might get!</w:t>
      </w:r>
    </w:p>
    <w:p>
      <w:pPr>
        <w:pStyle w:val="Heading2"/>
      </w:pPr>
      <w:r>
        <w:t>Hot to Burn: The Slots You'll Want to Play</w:t>
      </w:r>
    </w:p>
    <w:p>
      <w:r/>
      <w:r>
        <w:t xml:space="preserve">Hot to Burn is a timeless classic that brings the traditional bar slot experience to your fingertips. The symbols on this fiery machine include all sorts of juicy fruits like plums, cherries, grapes, and watermelons, as well as golden bells and the number seven, which serves as the ultimate red-hot reward. </w:t>
      </w:r>
    </w:p>
    <w:p>
      <w:r/>
      <w:r>
        <w:t xml:space="preserve">But let's talk about what really sets Hot to Burn apart: the graphics! The flaming red visuals will make you feel like you're jumping into a volcano, so get ready for a hot gaming experience. </w:t>
      </w:r>
    </w:p>
    <w:p>
      <w:pPr>
        <w:pStyle w:val="Heading2"/>
      </w:pPr>
      <w:r>
        <w:t>Hot to Burn: A Fiery Take on Bonus Features</w:t>
      </w:r>
    </w:p>
    <w:p>
      <w:r/>
      <w:r>
        <w:t>Hot to Burn piques our interest with its star-shaped Scatter symbol that unlocks bonus modes once we collect three of them in a single round. And hey, who doesn't love unlocking some bonuses? Although Hot to Burn keeps it simple with not too many bonus modes, it's like a nice trip down memory lane, reminding us of the classics from the past. Minimalism at its finest.</w:t>
      </w:r>
    </w:p>
    <w:p>
      <w:pPr>
        <w:pStyle w:val="Heading2"/>
      </w:pPr>
      <w:r>
        <w:t>Hot to Burn - A Sizzling Slot Worth Playing</w:t>
      </w:r>
    </w:p>
    <w:p>
      <w:r/>
      <w:r>
        <w:t>If you're a fan of classic slot games found at your local bar, then you've probably played many similar online slots that offer the same theme and gameplay. But let us tell you, Hot to Burn stands out from these titles as a sizzling and exciting addition to this genre.</w:t>
      </w:r>
    </w:p>
    <w:p>
      <w:r/>
      <w:r>
        <w:t>Don't get us wrong, we don't mind the likes of 3 Fruits Win, Sevens &amp; Fruit, Sizzling Hot, and Magic Fruit, but in comparison to Hot to Burn, they're like a damp firework. Hot to Burn brings a level of excitement and energy that we just can't get enough of.</w:t>
      </w:r>
    </w:p>
    <w:p>
      <w:r/>
      <w:r>
        <w:t>Looking for something truly original? Then check out Joker Troupe and Fruits 'n Royals. They're like the supersized version of your favorite bar slot games with a unique twist that will keep you on the edge of your seat.</w:t>
      </w:r>
    </w:p>
    <w:p>
      <w:pPr>
        <w:pStyle w:val="Heading2"/>
      </w:pPr>
      <w:r>
        <w:t>Hot to Burn: A Classic Slot with a Fiery Twist</w:t>
      </w:r>
    </w:p>
    <w:p>
      <w:r/>
      <w:r>
        <w:t>Hot to Burn may not be breaking any new ground when it comes to slot games, but that's okay because it does everything so well. This game takes the classic feel of old-school slot machines and gives it a modern online update.</w:t>
      </w:r>
    </w:p>
    <w:p>
      <w:r/>
      <w:r>
        <w:t xml:space="preserve"> With its simple graphics and straightforward gameplay, Hot to Burn appeals to both new and experienced players. And let's not forget about the fiery twist that sets this game apart from the rest - this slot is hot, hot, hot!</w:t>
      </w:r>
    </w:p>
    <w:p>
      <w:pPr>
        <w:pStyle w:val="Heading2"/>
      </w:pPr>
      <w:r>
        <w:t>FAQ</w:t>
      </w:r>
    </w:p>
    <w:p>
      <w:pPr>
        <w:pStyle w:val="Heading3"/>
      </w:pPr>
      <w:r>
        <w:t>What is Hot to Burn?</w:t>
      </w:r>
    </w:p>
    <w:p>
      <w:r/>
      <w:r>
        <w:t>Hot to Burn is an online slot game by Pragmatic Play that is inspired by the classic bar slot machines.</w:t>
      </w:r>
    </w:p>
    <w:p>
      <w:pPr>
        <w:pStyle w:val="Heading3"/>
      </w:pPr>
      <w:r>
        <w:t>What is the graphics style of Hot to Burn?</w:t>
      </w:r>
    </w:p>
    <w:p>
      <w:r/>
      <w:r>
        <w:t>Hot to Burn has a simple and classic graphic style that is faithful to the traditional appearance of bar slot machines.</w:t>
      </w:r>
    </w:p>
    <w:p>
      <w:pPr>
        <w:pStyle w:val="Heading3"/>
      </w:pPr>
      <w:r>
        <w:t>What symbols can I find in Hot to Burn?</w:t>
      </w:r>
    </w:p>
    <w:p>
      <w:r/>
      <w:r>
        <w:t>Hot to Burn features symbols made up of fruits such as plums, cherries, grapes, watermelons, and many others, accompanied by golden bells and the number seven, red as fire, which is the element on which the entire concept of this game is based.</w:t>
      </w:r>
    </w:p>
    <w:p>
      <w:pPr>
        <w:pStyle w:val="Heading3"/>
      </w:pPr>
      <w:r>
        <w:t>How many symbols are shown on the game grid?</w:t>
      </w:r>
    </w:p>
    <w:p>
      <w:r/>
      <w:r>
        <w:t>Hot to Burn follows the canons of online slots and shows fifteen symbols in each play thanks to its 5*3 type mechanism.</w:t>
      </w:r>
    </w:p>
    <w:p>
      <w:pPr>
        <w:pStyle w:val="Heading3"/>
      </w:pPr>
      <w:r>
        <w:t>Is there a bonus mode in Hot to Burn?</w:t>
      </w:r>
    </w:p>
    <w:p>
      <w:r/>
      <w:r>
        <w:t>Yes, there is a bonus mode in Hot to Burn that can be accessed by finding at least three scatter symbols, which is represented by a star.</w:t>
      </w:r>
    </w:p>
    <w:p>
      <w:pPr>
        <w:pStyle w:val="Heading3"/>
      </w:pPr>
      <w:r>
        <w:t>What is the volatility of Hot to Burn?</w:t>
      </w:r>
    </w:p>
    <w:p>
      <w:r/>
      <w:r>
        <w:t>Hot to Burn has medium volatility with an RTP of 96.71%.</w:t>
      </w:r>
    </w:p>
    <w:p>
      <w:pPr>
        <w:pStyle w:val="Heading3"/>
      </w:pPr>
      <w:r>
        <w:t>Are there other online slots similar to Hot to Burn?</w:t>
      </w:r>
    </w:p>
    <w:p>
      <w:r/>
      <w:r>
        <w:t>Yes, there are many online slots that take up the great classics from bars, such as 3 Fruits Win, Sevens &amp; Fruit, Sizzling Hot, and Magic Fruit. There are also two very original slots that reinvent bar slots, namely Joker Troupe and Fruits 'n Royals.</w:t>
      </w:r>
    </w:p>
    <w:p>
      <w:pPr>
        <w:pStyle w:val="Heading3"/>
      </w:pPr>
      <w:r>
        <w:t>What is the takeaway of Hot to Burn?</w:t>
      </w:r>
    </w:p>
    <w:p>
      <w:r/>
      <w:r>
        <w:t>Hot to Burn is a nostalgic take on classic bar slot machines with a simple graphic style and medium volatility. It's suitable for players who want to experience a timeless classic of slots in the online world.</w:t>
      </w:r>
    </w:p>
    <w:p>
      <w:pPr>
        <w:pStyle w:val="Heading2"/>
      </w:pPr>
      <w:r>
        <w:t>What we like</w:t>
      </w:r>
    </w:p>
    <w:p>
      <w:pPr>
        <w:pStyle w:val="ListBullet"/>
        <w:spacing w:line="240" w:lineRule="auto"/>
        <w:ind w:left="720"/>
      </w:pPr>
      <w:r/>
      <w:r>
        <w:t>Simple and nostalgic gameplay mechanics</w:t>
      </w:r>
    </w:p>
    <w:p>
      <w:pPr>
        <w:pStyle w:val="ListBullet"/>
        <w:spacing w:line="240" w:lineRule="auto"/>
        <w:ind w:left="720"/>
      </w:pPr>
      <w:r/>
      <w:r>
        <w:t>Interesting winnings during normal plays</w:t>
      </w:r>
    </w:p>
    <w:p>
      <w:pPr>
        <w:pStyle w:val="ListBullet"/>
        <w:spacing w:line="240" w:lineRule="auto"/>
        <w:ind w:left="720"/>
      </w:pPr>
      <w:r/>
      <w:r>
        <w:t>Scatter symbol allows access to bonus mode</w:t>
      </w:r>
    </w:p>
    <w:p>
      <w:pPr>
        <w:pStyle w:val="ListBullet"/>
        <w:spacing w:line="240" w:lineRule="auto"/>
        <w:ind w:left="720"/>
      </w:pPr>
      <w:r/>
      <w:r>
        <w:t>Appealing to players who enjoy retro style</w:t>
      </w:r>
    </w:p>
    <w:p>
      <w:pPr>
        <w:pStyle w:val="Heading2"/>
      </w:pPr>
      <w:r>
        <w:t>What we don't like</w:t>
      </w:r>
    </w:p>
    <w:p>
      <w:pPr>
        <w:pStyle w:val="ListBullet"/>
        <w:spacing w:line="240" w:lineRule="auto"/>
        <w:ind w:left="720"/>
      </w:pPr>
      <w:r/>
      <w:r>
        <w:t>Limited bonus modes</w:t>
      </w:r>
    </w:p>
    <w:p>
      <w:pPr>
        <w:pStyle w:val="ListBullet"/>
        <w:spacing w:line="240" w:lineRule="auto"/>
        <w:ind w:left="720"/>
      </w:pPr>
      <w:r/>
      <w:r>
        <w:t>Lack of originality compared to similar games</w:t>
      </w:r>
    </w:p>
    <w:p>
      <w:r/>
      <w:r>
        <w:rPr>
          <w:b/>
        </w:rPr>
        <w:t>Play Hot to Burn Free - Review of Retro Slot Game</w:t>
      </w:r>
    </w:p>
    <w:p>
      <w:r/>
      <w:r>
        <w:rPr>
          <w:i/>
        </w:rPr>
        <w:t>Find out all about Hot to Burn, a classic and nostalgic online slot game, with simple gameplay mechanics and limited bonus modes.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