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Adelia: The Fortune Wielder Slot for Free - Review</w:t>
      </w:r>
    </w:p>
    <w:p>
      <w:pPr>
        <w:pStyle w:val="Heading2"/>
      </w:pPr>
      <w:r>
        <w:t>Graphics That Will Leave You Spellbound: Adelia The Fortune Wielder Slot Review</w:t>
      </w:r>
    </w:p>
    <w:p>
      <w:r/>
      <w:r>
        <w:t xml:space="preserve">The Adelia: The Fortune Wielder slot game is full of magic and mystery, and its 3D design is a treat for the eyes. You'll feel as though you've entered an enchanted world as soon as the game loads, thanks to its mystical atmosphere and orchestral music. The misty backdrop, stone reels, and monastery housing create an impression that this game is the ultimate choice for slot and fantasy game lovers. </w:t>
      </w:r>
    </w:p>
    <w:p>
      <w:r/>
      <w:r>
        <w:t xml:space="preserve">One of the highlights of this game is its graphics. The developers have used the latest technology to create incredible 3D visuals, similar to a video game. The slot's graphics are mysterious yet powerful, with the ability to mesmerize players for hours. You'll get an immersive and unforgettable experience playing Adelia: The Fortune Wielder. </w:t>
      </w:r>
    </w:p>
    <w:p>
      <w:r/>
      <w:r>
        <w:t xml:space="preserve">Don't worry about missing out on the action if you don't have a desktop device. Adelia: The Fortune Wielder is a fully-responsive slot game that's optimized for both desktop and mobile devices. You don't need to download any software or app to start playing. So, what are you waiting for? Launch the game on your mobile, tablet, or desktop and explore the mystical and magical world of Adelia: The Fortune Wielder. </w:t>
      </w:r>
    </w:p>
    <w:p>
      <w:pPr>
        <w:pStyle w:val="Heading2"/>
      </w:pPr>
      <w:r>
        <w:t>Maximizing Your Wins with Adelia Symbols</w:t>
      </w:r>
    </w:p>
    <w:p>
      <w:r/>
      <w:r>
        <w:t xml:space="preserve">So, you decided to try your luck with Adelia: The Fortune Wielder? You're in for a treat - this game packs some serious magical power and dazzling payouts. With 14 symbols to choose from, and 4 bonus symbols to help get the cash flowing, this game will keep you entertained and satiate your thirst for adventure. </w:t>
      </w:r>
    </w:p>
    <w:p>
      <w:r/>
      <w:r>
        <w:t xml:space="preserve"> Let's talk about the symbols. The lower card symbols, while still fun and vibrant, won't bring your bankroll to infinity and beyond. You'll need to aim high and score those 5 superior magical objects if you want to start raking in the dough. </w:t>
      </w:r>
    </w:p>
    <w:p>
      <w:r/>
      <w:r>
        <w:t xml:space="preserve"> The game's creators made sure to include multiple wild and multiplier wild symbols that show up on the reels at random times, helping you increase your wins by 2 to 5 times. Keep your eyes peeled for Adelia's portrait because it's the scatter symbol that will take you to the free spins round. Gather at least four Adelia scatters on reels two and four, and you'll be rewarded with a compliment of free spins.</w:t>
      </w:r>
    </w:p>
    <w:p>
      <w:r/>
      <w:r>
        <w:t xml:space="preserve"> Trust us, once you see those bonus coins symbols on the reels, you'll want to start stacking them up. Don't forget that this game isn't about just winning - it's about winning big! Now, we all know some people are always lucky when it comes to casino games. If you're like most of us who seem to have an uncanny ability for bad timing, nothing beats hoping and praying for that one magical spin that will put your account balance on a solid foundation. So, who knows? Adelia: The Fortune Wielder might be your lucky charm! </w:t>
      </w:r>
    </w:p>
    <w:p>
      <w:pPr>
        <w:pStyle w:val="Heading2"/>
      </w:pPr>
      <w:r>
        <w:t>Adelia: The Fortune Wielder - 3 Bonus Games to Unleash Your Luck!</w:t>
      </w:r>
    </w:p>
    <w:p>
      <w:r/>
      <w:r>
        <w:t>Are you looking for a slot game that will take your gaming experience to the next level? Look no further than Adelia: The Fortune Wielder! This exciting online slot game comes packed with features that offer players an opportunity to win big.</w:t>
      </w:r>
      <w:r/>
    </w:p>
    <w:p>
      <w:r/>
      <w:r>
        <w:t>Adelia: The Fortune Wielder features not one, not two, but three bonus games! That's right; you have three chances to win big whenever you spin the reels. These bonuses include the Adelia Respin game, Free Spins Bonus Game, and Symbol Upgrade game.</w:t>
      </w:r>
      <w:r/>
    </w:p>
    <w:p>
      <w:r/>
      <w:r>
        <w:t>First up is the Adelia Respin game, which is triggered when you land three multiplier wilds on the central reel during the main game. Once this bonus is triggered, the multiplier locks in place, and players can launch a new spin until they no longer form a winning combo. Trust us when we say this can lead to some serious payouts!</w:t>
      </w:r>
      <w:r/>
    </w:p>
    <w:p>
      <w:r/>
      <w:r>
        <w:t>Next up is the Free Spins Bonus Game. To trigger this bonus, you'll need to land four or more Adelia scatters on the reels. Once triggered, players can receive between 10 and 30 free spins, with two extra rounds awarded for each scatter symbol that appears during free spins. It's the perfect opportunity to sit back, relax, and watch the wins add up!</w:t>
      </w:r>
      <w:r/>
    </w:p>
    <w:p>
      <w:r/>
      <w:r>
        <w:t>Finally, we have the Symbol Upgrade bonus. This bonus can only be activated during the free spins game. When a triggered coin opens a treasure chest, symbols get upgraded, and players can receive payouts at their full potential. It's an excellent opportunity to capitalize on any luck you may have during the free spins game.</w:t>
      </w:r>
      <w:r/>
    </w:p>
    <w:p>
      <w:r/>
      <w:r>
        <w:t>So what are you waiting for? Head over to Adelia: The Fortune Wielder for your chance to unlock these three bonus games and unleash your good fortune today!</w:t>
      </w:r>
    </w:p>
    <w:p>
      <w:pPr>
        <w:pStyle w:val="Heading2"/>
      </w:pPr>
      <w:r>
        <w:t>My Amusing Final Thoughts on the Adelia: The Fortune Wielder Slot</w:t>
      </w:r>
    </w:p>
    <w:p>
      <w:r/>
      <w:r>
        <w:t>Adelia: The Fortune Wielder slot game is a visually stunning masterpiece with dramatic music to match. The gameplay immerses players in a magical world that keeps them entertained for hours on end. The exciting theme of the game with a treasure-seeking protagonist adds a certain thrill to the reels.</w:t>
      </w:r>
    </w:p>
    <w:p>
      <w:r/>
      <w:r>
        <w:t>This online game's magical theme takes players on a fantastic adventure to a world of spells and enchantments. While playing the Adelia Respin and Free Spins Bonus Game, I had so much fun that it was almost a crime. Not to mention the Symbol Upgrade feature that takes this slot machine beyond the standard slot game experience.</w:t>
      </w:r>
    </w:p>
    <w:p>
      <w:r/>
      <w:r>
        <w:t>If you’re looking for a game to play, Adelia: The Fortune Wielder is a great choice. Even if you're just demoing the game, the engaging gameplay, along with the stunning graphics and magical soundtrack, will undoubtedly keep you mesmerized. Whether you’re a seasoned slots player or just beginning to explore the world of online gaming, it's an excellent game for all levels of play.</w:t>
      </w:r>
    </w:p>
    <w:p>
      <w:r/>
      <w:r>
        <w:t>Overall, Adelia: The Fortune Wielder certainly deserves its place among the most famous slot games today. It's no doubt one of the most entertaining and engaging games I have ever played. You don't want to miss out on the enchanting gameplay and the chance to make some serious bank.</w:t>
      </w:r>
    </w:p>
    <w:p>
      <w:pPr>
        <w:pStyle w:val="Heading2"/>
      </w:pPr>
      <w:r>
        <w:t>FAQ</w:t>
      </w:r>
    </w:p>
    <w:p>
      <w:pPr>
        <w:pStyle w:val="Heading3"/>
      </w:pPr>
      <w:r>
        <w:t>Where can I play the official version of the Adelia: The Fortune Wielder slot?</w:t>
      </w:r>
    </w:p>
    <w:p>
      <w:r/>
      <w:r>
        <w:t>You can find this title within the extensive SlotJava library, which boasts over 1500 free slots from the most important casino game developers.</w:t>
      </w:r>
    </w:p>
    <w:p>
      <w:pPr>
        <w:pStyle w:val="Heading3"/>
      </w:pPr>
      <w:r>
        <w:t>What are the distinctive elements of this slot?</w:t>
      </w:r>
    </w:p>
    <w:p>
      <w:r/>
      <w:r>
        <w:t>The wealth of action, fantastic images, and the ability to play on all mobile devices.</w:t>
      </w:r>
    </w:p>
    <w:p>
      <w:pPr>
        <w:pStyle w:val="Heading3"/>
      </w:pPr>
      <w:r>
        <w:t>What is the payout of Adelia?</w:t>
      </w:r>
    </w:p>
    <w:p>
      <w:r/>
      <w:r>
        <w:t>The maximum possible win is set at 50,000 coins per spin. The RTP of The Fortune Wielder is 96.50%.</w:t>
      </w:r>
    </w:p>
    <w:p>
      <w:pPr>
        <w:pStyle w:val="Heading3"/>
      </w:pPr>
      <w:r>
        <w:t>Can I bet with real money and play for free on SlotJava?</w:t>
      </w:r>
    </w:p>
    <w:p>
      <w:r/>
      <w:r>
        <w:t>Certainly, and there is no need to download and register.</w:t>
      </w:r>
    </w:p>
    <w:p>
      <w:pPr>
        <w:pStyle w:val="Heading3"/>
      </w:pPr>
      <w:r>
        <w:t>What is the Adelia Respin Bonus Game?</w:t>
      </w:r>
    </w:p>
    <w:p>
      <w:r/>
      <w:r>
        <w:t>If there are 3 Multiplier Wilds on the central reel during the main game, Adelia Respin Bonus Game will activate. These are repetitions where the multiplier locks onto the central reel, and it continues until the round without a combo.</w:t>
      </w:r>
    </w:p>
    <w:p>
      <w:pPr>
        <w:pStyle w:val="Heading3"/>
      </w:pPr>
      <w:r>
        <w:t>How can I trigger the Free Spins Bonus Game?</w:t>
      </w:r>
    </w:p>
    <w:p>
      <w:r/>
      <w:r>
        <w:t>To receive free spins, the player must wait for at least four Adelia scatters. Then, you can get 10, 20, or 30 Free Spins. Each scatter that appears during spins extends the game by 2 additional rounds.</w:t>
      </w:r>
    </w:p>
    <w:p>
      <w:pPr>
        <w:pStyle w:val="Heading3"/>
      </w:pPr>
      <w:r>
        <w:t>What is the Symbol Upgrade Bonus Game?</w:t>
      </w:r>
    </w:p>
    <w:p>
      <w:r/>
      <w:r>
        <w:t>The symbol upgrade can only be activated during the free spins game. Each coin falls into a separate treasure chest. Three coins open another bonus game. All combos with the selected symbols will be paid at their full potential.</w:t>
      </w:r>
    </w:p>
    <w:p>
      <w:pPr>
        <w:pStyle w:val="Heading3"/>
      </w:pPr>
      <w:r>
        <w:t>What kind of symbols does Adelia slot have?</w:t>
      </w:r>
    </w:p>
    <w:p>
      <w:r/>
      <w:r>
        <w:t>Adelia slot has five superior magical objects, five lower cards, and four bonus symbols.</w:t>
      </w:r>
    </w:p>
    <w:p>
      <w:pPr>
        <w:pStyle w:val="Heading2"/>
      </w:pPr>
      <w:r>
        <w:t>What we like</w:t>
      </w:r>
    </w:p>
    <w:p>
      <w:pPr>
        <w:pStyle w:val="ListBullet"/>
        <w:spacing w:line="240" w:lineRule="auto"/>
        <w:ind w:left="720"/>
      </w:pPr>
      <w:r/>
      <w:r>
        <w:t>Impressive 3D design with enchanting atmosphere</w:t>
      </w:r>
    </w:p>
    <w:p>
      <w:pPr>
        <w:pStyle w:val="ListBullet"/>
        <w:spacing w:line="240" w:lineRule="auto"/>
        <w:ind w:left="720"/>
      </w:pPr>
      <w:r/>
      <w:r>
        <w:t>Multiplier and classic wild symbols with stacked feature</w:t>
      </w:r>
    </w:p>
    <w:p>
      <w:pPr>
        <w:pStyle w:val="ListBullet"/>
        <w:spacing w:line="240" w:lineRule="auto"/>
        <w:ind w:left="720"/>
      </w:pPr>
      <w:r/>
      <w:r>
        <w:t>Three bonus games to offer an immersive and enjoyable experience</w:t>
      </w:r>
    </w:p>
    <w:p>
      <w:pPr>
        <w:pStyle w:val="ListBullet"/>
        <w:spacing w:line="240" w:lineRule="auto"/>
        <w:ind w:left="720"/>
      </w:pPr>
      <w:r/>
      <w:r>
        <w:t>Compatible with all devices without downloads required</w:t>
      </w:r>
    </w:p>
    <w:p>
      <w:pPr>
        <w:pStyle w:val="Heading2"/>
      </w:pPr>
      <w:r>
        <w:t>What we don't like</w:t>
      </w:r>
    </w:p>
    <w:p>
      <w:pPr>
        <w:pStyle w:val="ListBullet"/>
        <w:spacing w:line="240" w:lineRule="auto"/>
        <w:ind w:left="720"/>
      </w:pPr>
      <w:r/>
      <w:r>
        <w:t>Limited free spin opportunities compared to other video slots</w:t>
      </w:r>
    </w:p>
    <w:p>
      <w:pPr>
        <w:pStyle w:val="ListBullet"/>
        <w:spacing w:line="240" w:lineRule="auto"/>
        <w:ind w:left="720"/>
      </w:pPr>
      <w:r/>
      <w:r>
        <w:t>Adelia's portrait scatter only appears on the second and fourth reels</w:t>
      </w:r>
    </w:p>
    <w:p>
      <w:r/>
      <w:r>
        <w:rPr>
          <w:b/>
        </w:rPr>
        <w:t>Play Adelia: The Fortune Wielder Slot for Free - Review</w:t>
      </w:r>
    </w:p>
    <w:p>
      <w:r/>
      <w:r>
        <w:rPr>
          <w:i/>
        </w:rPr>
        <w:t>Explore the Adelia: The Fortune Wielder slot game with excellent graphics, 14 symbols, multiplier and classic wild symbols, and three bonus games.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