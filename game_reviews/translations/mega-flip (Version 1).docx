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Flip for Free - Slot Game Review</w:t>
      </w:r>
    </w:p>
    <w:p>
      <w:pPr>
        <w:pStyle w:val="Heading2"/>
      </w:pPr>
      <w:r>
        <w:t>Mega Flip Slot Game: From Fruits to Disco Balls</w:t>
      </w:r>
    </w:p>
    <w:p>
      <w:r/>
      <w:r>
        <w:t>If you're looking for a slot game that combines the traditional fruit symbols with a modern disco vibe, Mega Flip is your jam. With its neon lights and groovy music, this game will transport you straight to the dancefloor - or your couch, if you prefer playing in your PJs.</w:t>
      </w:r>
    </w:p>
    <w:p>
      <w:r/>
      <w:r>
        <w:t>But don't let the fun atmosphere distract you from the serious potential for big wins. With 6 reels and 108 paylines, Mega Flip packs a serious punch. And if you're lucky enough to hit the jackpot, you could walk away with up to 5,493 times your initial bet. That's enough to buy your own personal disco ball.</w:t>
      </w:r>
    </w:p>
    <w:p>
      <w:r/>
      <w:r>
        <w:t>But wait, there's more! Mega Flip also offers free spins, special symbols, and multipliers, all designed to help you rake in even more coins. With an impressive RTP of 96.20% and good volatility, your chances of winning big are looking pretty sweet.</w:t>
      </w:r>
    </w:p>
    <w:p>
      <w:pPr>
        <w:pStyle w:val="Heading2"/>
      </w:pPr>
      <w:r>
        <w:t>Game Features and Symbols</w:t>
      </w:r>
    </w:p>
    <w:p>
      <w:r/>
      <w:r>
        <w:t>Let's get straight to the point. Mega Flip is not going to win any awards for graphics. In fact, it looks like a game from the 90s. But who cares about graphics when we're talking about potentially winning big bucks, am I right?</w:t>
      </w:r>
    </w:p>
    <w:p>
      <w:r/>
      <w:r>
        <w:t>So, what are the symbols we're working with? We've got your classic Lucky 7s, stars, cherries, oranges, and plums - delicious! And when the free spins feature is activated, get ready to enjoy some multipliers up to 7x. Ooh la la!</w:t>
      </w:r>
    </w:p>
    <w:p>
      <w:r/>
      <w:r>
        <w:t>Now, don't get too excited about winning big during the base game. The payouts aren't exactly going to blow your mind. But fear not, my friend. The first jackpot has the potential to give you a win 5,493 times your initial bet. Not too shabby, eh?</w:t>
      </w:r>
    </w:p>
    <w:p>
      <w:pPr>
        <w:pStyle w:val="Heading2"/>
      </w:pPr>
      <w:r>
        <w:t>Win Big and Multiply Your Winnings</w:t>
      </w:r>
    </w:p>
    <w:p>
      <w:r/>
      <w:r>
        <w:t>Mega Flip is the gift that keeps on giving--not only does it have an impressive RTP of 96.20%, but it also has good volatility. What more could a player ask for?</w:t>
      </w:r>
    </w:p>
    <w:p>
      <w:r/>
      <w:r>
        <w:t>You'll definitely want to keep an eye out for those Scatters--get three or more and trigger the free spins feature. With 8 to 14 spins up for grabs, you'll have plenty of chances to hit it big. And that's not all--multipliers can be activated on all reels during free spins, which means that you could multiply your winnings up to 5,493 times the initial bet!</w:t>
      </w:r>
    </w:p>
    <w:p>
      <w:r/>
      <w:r>
        <w:t>All in all, Mega Flip is a fun and exciting game with plenty of opportunities to hit the jackpot. So why wait? Give it a spin today and see how much you can win!</w:t>
      </w:r>
    </w:p>
    <w:p>
      <w:pPr>
        <w:pStyle w:val="Heading2"/>
      </w:pPr>
      <w:r>
        <w:t>Get Ready to Flip Out with Mega Flip's Betting Options and Gameplay</w:t>
      </w:r>
    </w:p>
    <w:p>
      <w:r/>
      <w:r>
        <w:t xml:space="preserve">Hey there, high rollers! Mega Flip is the perfect casino slot game for those players who want to put their money where their mouth is. Set your initial bet by choosing a range of action from as low as 0.20 to as high as 100 coins. The betting options are endless and we promise this game is worth every penny! </w:t>
      </w:r>
    </w:p>
    <w:p>
      <w:r/>
      <w:r>
        <w:t xml:space="preserve"> The gameplay is intuitive enough that you can easily flip the switch and start playing right away. With 6 reels and 108 paylines, there's never been a better time to try your luck at the slots. Plus, with its amazing free spin and multiplier features, Mega Flip is a game that is as rewarding as it is fun! </w:t>
      </w:r>
    </w:p>
    <w:p>
      <w:pPr>
        <w:pStyle w:val="Heading2"/>
      </w:pPr>
      <w:r>
        <w:t>Overall Impression: Mega Flip</w:t>
      </w:r>
    </w:p>
    <w:p>
      <w:r/>
      <w:r>
        <w:t>Alright, let's talk about Mega Flip. This game is perfect for those of us who want to hit the slots without feeling like we've been hit over the head with dizzying graphics and confusing gameplay. Simple and straight-forward, this game is perfect for beginners or anyone looking for a relaxed, low-key experience. But don't let the simplicity fool you - Mega Flip still offers plenty of ways to win! So don't just flip through this game - give it a spin!</w:t>
      </w:r>
    </w:p>
    <w:p>
      <w:r/>
      <w:r>
        <w:t>Sure, the graphics might not be the most exciting thing in the world. But sometimes you don't need all the bells and whistles to have a good time. Besides, the lack of flashy animations means that the game runs nice and smooth - no lagging or buffering here! So if you're looking for a casino game that won't make your computer feel like it's running through molasses, then Mega Flip is definitely worth a try.</w:t>
      </w:r>
    </w:p>
    <w:p>
      <w:r/>
      <w:r>
        <w:t>In the end, Mega Flip is a game that's all about the thrill of the spin. Sure, there might not be any big plot twists or cinematic cutscenes, but sometimes it's nice to just kick back and watch the reels go round and round. So if you're in the mood for a low-key, relaxing game that still packs plenty of winning potential, then Mega Flip is definitely a game to keep in your rotation.</w:t>
      </w:r>
    </w:p>
    <w:p>
      <w:pPr>
        <w:pStyle w:val="Heading2"/>
      </w:pPr>
      <w:r>
        <w:t>FAQ</w:t>
      </w:r>
    </w:p>
    <w:p>
      <w:pPr>
        <w:pStyle w:val="Heading3"/>
      </w:pPr>
      <w:r>
        <w:t>What is Mega Flip?</w:t>
      </w:r>
    </w:p>
    <w:p>
      <w:r/>
      <w:r>
        <w:t>Mega Flip is an online slot game that uses a fruit theme and a disco ambiance. It has 6 reels, 108 paylines, and the possibility of winning up to 5,493 times the initial bet.</w:t>
      </w:r>
    </w:p>
    <w:p>
      <w:pPr>
        <w:pStyle w:val="Heading3"/>
      </w:pPr>
      <w:r>
        <w:t>What is the RTP of Mega Flip?</w:t>
      </w:r>
    </w:p>
    <w:p>
      <w:r/>
      <w:r>
        <w:t>The RTP of Mega Flip is 96.20%, and it has good volatility.</w:t>
      </w:r>
    </w:p>
    <w:p>
      <w:pPr>
        <w:pStyle w:val="Heading3"/>
      </w:pPr>
      <w:r>
        <w:t>What are the graphics and game symbols like in Mega Flip?</w:t>
      </w:r>
    </w:p>
    <w:p>
      <w:r/>
      <w:r>
        <w:t>The graphics of Mega Flip are straightforward, and the game symbols include Lucky 7s, stars, cherries, oranges, and plums.</w:t>
      </w:r>
    </w:p>
    <w:p>
      <w:pPr>
        <w:pStyle w:val="Heading3"/>
      </w:pPr>
      <w:r>
        <w:t>Do base game combinations pay high in Mega Flip?</w:t>
      </w:r>
    </w:p>
    <w:p>
      <w:r/>
      <w:r>
        <w:t>No, base game combinations don't pay high in Mega Flip, but there are several possibilities to get a multiplier that goes up to 7x.</w:t>
      </w:r>
    </w:p>
    <w:p>
      <w:pPr>
        <w:pStyle w:val="Heading3"/>
      </w:pPr>
      <w:r>
        <w:t>How can I get Free Spins in Mega Flip?</w:t>
      </w:r>
    </w:p>
    <w:p>
      <w:r/>
      <w:r>
        <w:t>You can get Free Spins in Mega Flip with at least three or more Scatters. You'll be assigned 8 to 14 spins in which the entire gameplay structure changes, and game multipliers can be activated on all reels.</w:t>
      </w:r>
    </w:p>
    <w:p>
      <w:pPr>
        <w:pStyle w:val="Heading3"/>
      </w:pPr>
      <w:r>
        <w:t>What is the betting range in Mega Flip?</w:t>
      </w:r>
    </w:p>
    <w:p>
      <w:r/>
      <w:r>
        <w:t>The betting range in Mega Flip starts from 0.20 to 100 coins. You can choose the action range of each spin.</w:t>
      </w:r>
    </w:p>
    <w:p>
      <w:pPr>
        <w:pStyle w:val="Heading3"/>
      </w:pPr>
      <w:r>
        <w:t>Is Mega Flip suitable for less experienced players?</w:t>
      </w:r>
    </w:p>
    <w:p>
      <w:r/>
      <w:r>
        <w:t>Yes, Mega Flip is suitable for less experienced players because it presents itself as a simple and intuitive slot with winning solutions that could make anyone happy.</w:t>
      </w:r>
    </w:p>
    <w:p>
      <w:pPr>
        <w:pStyle w:val="Heading3"/>
      </w:pPr>
      <w:r>
        <w:t>Does Mega Flip offer any special functions to unlock?</w:t>
      </w:r>
    </w:p>
    <w:p>
      <w:r/>
      <w:r>
        <w:t>No, Mega Flip doesn't offer any special functions to unlock. It has a style of gameplay different from what many people may have tried so far, but it has no great thrills.</w:t>
      </w:r>
    </w:p>
    <w:p>
      <w:pPr>
        <w:pStyle w:val="Heading2"/>
      </w:pPr>
      <w:r>
        <w:t>What we like</w:t>
      </w:r>
    </w:p>
    <w:p>
      <w:pPr>
        <w:pStyle w:val="ListBullet"/>
        <w:spacing w:line="240" w:lineRule="auto"/>
        <w:ind w:left="720"/>
      </w:pPr>
      <w:r/>
      <w:r>
        <w:t>Free spins with multipliers up to 7x</w:t>
      </w:r>
    </w:p>
    <w:p>
      <w:pPr>
        <w:pStyle w:val="ListBullet"/>
        <w:spacing w:line="240" w:lineRule="auto"/>
        <w:ind w:left="720"/>
      </w:pPr>
      <w:r/>
      <w:r>
        <w:t>Good RTP of 96.20%</w:t>
      </w:r>
    </w:p>
    <w:p>
      <w:pPr>
        <w:pStyle w:val="ListBullet"/>
        <w:spacing w:line="240" w:lineRule="auto"/>
        <w:ind w:left="720"/>
      </w:pPr>
      <w:r/>
      <w:r>
        <w:t>Suitable for less experienced players</w:t>
      </w:r>
    </w:p>
    <w:p>
      <w:pPr>
        <w:pStyle w:val="ListBullet"/>
        <w:spacing w:line="240" w:lineRule="auto"/>
        <w:ind w:left="720"/>
      </w:pPr>
      <w:r/>
      <w:r>
        <w:t>Substantial win of 5,493 times the bet</w:t>
      </w:r>
    </w:p>
    <w:p>
      <w:pPr>
        <w:pStyle w:val="Heading2"/>
      </w:pPr>
      <w:r>
        <w:t>What we don't like</w:t>
      </w:r>
    </w:p>
    <w:p>
      <w:pPr>
        <w:pStyle w:val="ListBullet"/>
        <w:spacing w:line="240" w:lineRule="auto"/>
        <w:ind w:left="720"/>
      </w:pPr>
      <w:r/>
      <w:r>
        <w:t>Graphics are straightforward with no special effects</w:t>
      </w:r>
    </w:p>
    <w:p>
      <w:pPr>
        <w:pStyle w:val="ListBullet"/>
        <w:spacing w:line="240" w:lineRule="auto"/>
        <w:ind w:left="720"/>
      </w:pPr>
      <w:r/>
      <w:r>
        <w:t>Winning combinations in base game do not pay high</w:t>
      </w:r>
    </w:p>
    <w:p>
      <w:r/>
      <w:r>
        <w:rPr>
          <w:b/>
        </w:rPr>
        <w:t>Play Mega Flip for Free - Slot Game Review</w:t>
      </w:r>
    </w:p>
    <w:p>
      <w:r/>
      <w:r>
        <w:rPr>
          <w:i/>
        </w:rPr>
        <w:t>Discover Mega Flip, a fruit-themed online slot game with free spins, multipliers and good RTP. Read the review and play Mega Flip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