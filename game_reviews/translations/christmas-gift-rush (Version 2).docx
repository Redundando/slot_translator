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Gift Rush for Free - Unique Nudge Feature</w:t>
      </w:r>
    </w:p>
    <w:p>
      <w:r/>
      <w:r>
        <w:rPr>
          <w:b/>
        </w:rPr>
        <w:t>Meta description</w:t>
      </w:r>
      <w:r>
        <w:t>: Discover Christmas Gift Rush, a festive online slot game with a unique Nudge function and progressive jackpots. Play for free and win big!</w:t>
      </w:r>
    </w:p>
    <w:p>
      <w:pPr>
        <w:pStyle w:val="Heading2"/>
      </w:pPr>
      <w:r>
        <w:t>Gameplay Mechanics</w:t>
      </w:r>
    </w:p>
    <w:p>
      <w:r/>
      <w:r>
        <w:t>You better watch out, you better not cry, better not pout because Christmas Gift Rush is here to make your day merry, jolly, and full of big wins! This 3-reel, 3-row online slot game may seem simple at first glance, but it packs a punch thanks to its exciting gameplay mechanics.</w:t>
      </w:r>
    </w:p>
    <w:p>
      <w:r/>
      <w:r>
        <w:t>At a token value fixed at €0.02, players can place a minimum bet of 10 tokens, making it a total of €0.20 for each spin. But don't worry; there is a wide range of automatic spins that can be set, from 10 to 500, with fast spin options also available, so you can maximize your chances to hit the jackpot.</w:t>
      </w:r>
    </w:p>
    <w:p>
      <w:r/>
      <w:r>
        <w:t>Keep in mind that Christmas Gift Rush has high volatility, meaning that a considerable number of spins are needed to attain a win. However, when you do hit it big, the payouts are always lucrative. With the theoretical return to player (RTP) set at 96.66%, this game is definitely worth the wait.</w:t>
      </w:r>
    </w:p>
    <w:p>
      <w:r/>
      <w:r>
        <w:t>As they say, good things come to those who wait, and in the case of Christmas Gift Rush, those good things come in the form of jackpots and Christmas presents. So, spin those reels, and who knows? Maybe Santa will slide down your virtual chimney, and you'll hit the ultimate Christmas payday!</w:t>
      </w:r>
    </w:p>
    <w:p>
      <w:pPr>
        <w:pStyle w:val="Heading2"/>
      </w:pPr>
      <w:r>
        <w:t>Impressive Graphics and Sound</w:t>
      </w:r>
    </w:p>
    <w:p>
      <w:r/>
      <w:r>
        <w:t>Are you ready to feel the true spirit of Christmas? Then you need to check out the visually stunning Christmas Gift Rush! The graphics are so mesmerizing that you'll feel as if you're in the middle of a winter wonderland. And the sound quality is second to none – Jingle Bells never sounded so good. With a jazzy twist to the classic tune, you'll be bopping your head and tapping your toes in no time.</w:t>
      </w:r>
    </w:p>
    <w:p>
      <w:r/>
      <w:r>
        <w:t xml:space="preserve">The game console is so intuitive that even Santa could play it. The symbols are large, colorful and crafted with such attention to detail that you'll forget you're playing an online slot. When snowflakes fall on the rooftops, you'll want to cuddle up with a hot cocoa (or a boozy version, we won't judge) and play all night long. </w:t>
      </w:r>
    </w:p>
    <w:p>
      <w:pPr>
        <w:pStyle w:val="Heading2"/>
      </w:pPr>
      <w:r>
        <w:t>Payouts and RTP</w:t>
      </w:r>
    </w:p>
    <w:p>
      <w:r/>
      <w:r>
        <w:t>Let's talk about the money, honey! If you're playing Christmas Gift Rush for fun, that's great, but let's face it—we all want to win big bucks. The game's high volatility means that players need to make a considerable number of spins to attain a win. But hey, more spins mean more chances to win big, right? And when you do hit that sweet, sweet payout, it's always excellent! With a theoretical Return to Player (RTP) of 96.66%, you can expect to see some significant cash prizes headed your way if you're lucky.</w:t>
      </w:r>
    </w:p>
    <w:p>
      <w:r/>
      <w:r>
        <w:t>Now, if you really want to boost your payouts, you can buy and use the Nudge function. Think of it like having a little helper elf nudging the slots in your favor. With every nudge, you increase your chances of winning bigger payouts. The cost of each spin is relatively low, so using the Nudge function can give you an extraordinarily high payout. It's like finding an extra present under the tree on Christmas morning!</w:t>
      </w:r>
    </w:p>
    <w:p>
      <w:pPr>
        <w:pStyle w:val="Heading2"/>
      </w:pPr>
      <w:r>
        <w:t>Symbols and Wilds</w:t>
      </w:r>
    </w:p>
    <w:p>
      <w:r/>
      <w:r>
        <w:t>It's time to unwrap some gifts and see what we've got in the game 'Christmas Gift Rush'! There are four bow-wrapped symbols waiting to be discovered: the green lollipop, the blue teddy bear, the golden bell, and the yellow toy truck. They are all cute and festive, but they won't shower you in riches until you line them up properly on the paylines. However, the Christmas gift symbol is the Wild, and it can grant you some serious gifts by replacing all other symbols and helping you to form winning combinations.</w:t>
      </w:r>
    </w:p>
    <w:p>
      <w:r/>
      <w:r>
        <w:t>Initially, there is only one payline to worry about, but soon enough, you'll get a little help from the Nudge function. It's like having a helpful little elf nudging you in the right direction. This feature enables the row above to drop down and replace it, followed by the one below in case of consecutive wins. And the best part? There's a multiplier of +1 for each win, meaning your gifts keep getting better and better! Keep on winning, and you'll have a rush of gifts in no time.</w:t>
      </w:r>
    </w:p>
    <w:p>
      <w:r/>
      <w:r>
        <w:t>And last but not least, there's also a progressive jackpot lurking in the depths of this Christmas-themed game. It can be randomly activated during gameplay, so keep spinning those reels, and who knows, you might just find yourself with the ultimate Christmas gift!</w:t>
      </w:r>
    </w:p>
    <w:p>
      <w:pPr>
        <w:pStyle w:val="Heading2"/>
      </w:pPr>
      <w:r>
        <w:t>Special Features</w:t>
      </w:r>
    </w:p>
    <w:p>
      <w:r/>
      <w:r>
        <w:t>If you're looking for extra chances to win big, then the Nudge function in Christmas Gift Rush is sure to put you on Santa's 'Nice List.' Not only does this feature allow you to rotate the reels, but it also unlocks new pay lines and multipliers. It's like having Rudolph guiding your sleigh towards more wins!</w:t>
      </w:r>
    </w:p>
    <w:p>
      <w:r/>
      <w:r>
        <w:t>And let's not forget about the progressive jackpot that randomly appears like elves on Christmas Eve. With this feature, the sky's the limit to how much you can win and you might even be able to deck the halls with boughs of cold hard cash. Ho ho ho indeed!</w:t>
      </w:r>
    </w:p>
    <w:p>
      <w:pPr>
        <w:pStyle w:val="Heading2"/>
      </w:pPr>
      <w:r>
        <w:t>FAQ</w:t>
      </w:r>
    </w:p>
    <w:p>
      <w:pPr>
        <w:pStyle w:val="Heading3"/>
      </w:pPr>
      <w:r>
        <w:t>What is the cost-per-spin for Christmas Gift Rush?</w:t>
      </w:r>
    </w:p>
    <w:p>
      <w:r/>
      <w:r>
        <w:t>The cost-per-spin for Christmas Gift Rush is €0.20.</w:t>
      </w:r>
    </w:p>
    <w:p>
      <w:pPr>
        <w:pStyle w:val="Heading3"/>
      </w:pPr>
      <w:r>
        <w:t>What is the minimum bet requirement for Christmas Gift Rush?</w:t>
      </w:r>
    </w:p>
    <w:p>
      <w:r/>
      <w:r>
        <w:t>You must bet at least 10 tokens, which is €0.20.</w:t>
      </w:r>
    </w:p>
    <w:p>
      <w:pPr>
        <w:pStyle w:val="Heading3"/>
      </w:pPr>
      <w:r>
        <w:t>What is the maximum number of automatic spins that can be activated?</w:t>
      </w:r>
    </w:p>
    <w:p>
      <w:r/>
      <w:r>
        <w:t>The maximum number of automatic spins that can be activated is 500.</w:t>
      </w:r>
    </w:p>
    <w:p>
      <w:pPr>
        <w:pStyle w:val="Heading3"/>
      </w:pPr>
      <w:r>
        <w:t>What is the volatility of Christmas Gift Rush?</w:t>
      </w:r>
    </w:p>
    <w:p>
      <w:r/>
      <w:r>
        <w:t>The volatility of Christmas Gift Rush is high.</w:t>
      </w:r>
    </w:p>
    <w:p>
      <w:pPr>
        <w:pStyle w:val="Heading3"/>
      </w:pPr>
      <w:r>
        <w:t>What is the theoretical return to player (RTP) of Christmas Gift Rush?</w:t>
      </w:r>
    </w:p>
    <w:p>
      <w:r/>
      <w:r>
        <w:t>The theoretical return to player (RTP) of Christmas Gift Rush is 96.66%.</w:t>
      </w:r>
    </w:p>
    <w:p>
      <w:pPr>
        <w:pStyle w:val="Heading3"/>
      </w:pPr>
      <w:r>
        <w:t>How many paylines does Christmas Gift Rush have?</w:t>
      </w:r>
    </w:p>
    <w:p>
      <w:r/>
      <w:r>
        <w:t>Initially, Christmas Gift Rush has only one payline which is the central one outlined by a green decoration around the row. However, the Nudge function can activate more paylines.</w:t>
      </w:r>
    </w:p>
    <w:p>
      <w:pPr>
        <w:pStyle w:val="Heading3"/>
      </w:pPr>
      <w:r>
        <w:t>What is the Wild symbol in Christmas Gift Rush?</w:t>
      </w:r>
    </w:p>
    <w:p>
      <w:r/>
      <w:r>
        <w:t>The Christmas gift is the Wild symbol in Christmas Gift Rush.</w:t>
      </w:r>
    </w:p>
    <w:p>
      <w:pPr>
        <w:pStyle w:val="Heading3"/>
      </w:pPr>
      <w:r>
        <w:t>What is the Nudge function in Christmas Gift Rush?</w:t>
      </w:r>
    </w:p>
    <w:p>
      <w:r/>
      <w:r>
        <w:t>The Nudge function is activated upon the first win and enables the row above, followed by the one below. In the case of further wins, a multiplier of +1 is applied each time. If you want more Nudges, you can purchase them in the game. Christmas Gift Rush provides 30 Nudges for purchase.</w:t>
      </w:r>
    </w:p>
    <w:p>
      <w:pPr>
        <w:pStyle w:val="Heading2"/>
      </w:pPr>
      <w:r>
        <w:t>What we like</w:t>
      </w:r>
    </w:p>
    <w:p>
      <w:pPr>
        <w:pStyle w:val="ListBullet"/>
        <w:spacing w:line="240" w:lineRule="auto"/>
        <w:ind w:left="720"/>
      </w:pPr>
      <w:r/>
      <w:r>
        <w:t>Stunning graphics, evoking the true essence of Christmas</w:t>
      </w:r>
    </w:p>
    <w:p>
      <w:pPr>
        <w:pStyle w:val="ListBullet"/>
        <w:spacing w:line="240" w:lineRule="auto"/>
        <w:ind w:left="720"/>
      </w:pPr>
      <w:r/>
      <w:r>
        <w:t>High payouts with a theoretical return to player of 96.66%</w:t>
      </w:r>
    </w:p>
    <w:p>
      <w:pPr>
        <w:pStyle w:val="ListBullet"/>
        <w:spacing w:line="240" w:lineRule="auto"/>
        <w:ind w:left="720"/>
      </w:pPr>
      <w:r/>
      <w:r>
        <w:t>The Nudge function is a unique and exciting feature that boosts payouts</w:t>
      </w:r>
    </w:p>
    <w:p>
      <w:pPr>
        <w:pStyle w:val="ListBullet"/>
        <w:spacing w:line="240" w:lineRule="auto"/>
        <w:ind w:left="720"/>
      </w:pPr>
      <w:r/>
      <w:r>
        <w:t>User-friendly game console with a wide range of automatic spin options</w:t>
      </w:r>
    </w:p>
    <w:p>
      <w:pPr>
        <w:pStyle w:val="Heading2"/>
      </w:pPr>
      <w:r>
        <w:t>What we don't like</w:t>
      </w:r>
    </w:p>
    <w:p>
      <w:pPr>
        <w:pStyle w:val="ListBullet"/>
        <w:spacing w:line="240" w:lineRule="auto"/>
        <w:ind w:left="720"/>
      </w:pPr>
      <w:r/>
      <w:r>
        <w:t>High volatility means a significant number of spins are needed to attain a win</w:t>
      </w:r>
    </w:p>
    <w:p>
      <w:pPr>
        <w:pStyle w:val="ListBullet"/>
        <w:spacing w:line="240" w:lineRule="auto"/>
        <w:ind w:left="720"/>
      </w:pPr>
      <w:r/>
      <w:r>
        <w:t>Relatively low cost of each spin</w:t>
      </w:r>
    </w:p>
    <w:p>
      <w:r/>
      <w:r>
        <w:rPr>
          <w:i/>
        </w:rPr>
        <w:t>Prompt: Create a cartoon style feature image for "Christmas Gift Rush" that features a happy Maya warrior with glasses. The image should be fun and festive, with a focus on the holiday theme of the game. The Maya warrior should be dressed in a Christmas sweater with a Santa hat, holding a gift box in one hand and a cup of hot chocolate in the other. The background should be snowy with colorful Christmas lights and decorations, and the game title "Christmas Gift Rush" should be prominently displayed. Overall, the image should capture the cheerful spirit of the holiday season and convey the excitement and joy of playing this fun and rewarding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