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Auto Chess for Free - Exciting Chess-Themed Slot Game</w:t>
      </w:r>
    </w:p>
    <w:p>
      <w:pPr>
        <w:pStyle w:val="Heading2"/>
      </w:pPr>
      <w:r>
        <w:t>Experience the Timeless Fun with Dragon Auto Chess Slot Game</w:t>
      </w:r>
    </w:p>
    <w:p>
      <w:r/>
      <w:r>
        <w:t>If you're a fan of chess and slot games, then Dragon Auto Chess is the perfect game for you!</w:t>
      </w:r>
    </w:p>
    <w:p>
      <w:r/>
      <w:r>
        <w:t>Developed by the renowned game developer DreamTech, this slot game features a unique blend of Chess and slot machine concepts, offering players an exciting gameplay experience like no other. With its stunning aesthetics and innovative mechanics, you'll surely be entertained for hours on end.</w:t>
      </w:r>
    </w:p>
    <w:p>
      <w:r/>
      <w:r>
        <w:t>The game features 5 reels and 243 ways to win, giving you plenty of opportunities to strike it lucky on the reels. Whether you're a seasoned slot player or a newbie, you can easily get the hang of Dragon Auto Chess and have fun with it while trying to win big. The game is visually appealing, and it's accompanied by upbeat music that will keep you on the edge of your seat.</w:t>
      </w:r>
    </w:p>
    <w:p>
      <w:r/>
      <w:r>
        <w:t>As you play the game, you'll be able to see chess pieces on the reels, including bishops, knights, and the king himself, all rendered in high-definition graphics. The symbols pay out generously and can lead to some fantastic rewards if you're lucky enough. The game's RTP is reasonable, which should give you peace of mind knowing that you have a fair chance of winning.</w:t>
      </w:r>
    </w:p>
    <w:p>
      <w:r/>
      <w:r>
        <w:t>All in all, Dragon Auto Chess is a must-try for anyone who loves unique slot games that offer more than just the traditional reel-spinning gameplay. Its creative concept and rewarding features make it stand out from the crowd. Give it a shot and see if you have what it takes to beat the king on the reels!</w:t>
      </w:r>
    </w:p>
    <w:p>
      <w:pPr>
        <w:pStyle w:val="Heading2"/>
      </w:pPr>
      <w:r>
        <w:t xml:space="preserve">Enjoy the Quirky and Eye-Pleasing </w:t>
      </w:r>
      <w:r>
        <w:rPr>
          <w:i/>
        </w:rPr>
        <w:t>Dragon Auto Chess</w:t>
      </w:r>
    </w:p>
    <w:p>
      <w:r/>
      <w:r>
        <w:t xml:space="preserve">If you find charm in the visually appealing graphics that use cartoon-style icons of the classic chess pieces, </w:t>
      </w:r>
      <w:r>
        <w:rPr>
          <w:i/>
        </w:rPr>
        <w:t>Dragon Auto Chess</w:t>
      </w:r>
      <w:r>
        <w:t xml:space="preserve"> will not disappoint you. The unique character designs are something to behold. Who would expect that chess pieces could be adorable? The knights are sporting a proud, majestic look, while kings and queens have that cute and dignified vibe that reminds us of chibi anime characters. The pawns even have a quirky little dance when they manage to reach the opposite side of the board. </w:t>
      </w:r>
    </w:p>
    <w:p>
      <w:r/>
      <w:r>
        <w:t xml:space="preserve">However, the icing on the cake is the majestic castle backdrop that looks like something out of a fairy tale. It will take your breath away from the moment you start playing. The cartoonish graphics add an extra level of enjoyment to the game, and the team behind </w:t>
      </w:r>
      <w:r>
        <w:rPr>
          <w:i/>
        </w:rPr>
        <w:t>Dragon Auto Chess</w:t>
      </w:r>
      <w:r>
        <w:t xml:space="preserve"> deserves praise for crafting such an eye-catching aesthetic.</w:t>
      </w:r>
    </w:p>
    <w:p>
      <w:pPr>
        <w:pStyle w:val="Heading2"/>
      </w:pPr>
      <w:r>
        <w:t>Experience 243 Ways to Win in Dragon Auto Chess</w:t>
      </w:r>
    </w:p>
    <w:p>
      <w:r/>
      <w:r>
        <w:t>Get ready to enter the fantastical world of Dragon Auto Chess, where you'll have 243 ways to win big! This game truly offers players ample opportunities to generate winning combinations like it's nobody's business. With so many ways to win, you'll feel like a dragon hoarding all the riches in the land.</w:t>
      </w:r>
      <w:r>
        <w:t xml:space="preserve"> </w:t>
      </w:r>
    </w:p>
    <w:p>
      <w:r/>
      <w:r>
        <w:t xml:space="preserve">What's even better is the game uses the cascade system—think of it like a dragon's breath—that eliminates symbols to bring up others, allowing players to keep making combinations. It's like a magical gift from the dragons themselves! </w:t>
      </w:r>
      <w:r>
        <w:t xml:space="preserve"> </w:t>
      </w:r>
    </w:p>
    <w:p>
      <w:r/>
      <w:r>
        <w:t>We don't mean to brag, but Dragon Auto Chess has been known to bring out the inner dragon in players. Who knows, maybe it's the feeling of power that comes from having 243 ways to win, or maybe it's the thrill of seeing cascading symbols fall into place. Whatever it is, this game is undeniably fun, addictive, and engaging. So why not give it a spin and test your dragon luck?</w:t>
      </w:r>
    </w:p>
    <w:p>
      <w:pPr>
        <w:pStyle w:val="Heading2"/>
      </w:pPr>
      <w:r>
        <w:t>Experience the Thrill of Free Spins with Dragon Auto Chess</w:t>
      </w:r>
    </w:p>
    <w:p>
      <w:r/>
      <w:r>
        <w:t>Dragon Auto Chess is a slot game that is sure to get your adrenaline pumping, and its Free Spin function only adds to the excitement!</w:t>
      </w:r>
    </w:p>
    <w:p>
      <w:r/>
      <w:r>
        <w:t>Who doesn't love a good free spin? Well, in this game, you get the chance to activate the coveted Free Spin function by getting at least three Scatter symbols (the Dragon) on the grid. And let me tell you, it's totally worth it!</w:t>
      </w:r>
    </w:p>
    <w:p>
      <w:r/>
      <w:r>
        <w:t>The Free Spin function is not only a great way to try and boost your winnings, but it adds a thrilling element to the game. As you watch the reels spin, you'll hold your breath, wishing for that next big win. And when it hits, it's like a dragon just breathed fire into your winnings!</w:t>
      </w:r>
    </w:p>
    <w:p>
      <w:r/>
      <w:r>
        <w:t>And let's be honest, who doesn't want to feel like a dragon, wreaking havoc on the reels and coming out victorious? So, it's time to unleash the dragon within you and experience the thrill of Free Spins with Dragon Auto Chess!</w:t>
      </w:r>
    </w:p>
    <w:p>
      <w:pPr>
        <w:pStyle w:val="Heading2"/>
      </w:pPr>
      <w:r>
        <w:t>Bonus Game with Big Credit Potential</w:t>
      </w:r>
    </w:p>
    <w:p>
      <w:r/>
      <w:r>
        <w:t>Dragon Auto Chess is the kind of slot game that keeps you on your toes. One moment you are spinning reels, the next you are battling fire-breathing dragons in the bonus game. The bonus game, activated by the King icon, adds a whole new level of excitement to the gameplay and offers a great chance to win big.</w:t>
      </w:r>
    </w:p>
    <w:p>
      <w:r/>
      <w:r>
        <w:t>Now, we know that dragons are typically associated with guarding treasure, but in this game, they are actually giving it away! And let me tell you, there’s nothing more satisfying than taking down a dragon and collecting those credits.</w:t>
      </w:r>
    </w:p>
    <w:p>
      <w:r/>
      <w:r>
        <w:t>But if you’re feeling a bit lazy and don’t feel like manually spinning every time, Dragon Auto Chess has got you covered with an Autoplay function. This feature allows you to make multiple automatic spins without any interruptions. You can sit back, relax, and watch those reels spin while your winnings pile up.</w:t>
      </w:r>
    </w:p>
    <w:p>
      <w:r/>
      <w:r>
        <w:t xml:space="preserve">Overall, Dragon Auto Chess is a great slot game that offers unique gameplay and big credit potential. It’s perfect for anyone who likes a little bit of adventure with their online gambling. And hey, who doesn’t want to slay dragons and win big at the same time? </w:t>
      </w:r>
    </w:p>
    <w:p>
      <w:pPr>
        <w:pStyle w:val="Heading2"/>
      </w:pPr>
      <w:r>
        <w:t>FAQ</w:t>
      </w:r>
    </w:p>
    <w:p>
      <w:pPr>
        <w:pStyle w:val="Heading3"/>
      </w:pPr>
      <w:r>
        <w:t>What is Dragon Auto Chess?</w:t>
      </w:r>
    </w:p>
    <w:p>
      <w:r/>
      <w:r>
        <w:t>Dragon Auto Chess is an online slot game inspired by the game of chess, with 5 reels and 243 ways to win, created by DreamTech.</w:t>
      </w:r>
    </w:p>
    <w:p>
      <w:pPr>
        <w:pStyle w:val="Heading3"/>
      </w:pPr>
      <w:r>
        <w:t>What are the graphics like in Dragon Auto Chess?</w:t>
      </w:r>
    </w:p>
    <w:p>
      <w:r/>
      <w:r>
        <w:t>The graphics are pleasant with cartoon-style chess pieces, a castle in the background, and the game supports a cascade system.</w:t>
      </w:r>
    </w:p>
    <w:p>
      <w:pPr>
        <w:pStyle w:val="Heading3"/>
      </w:pPr>
      <w:r>
        <w:t>What are the special symbols in Dragon Auto Chess?</w:t>
      </w:r>
    </w:p>
    <w:p>
      <w:r/>
      <w:r>
        <w:t>The special symbol is the Dragon, which is chosen as the Scatter symbol. When you activate the Free Spin function, it helps generate interesting wins.</w:t>
      </w:r>
    </w:p>
    <w:p>
      <w:pPr>
        <w:pStyle w:val="Heading3"/>
      </w:pPr>
      <w:r>
        <w:t>Is there an Autoplay function in Dragon Auto Chess?</w:t>
      </w:r>
    </w:p>
    <w:p>
      <w:r/>
      <w:r>
        <w:t>Yes, Dragon Auto Chess has an Autoplay function that allows players to select a number of automatic spins that will make the slot spin without any interruptions.</w:t>
      </w:r>
    </w:p>
    <w:p>
      <w:pPr>
        <w:pStyle w:val="Heading3"/>
      </w:pPr>
      <w:r>
        <w:t>What is the Return to Player percentage of Dragon Auto Chess?</w:t>
      </w:r>
    </w:p>
    <w:p>
      <w:r/>
      <w:r>
        <w:t>The Return to Player (RTP) of Dragon Auto Chess is 97.25%, which is well above average.</w:t>
      </w:r>
    </w:p>
    <w:p>
      <w:pPr>
        <w:pStyle w:val="Heading3"/>
      </w:pPr>
      <w:r>
        <w:t>What is the bonus game like in Dragon Auto Chess?</w:t>
      </w:r>
    </w:p>
    <w:p>
      <w:r/>
      <w:r>
        <w:t>With the King icon, you can start a battle against the Dragon during the bonus game. Winning combinations are generated with the cascade system, which eliminates symbols to bring up others.</w:t>
      </w:r>
    </w:p>
    <w:p>
      <w:pPr>
        <w:pStyle w:val="Heading3"/>
      </w:pPr>
      <w:r>
        <w:t>Can players set the multiplier value in Dragon Auto Chess?</w:t>
      </w:r>
    </w:p>
    <w:p>
      <w:r/>
      <w:r>
        <w:t>Yes, players can set the multiplier value and then act on what will be the final bet of Dragon Auto Chess.</w:t>
      </w:r>
    </w:p>
    <w:p>
      <w:pPr>
        <w:pStyle w:val="Heading3"/>
      </w:pPr>
      <w:r>
        <w:t>Does the simplicity of Dragon Auto Chess make it a mediocre slot?</w:t>
      </w:r>
    </w:p>
    <w:p>
      <w:r/>
      <w:r>
        <w:t>No, even if the graphics are not maximum, the versatility of the game and the high rewards it generates lead to it not being a mediocre slot.</w:t>
      </w:r>
    </w:p>
    <w:p>
      <w:pPr>
        <w:pStyle w:val="Heading2"/>
      </w:pPr>
      <w:r>
        <w:t>What we like</w:t>
      </w:r>
    </w:p>
    <w:p>
      <w:pPr>
        <w:pStyle w:val="ListBullet"/>
        <w:spacing w:line="240" w:lineRule="auto"/>
        <w:ind w:left="720"/>
      </w:pPr>
      <w:r/>
      <w:r>
        <w:t>Unique cartoon-style graphics</w:t>
      </w:r>
    </w:p>
    <w:p>
      <w:pPr>
        <w:pStyle w:val="ListBullet"/>
        <w:spacing w:line="240" w:lineRule="auto"/>
        <w:ind w:left="720"/>
      </w:pPr>
      <w:r/>
      <w:r>
        <w:t>243 ways to win</w:t>
      </w:r>
    </w:p>
    <w:p>
      <w:pPr>
        <w:pStyle w:val="ListBullet"/>
        <w:spacing w:line="240" w:lineRule="auto"/>
        <w:ind w:left="720"/>
      </w:pPr>
      <w:r/>
      <w:r>
        <w:t>Free Spin function</w:t>
      </w:r>
    </w:p>
    <w:p>
      <w:pPr>
        <w:pStyle w:val="ListBullet"/>
        <w:spacing w:line="240" w:lineRule="auto"/>
        <w:ind w:left="720"/>
      </w:pPr>
      <w:r/>
      <w:r>
        <w:t>Bonus game with big credit potential</w:t>
      </w:r>
    </w:p>
    <w:p>
      <w:pPr>
        <w:pStyle w:val="Heading2"/>
      </w:pPr>
      <w:r>
        <w:t>What we don't like</w:t>
      </w:r>
    </w:p>
    <w:p>
      <w:pPr>
        <w:pStyle w:val="ListBullet"/>
        <w:spacing w:line="240" w:lineRule="auto"/>
        <w:ind w:left="720"/>
      </w:pPr>
      <w:r/>
      <w:r>
        <w:t>May not appeal to non-chess fans</w:t>
      </w:r>
    </w:p>
    <w:p>
      <w:pPr>
        <w:pStyle w:val="ListBullet"/>
        <w:spacing w:line="240" w:lineRule="auto"/>
        <w:ind w:left="720"/>
      </w:pPr>
      <w:r/>
      <w:r>
        <w:t>Relatively low maximum bet limit</w:t>
      </w:r>
    </w:p>
    <w:p>
      <w:r/>
      <w:r>
        <w:rPr>
          <w:b/>
        </w:rPr>
        <w:t>Play Dragon Auto Chess for Free - Exciting Chess-Themed Slot Game</w:t>
      </w:r>
    </w:p>
    <w:p>
      <w:r/>
      <w:r>
        <w:rPr>
          <w:i/>
        </w:rPr>
        <w:t>Experience the thrill of Dragon Auto Chess, the slot game that combines chess elements with interesting bonus games.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