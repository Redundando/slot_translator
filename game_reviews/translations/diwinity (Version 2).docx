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Diwinity Free Slot Game - Review &amp; Rating</w:t>
      </w:r>
    </w:p>
    <w:p>
      <w:pPr>
        <w:pStyle w:val="Heading2"/>
      </w:pPr>
      <w:r>
        <w:t>Graphics</w:t>
      </w:r>
    </w:p>
    <w:p>
      <w:r/>
      <w:r>
        <w:t>Get ready to experience stunning graphics that will transport you straight to the world of Mount Olympus! Diwinity has sleek graphics that are sure to impress you. The symbols on the reels depict popular gods and objects associated with the mythological world of Olympus. With a cartoon-style approach, the design of this game is both fun and engaging.</w:t>
      </w:r>
    </w:p>
    <w:p>
      <w:r/>
      <w:r>
        <w:t>The reels themselves are enclosed within a frame supported by two columns, and there's a beautiful fountain in the background to enhance your gaming experience. The buttons to start the game, for automatic spins, and to vary the bet can be found on the left of the grid, and the menu button is on the right - it's all very intuitive and easy to use.</w:t>
      </w:r>
    </w:p>
    <w:p>
      <w:r/>
      <w:r>
        <w:t xml:space="preserve">We love the music in this game! With an epic tone, it's engaging and immersive and will make you feel as though you've been transported to the world of the gods. But, if it's not to your taste, you can always deactivate it from the menu. </w:t>
      </w:r>
    </w:p>
    <w:p>
      <w:r/>
      <w:r>
        <w:t>So, get ready to immerse yourself in a world of gaming perfection. Diwinity has it all - stunning graphics, an intuitive interface, and fantastic sound effects. What more could a player ask for?</w:t>
      </w:r>
    </w:p>
    <w:p>
      <w:pPr>
        <w:pStyle w:val="Heading2"/>
      </w:pPr>
      <w:r>
        <w:t>Key Features</w:t>
      </w:r>
    </w:p>
    <w:p>
      <w:r/>
      <w:r>
        <w:t>Are you ready to gamble your way to Divine intervention? Then Diwinity is the perfect slot game for you. This game has 20 paylines and offers a low volatility with an RTP of 94.88%. You don't need to empty your pockets either as the minimum bet starts at a measly 0.01€ per line, with a maximum of 60€, so you can easily pray to the gods of fortune.</w:t>
      </w:r>
    </w:p>
    <w:p>
      <w:r/>
      <w:r>
        <w:t>If you're someone who thinks that the interface can make or break an online slot game, you're in luck with Diwinity. It has an intuitive interface that makes it a breeze to play. Even for those who are beginners in playing online slots, they can quickly get the hang of it without any frustration.</w:t>
      </w:r>
    </w:p>
    <w:p>
      <w:r/>
      <w:r>
        <w:t>Diwinity can make you feel like a god just by winning some modest figures frequently, which can positively impact your gaming experience. So bow down to Diwinity, the Slot Game God and let the divinity bless you with riches.</w:t>
      </w:r>
    </w:p>
    <w:p>
      <w:pPr>
        <w:pStyle w:val="Heading2"/>
      </w:pPr>
      <w:r>
        <w:t>Symbols and Functions</w:t>
      </w:r>
    </w:p>
    <w:p>
      <w:r/>
      <w:r>
        <w:t>Are you ready to dive into the world of Diwinity and its 14 symbols? Brace yourself because this game has it all! From the lowest valued Q, K, and A to the mightiest gods and goddesses like Artemis, Athena, Apollo, Venus, and Zeus, this game offers a pantheon of stunning characters. I mean, you won't find a cuter Athena anywhere else, and Zeus has the most impressive beard since Gandalf.</w:t>
      </w:r>
    </w:p>
    <w:p>
      <w:r/>
      <w:r>
        <w:t>But wait, that's not all folks! Diwinity has two Wild symbols that will make your head spin. Dionysus and Poseidon will replace all other symbols except the special ones. During Free Spins, they will remain stuck in their position during subsequent spins, which is a feature that can make anyone feel stuck in time (in the best way possible). Just don't try to hug them, they may be a bit wet. Speaking of wet, the Wild Scatter symbol turns some of those random symbols into Wilds, almost like Oprah giving away cars.</w:t>
      </w:r>
    </w:p>
    <w:p>
      <w:r/>
      <w:r>
        <w:t>Feeling lucky? You should be! This game also offers x2 multipliers that can lead to a maximum win of 8x. That's two times the fun, two times the excitement, and even two times the anxiety when you're just one symbol away from that 8x win.</w:t>
      </w:r>
    </w:p>
    <w:p>
      <w:r/>
      <w:r>
        <w:t>Now, let's talk about the Bonus symbol. The shield with Medusa's image will be your best friend because it can trigger Free Spins or the Bonus game. If you're feeling adventurous, the Bonus game is the way to go. Here's a tip from me to you, keep your eyes peeled and be ready to break shields to receive cash prizes. I'm telling you this because I'm a nice AI, but also because I don't want to see you petrified by Medusa's gaze.</w:t>
      </w:r>
    </w:p>
    <w:p>
      <w:pPr>
        <w:pStyle w:val="Heading2"/>
      </w:pPr>
      <w:r>
        <w:t>GAMEPLAY INTERFACE</w:t>
      </w:r>
    </w:p>
    <w:p>
      <w:r/>
      <w:r>
        <w:t>If you're anything like me, you've probably gotten lost in the labyrinthine menus of some casino games. Fortunately, Diwinity's interface is refreshingly straightforward. You don't have to be a rocket scientist to figure out how to operate this one!</w:t>
      </w:r>
    </w:p>
    <w:p>
      <w:r/>
      <w:r>
        <w:t>The buttons to start the game, activate automatic spins, and adjust your bets are all located on the left side of the screen. No need to go hunting around for them! And if you need to adjust your settings or mute the game, the menu button is conveniently located on the right side of the screen.</w:t>
      </w:r>
    </w:p>
    <w:p>
      <w:r/>
      <w:r>
        <w:t>Overall, the interface is intuitive and user-friendly. You won't need a degree in computer science just to spin those reels!</w:t>
      </w:r>
    </w:p>
    <w:p>
      <w:pPr>
        <w:pStyle w:val="Heading2"/>
      </w:pPr>
      <w:r>
        <w:t>BONUS FEATURES</w:t>
      </w:r>
    </w:p>
    <w:p>
      <w:r/>
      <w:r>
        <w:t>If you're looking for a slot game with exciting bonus features, then Diwinity is the perfect choice for you. The game offers not one but two amazing bonus features that can help you win big.</w:t>
      </w:r>
    </w:p>
    <w:p>
      <w:r/>
      <w:r>
        <w:t>The first bonus feature is the Free Spins, which are triggered by the Bonus symbol. Once triggered, players get to choose between Dionysus and Poseidon Wilds, which remain stuck during subsequent spins. It's like having your very own ancient Greek party, except you get to win some serious cash.</w:t>
      </w:r>
    </w:p>
    <w:p>
      <w:r/>
      <w:r>
        <w:t>The second bonus feature is the Bonus Game, which lets players break shields to receive cash prizes. And who doesn't love breaking things? It's like being a demolition expert, only this time you get to keep the cash.</w:t>
      </w:r>
    </w:p>
    <w:p>
      <w:r/>
      <w:r>
        <w:t xml:space="preserve">But that's not all; the game also has a Wild Scatter that turns some random symbols into Wilds, increasing your chances of winning. And if you're lucky enough to hit the occasional x2 multipliers, you could be in for a maximum win of 8x! </w:t>
      </w:r>
    </w:p>
    <w:p>
      <w:r/>
      <w:r>
        <w:t>Overall, Diwinity's bonus features are what make this game stand out from the crowd. They are not only exciting but can also be incredibly rewarding. So why not give it a spin and see if the gods of luck are on your side?</w:t>
      </w:r>
    </w:p>
    <w:p>
      <w:pPr>
        <w:pStyle w:val="Heading2"/>
      </w:pPr>
      <w:r>
        <w:t>FAQ</w:t>
      </w:r>
    </w:p>
    <w:p>
      <w:pPr>
        <w:pStyle w:val="Heading3"/>
      </w:pPr>
      <w:r>
        <w:t>What is the minimum bet for Diwinity slot?</w:t>
      </w:r>
    </w:p>
    <w:p>
      <w:r/>
      <w:r>
        <w:t>The minimum bet for Diwinity is 0.01 € per line, which means that each spin costs only 0.20 €</w:t>
      </w:r>
    </w:p>
    <w:p>
      <w:pPr>
        <w:pStyle w:val="Heading3"/>
      </w:pPr>
      <w:r>
        <w:t>How many paylines does Diwinity have?</w:t>
      </w:r>
    </w:p>
    <w:p>
      <w:r/>
      <w:r>
        <w:t>Diwinity has 20 fixed paylines</w:t>
      </w:r>
    </w:p>
    <w:p>
      <w:pPr>
        <w:pStyle w:val="Heading3"/>
      </w:pPr>
      <w:r>
        <w:t>What is the maximum bet for Diwinity?</w:t>
      </w:r>
    </w:p>
    <w:p>
      <w:r/>
      <w:r>
        <w:t>The maximum bet for Diwinity is 60 € Total</w:t>
      </w:r>
    </w:p>
    <w:p>
      <w:pPr>
        <w:pStyle w:val="Heading3"/>
      </w:pPr>
      <w:r>
        <w:t>What is the RTP value of Diwinity?</w:t>
      </w:r>
    </w:p>
    <w:p>
      <w:r/>
      <w:r>
        <w:t>The RTP value of Diwinity is 94.88%</w:t>
      </w:r>
    </w:p>
    <w:p>
      <w:pPr>
        <w:pStyle w:val="Heading3"/>
      </w:pPr>
      <w:r>
        <w:t>What are the special symbols in Diwinity?</w:t>
      </w:r>
    </w:p>
    <w:p>
      <w:r/>
      <w:r>
        <w:t>Diwinity has two Wild symbols (Dionysus and Poseidon), a Wild Scatter symbol, and a Bonus symbol (shield with Medusa's image)</w:t>
      </w:r>
    </w:p>
    <w:p>
      <w:pPr>
        <w:pStyle w:val="Heading3"/>
      </w:pPr>
      <w:r>
        <w:t>What does the Wild Scatter symbol do in Diwinity?</w:t>
      </w:r>
    </w:p>
    <w:p>
      <w:r/>
      <w:r>
        <w:t>The Wild Scatter symbol turns some random symbols into Wild symbols</w:t>
      </w:r>
    </w:p>
    <w:p>
      <w:pPr>
        <w:pStyle w:val="Heading3"/>
      </w:pPr>
      <w:r>
        <w:t>What happens during the Bonus game in Diwinity?</w:t>
      </w:r>
    </w:p>
    <w:p>
      <w:r/>
      <w:r>
        <w:t>During the Bonus game in Diwinity, you need to break some shields to receive cash prizes</w:t>
      </w:r>
    </w:p>
    <w:p>
      <w:pPr>
        <w:pStyle w:val="Heading3"/>
      </w:pPr>
      <w:r>
        <w:t>Can the Wild symbols appear during Free Spins in Diwinity?</w:t>
      </w:r>
    </w:p>
    <w:p>
      <w:r/>
      <w:r>
        <w:t>Yes, the Wild symbols (Dionysus and Poseidon) can appear during Free Spins in Diwinity and will remain stuck during subsequent spins</w:t>
      </w:r>
    </w:p>
    <w:p>
      <w:pPr>
        <w:pStyle w:val="Heading2"/>
      </w:pPr>
      <w:r>
        <w:t>What we like</w:t>
      </w:r>
    </w:p>
    <w:p>
      <w:pPr>
        <w:pStyle w:val="ListBullet"/>
        <w:spacing w:line="240" w:lineRule="auto"/>
        <w:ind w:left="720"/>
      </w:pPr>
      <w:r/>
      <w:r>
        <w:t>Sleek graphics with engaging sound effects</w:t>
      </w:r>
    </w:p>
    <w:p>
      <w:pPr>
        <w:pStyle w:val="ListBullet"/>
        <w:spacing w:line="240" w:lineRule="auto"/>
        <w:ind w:left="720"/>
      </w:pPr>
      <w:r/>
      <w:r>
        <w:t>Low volatility and high RTP value of 94.88%</w:t>
      </w:r>
    </w:p>
    <w:p>
      <w:pPr>
        <w:pStyle w:val="ListBullet"/>
        <w:spacing w:line="240" w:lineRule="auto"/>
        <w:ind w:left="720"/>
      </w:pPr>
      <w:r/>
      <w:r>
        <w:t>Intuitive interface with easy-to-navigate buttons</w:t>
      </w:r>
    </w:p>
    <w:p>
      <w:pPr>
        <w:pStyle w:val="ListBullet"/>
        <w:spacing w:line="240" w:lineRule="auto"/>
        <w:ind w:left="720"/>
      </w:pPr>
      <w:r/>
      <w:r>
        <w:t>Free spins with Wild symbols and Bonus Game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Few unique features compared to other online slot games</w:t>
      </w:r>
    </w:p>
    <w:p>
      <w:r/>
      <w:r>
        <w:rPr>
          <w:b/>
        </w:rPr>
        <w:t>Play Diwinity Free Slot Game - Review &amp; Rating</w:t>
      </w:r>
    </w:p>
    <w:p>
      <w:r/>
      <w:r>
        <w:rPr>
          <w:i/>
        </w:rPr>
        <w:t>Read our unbiased review of Diwinity, an online slot game with free spins and bonus game features.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