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'All Lucky Clover' Free - A Simple Yet Rewarding Slot Game</w:t>
      </w:r>
    </w:p>
    <w:p>
      <w:r/>
      <w:r>
        <w:rPr>
          <w:b/>
        </w:rPr>
        <w:t>Meta description</w:t>
      </w:r>
      <w:r>
        <w:t>: Discover the simplistic yet rewarding gameplay of 'All Lucky Clover', featuring selectable paylines, Wild symbols, Scatters and a Gamble function. Play now for free.</w:t>
      </w:r>
    </w:p>
    <w:p>
      <w:pPr>
        <w:pStyle w:val="Heading2"/>
      </w:pPr>
      <w:r>
        <w:t>Gameplay</w:t>
      </w:r>
    </w:p>
    <w:p>
      <w:r/>
      <w:r>
        <w:t>Calling 'All Lucky Clover' simplistic would be an understatement. It's as simple as a game can be without just being a giant button that says 'Win!' The graphics are essential and straightforward. But, let's not be too hard on 'All Lucky Clover.' After all, it pays tribute to the tradition of Fruit Machines where fruit is the primary focus and winning is a matter of luck, just like in real life! So, if you're feeling lucky and want to stare at some simple graphics, give 'All Lucky Clover' a spin.</w:t>
      </w:r>
    </w:p>
    <w:p>
      <w:r/>
      <w:r>
        <w:t>The game grid itself is surrounded by a gilded border, making it feel like you're playing something fancy, like a game for royalty. But, shhh, don't tell anyone it's just a slot game. The symbols, although more prominent than in a typical slot game, are still easy to see, which is good as you'll want to keep track of them in case they result in a win!</w:t>
      </w:r>
    </w:p>
    <w:p>
      <w:r/>
      <w:r>
        <w:t>'All Lucky Clover' has a minimalist console, with only a few buttons: Start, Autoplay, and Bet Variator. But don't let their simplicity fool you: behind each button lies both the opportunity for riches and the chance of losing everything. So, choose wisely! If you need some help setting up your gameplay or getting to know this fantastic slot game better, all the info you need is available in the handy menu.</w:t>
      </w:r>
    </w:p>
    <w:p>
      <w:pPr>
        <w:pStyle w:val="Heading2"/>
      </w:pPr>
      <w:r>
        <w:t>Paylines</w:t>
      </w:r>
    </w:p>
    <w:p>
      <w:r/>
      <w:r>
        <w:t>Paylines? More like, 'pays-a-lot' lines! The 'All Lucky Clover' slot game allows you to select your paylines, which is a nifty feature. Want to activate all 100 lines and increase your chances of winning big? Go for it, but don't be surprised if you end up broke before the end of the night. However, it's always better to have more chances to win, right?</w:t>
      </w:r>
    </w:p>
    <w:p>
      <w:r/>
      <w:r>
        <w:t>Just remember that with more activated paylines comes a higher cost per spin. With this in mind, always bet within your budget - unless you want to be as unlucky as a clover with only two leaves. But hey, maybe that's your thing.</w:t>
      </w:r>
    </w:p>
    <w:p>
      <w:r/>
      <w:r>
        <w:t>The minimum bets in this game vary depending on the number of selected paylines, so choose wisely. The more lines you activate, the higher the minimum bet. For example, if you select 5 lines, the minimum bet is only €0.10 - about the price of a stick of gum. But if you activate all 100 lines, the minimum bet becomes €0.50 - that's like, five sticks of gum! Whoa, talk about high stakes.</w:t>
      </w:r>
    </w:p>
    <w:p>
      <w:pPr>
        <w:pStyle w:val="Heading2"/>
      </w:pPr>
      <w:r>
        <w:t>Symbols</w:t>
      </w:r>
    </w:p>
    <w:p>
      <w:r/>
      <w:r>
        <w:t>Get ready to spin the reels and hit the jackpot with All Lucky Clover, a slot game packed with juicy fruits and dazzling jewels. The symbols in this game are as colorful as a bag of Skittles - you'll find everything from cherries to watermelon, and each one has its own unique value. But don't be fooled by those low-value fruits - the watermelon may look ordinary, but it packs a punch with a value of 7, making it one of the most valuable symbols in the game.</w:t>
      </w:r>
    </w:p>
    <w:p>
      <w:r/>
      <w:r>
        <w:t>The real star of the show, however, is the golden-crowned heart. This majestic symbol is the key to hitting the big bucks and walking away a winner. And if you're lucky enough to hit the clover jewel, you're in for a real treat. This Wild symbol can replace all other symbols except for other bonuses, and it has the power to expand and fill the entire reel.</w:t>
      </w:r>
    </w:p>
    <w:p>
      <w:r/>
      <w:r>
        <w:t>If you want to boost your chances of winning, keep an eye out for the horseshoe and diamond symbols. These are the Scatters that pay out regardless of their position on the grid. You never know when your lucky streak is about to start - with All Lucky Clover, anything is possible!</w:t>
      </w:r>
    </w:p>
    <w:p>
      <w:pPr>
        <w:pStyle w:val="Heading2"/>
      </w:pPr>
      <w:r>
        <w:t>Bonus Features</w:t>
      </w:r>
    </w:p>
    <w:p>
      <w:r/>
      <w:r>
        <w:t>Are you ready to get lucky? 'All Lucky Clover' has some great bonus features to keep you entertained while you spin those reels. Let's start with the Wild symbol - the clover jewel. When it appears, this expanding symbol will fill the whole reel, giving you even more chances to win big. And who doesn't love a good Wild symbol?</w:t>
      </w:r>
    </w:p>
    <w:p>
      <w:r/>
      <w:r>
        <w:t>But wait, there's more! The horseshoe and diamond are the Scatters that pay out regardless of where they are on the grid. So even if they don't line up in a traditional payline, you could still be in for a nice surprise.</w:t>
      </w:r>
    </w:p>
    <w:p>
      <w:r/>
      <w:r>
        <w:t>And let's not forget about the special features. If you want to sit back and relax while your luck takes over, there's an auto-play feature that will spin the reels for you. You can also speed up the rotation if you're feeling extra lucky.</w:t>
      </w:r>
    </w:p>
    <w:p>
      <w:r/>
      <w:r>
        <w:t>Finally, we have the Gamble function. Want to double your winnings? Take a chance and guess the color of the card that the banker will turn over. It's like playing a mini game within the game.</w:t>
      </w:r>
    </w:p>
    <w:p>
      <w:r/>
      <w:r>
        <w:t>Overall, 'All Lucky Clover' has some great features to keep you entertained and increase your chances of winning. Who knows, maybe the luck of the Irish will be on your side!</w:t>
      </w:r>
    </w:p>
    <w:p>
      <w:pPr>
        <w:pStyle w:val="Heading2"/>
      </w:pPr>
      <w:r>
        <w:t>Gamble for More Fun!</w:t>
      </w:r>
    </w:p>
    <w:p>
      <w:r/>
      <w:r>
        <w:t>Who doesn't like to gamble on their luck once in a while? With the Gamble function in 'All Lucky Clover', you can double your winning amount in just a snap. It's like taking a leap of faith, hoping to get lucky and earning more! Just think about it, you could be 1 guess away from winning more cash than you ever thought possible. That's enough to get any adrenaline junkie's heart pumping.</w:t>
      </w:r>
    </w:p>
    <w:p>
      <w:r/>
      <w:r>
        <w:t>And if you're feeling lucky, but not that lucky, you still have a 50/50 chance of guessing the right color of the card. It's like a game within a game! Will you go higher or lower? It's up to you to decide, but beware, the wrong choice could mean you're left empty-handed.</w:t>
      </w:r>
    </w:p>
    <w:p>
      <w:r/>
      <w:r>
        <w:t>So come on, give the Gamble function a try! It's a fun and exciting way to potentially increase your winnings and take on the challenge of 'All Lucky Clover'.</w:t>
      </w:r>
    </w:p>
    <w:p>
      <w:pPr>
        <w:pStyle w:val="Heading2"/>
      </w:pPr>
      <w:r>
        <w:t>FAQ</w:t>
      </w:r>
    </w:p>
    <w:p>
      <w:pPr>
        <w:pStyle w:val="Heading3"/>
      </w:pPr>
      <w:r>
        <w:t>What is All Lucky Clover?</w:t>
      </w:r>
    </w:p>
    <w:p>
      <w:r/>
      <w:r>
        <w:t>All Lucky Clover is an online slot game that follows the tradition of Fruit Machines, with a background of clovers and colorful fruits as symbols.</w:t>
      </w:r>
    </w:p>
    <w:p>
      <w:pPr>
        <w:pStyle w:val="Heading3"/>
      </w:pPr>
      <w:r>
        <w:t>How many reels does All Lucky Clover have?</w:t>
      </w:r>
    </w:p>
    <w:p>
      <w:r/>
      <w:r>
        <w:t>All Lucky Clover has 5 reels, which can be expanded to 5x4 by activating all the available paylines.</w:t>
      </w:r>
    </w:p>
    <w:p>
      <w:pPr>
        <w:pStyle w:val="Heading3"/>
      </w:pPr>
      <w:r>
        <w:t>How many paylines does All Lucky Clover have?</w:t>
      </w:r>
    </w:p>
    <w:p>
      <w:r/>
      <w:r>
        <w:t>All Lucky Clover offers 5, 20, 40, or 100 selectable paylines, with greater chances of winning with more activated paylines.</w:t>
      </w:r>
    </w:p>
    <w:p>
      <w:pPr>
        <w:pStyle w:val="Heading3"/>
      </w:pPr>
      <w:r>
        <w:t>What is the minimum bet for All Lucky Clover?</w:t>
      </w:r>
    </w:p>
    <w:p>
      <w:r/>
      <w:r>
        <w:t>The minimum bet for All Lucky Clover depends on the number of activated paylines, ranging from €0.10 for 5 lines to €0.50 for 100 lines.</w:t>
      </w:r>
    </w:p>
    <w:p>
      <w:pPr>
        <w:pStyle w:val="Heading3"/>
      </w:pPr>
      <w:r>
        <w:t>What is the RTP value of All Lucky Clover?</w:t>
      </w:r>
    </w:p>
    <w:p>
      <w:r/>
      <w:r>
        <w:t>The RTP value of All Lucky Clover is 97%, which is a high return rate compared to other online slot games.</w:t>
      </w:r>
    </w:p>
    <w:p>
      <w:pPr>
        <w:pStyle w:val="Heading3"/>
      </w:pPr>
      <w:r>
        <w:t>What are the highest and lowest value symbols in All Lucky Clover?</w:t>
      </w:r>
    </w:p>
    <w:p>
      <w:r/>
      <w:r>
        <w:t>The highest value symbol in All Lucky Clover is the golden-crowned heart, and the lowest value symbols are the colorful fruits with watermelons having a higher yield.</w:t>
      </w:r>
    </w:p>
    <w:p>
      <w:pPr>
        <w:pStyle w:val="Heading3"/>
      </w:pPr>
      <w:r>
        <w:t>What is the Wild symbol in All Lucky Clover?</w:t>
      </w:r>
    </w:p>
    <w:p>
      <w:r/>
      <w:r>
        <w:t>The Wild symbol in All Lucky Clover is the clover jewel, which replaces all symbols except for other bonuses. It is also an expanding symbol that fills the entire reel.</w:t>
      </w:r>
    </w:p>
    <w:p>
      <w:pPr>
        <w:pStyle w:val="Heading3"/>
      </w:pPr>
      <w:r>
        <w:t>Does All Lucky Clover offer a Gamble function?</w:t>
      </w:r>
    </w:p>
    <w:p>
      <w:r/>
      <w:r>
        <w:t>Yes, All Lucky Clover has a Gamble function that allows you to double your winnings by guessing the color of the card that the banker will turn over.</w:t>
      </w:r>
    </w:p>
    <w:p>
      <w:pPr>
        <w:pStyle w:val="Heading2"/>
      </w:pPr>
      <w:r>
        <w:t>What we like</w:t>
      </w:r>
    </w:p>
    <w:p>
      <w:pPr>
        <w:pStyle w:val="ListBullet"/>
        <w:spacing w:line="240" w:lineRule="auto"/>
        <w:ind w:left="720"/>
      </w:pPr>
      <w:r/>
      <w:r>
        <w:t>Selectable paylines</w:t>
      </w:r>
    </w:p>
    <w:p>
      <w:pPr>
        <w:pStyle w:val="ListBullet"/>
        <w:spacing w:line="240" w:lineRule="auto"/>
        <w:ind w:left="720"/>
      </w:pPr>
      <w:r/>
      <w:r>
        <w:t>Expanding Wild symbols</w:t>
      </w:r>
    </w:p>
    <w:p>
      <w:pPr>
        <w:pStyle w:val="ListBullet"/>
        <w:spacing w:line="240" w:lineRule="auto"/>
        <w:ind w:left="720"/>
      </w:pPr>
      <w:r/>
      <w:r>
        <w:t>Bonus features to enhance gameplay experience</w:t>
      </w:r>
    </w:p>
    <w:p>
      <w:pPr>
        <w:pStyle w:val="ListBullet"/>
        <w:spacing w:line="240" w:lineRule="auto"/>
        <w:ind w:left="720"/>
      </w:pPr>
      <w:r/>
      <w:r>
        <w:t>Gamble function to double winnings</w:t>
      </w:r>
    </w:p>
    <w:p>
      <w:pPr>
        <w:pStyle w:val="Heading2"/>
      </w:pPr>
      <w:r>
        <w:t>What we don't like</w:t>
      </w:r>
    </w:p>
    <w:p>
      <w:pPr>
        <w:pStyle w:val="ListBullet"/>
        <w:spacing w:line="240" w:lineRule="auto"/>
        <w:ind w:left="720"/>
      </w:pPr>
      <w:r/>
      <w:r>
        <w:t>Simplistic graphics may not appeal to all users</w:t>
      </w:r>
    </w:p>
    <w:p>
      <w:pPr>
        <w:pStyle w:val="ListBullet"/>
        <w:spacing w:line="240" w:lineRule="auto"/>
        <w:ind w:left="720"/>
      </w:pPr>
      <w:r/>
      <w:r>
        <w:t>Limited number of buttons on console</w:t>
      </w:r>
    </w:p>
    <w:p>
      <w:r/>
      <w:r>
        <w:rPr>
          <w:i/>
        </w:rPr>
        <w:t>Feature image prompt for DALLE: Create a colorful cartoon-style image for "All Lucky Clover" slot game that reflects the game's fun and upbeat theme. The image should feature a happy Maya warrior wearing glasses. The warrior can be surrounded by a field of clovers or holding a clover in their hand. The illustration should be bright and cheerful, with a mix of greens, golds, and other bold colors that complement the game's overall aesthetics. The title of the game should be prominently displayed in the image, along with some of the game's symbols, such as fruits, the clover jewel, horseshoe, and diamond. The image should be eye-catching, inviting, and representative of the game's exciting features and potential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