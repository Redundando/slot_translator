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Long Pao Free | Review of NetEnt's Slot Machine</w:t>
      </w:r>
    </w:p>
    <w:p>
      <w:pPr>
        <w:pStyle w:val="Heading2"/>
      </w:pPr>
      <w:r>
        <w:t>Gameplay and Mechanics</w:t>
      </w:r>
    </w:p>
    <w:p>
      <w:r/>
      <w:r>
        <w:t xml:space="preserve">Get ready for some classic 5x3 slot machine action with Long Pao from NetEnt! With 25 paylines and an RTP close to 97%, this game is sure to keep you on the edge of your seat. Plus, with a higher-than-average payout rate, you might just win big enough to retire in your own personal palace. </w:t>
      </w:r>
    </w:p>
    <w:p>
      <w:r/>
      <w:r>
        <w:t xml:space="preserve">But wait, there's more! Long Pao features a Sticky Wild Bonus. The Wild symbol is like a superhero, swooping in to save the day when you're missing one crucial symbol for a winning payline. And when it's Sticky, it's like a clingy ex - it stays on the reels for multiple plays, refusing to disappear after just one spin. Who said clinginess was a bad thing? </w:t>
      </w:r>
    </w:p>
    <w:p>
      <w:pPr>
        <w:pStyle w:val="Heading2"/>
      </w:pPr>
      <w:r>
        <w:t>Get Extra Rich with Bonus Features</w:t>
      </w:r>
    </w:p>
    <w:p>
      <w:r/>
      <w:r>
        <w:t xml:space="preserve">What could be better than just spinning the reels? Winning big! And Long Pao makes it super easy with the exciting bonus features. </w:t>
      </w:r>
    </w:p>
    <w:p>
      <w:r/>
      <w:r>
        <w:t xml:space="preserve">The Sticky Wild Bonus is the highlight of the game. You know how important wilds can be, right? It replaces any missing symbol in a payline to make you win. But when it's Sticky, boy oh boy, it stays on the reels for several rounds, which translates to yoou guessed it, extra $$ in your pocket! </w:t>
      </w:r>
    </w:p>
    <w:p>
      <w:r/>
      <w:r>
        <w:t xml:space="preserve">And hey, don't forget about the Free Spins symbol that looks like a dragon and awards you with free rounds. Other than this generous dragon, there aren't any other bonuses worth mentioning, but hey, who needs them when you have these delectable treats? </w:t>
      </w:r>
    </w:p>
    <w:p>
      <w:pPr>
        <w:pStyle w:val="Heading2"/>
      </w:pPr>
      <w:r>
        <w:t>Take a Wondrous Journey to the East with Long Pao</w:t>
      </w:r>
    </w:p>
    <w:p>
      <w:r/>
      <w:r>
        <w:t>If you're looking for an Asian-inspired slot game, Long Pao is an excellent option.</w:t>
      </w:r>
    </w:p>
    <w:p>
      <w:r/>
      <w:r>
        <w:t>Produced by Net Entertainment, Long Pao is a slot machine that features Japanese alphabets, katana blades, and classic characters from beloved Japanese cartoons. All of the symbols have been meticulously designed with bright, alluring colors that pop from the screen.</w:t>
      </w:r>
    </w:p>
    <w:p>
      <w:r/>
      <w:r>
        <w:t>Although the graphics aren't the absolute best, they're still perfect for all Eastern culture enthusiasts. You'll find yourself within a beautiful Japanese temple as your background with colors of brown, purple, yellow, red, and blue symbols that make the game come alive.</w:t>
      </w:r>
    </w:p>
    <w:p>
      <w:r/>
      <w:r>
        <w:t>So let's experience the magic of the East and maybe even win some prizes while we're at it—give Long Pao a spin today!</w:t>
      </w:r>
    </w:p>
    <w:p>
      <w:pPr>
        <w:pStyle w:val="Heading2"/>
      </w:pPr>
      <w:r>
        <w:t>WINNING POTENTIAL AND RTP</w:t>
      </w:r>
    </w:p>
    <w:p>
      <w:r/>
      <w:r>
        <w:t>Get ready to cash in big time with Long Pao! This game boasts a high RTP of nearly 97%, meaning you have a better shot at winning than with other slot machines. You know what they say, higher RTP, higher reward! And let's not forget about the Sticky Wild Bonus feature - it's like a cherry on top of an already delicious sundae, increasing your chances of hitting the jackpot. While there may not be any other major bonuses, the Sticky Wild Bonus is more than enough to keep you coming back for more. Don't miss out on your chance to strike it rich!</w:t>
      </w:r>
    </w:p>
    <w:p>
      <w:pPr>
        <w:pStyle w:val="Heading2"/>
      </w:pPr>
      <w:r>
        <w:t>Looking for more Asian-themed slots? Check these out!</w:t>
      </w:r>
    </w:p>
    <w:p>
      <w:r/>
      <w:r>
        <w:t>If you're a fan of katanas and mythical beasts, then Long Pao is right up your alley. But if you're craving more adventure, we've got you covered.</w:t>
      </w:r>
    </w:p>
    <w:p>
      <w:r/>
      <w:r>
        <w:t>For a similar experience, we recommend Playtech's Silent Samurai. Sure, it has a slightly lower payout rate averaging 95.8%, but the symbols are crystal clear and the action is just as thrilling.</w:t>
      </w:r>
    </w:p>
    <w:p>
      <w:r/>
      <w:r>
        <w:t>Or maybe you're in the mood for something totally different. In that case, why not give Zombie Rush a spin? There's nothing like a good old-fashioned undead invasion to get the heart racing!</w:t>
      </w:r>
    </w:p>
    <w:p>
      <w:pPr>
        <w:pStyle w:val="Heading2"/>
      </w:pPr>
      <w:r>
        <w:t>FAQ</w:t>
      </w:r>
    </w:p>
    <w:p>
      <w:pPr>
        <w:pStyle w:val="Heading3"/>
      </w:pPr>
      <w:r>
        <w:t>What is Long Pao?</w:t>
      </w:r>
    </w:p>
    <w:p>
      <w:r/>
      <w:r>
        <w:t>Long Pao is an online slot game produced by Net Entertainment that features Asian influences and symbols.</w:t>
      </w:r>
    </w:p>
    <w:p>
      <w:pPr>
        <w:pStyle w:val="Heading3"/>
      </w:pPr>
      <w:r>
        <w:t>What is the graphics design of Long Pao?</w:t>
      </w:r>
    </w:p>
    <w:p>
      <w:r/>
      <w:r>
        <w:t>The slot machine has a 5x3 classic grid with Japanese alphabet symbols, katana blades, and classic Asian cartoon characters perfectly drawn with vibrant and alluring colors. The background is a traditional Japanese temple with a palette of brown and purple shades that are contrasted with bright yellow, red, and blue symbols.</w:t>
      </w:r>
    </w:p>
    <w:p>
      <w:pPr>
        <w:pStyle w:val="Heading3"/>
      </w:pPr>
      <w:r>
        <w:t>What are the functions available in Long Pao?</w:t>
      </w:r>
    </w:p>
    <w:p>
      <w:r/>
      <w:r>
        <w:t>Aside from the Free Spins symbol, which represents a dragon that allows you to play the slot machine for free, there is also the Sticky Wild Bonus. The Wild is essential as it can replace a missing symbol in a payline to get a winning combination. When it is Sticky, it remains on the reels for several plays and does not disappear after one spin. Hopefully, you can get it often as it often results in big wins!</w:t>
      </w:r>
    </w:p>
    <w:p>
      <w:pPr>
        <w:pStyle w:val="Heading3"/>
      </w:pPr>
      <w:r>
        <w:t>How many paylines does Long Pao have?</w:t>
      </w:r>
    </w:p>
    <w:p>
      <w:r/>
      <w:r>
        <w:t>Long Pao has a traditional 25 paylines.</w:t>
      </w:r>
    </w:p>
    <w:p>
      <w:pPr>
        <w:pStyle w:val="Heading3"/>
      </w:pPr>
      <w:r>
        <w:t>What is the payout rate of Long Pao?</w:t>
      </w:r>
    </w:p>
    <w:p>
      <w:r/>
      <w:r>
        <w:t>Long Pao has an RTP of almost 97%, which means you have a higher chance of winning with each play compared to other slot machines with an average RTP between 95.5% and 96%.</w:t>
      </w:r>
    </w:p>
    <w:p>
      <w:pPr>
        <w:pStyle w:val="Heading3"/>
      </w:pPr>
      <w:r>
        <w:t>What is Sticky Wild Bonus?</w:t>
      </w:r>
    </w:p>
    <w:p>
      <w:r/>
      <w:r>
        <w:t>The Sticky Wild Bonus is a feature in Long Pao that allows a wild symbol to remain on the reels for several plays and does not disappear after one spin. This often results in big wins.</w:t>
      </w:r>
    </w:p>
    <w:p>
      <w:pPr>
        <w:pStyle w:val="Heading3"/>
      </w:pPr>
      <w:r>
        <w:t>What other slot machine is similar to Long Pao?</w:t>
      </w:r>
    </w:p>
    <w:p>
      <w:r/>
      <w:r>
        <w:t>If you enjoy the Asian context with swords and dragons, you might want to consider playing Silent Samurai, produced by Playtech. It features similar themes but has a lower payout rate averaging 95.8%.</w:t>
      </w:r>
    </w:p>
    <w:p>
      <w:pPr>
        <w:pStyle w:val="Heading3"/>
      </w:pPr>
      <w:r>
        <w:t>What is the Free Spins symbol in Long Pao?</w:t>
      </w:r>
    </w:p>
    <w:p>
      <w:r/>
      <w:r>
        <w:t>The Free Spins symbol in Long Pao is represented by a dragon and allows you to play the slot machine for free.</w:t>
      </w:r>
    </w:p>
    <w:p>
      <w:pPr>
        <w:pStyle w:val="Heading2"/>
      </w:pPr>
      <w:r>
        <w:t>What we like</w:t>
      </w:r>
    </w:p>
    <w:p>
      <w:pPr>
        <w:pStyle w:val="ListBullet"/>
        <w:spacing w:line="240" w:lineRule="auto"/>
        <w:ind w:left="720"/>
      </w:pPr>
      <w:r/>
      <w:r>
        <w:t>High RTP of almost 97%</w:t>
      </w:r>
    </w:p>
    <w:p>
      <w:pPr>
        <w:pStyle w:val="ListBullet"/>
        <w:spacing w:line="240" w:lineRule="auto"/>
        <w:ind w:left="720"/>
      </w:pPr>
      <w:r/>
      <w:r>
        <w:t>Sticky Wild Bonus feature increases chances of big win</w:t>
      </w:r>
    </w:p>
    <w:p>
      <w:pPr>
        <w:pStyle w:val="ListBullet"/>
        <w:spacing w:line="240" w:lineRule="auto"/>
        <w:ind w:left="720"/>
      </w:pPr>
      <w:r/>
      <w:r>
        <w:t>Exciting bonus features</w:t>
      </w:r>
    </w:p>
    <w:p>
      <w:pPr>
        <w:pStyle w:val="ListBullet"/>
        <w:spacing w:line="240" w:lineRule="auto"/>
        <w:ind w:left="720"/>
      </w:pPr>
      <w:r/>
      <w:r>
        <w:t>Beautifully designed symbols with bright colors</w:t>
      </w:r>
    </w:p>
    <w:p>
      <w:pPr>
        <w:pStyle w:val="Heading2"/>
      </w:pPr>
      <w:r>
        <w:t>What we don't like</w:t>
      </w:r>
    </w:p>
    <w:p>
      <w:pPr>
        <w:pStyle w:val="ListBullet"/>
        <w:spacing w:line="240" w:lineRule="auto"/>
        <w:ind w:left="720"/>
      </w:pPr>
      <w:r/>
      <w:r>
        <w:t>No other notable bonuses besides Sticky Wild Bonus</w:t>
      </w:r>
    </w:p>
    <w:p>
      <w:pPr>
        <w:pStyle w:val="ListBullet"/>
        <w:spacing w:line="240" w:lineRule="auto"/>
        <w:ind w:left="720"/>
      </w:pPr>
      <w:r/>
      <w:r>
        <w:t>Graphics could be more impressive</w:t>
      </w:r>
    </w:p>
    <w:p>
      <w:r/>
      <w:r>
        <w:rPr>
          <w:b/>
        </w:rPr>
        <w:t>Play Long Pao Free | Review of NetEnt's Slot Machine</w:t>
      </w:r>
    </w:p>
    <w:p>
      <w:r/>
      <w:r>
        <w:rPr>
          <w:i/>
        </w:rPr>
        <w:t>Read our review of Long Pao by NetEnt, a popular slot machine with an Asian influence and exciting Sticky Wild Bonus feature.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