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Moirai Blaze Free: Cluster Pays with Expanding Wilds</w:t>
      </w:r>
    </w:p>
    <w:p>
      <w:pPr>
        <w:pStyle w:val="Heading2"/>
      </w:pPr>
      <w:r>
        <w:t>Gameplay: Roll the Dice with Moirai Blaze</w:t>
      </w:r>
    </w:p>
    <w:p>
      <w:r/>
      <w:r>
        <w:t>Let's face it - we all secretly love to make things disappear. Luckily, Moirai Blaze lets us indulge that desire by allowing us to watch adjacent symbols disappear with every win! This Cluster Pays slot game is a high-stakes roll of the dice, with a total of 30 paylines to keep you engaged.</w:t>
      </w:r>
    </w:p>
    <w:p>
      <w:r/>
      <w:r>
        <w:t>Get ready to feel like a magician as you watch the symbols cascade down, making room for new ones to take their place. As every new symbol drops into place, you'll get fresh chances to hit it big and score some serious winnings. Are you ready for the thrill of the chase?</w:t>
      </w:r>
    </w:p>
    <w:p>
      <w:pPr>
        <w:pStyle w:val="Heading2"/>
      </w:pPr>
      <w:r>
        <w:t>Symbols and Features</w:t>
      </w:r>
    </w:p>
    <w:p>
      <w:r/>
      <w:r>
        <w:t>Prepare for some wild times with Moirai Blaze! The game boasts not one, but two Wild symbols to help you hit those sweet, sweet wins. Plus, there's an expanding Wild that knows how to take up space and fill your pockets. But that's not all - the game also features special symbols that can strategize for you. Call on the Explorer to clear out any pesky symbols getting in your way, or use the Replacer to mix things up and create new winning possibilities. These special symbols activate after 25 and 50 tumbles, respectively, so buckle up and get ready for a tumble-tastic ride!</w:t>
      </w:r>
    </w:p>
    <w:p>
      <w:pPr>
        <w:pStyle w:val="Heading2"/>
      </w:pPr>
      <w:r>
        <w:t>Unleash More Fun with Free Spins!</w:t>
      </w:r>
    </w:p>
    <w:p>
      <w:r/>
      <w:r>
        <w:t>Want to experience non-stop reel action? Spin the reels 75 times to trigger the amazing Free Spins feature in Moirai Blaze! Once activated, you'll get 15 free spins with a 1x multiplier guaranteed to send you swimming in gold coins.</w:t>
      </w:r>
    </w:p>
    <w:p>
      <w:r/>
      <w:r>
        <w:t>Don't forget to keep an eye out for Vishnu, the guy who can assign a striking multiplier to your winnings for every Ganesha Powerball symbol you land. Raise that winning multiplier by 1 every time you collect one, and watch as your payouts shoot through the roof.</w:t>
      </w:r>
    </w:p>
    <w:p>
      <w:r/>
      <w:r>
        <w:t>But wait, there's more! Moirai Blaze offers in-game Explorer, Replacer, and Wild symbols that explode in both directions, replacing symbols with valuable Wilds. These symbols can up your chances of winning BIG and keep the excitement going for hours.</w:t>
      </w:r>
    </w:p>
    <w:p>
      <w:pPr>
        <w:pStyle w:val="Heading2"/>
      </w:pPr>
      <w:r>
        <w:t>Final Verdict: Is Moirai Blaze Hot or Not?</w:t>
      </w:r>
    </w:p>
    <w:p>
      <w:r/>
      <w:r>
        <w:t>Are you ready to feel the heat with Moirai Blaze? With a medium to high variance, this game offers a spicy RTP of 96.18%. And, let's be honest, who doesn't love the chance to win up to 6,000 times your wager per free spin? It's like ordering the extra spicy buffalo wings - the risk is worth it for that delicious reward.</w:t>
      </w:r>
    </w:p>
    <w:p>
      <w:r/>
      <w:r>
        <w:t>But wait, there's more! The re-triggerable free spins and various betting combinations add even more excitement and could lead to hitting the grand jackpot prize. And if you're a fan of Moirai Blaze's unique style, don't miss out on the other available titles in the Slotjava virtual showcase. Trust us, Moirai Blaze is a fiery game that won't disappoint.</w:t>
      </w:r>
    </w:p>
    <w:p>
      <w:pPr>
        <w:pStyle w:val="Heading2"/>
      </w:pPr>
      <w:r>
        <w:t>Get Wild with Moirai Blaze's Wild Symbol</w:t>
      </w:r>
    </w:p>
    <w:p>
      <w:r/>
      <w:r>
        <w:t>Hold onto your hats, folks! Moirai Blaze has one Wild symbol that can take your winnings to the next level. Think of it as your trusty sidekick, helping you form winning combinations by substituting for all other symbols on the reels.</w:t>
      </w:r>
    </w:p>
    <w:p>
      <w:r/>
      <w:r>
        <w:t>But be warned, with great power comes great responsibility! As you spin those reels, make sure to keep an eye out for this powerful symbol and make the most of its superpowers.</w:t>
      </w:r>
    </w:p>
    <w:p>
      <w:pPr>
        <w:pStyle w:val="Heading2"/>
      </w:pPr>
      <w:r>
        <w:t>BOOM! Watch the Wilds Expand</w:t>
      </w:r>
    </w:p>
    <w:p>
      <w:r/>
      <w:r>
        <w:t xml:space="preserve">Hold onto your seats, folks! Moirai Blaze has an expanding Wild symbol that takes control of the entire reel! No need to fear, because this wild is your friend. It appears in the first position on any reel and expands to give you even more chances at winning big. Trust us, there’s nothing more exhilarating than seeing those Wilds grow. </w:t>
      </w:r>
    </w:p>
    <w:p>
      <w:pPr>
        <w:pStyle w:val="Heading2"/>
      </w:pPr>
      <w:r>
        <w:t>Special Symbols: The Key to Winning Big in Moirai Blaze</w:t>
      </w:r>
    </w:p>
    <w:p>
      <w:r/>
      <w:r>
        <w:t>Get ready to have your mind blown with the Explorer symbol! This amazing icon will do all the dirty work for you by removing all the cross and diagonal doodads, or even all symbols of a certain color. It's like having a magical genie at your fingertips!</w:t>
      </w:r>
    </w:p>
    <w:p>
      <w:r/>
      <w:r>
        <w:t>But wait, there's more! The Replacer symbol is a true game-changer. It can transform all the diagonal-shaped symbols of certain colors, or better yet, switch out a color symbol with a completely different one. Talk about a major slot glow-up!</w:t>
      </w:r>
    </w:p>
    <w:p>
      <w:r/>
      <w:r>
        <w:t>Just remember, these symbols don't activate until you've tumbled 25 or 50 times, so keep spinning those reels until the magic happens!</w:t>
      </w:r>
    </w:p>
    <w:p>
      <w:pPr>
        <w:pStyle w:val="Heading2"/>
      </w:pPr>
      <w:r>
        <w:t>FAQ</w:t>
      </w:r>
    </w:p>
    <w:p>
      <w:pPr>
        <w:pStyle w:val="Heading3"/>
      </w:pPr>
      <w:r>
        <w:t>Can I play Moirai Blaze on my mobile?</w:t>
      </w:r>
    </w:p>
    <w:p>
      <w:r/>
      <w:r>
        <w:t>Yes, Moirai Blaze can be played on both mobile and desktop devices.</w:t>
      </w:r>
    </w:p>
    <w:p>
      <w:pPr>
        <w:pStyle w:val="Heading3"/>
      </w:pPr>
      <w:r>
        <w:t>How are winning combinations formed in Moirai Blaze?</w:t>
      </w:r>
    </w:p>
    <w:p>
      <w:r/>
      <w:r>
        <w:t>This game uses the Cluster Pays format, where winning combinations are formed by landing 5 or more adjacent symbols.</w:t>
      </w:r>
    </w:p>
    <w:p>
      <w:pPr>
        <w:pStyle w:val="Heading3"/>
      </w:pPr>
      <w:r>
        <w:t>How are payouts determined in Moirai Blaze?</w:t>
      </w:r>
    </w:p>
    <w:p>
      <w:r/>
      <w:r>
        <w:t>Payouts are determined by the number of symbols involved in a cluster, with more symbols resulting in higher payouts. The max payout is 400x for a 21-49 symbol cluster.</w:t>
      </w:r>
    </w:p>
    <w:p>
      <w:pPr>
        <w:pStyle w:val="Heading3"/>
      </w:pPr>
      <w:r>
        <w:t>What are the main Bonus features in Moirai Blaze?</w:t>
      </w:r>
    </w:p>
    <w:p>
      <w:r/>
      <w:r>
        <w:t>The two main Bonus features are the Exploder and Replacer, which are activated by collecting 25 and 50 symbols, respectively. The Exploder removes symbols in a cross/diagonal pattern or all symbols of the same kind, while the Replacer transforms symbols or replaces one type of icon with another.</w:t>
      </w:r>
    </w:p>
    <w:p>
      <w:pPr>
        <w:pStyle w:val="Heading3"/>
      </w:pPr>
      <w:r>
        <w:t>What is the RTP of Moirai Blaze?</w:t>
      </w:r>
    </w:p>
    <w:p>
      <w:r/>
      <w:r>
        <w:t>Moirai Blaze has an RTP of 96.18%, which is respectable.</w:t>
      </w:r>
    </w:p>
    <w:p>
      <w:pPr>
        <w:pStyle w:val="Heading3"/>
      </w:pPr>
      <w:r>
        <w:t>What is the maximum payout in Moirai Blaze?</w:t>
      </w:r>
    </w:p>
    <w:p>
      <w:r/>
      <w:r>
        <w:t>The max payout in Moirai Blaze is 6,000 times your wager per free spin.</w:t>
      </w:r>
    </w:p>
    <w:p>
      <w:pPr>
        <w:pStyle w:val="Heading3"/>
      </w:pPr>
      <w:r>
        <w:t>What is the minimum bet in Moirai Blaze?</w:t>
      </w:r>
    </w:p>
    <w:p>
      <w:r/>
      <w:r>
        <w:t>The minimum bet in Moirai Blaze is 30 cents per spin.</w:t>
      </w:r>
    </w:p>
    <w:p>
      <w:pPr>
        <w:pStyle w:val="Heading3"/>
      </w:pPr>
      <w:r>
        <w:t>What kind of format does Moirai Blaze use?</w:t>
      </w:r>
    </w:p>
    <w:p>
      <w:r/>
      <w:r>
        <w:t>Moirai Blaze uses the Cluster Pays format, where there are no paylines, but rather, winning combinations are formed by spinning symbols that are in close proximity to each other.</w:t>
      </w:r>
    </w:p>
    <w:p>
      <w:pPr>
        <w:pStyle w:val="Heading2"/>
      </w:pPr>
      <w:r>
        <w:t>What we like</w:t>
      </w:r>
    </w:p>
    <w:p>
      <w:pPr>
        <w:pStyle w:val="ListBullet"/>
        <w:spacing w:line="240" w:lineRule="auto"/>
        <w:ind w:left="720"/>
      </w:pPr>
      <w:r/>
      <w:r>
        <w:t>Cluster Pays system provides many chances for winning combinations</w:t>
      </w:r>
    </w:p>
    <w:p>
      <w:pPr>
        <w:pStyle w:val="ListBullet"/>
        <w:spacing w:line="240" w:lineRule="auto"/>
        <w:ind w:left="720"/>
      </w:pPr>
      <w:r/>
      <w:r>
        <w:t>Expanding Wilds increase the likelihood of bigger payouts</w:t>
      </w:r>
    </w:p>
    <w:p>
      <w:pPr>
        <w:pStyle w:val="ListBullet"/>
        <w:spacing w:line="240" w:lineRule="auto"/>
        <w:ind w:left="720"/>
      </w:pPr>
      <w:r/>
      <w:r>
        <w:t>Innovative special symbols add excitement and strategic depth</w:t>
      </w:r>
    </w:p>
    <w:p>
      <w:pPr>
        <w:pStyle w:val="ListBullet"/>
        <w:spacing w:line="240" w:lineRule="auto"/>
        <w:ind w:left="720"/>
      </w:pPr>
      <w:r/>
      <w:r>
        <w:t>Free spins feature offers even more ways to win big</w:t>
      </w:r>
    </w:p>
    <w:p>
      <w:pPr>
        <w:pStyle w:val="Heading2"/>
      </w:pPr>
      <w:r>
        <w:t>What we don't like</w:t>
      </w:r>
    </w:p>
    <w:p>
      <w:pPr>
        <w:pStyle w:val="ListBullet"/>
        <w:spacing w:line="240" w:lineRule="auto"/>
        <w:ind w:left="720"/>
      </w:pPr>
      <w:r/>
      <w:r>
        <w:t>High variance may lead to long periods without big payouts</w:t>
      </w:r>
    </w:p>
    <w:p>
      <w:pPr>
        <w:pStyle w:val="ListBullet"/>
        <w:spacing w:line="240" w:lineRule="auto"/>
        <w:ind w:left="720"/>
      </w:pPr>
      <w:r/>
      <w:r>
        <w:t>Limited number of paylines compared to other slot games</w:t>
      </w:r>
    </w:p>
    <w:p>
      <w:r/>
      <w:r>
        <w:rPr>
          <w:b/>
        </w:rPr>
        <w:t>Play Moirai Blaze Free: Cluster Pays with Expanding Wilds</w:t>
      </w:r>
    </w:p>
    <w:p>
      <w:r/>
      <w:r>
        <w:rPr>
          <w:i/>
        </w:rPr>
        <w:t>Moirai Blaze is a Cluster Pays slot game with unique special symbols and free spins feature. Play for free and experience the excitement of Moirai Blaze.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