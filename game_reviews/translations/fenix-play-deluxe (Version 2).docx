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Fenix Play Deluxe Free - Review of Unique Mythological Slot</w:t>
      </w:r>
    </w:p>
    <w:p>
      <w:r/>
      <w:r>
        <w:rPr>
          <w:b/>
        </w:rPr>
        <w:t>Meta description</w:t>
      </w:r>
      <w:r>
        <w:t>: Explore the unique mythological theme of Fenix Play Deluxe. Review covers innovative features and bonus rounds. Play for free now.</w:t>
      </w:r>
    </w:p>
    <w:p>
      <w:pPr>
        <w:pStyle w:val="Heading2"/>
      </w:pPr>
      <w:r>
        <w:t>Game Theme and Design</w:t>
      </w:r>
    </w:p>
    <w:p>
      <w:r/>
      <w:r>
        <w:t>Are you ready to embark on a mythological adventure to seek out your fortune and heroism? Look no further than the epic slot game, Fenix Play Deluxe! This game boasts stunning graphics and a unique theme centered around the ancient firebird, known for rising from the ashes. You'll feel like a true hero as you revel in the symbols of mythological creatures and magical artifacts that adorn this game.</w:t>
      </w:r>
    </w:p>
    <w:p>
      <w:r/>
      <w:r>
        <w:t>With its sharp graphics, enchanting soundtrack and engaging gameplay, Fenix Play Deluxe is sure to transport you to another world. Plus, with a unique theme that truly sets it apart from other slots games out there, you'll be playing for hours on end.</w:t>
      </w:r>
    </w:p>
    <w:p>
      <w:r/>
      <w:r>
        <w:t xml:space="preserve">Just be careful not to get too caught up in your quest for heroic riches - we wouldn't want you to get burned! But with Fenix Play Deluxe, the journey to enlightenment and wealth is just as rewarding as the destination. </w:t>
      </w:r>
    </w:p>
    <w:p>
      <w:pPr>
        <w:pStyle w:val="Heading2"/>
      </w:pPr>
      <w:r>
        <w:t>REELS AND PAYLINES</w:t>
      </w:r>
    </w:p>
    <w:p>
      <w:r/>
      <w:r>
        <w:t>Are you ready to take a trip down memory lane with Fenix Play Deluxe? This classic slot game has three reels and five pay lines that will make you feel like you're playing in an old-school casino. You won't find any fancy animations here, but sometimes, less is more.</w:t>
      </w:r>
      <w:r/>
    </w:p>
    <w:p>
      <w:r/>
      <w:r>
        <w:t>The symbols on the reels will take you back to the good old days of slot machines. You'll see timeless classics like cherries, oranges, grapes, bells, sevens, watermelons, and stars. It's like taking a trip back in time to when slot machines were simple, but still a ton of fun.</w:t>
      </w:r>
      <w:r/>
    </w:p>
    <w:p>
      <w:r/>
      <w:r>
        <w:t>With only five pay lines, Fenix Play Deluxe may seem like it doesn't offer many ways to win. But don't let that fool you. The combination of old-school charm and simplicity makes it an excellent choice for beginners or those looking to take a break from more complex slot games. You never know when Lady Luck will strike and reward you with a big win.</w:t>
      </w:r>
      <w:r/>
    </w:p>
    <w:p>
      <w:r/>
      <w:r>
        <w:t>If you're looking for a game that's easy to understand and play, Fenix Play Deluxe is for you. Who needs all those confusing pay lines and bonus features when you can spin the reels and watch the classic symbols line up?</w:t>
      </w:r>
    </w:p>
    <w:p>
      <w:pPr>
        <w:pStyle w:val="Heading2"/>
      </w:pPr>
      <w:r>
        <w:t>Innovative Game Features</w:t>
      </w:r>
    </w:p>
    <w:p>
      <w:r/>
      <w:r>
        <w:t>Get ready for an epic gaming experience with Wazdan's latest offering, Fenix Play Deluxe. This game is not just your run-of-the-mill slot game. Wazdan has added some unique features that will leave you wanting more.</w:t>
      </w:r>
    </w:p>
    <w:p>
      <w:r/>
      <w:r>
        <w:t>For starters, the patented Volatility Levels feature is a game-changer. You can now control the level of volatility of the game, meaning you can adjust the frequency and amount of your wins. Who would have thought that you could become a slot game god?</w:t>
      </w:r>
    </w:p>
    <w:p>
      <w:r/>
      <w:r>
        <w:t>And if that was not enough, Wazdan has added the exciting Big Screen Mode that enables players to zoom in and out of the reels effortlessly. No more squinting your eyes or straining your neck just to get a better view. It's time to sit back, relax and enjoy the game in style.</w:t>
      </w:r>
    </w:p>
    <w:p>
      <w:r/>
      <w:r>
        <w:t>And finally, for those who love the rush of adrenaline, Wazdan has included the Ultra Fast mode. This feature increases the game's speed, giving players the ultimate gaming experience. Who says slot games are boring? With Wazdan's innovative features, Fenix Play Deluxe is an action-packed game that will keep you entertained for hours.</w:t>
      </w:r>
    </w:p>
    <w:p>
      <w:pPr>
        <w:pStyle w:val="Heading2"/>
      </w:pPr>
      <w:r>
        <w:t>Bonus Round: The Key to Big Wins</w:t>
      </w:r>
    </w:p>
    <w:p>
      <w:r/>
      <w:r>
        <w:t xml:space="preserve">Are you ready to take flight with Fenix Play Deluxe? Well, buckle up because this epic slot game features a bonus round that promises to take players' scores to the next level! </w:t>
      </w:r>
      <w:r/>
    </w:p>
    <w:p>
      <w:r/>
      <w:r>
        <w:t>The bonus round is where the real action takes place in Fenix Play Deluxe. The best part is that it gives players the chance to rake in some serious cash! Who doesn't love that?</w:t>
      </w:r>
      <w:r/>
    </w:p>
    <w:p>
      <w:r/>
      <w:r>
        <w:t>In this round, players can multiply their overall score by up to 10x. You read that right - 10x! That means if you are lucky enough to trigger the bonus feature, you could walk away with a jackpot worth dreaming about.</w:t>
      </w:r>
      <w:r/>
    </w:p>
    <w:p>
      <w:r/>
      <w:r>
        <w:t>The inner mythological creature in each player is sure to be ignited. The excitement level is off the charts when this fiery bird takes off. You just can't miss the chance to grab this great opportunity!</w:t>
      </w:r>
      <w:r/>
    </w:p>
    <w:p>
      <w:r/>
      <w:r>
        <w:t xml:space="preserve">So, if you want to score big, you've got to focus on the bonus feature. Place your bets, cross your fingers, and hope that the magic of the Fenix is with you. Your bankroll will skyrocket in no time! </w:t>
      </w:r>
    </w:p>
    <w:p>
      <w:pPr>
        <w:pStyle w:val="Heading2"/>
      </w:pPr>
      <w:r>
        <w:t>Other Animal-Themed Slot Game Options</w:t>
      </w:r>
    </w:p>
    <w:p>
      <w:r/>
      <w:r>
        <w:t>Looking for more animal-themed slot games? Why not give Wild Llamas a try? It's perfect for the animal lover who also enjoys the thrill of gambling. Spin those reels and see what surprises these hilarious llamas have in store for you. And if you're feeling particularly brave, check out Shark Attack: The Slot Game. It's like playing with actual sharks...but without the risk of getting bitten. Plus, there's nothing quite like the adrenaline rush from the possibility of hitting the jackpot.</w:t>
      </w:r>
    </w:p>
    <w:p>
      <w:r/>
      <w:r>
        <w:t>But if you're still stuck on fire birds, Fenix Play Deluxe isn't the only option out there. Have you heard of Phoenix Sun? It's like Fenix Play Deluxe on steroids. You'll be soaring high with excitement as you watch those reels spin and the Phoenix rise from the ashes. And for those who want to go old school, there's always Thunderbird, the original bird of power and strength. But be warned – this game is not for the faint of heart.</w:t>
      </w:r>
    </w:p>
    <w:p>
      <w:r/>
      <w:r>
        <w:t>So there you have it – a few more animal-themed slot game options to try out when you need a break from Fenix Play Deluxe. Who knows? You might just find your new favorite game and end up winning big. And remember, always play responsibly...unless you're a wild llama. They never play by the rules.</w:t>
      </w:r>
    </w:p>
    <w:p>
      <w:pPr>
        <w:pStyle w:val="Heading2"/>
      </w:pPr>
      <w:r>
        <w:t>FAQ</w:t>
      </w:r>
    </w:p>
    <w:p>
      <w:pPr>
        <w:pStyle w:val="Heading3"/>
      </w:pPr>
      <w:r>
        <w:t>What is Fenix Play Deluxe?</w:t>
      </w:r>
    </w:p>
    <w:p>
      <w:r/>
      <w:r>
        <w:t>Fenix Play Deluxe is an online slot game designed around the theme of fortune-seeking and heroism. It features a unique mythological graphics and classic symbols like lemons, cherries, oranges, grapes, bells, sevens, watermelons, and stars. It has three reels and five pay lines, making it a favorite among slot enthusiasts.</w:t>
      </w:r>
    </w:p>
    <w:p>
      <w:pPr>
        <w:pStyle w:val="Heading3"/>
      </w:pPr>
      <w:r>
        <w:t>What are the unique features of Fenix Play Deluxe?</w:t>
      </w:r>
    </w:p>
    <w:p>
      <w:r/>
      <w:r>
        <w:t>Fenix Play Deluxe has several unique features that let you control the game to match your style. It has patented Volatility Levels that allow you to control the amount and frequency of your wins, a new Big Screen Mode that lets you zoom in and out of the reels, and an Ultra Fast mode that speeds things up for the ultimate gaming experience. It also has a bonus feature that can multiply your overall score.</w:t>
      </w:r>
    </w:p>
    <w:p>
      <w:pPr>
        <w:pStyle w:val="Heading3"/>
      </w:pPr>
      <w:r>
        <w:t>Who created Fenix Play Deluxe?</w:t>
      </w:r>
    </w:p>
    <w:p>
      <w:r/>
      <w:r>
        <w:t>Fenix Play Deluxe was created by Wazdan, a leading online slot game developer known for creating games with unique themes and innovative features.</w:t>
      </w:r>
    </w:p>
    <w:p>
      <w:pPr>
        <w:pStyle w:val="Heading3"/>
      </w:pPr>
      <w:r>
        <w:t>What is the maximum multiplier in Fenix Play Deluxe?</w:t>
      </w:r>
    </w:p>
    <w:p>
      <w:r/>
      <w:r>
        <w:t>The maximum multiplier in Fenix Play Deluxe is not specified in the review, but Wazdan's Fenix Play 27 features a maximum multiplier of 748x.</w:t>
      </w:r>
    </w:p>
    <w:p>
      <w:pPr>
        <w:pStyle w:val="Heading3"/>
      </w:pPr>
      <w:r>
        <w:t>Is Fenix Play Deluxe a good game for experienced gamblers?</w:t>
      </w:r>
    </w:p>
    <w:p>
      <w:r/>
      <w:r>
        <w:t>Yes, Fenix Play Deluxe is a good game for experienced gamblers as it has unique features that allow players to control the game to match their style. The game also features classic symbols that are popular among slot enthusiasts.</w:t>
      </w:r>
    </w:p>
    <w:p>
      <w:pPr>
        <w:pStyle w:val="Heading3"/>
      </w:pPr>
      <w:r>
        <w:t>How many pay lines does Fenix Play Deluxe have?</w:t>
      </w:r>
    </w:p>
    <w:p>
      <w:r/>
      <w:r>
        <w:t>Fenix Play Deluxe has five pay lines.</w:t>
      </w:r>
    </w:p>
    <w:p>
      <w:pPr>
        <w:pStyle w:val="Heading3"/>
      </w:pPr>
      <w:r>
        <w:t>What is the theme of Fenix Play Deluxe?</w:t>
      </w:r>
    </w:p>
    <w:p>
      <w:r/>
      <w:r>
        <w:t>Fenix Play Deluxe is designed around the theme of fortune-seeking and heroism. The game features graphics and symbols that are inspired by mythological creatures like firebirds.</w:t>
      </w:r>
    </w:p>
    <w:p>
      <w:pPr>
        <w:pStyle w:val="Heading3"/>
      </w:pPr>
      <w:r>
        <w:t>Is Fenix Play Deluxe similar to other online slot games?</w:t>
      </w:r>
    </w:p>
    <w:p>
      <w:r/>
      <w:r>
        <w:t>Yes, Fenix Play Deluxe is similar to other online slot games created by Wazdan, such as Fenix Play 27. Both games feature animal-themed graphics and unique features like multipliers and bonus rounds.</w:t>
      </w:r>
    </w:p>
    <w:p>
      <w:pPr>
        <w:pStyle w:val="Heading2"/>
      </w:pPr>
      <w:r>
        <w:t>What we like</w:t>
      </w:r>
    </w:p>
    <w:p>
      <w:pPr>
        <w:pStyle w:val="ListBullet"/>
        <w:spacing w:line="240" w:lineRule="auto"/>
        <w:ind w:left="720"/>
      </w:pPr>
      <w:r/>
      <w:r>
        <w:t>Unique mythological theme and design</w:t>
      </w:r>
    </w:p>
    <w:p>
      <w:pPr>
        <w:pStyle w:val="ListBullet"/>
        <w:spacing w:line="240" w:lineRule="auto"/>
        <w:ind w:left="720"/>
      </w:pPr>
      <w:r/>
      <w:r>
        <w:t>Patented Volatility Levels</w:t>
      </w:r>
    </w:p>
    <w:p>
      <w:pPr>
        <w:pStyle w:val="ListBullet"/>
        <w:spacing w:line="240" w:lineRule="auto"/>
        <w:ind w:left="720"/>
      </w:pPr>
      <w:r/>
      <w:r>
        <w:t>Bonus round</w:t>
      </w:r>
    </w:p>
    <w:p>
      <w:pPr>
        <w:pStyle w:val="ListBullet"/>
        <w:spacing w:line="240" w:lineRule="auto"/>
        <w:ind w:left="720"/>
      </w:pPr>
      <w:r/>
      <w:r>
        <w:t>Options for controlling gameplay</w:t>
      </w:r>
    </w:p>
    <w:p>
      <w:pPr>
        <w:pStyle w:val="Heading2"/>
      </w:pPr>
      <w:r>
        <w:t>What we don't like</w:t>
      </w:r>
    </w:p>
    <w:p>
      <w:pPr>
        <w:pStyle w:val="ListBullet"/>
        <w:spacing w:line="240" w:lineRule="auto"/>
        <w:ind w:left="720"/>
      </w:pPr>
      <w:r/>
      <w:r>
        <w:t>Limited number of reels and paylines</w:t>
      </w:r>
    </w:p>
    <w:p>
      <w:r/>
      <w:r>
        <w:rPr>
          <w:i/>
        </w:rPr>
        <w:t>Create a cartoon-style feature image for Fenix Play Deluxe that features a happy Maya warrior wearing glasses. The image should be colorful and eye-catching, drawing the attention of potential players. The Maya warrior should be holding a staff, standing in front of a backdrop that includes the ancient firebird rising from the ashes. The image should be fun and lighthearted, capturing the excitement and adventure of the game. The overall design should be simple and clean, with bold and bright colors that pop. The Maya warrior should be the central focus of the image, with the firebird in the background to highlight the theme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