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Heat for Free - Game Review</w:t>
      </w:r>
    </w:p>
    <w:p>
      <w:pPr>
        <w:pStyle w:val="Heading2"/>
      </w:pPr>
      <w:r>
        <w:t>Gameplay Mechanics and Features</w:t>
      </w:r>
    </w:p>
    <w:p>
      <w:r/>
      <w:r>
        <w:t>Get ready for some sizzling hot action with Chilli Heat. This slot game offers 5 reels and 25 paylines for some spicy wins.</w:t>
      </w:r>
    </w:p>
    <w:p>
      <w:r/>
      <w:r>
        <w:t xml:space="preserve"> The wild symbol is none other than the game's logo, which acts as a substitute for all other symbols except the scatter. Whenever the wild symbol appears, get ready for a fiery explosion of rewards.</w:t>
      </w:r>
    </w:p>
    <w:p>
      <w:r/>
      <w:r>
        <w:t xml:space="preserve"> Speaking of the scatter symbol, it's represented by a big sun that triggers the all-important free spins bonus game whenever it appears on reels 2, 3, and 4. This means that you'll have more chances to spice up your gameplay and win bigger.</w:t>
      </w:r>
    </w:p>
    <w:p>
      <w:r/>
      <w:r>
        <w:t>Is that all? Of course not! The game also features sacks of coins with a money value that activate the Money Respins bonus game whenever six or more appear on the screen. Now, doesn't that just set your imagination on fire?</w:t>
      </w:r>
    </w:p>
    <w:p>
      <w:r/>
      <w:r>
        <w:t>Get ready to dig into the spicy world of Chilli Heat and win big!</w:t>
      </w:r>
    </w:p>
    <w:p>
      <w:pPr>
        <w:pStyle w:val="Heading2"/>
      </w:pPr>
      <w:r>
        <w:t>Betting Range and Payouts – Spice up your Wins with Chilli Heat!</w:t>
      </w:r>
    </w:p>
    <w:p>
      <w:r/>
      <w:r>
        <w:t>Just like the hot sauce we love to slather on our food, Chilli Heat offers a betting range that is as diverse as it gets. You can start with a humble bet of €0.25 or go all in with €125 per spin. The higher your bet, the higher your chances of triggering the Money Respins bonus game – a feature that can yield up to 1000 times the bet.</w:t>
      </w:r>
    </w:p>
    <w:p>
      <w:r/>
      <w:r>
        <w:t>As for the symbols, the mariachi with the sombrero stands tall as the highest paying symbol in the game. If you’re lucky enough to land five symbols aligned on the reels, you’re in for a treat, as you can win €10! Followed by the chihuahua with the bandana, which is not only cute, but also offers a payout of €7.50. If you’re looking for a quick win, you can turn to the tabasco sauce, which offers a maximum win of €6.25. Just be careful not to burn your tongue with all that spiciness. For a less risky option, you can go for the tequila, which offers €5.</w:t>
      </w:r>
    </w:p>
    <w:p>
      <w:r/>
      <w:r>
        <w:t>All in all, the game offers a great range of betting options with some decent payouts. Who knew spicy food could also mean spicy wins? One thing is for sure – playing Chilli Heat is a sure-fire way to heat up your gaming session with some much-needed excitement. So get ready to put on your sombrero, grab your maracas, and spin those reels to the sound of mariachi music!</w:t>
      </w:r>
    </w:p>
    <w:p>
      <w:pPr>
        <w:pStyle w:val="Heading2"/>
      </w:pPr>
      <w:r>
        <w:t>Theme and graphics</w:t>
      </w:r>
    </w:p>
    <w:p>
      <w:r/>
      <w:r>
        <w:t>Chilli Heat is one of the spiciest slot games in the market, with a Mexican cuisine theme that is sure to make your mouth water. The slot comes with symbols that are typical of a Mexican fiesta, like tequila glasses, a mariachi with a sombrero, a chihuahua dog with salsa tabasco, and more. But don't worry, these symbols won't cause any indigestion or heartburn!</w:t>
      </w:r>
      <w:r/>
    </w:p>
    <w:p>
      <w:r/>
      <w:r>
        <w:t>As you spin the reels, the graphics come alive with simple but engaging animations. The symbols move on a fiery red background that adds to the overall tone and feel of the game. The cartoon-style graphics are easy on the eyes and make for a visually pleasing experience.</w:t>
      </w:r>
      <w:r/>
    </w:p>
    <w:p>
      <w:r/>
      <w:r>
        <w:t>While the game may not offer any groundbreaking special effects or 3D animations, the overall look and feel of Chilli Heat will leave you feeling like you've taken a trip to a Mexican cantina without actually leaving your couch! So, grab some nachos and get ready to spice things up with Chilli Heat!</w:t>
      </w:r>
    </w:p>
    <w:p>
      <w:pPr>
        <w:pStyle w:val="Heading2"/>
      </w:pPr>
      <w:r>
        <w:t>Bonus Games That Will Spice Up Your Gameplay</w:t>
      </w:r>
    </w:p>
    <w:p>
      <w:r/>
      <w:r>
        <w:t>If you’re looking for a sizzling hot slot game that will leave you breathless, look no further than Chilli Heat! This fiery game offers two exciting bonus games that will keep you entertained for hours on end. In this section, we’ll take a closer look at the rules of each bonus game, so you know exactly what you’re getting into when you hit that spin button.</w:t>
      </w:r>
    </w:p>
    <w:p>
      <w:r/>
      <w:r>
        <w:t>First up, we have the Money Respins bonus game. This game is triggered when six or more sacks of coins appear on the screen. When this happens, you will be awarded three free spins, and the symbol will remain locked even in the next turn. As you continue to play, you’ll notice that the remaining symbols on the screen disappear, leaving only the sacks of coins. The game will continue until you either run out of free spins, or until the sacks of coins cover the entire screen. If the latter happens, you’ll win the maximum prize of 1000 times your initial bet!</w:t>
      </w:r>
    </w:p>
    <w:p>
      <w:r/>
      <w:r>
        <w:t>Next, we have the Free Spins bonus game. To activate this game, you’ll need to land Scatter symbols on reels 2, 3, and 4. When this happens, you will be awarded 8 free spins, and the fun really begins! During the Free Spins game, all of your winnings will be multiplied by 3x, giving you even more chances to win big. And if you’re lucky enough to land more Scatter symbols during this game, you’ll earn even more free spins!</w:t>
      </w:r>
    </w:p>
    <w:p>
      <w:r/>
      <w:r>
        <w:t>Overall, Chilli Heat offers some truly spicy bonus games that will leave you sweating (in a good way!). So what are you waiting for? Give this game a spin today and see if you have what it takes to handle the heat!</w:t>
      </w:r>
    </w:p>
    <w:p>
      <w:pPr>
        <w:pStyle w:val="Heading2"/>
      </w:pPr>
      <w:r>
        <w:t>My Overall Experience and Enjoyment of Chilli Heat Slot Game</w:t>
      </w:r>
    </w:p>
    <w:p>
      <w:r/>
      <w:r>
        <w:t>Are you a fan of Mexican cuisine, bright and colorful designs, and slot games with generous payouts? If yes, then Chilli Heat is a perfect match for you! The game immediately caught my attention with its lively graphics and simple gameplay, and I found myself coming back for more every time.</w:t>
      </w:r>
    </w:p>
    <w:p>
      <w:r/>
      <w:r>
        <w:t>The game's cartoon-style graphics in vibrant colors reflect the Mexican cuisine theme perfectly. The visuals made the game even more enticing, and I'm always fiercely hunting down that ultimate prize. And let me tell you, the game is worth your while.</w:t>
      </w:r>
    </w:p>
    <w:p>
      <w:r/>
      <w:r>
        <w:t>The thrill of winning up to 1000 times the bet in the Money Respins Bonus round is an adrenaline-pumping experience that I don't want to miss, and neither will you. The number of features and the generous payouts make this game a great choice for anyone looking for a fun and rewarding slot game. Chilli Heat is not a complicated game, but it's guaranteed to be entertaining for players of all levels of experience.</w:t>
      </w:r>
    </w:p>
    <w:p>
      <w:r/>
      <w:r>
        <w:t>Playing this game is undoubtedly going to give you a spicy experience. With its engaging gameplay, generous payouts, and sizzling theme, Chilli Heat hit the spot for me. If you're looking for an exciting and rewarding slot game, try Chilli Heat. This game will provide you with tons of fun and satisfaction.</w:t>
      </w:r>
    </w:p>
    <w:p>
      <w:pPr>
        <w:pStyle w:val="Heading2"/>
      </w:pPr>
      <w:r>
        <w:t>FAQ</w:t>
      </w:r>
    </w:p>
    <w:p>
      <w:pPr>
        <w:pStyle w:val="Heading3"/>
      </w:pPr>
      <w:r>
        <w:t>What is the maximum bet in Chilli Heat?</w:t>
      </w:r>
    </w:p>
    <w:p>
      <w:r/>
      <w:r>
        <w:t>The maximum bet in Chilli Heat is €125.</w:t>
      </w:r>
    </w:p>
    <w:p>
      <w:pPr>
        <w:pStyle w:val="Heading3"/>
      </w:pPr>
      <w:r>
        <w:t>What are the symbols in Chilli Heat themed around?</w:t>
      </w:r>
    </w:p>
    <w:p>
      <w:r/>
      <w:r>
        <w:t>The symbols in Chilli Heat are themed around Mexican cuisine with its strong flavors.</w:t>
      </w:r>
    </w:p>
    <w:p>
      <w:pPr>
        <w:pStyle w:val="Heading3"/>
      </w:pPr>
      <w:r>
        <w:t>What is the highest paying symbol in Chilli Heat?</w:t>
      </w:r>
    </w:p>
    <w:p>
      <w:r/>
      <w:r>
        <w:t>The highest paying symbol in Chilli Heat is the mariachi with the sombrero.</w:t>
      </w:r>
    </w:p>
    <w:p>
      <w:pPr>
        <w:pStyle w:val="Heading3"/>
      </w:pPr>
      <w:r>
        <w:t>What is the Wild symbol in Chilli Heat?</w:t>
      </w:r>
    </w:p>
    <w:p>
      <w:r/>
      <w:r>
        <w:t>The Wild symbol in Chilli Heat is represented by the slot's logo and has no other function than that of a wild card, being able to replace all other symbols to determine winning combinations.</w:t>
      </w:r>
    </w:p>
    <w:p>
      <w:pPr>
        <w:pStyle w:val="Heading3"/>
      </w:pPr>
      <w:r>
        <w:t>What is the Scatter symbol in Chilli Heat?</w:t>
      </w:r>
    </w:p>
    <w:p>
      <w:r/>
      <w:r>
        <w:t>The Scatter symbol in Chilli Heat is a big sun and activates the Free Spins feature.</w:t>
      </w:r>
    </w:p>
    <w:p>
      <w:pPr>
        <w:pStyle w:val="Heading3"/>
      </w:pPr>
      <w:r>
        <w:t>What is the Money Respins bonus game in Chilli Heat?</w:t>
      </w:r>
    </w:p>
    <w:p>
      <w:r/>
      <w:r>
        <w:t>The Money Respins bonus game in Chilli Heat is activated when six or more sacks of coins appear on the screen, awarding three free spins each time a sack appears and locking the symbol even in the next turn.</w:t>
      </w:r>
    </w:p>
    <w:p>
      <w:pPr>
        <w:pStyle w:val="Heading3"/>
      </w:pPr>
      <w:r>
        <w:t>How many free spins are awarded in Chilli Heat's Free Spins game?</w:t>
      </w:r>
    </w:p>
    <w:p>
      <w:r/>
      <w:r>
        <w:t>Chilli Heat's Free Spins game awards 8 free spins.</w:t>
      </w:r>
    </w:p>
    <w:p>
      <w:pPr>
        <w:pStyle w:val="Heading3"/>
      </w:pPr>
      <w:r>
        <w:t>Is Chilli Heat a good game for experienced gamblers?</w:t>
      </w:r>
    </w:p>
    <w:p>
      <w:r/>
      <w:r>
        <w:t>Yes, experienced gamblers will find Chilli Heat to be a fun and engaging slot game with enough features to provide plenty of excitement and opportunities to win.</w:t>
      </w:r>
    </w:p>
    <w:p>
      <w:pPr>
        <w:pStyle w:val="Heading2"/>
      </w:pPr>
      <w:r>
        <w:t>What we like</w:t>
      </w:r>
    </w:p>
    <w:p>
      <w:pPr>
        <w:pStyle w:val="ListBullet"/>
        <w:spacing w:line="240" w:lineRule="auto"/>
        <w:ind w:left="720"/>
      </w:pPr>
      <w:r/>
      <w:r>
        <w:t>Engaging gameplay features</w:t>
      </w:r>
    </w:p>
    <w:p>
      <w:pPr>
        <w:pStyle w:val="ListBullet"/>
        <w:spacing w:line="240" w:lineRule="auto"/>
        <w:ind w:left="720"/>
      </w:pPr>
      <w:r/>
      <w:r>
        <w:t>Opportunities to win big</w:t>
      </w:r>
    </w:p>
    <w:p>
      <w:pPr>
        <w:pStyle w:val="ListBullet"/>
        <w:spacing w:line="240" w:lineRule="auto"/>
        <w:ind w:left="720"/>
      </w:pPr>
      <w:r/>
      <w:r>
        <w:t>Visually pleasing Mexican cuisine theme</w:t>
      </w:r>
    </w:p>
    <w:p>
      <w:pPr>
        <w:pStyle w:val="ListBullet"/>
        <w:spacing w:line="240" w:lineRule="auto"/>
        <w:ind w:left="720"/>
      </w:pPr>
      <w:r/>
      <w:r>
        <w:t>Suitable for experienced and novice players</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Not particularly elaborate graphics</w:t>
      </w:r>
    </w:p>
    <w:p>
      <w:r/>
      <w:r>
        <w:rPr>
          <w:b/>
        </w:rPr>
        <w:t>Play Chilli Heat for Free - Game Review</w:t>
      </w:r>
    </w:p>
    <w:p>
      <w:r/>
      <w:r>
        <w:rPr>
          <w:i/>
        </w:rPr>
        <w:t>Discover the gameplay, betting range, and bonus games of Chilli Heat online slot. Play for free and win up to 1000x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