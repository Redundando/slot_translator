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Neptune's Champions Free Slot | Read Review</w:t>
      </w:r>
    </w:p>
    <w:p>
      <w:pPr>
        <w:pStyle w:val="Heading2"/>
      </w:pPr>
      <w:r>
        <w:t>GAMEPLAY AND VOLATILITY</w:t>
      </w:r>
    </w:p>
    <w:p>
      <w:r/>
      <w:r>
        <w:t>Get ready for an incredible underwater adventure with Neptune’s Champions, a slot game that will keep you entertained for hours on end. One of the best things about Neptune's Champions is the medium-volatility gameplay, which makes it perfect for players who want the perfect balance between high and low volatility slot games.</w:t>
      </w:r>
    </w:p>
    <w:p>
      <w:r/>
      <w:r>
        <w:t>But don't let the medium volatility fool you - Neptune's Champions is a game packed with excitement. The game features a simple 5x3 reel grid and 40 active paylines, making it easy to understand for both new and experienced players alike.</w:t>
      </w:r>
    </w:p>
    <w:p>
      <w:r/>
      <w:r>
        <w:t>With Neptune's Champions, you'll be swimming with the big fish in no time. So get out your snorkel gear and get ready to dive into a world of underwater adventure and excitement.</w:t>
      </w:r>
    </w:p>
    <w:p>
      <w:pPr>
        <w:pStyle w:val="Heading2"/>
      </w:pPr>
      <w:r>
        <w:t>Visuals and Theme</w:t>
      </w:r>
    </w:p>
    <w:p>
      <w:r/>
      <w:r>
        <w:t>Prepare to be mesmerized by the stunning visuals in Neptune's Champions. This online slot game takes you on an epic adventure through the mythical world of Neptune and his underwater kingdom. The deep blue color scheme of the game perfectly sets the tone for an oceanic adventure, with symbols like seashells, tridents, and of course, Neptune himself.</w:t>
      </w:r>
      <w:r/>
    </w:p>
    <w:p>
      <w:r/>
      <w:r>
        <w:t>The graphics are impressively detailed and will transport you to a world where you can practically feel the water splashing against your feet. The game's 5x3 grid is surrounded by Neptune himself, watching over the action to ensure fair play. And if you're lucky enough to trigger the game's bonus features, you'll be rewarded with even more visually stunning animations and graphics.</w:t>
      </w:r>
      <w:r/>
    </w:p>
    <w:p>
      <w:r/>
      <w:r>
        <w:t>But let's talk more about Neptune. He is quite the character, isn't he? With his trident in hand and his godly powers, he commands your attention and respect. He might even throw in a few jokes if he's feeling playful! And let's not forget that this game is set in a mythical world of sea creatures and mermaids, so you never know what kind of quirky characters you might encounter.</w:t>
      </w:r>
      <w:r/>
    </w:p>
    <w:p>
      <w:r/>
      <w:r>
        <w:t>The accompanying soundtrack of Neptune's Champions is also noteworthy. It adds an extra layer of depth to the game, with enchanting melodies that will have you tapping your toes and swaying to the beat. The sound effects are also spot on, with satisfying clinks and clangs accompanying your every win.</w:t>
      </w:r>
    </w:p>
    <w:p>
      <w:pPr>
        <w:pStyle w:val="Heading2"/>
      </w:pPr>
      <w:r>
        <w:t>Paylines and Symbols</w:t>
      </w:r>
    </w:p>
    <w:p>
      <w:r/>
      <w:r>
        <w:t xml:space="preserve">Let's talk about paylines, baby. Neptune's Champions has a whopping 40 paylines, making it rain coins left, right, and center. You'll be seeing symbols ranging from shiny gems to intimidating helmets hit the reels. But let's be real, we all know that the true potential for higher payouts lies in the turtle, seahorse, and dolphin symbols. These sea creatures are bringing more than just their aquatic charm to the party – they're packing serious cash. </w:t>
      </w:r>
    </w:p>
    <w:p>
      <w:r/>
      <w:r>
        <w:t>And hold on to your trident, because it's about to get wild. Winning combinations are possible with wild symbols appearing on the reels, giving you even more chances to bring home the shellfish. With so many ways to win, you'll feel like you're swimming in gold coins.</w:t>
      </w:r>
    </w:p>
    <w:p>
      <w:pPr>
        <w:pStyle w:val="Heading2"/>
      </w:pPr>
      <w:r>
        <w:t>Bonus Features and Free Spins</w:t>
      </w:r>
    </w:p>
    <w:p>
      <w:r/>
      <w:r>
        <w:t>Are you ready to ride the waves and win some treasure? Then you definitely need to give Neptune's Champions a spin. The bonus features and free spins are the real stars of the show, and will have you hooked faster than a sailor can say 'ahoy'!</w:t>
      </w:r>
    </w:p>
    <w:p>
      <w:r/>
      <w:r>
        <w:t xml:space="preserve">Let's start with the free spins feature. It's easily triggered by landing 3 or more bonus symbols, and can reward players with up to 20 free spins and an initial 2x multiplier. Oh buoy, that's already exciting! But wait, there’s more! The free spins feature also includes an increasing multiplier for pearl discoveries. Who doesn't love pearls? Each pearl that shows up during the free spins game will increase the prize multiplier, leading to even bigger rewards. With all these treasures waiting to be uncovered, you might just feel like a real-life Neptune himself! </w:t>
      </w:r>
    </w:p>
    <w:p>
      <w:r/>
      <w:r>
        <w:t xml:space="preserve">If you want something to help you pass the time while you're waiting for those free spins to appear, why not try out one of the other bonus features, such as the Neptune symbol? This can help you get even more winning combinations, and can be substituted for any symbol except the bonus symbol. </w:t>
      </w:r>
    </w:p>
    <w:p>
      <w:r/>
      <w:r>
        <w:t>In conclusion, Neptune's Champions is a real catch for any slot game lover. Easy and fun to play, with great rewards, hilarious animations, and enough bonus features to keep you hooked for hours. Just be sure to take regular breaks – we don't want you turning into an actual mermaid or merman!</w:t>
      </w:r>
    </w:p>
    <w:p>
      <w:pPr>
        <w:pStyle w:val="Heading2"/>
      </w:pPr>
      <w:r>
        <w:t>Winning Potential and RTP</w:t>
      </w:r>
    </w:p>
    <w:p>
      <w:r/>
      <w:r>
        <w:t>Welcome to Neptune's Champions, where the potential for big wins is as vast as the ocean. Players can dive into the deep end of this exciting slot game and swim away with up to 10,000 times their bet. That's right - you could be swimming in riches before you know it!</w:t>
      </w:r>
    </w:p>
    <w:p>
      <w:r/>
      <w:r>
        <w:t>But wait, there's more! Not only does Neptune's Champions offer impressive winning potential, but its 96% RTP means that players can expect fair and balanced gameplay. No tricks up Neptune's sleeve - just good old-fashioned slot machine fun.</w:t>
      </w:r>
    </w:p>
    <w:p>
      <w:r/>
      <w:r>
        <w:t>So, if you're ready to take the plunge and join the mermaids and sea creatures of Neptune's Champions, buckle up and get ready for an adventure like no other. With so much winning potential and a fair RTP to boot, what's not to love? Let's make some waves!</w:t>
      </w:r>
    </w:p>
    <w:p>
      <w:pPr>
        <w:pStyle w:val="Heading2"/>
      </w:pPr>
      <w:r>
        <w:t>FAQ</w:t>
      </w:r>
    </w:p>
    <w:p>
      <w:pPr>
        <w:pStyle w:val="Heading3"/>
      </w:pPr>
      <w:r>
        <w:t>How many paylines does Neptune's Champions have?</w:t>
      </w:r>
    </w:p>
    <w:p>
      <w:r/>
      <w:r>
        <w:t>Neptune's Champions has 40 active paylines.</w:t>
      </w:r>
    </w:p>
    <w:p>
      <w:pPr>
        <w:pStyle w:val="Heading3"/>
      </w:pPr>
      <w:r>
        <w:t>Are there any bonus games in Neptune's Champions slot game?</w:t>
      </w:r>
    </w:p>
    <w:p>
      <w:r/>
      <w:r>
        <w:t>There aren't any bonus games in Neptune's Champions, but the free spins feature is worth activating for higher payouts.</w:t>
      </w:r>
    </w:p>
    <w:p>
      <w:pPr>
        <w:pStyle w:val="Heading3"/>
      </w:pPr>
      <w:r>
        <w:t>What symbols should I be looking out for in Neptune's Champions?</w:t>
      </w:r>
    </w:p>
    <w:p>
      <w:r/>
      <w:r>
        <w:t>Turtle, seahorse, and dolphin symbols offer higher payout potential than the gems and helmets.</w:t>
      </w:r>
    </w:p>
    <w:p>
      <w:pPr>
        <w:pStyle w:val="Heading3"/>
      </w:pPr>
      <w:r>
        <w:t>How do I trigger the free spins feature in Neptune's Champions?</w:t>
      </w:r>
    </w:p>
    <w:p>
      <w:r/>
      <w:r>
        <w:t>The free spins feature is triggered by landing 3 or more bonus symbols. Depending on how many symbols you land, you could receive up to 20 free spins and an initial 2x multiplier.</w:t>
      </w:r>
    </w:p>
    <w:p>
      <w:pPr>
        <w:pStyle w:val="Heading3"/>
      </w:pPr>
      <w:r>
        <w:t>Can the free spins feature be reactivated in Neptune's Champions?</w:t>
      </w:r>
    </w:p>
    <w:p>
      <w:r/>
      <w:r>
        <w:t>No, the free spins feature cannot be reactivated in Neptune's Champions.</w:t>
      </w:r>
    </w:p>
    <w:p>
      <w:pPr>
        <w:pStyle w:val="Heading3"/>
      </w:pPr>
      <w:r>
        <w:t>Is Neptune's Champions slot game a high or low volatility game?</w:t>
      </w:r>
    </w:p>
    <w:p>
      <w:r/>
      <w:r>
        <w:t>Neptune's Champions is a medium volatility game.</w:t>
      </w:r>
    </w:p>
    <w:p>
      <w:pPr>
        <w:pStyle w:val="Heading3"/>
      </w:pPr>
      <w:r>
        <w:t>Is the overall experience of playing Neptune's Champions positive?</w:t>
      </w:r>
    </w:p>
    <w:p>
      <w:r/>
      <w:r>
        <w:t>Yes, in our expert opinion, playing Neptune's Champions is a highly positive experience.</w:t>
      </w:r>
    </w:p>
    <w:p>
      <w:pPr>
        <w:pStyle w:val="Heading3"/>
      </w:pPr>
      <w:r>
        <w:t>Is there a demo version of Neptune's Champions available?</w:t>
      </w:r>
    </w:p>
    <w:p>
      <w:r/>
      <w:r>
        <w:t>Yes, you can try out the demo version of the game on our website before investing any money.</w:t>
      </w:r>
    </w:p>
    <w:p>
      <w:pPr>
        <w:pStyle w:val="Heading2"/>
      </w:pPr>
      <w:r>
        <w:t>What we like</w:t>
      </w:r>
    </w:p>
    <w:p>
      <w:pPr>
        <w:pStyle w:val="ListBullet"/>
        <w:spacing w:line="240" w:lineRule="auto"/>
        <w:ind w:left="720"/>
      </w:pPr>
      <w:r/>
      <w:r>
        <w:t>Stunning graphics and immersive theme</w:t>
      </w:r>
    </w:p>
    <w:p>
      <w:pPr>
        <w:pStyle w:val="ListBullet"/>
        <w:spacing w:line="240" w:lineRule="auto"/>
        <w:ind w:left="720"/>
      </w:pPr>
      <w:r/>
      <w:r>
        <w:t>Free spins feature with increasing multipliers</w:t>
      </w:r>
    </w:p>
    <w:p>
      <w:pPr>
        <w:pStyle w:val="ListBullet"/>
        <w:spacing w:line="240" w:lineRule="auto"/>
        <w:ind w:left="720"/>
      </w:pPr>
      <w:r/>
      <w:r>
        <w:t>Medium-volatility for a balanced gameplay</w:t>
      </w:r>
    </w:p>
    <w:p>
      <w:pPr>
        <w:pStyle w:val="ListBullet"/>
        <w:spacing w:line="240" w:lineRule="auto"/>
        <w:ind w:left="720"/>
      </w:pPr>
      <w:r/>
      <w:r>
        <w:t>Maximum payout potential up to 10,000x your bet</w:t>
      </w:r>
    </w:p>
    <w:p>
      <w:pPr>
        <w:pStyle w:val="Heading2"/>
      </w:pPr>
      <w:r>
        <w:t>What we don't like</w:t>
      </w:r>
    </w:p>
    <w:p>
      <w:pPr>
        <w:pStyle w:val="ListBullet"/>
        <w:spacing w:line="240" w:lineRule="auto"/>
        <w:ind w:left="720"/>
      </w:pPr>
      <w:r/>
      <w:r>
        <w:t>Limited bonus features aside from free spins</w:t>
      </w:r>
    </w:p>
    <w:p>
      <w:pPr>
        <w:pStyle w:val="ListBullet"/>
        <w:spacing w:line="240" w:lineRule="auto"/>
        <w:ind w:left="720"/>
      </w:pPr>
      <w:r/>
      <w:r>
        <w:t>Higher payouts rely on specific symbol combinations</w:t>
      </w:r>
    </w:p>
    <w:p>
      <w:r/>
      <w:r>
        <w:rPr>
          <w:b/>
        </w:rPr>
        <w:t>Play Neptune's Champions Free Slot | Read Review</w:t>
      </w:r>
    </w:p>
    <w:p>
      <w:r/>
      <w:r>
        <w:rPr>
          <w:i/>
        </w:rPr>
        <w:t>Read our review of Neptune's Champions slot game and play for free. Discover the stunning visuals, free spins feature, and 10,000x potential payout.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