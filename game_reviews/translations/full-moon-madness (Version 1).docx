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Full Moon Madness Slot Game for Free - Review</w:t>
      </w:r>
    </w:p>
    <w:p>
      <w:pPr>
        <w:pStyle w:val="Heading2"/>
      </w:pPr>
      <w:r>
        <w:t>Gameplay and Structure</w:t>
      </w:r>
    </w:p>
    <w:p>
      <w:r/>
      <w:r>
        <w:t>Full Moon Madness is a howling good time with its unique five-reel, three-row structure that offers players 243 ways to win! That's right, you don't have to worry about any pesky paylines getting in your way of striking it rich. Just sit back, spin those reels, and hope the moon aligns in your favor.</w:t>
      </w:r>
    </w:p>
    <w:p>
      <w:r/>
      <w:r>
        <w:t>If you're feeling lucky, you can increase the value of your token and bet up to a maximum of 300 credits per spin. That's enough to make even the biggest high-roller pause for a second and consider their odds. But with a theoretical RTP of 96.61%, over half a point higher than most slot games, it might just be worth it.</w:t>
      </w:r>
    </w:p>
    <w:p>
      <w:r/>
      <w:r>
        <w:t>But be warned, Full Moon Madness is not for the faint of heart. With a medium-high volatility, you'll need to have some serious guts to sink your teeth into this game. So, if you're ready to get your claws out and take on the challenge, then Full Moon Madness might just be the perfect slot game for you!</w:t>
      </w:r>
    </w:p>
    <w:p>
      <w:pPr>
        <w:pStyle w:val="Heading2"/>
      </w:pPr>
      <w:r>
        <w:t>Symbols and Payouts</w:t>
      </w:r>
    </w:p>
    <w:p>
      <w:r/>
      <w:r>
        <w:t>Get ready to journey on a wild slot machine ride with Full Moon Madness. The symbols and payouts in this game are enough to give you goosebumps and leave you howling at the moon. The attention to detail in the design of the symbols is impressive and each one adds to the overall spooky atmosphere of the game.</w:t>
      </w:r>
      <w:r>
        <w:t xml:space="preserve"> </w:t>
      </w:r>
    </w:p>
    <w:p>
      <w:r/>
      <w:r>
        <w:t>Starting from the bottom, the bone, beetle, and torch symbols may not be the most exciting, but they are quite handy in boosting your bankroll. Want to know what's more exciting? Hitting those high-paying symbols of Mummy, Werewolf, Frankenstein, and Count Dracula. So, keep your eyes peeled for these creepy creatures. Landing five Count Dracula symbols in an alignment will leave you screaming with joy as that is when you can win 50 times the bet value!</w:t>
      </w:r>
      <w:r>
        <w:t xml:space="preserve"> </w:t>
      </w:r>
    </w:p>
    <w:p>
      <w:r/>
      <w:r>
        <w:t>The scatter symbol, represented by the haunted castle with the full moon in the background, makes this game even more thrilling. If you're lucky enough to land three of these symbols, you'll activate the bonus round where you can stake your claim to even bigger wins.</w:t>
      </w:r>
      <w:r>
        <w:t xml:space="preserve"> </w:t>
      </w:r>
    </w:p>
    <w:p>
      <w:r/>
      <w:r>
        <w:t>But that's not all. The wild symbol, represented by the slot machine logo, is the star of the show. It acts as a wild card and replaces all other symbols except the Scatter to complete a winning combination. The wild symbol also pays a pretty penny and can net you up to 100 times the bet. Now, that's what we call a full moon-mazing payout.</w:t>
      </w:r>
    </w:p>
    <w:p>
      <w:pPr>
        <w:pStyle w:val="Heading2"/>
      </w:pPr>
      <w:r>
        <w:t>Special Features and Bonuses</w:t>
      </w:r>
    </w:p>
    <w:p>
      <w:r/>
      <w:r>
        <w:t>Full Moon Madness is like a werewolf in heat. Things can get crazy real quick! It offers an exciting special feature that activates when six or more scatter symbols appear on the reel. This activates a free spin mode where all symbols become Stacked. To add more excitement, the bonus feature comes with various multipliers that increase the chance of winning even more!</w:t>
      </w:r>
    </w:p>
    <w:p>
      <w:r/>
      <w:r>
        <w:t>This game is all about taking risks, but the rewards can be sky-high! The special feature allows for more chances to hit big payouts. You can howl at the moon and hope for the best, or you can just enjoy the ride while watching your wallet get fatter.</w:t>
      </w:r>
    </w:p>
    <w:p>
      <w:r/>
      <w:r>
        <w:t>If you haven't tried Full Moon Madness yet, what are you waiting for? It's a howling good time, and with the special features and bonuses, you'll be howling all the way to the bank! So, make sure you have some silver bullets handy and give this game a try!</w:t>
      </w:r>
    </w:p>
    <w:p>
      <w:pPr>
        <w:pStyle w:val="Heading2"/>
      </w:pPr>
      <w:r>
        <w:t>Betting Options</w:t>
      </w:r>
    </w:p>
    <w:p>
      <w:r/>
      <w:r>
        <w:t>Looking for a game with betting options to match your nocturnal lifestyle? Look no further than Full Moon Madness, where players can bet from a minimum of 0.6 credits all the way up to a maximum of 300 credits per spin! That's enough to get even the most reserved of casino-goers howling at the moon in excitement.</w:t>
      </w:r>
    </w:p>
    <w:p>
      <w:r/>
      <w:r>
        <w:t>Speaking of excitement, Full Moon Madness boasts a theoretical RTP of 96.61%, which is higher than most slot games out there. But don't worry, the volatility of the slot machine is medium-high, so you won't be constantly bombarded with small wins. Instead, you can save up those big payouts for the next full moon - and with betting options like these, the big wins are sure to follow.</w:t>
      </w:r>
    </w:p>
    <w:p>
      <w:pPr>
        <w:pStyle w:val="Heading2"/>
      </w:pPr>
      <w:r>
        <w:t>Theme and Design</w:t>
      </w:r>
    </w:p>
    <w:p>
      <w:r/>
      <w:r>
        <w:t>Full Moon Madness is a Skywind slot game that transports players on an eerie adventure in a cartoon world filled with monsters. Think Castlevania meets Scooby Doo, but with more opportunities to win some serious loot.</w:t>
      </w:r>
      <w:r/>
    </w:p>
    <w:p>
      <w:r/>
      <w:r>
        <w:t>The game's design is downright impressive, with each monster carefully crafted to look scary yet charming at the same time. Frankenstein's monster looks like he's ready to take on the world, while the mummies will have you wondering if they're going to wrap you up and take you away.</w:t>
      </w:r>
      <w:r/>
    </w:p>
    <w:p>
      <w:r/>
      <w:r>
        <w:t>The game's backdrop is just as hauntingly beautiful, featuring a spooky castle that sets the stage for the game's otherworldly reels. Yes, my dear reader, this is no ordinary game. It's a game that takes chances; a game that dares to be different. And it's all the better for it.</w:t>
      </w:r>
      <w:r/>
    </w:p>
    <w:p>
      <w:r/>
      <w:r>
        <w:t>In conclusion, Full Moon Madness is a game that expertly blends fun, spookiness, and excellent game design. Don't be surprised if you find yourself spending hours spinning the reels in hopes of seeing one of the many charming monsters pop up again.</w:t>
      </w:r>
    </w:p>
    <w:p>
      <w:pPr>
        <w:pStyle w:val="Heading2"/>
      </w:pPr>
      <w:r>
        <w:t>FAQ</w:t>
      </w:r>
    </w:p>
    <w:p>
      <w:pPr>
        <w:pStyle w:val="Heading3"/>
      </w:pPr>
      <w:r>
        <w:t>What is Full Moon Madness?</w:t>
      </w:r>
    </w:p>
    <w:p>
      <w:r/>
      <w:r>
        <w:t>Full Moon Madness is a slot game with a theme inspired by the cartoon 'Carletto il principe dei mostri', featuring a group of fantastic creatures including vampires, werewolves, mummies and Frankenstein.</w:t>
      </w:r>
    </w:p>
    <w:p>
      <w:pPr>
        <w:pStyle w:val="Heading3"/>
      </w:pPr>
      <w:r>
        <w:t>Who produced Full Moon Madness?</w:t>
      </w:r>
    </w:p>
    <w:p>
      <w:r/>
      <w:r>
        <w:t>Full Moon Madness was produced by Skywind, a software house that has released some very nice and fun slot games on the market, often with truly special bonus features.</w:t>
      </w:r>
    </w:p>
    <w:p>
      <w:pPr>
        <w:pStyle w:val="Heading3"/>
      </w:pPr>
      <w:r>
        <w:t>What is the theoretical RTP of Full Moon Madness?</w:t>
      </w:r>
    </w:p>
    <w:p>
      <w:r/>
      <w:r>
        <w:t>The theoretical RTP of Full Moon Madness is an impressive 96.61%, over half a point higher than most slot games.</w:t>
      </w:r>
    </w:p>
    <w:p>
      <w:pPr>
        <w:pStyle w:val="Heading3"/>
      </w:pPr>
      <w:r>
        <w:t>What is the volatility of Full Moon Madness?</w:t>
      </w:r>
    </w:p>
    <w:p>
      <w:r/>
      <w:r>
        <w:t>The volatility of Full Moon Madness is medium-high, meaning that you should not expect small and frequent wins, but with a little patience, you will have the opportunity to get your hands on really interesting prizes!</w:t>
      </w:r>
    </w:p>
    <w:p>
      <w:pPr>
        <w:pStyle w:val="Heading3"/>
      </w:pPr>
      <w:r>
        <w:t>What are the betting options for Full Moon Madness?</w:t>
      </w:r>
    </w:p>
    <w:p>
      <w:r/>
      <w:r>
        <w:t>On Full Moon Madness, players can vary the value of the token and bet from a minimum of 0.6 credits up to a maximum of 300 credits per spin.</w:t>
      </w:r>
    </w:p>
    <w:p>
      <w:pPr>
        <w:pStyle w:val="Heading3"/>
      </w:pPr>
      <w:r>
        <w:t>What are the symbols that pay the most on Full Moon Madness?</w:t>
      </w:r>
    </w:p>
    <w:p>
      <w:r/>
      <w:r>
        <w:t>The symbols that pay the most are those depicting the images of the four main monsters of Full Moon Madness: the Mummy, the Werewolf, Frankenstein and Count Dracula, the latter of which offers wins equal to 50 times the bet value in case of an alignment of 5 symbols.</w:t>
      </w:r>
    </w:p>
    <w:p>
      <w:pPr>
        <w:pStyle w:val="Heading3"/>
      </w:pPr>
      <w:r>
        <w:t>What is the Wild symbol in Full Moon Madness?</w:t>
      </w:r>
    </w:p>
    <w:p>
      <w:r/>
      <w:r>
        <w:t>The Wild symbol is represented by the slot machine logo, which acts as a wild card, replacing all other symbols in completing a winning combination, and also paying out in combinations of identical symbols, up to 100 times the bet.</w:t>
      </w:r>
    </w:p>
    <w:p>
      <w:pPr>
        <w:pStyle w:val="Heading3"/>
      </w:pPr>
      <w:r>
        <w:t>What is the Scatter symbol in Full Moon Madness?</w:t>
      </w:r>
    </w:p>
    <w:p>
      <w:r/>
      <w:r>
        <w:t>The Scatter symbol is the haunted castle with the full moon in the background. When it appears at least six times on the reels, it allows access to the special feature of Full Moon Madness, in which players can enjoy a variable number of free spins where all symbols become Stacked and winnings are made even more interesting thanks to the presence of various multipliers.</w:t>
      </w:r>
    </w:p>
    <w:p>
      <w:pPr>
        <w:pStyle w:val="Heading2"/>
      </w:pPr>
      <w:r>
        <w:t>What we like</w:t>
      </w:r>
    </w:p>
    <w:p>
      <w:pPr>
        <w:pStyle w:val="ListBullet"/>
        <w:spacing w:line="240" w:lineRule="auto"/>
        <w:ind w:left="720"/>
      </w:pPr>
      <w:r/>
      <w:r>
        <w:t>Offers 243 ways to win instead of paylines</w:t>
      </w:r>
    </w:p>
    <w:p>
      <w:pPr>
        <w:pStyle w:val="ListBullet"/>
        <w:spacing w:line="240" w:lineRule="auto"/>
        <w:ind w:left="720"/>
      </w:pPr>
      <w:r/>
      <w:r>
        <w:t>Well-detailed and thematic symbols</w:t>
      </w:r>
    </w:p>
    <w:p>
      <w:pPr>
        <w:pStyle w:val="ListBullet"/>
        <w:spacing w:line="240" w:lineRule="auto"/>
        <w:ind w:left="720"/>
      </w:pPr>
      <w:r/>
      <w:r>
        <w:t>Special feature with free spins and stacked symbols</w:t>
      </w:r>
    </w:p>
    <w:p>
      <w:pPr>
        <w:pStyle w:val="ListBullet"/>
        <w:spacing w:line="240" w:lineRule="auto"/>
        <w:ind w:left="720"/>
      </w:pPr>
      <w:r/>
      <w:r>
        <w:t>Higher theoretical RTP than most slot games</w:t>
      </w:r>
    </w:p>
    <w:p>
      <w:pPr>
        <w:pStyle w:val="Heading2"/>
      </w:pPr>
      <w:r>
        <w:t>What we don't like</w:t>
      </w:r>
    </w:p>
    <w:p>
      <w:pPr>
        <w:pStyle w:val="ListBullet"/>
        <w:spacing w:line="240" w:lineRule="auto"/>
        <w:ind w:left="720"/>
      </w:pPr>
      <w:r/>
      <w:r>
        <w:t>Medium-high volatility can lead to infrequent small wins</w:t>
      </w:r>
    </w:p>
    <w:p>
      <w:pPr>
        <w:pStyle w:val="ListBullet"/>
        <w:spacing w:line="240" w:lineRule="auto"/>
        <w:ind w:left="720"/>
      </w:pPr>
      <w:r/>
      <w:r>
        <w:t>No progressive jackpot</w:t>
      </w:r>
    </w:p>
    <w:p>
      <w:r/>
      <w:r>
        <w:rPr>
          <w:b/>
        </w:rPr>
        <w:t>Play Full Moon Madness Slot Game for Free - Review</w:t>
      </w:r>
    </w:p>
    <w:p>
      <w:r/>
      <w:r>
        <w:rPr>
          <w:i/>
        </w:rPr>
        <w:t>Read our review of Full Moon Madness, a Skywind slot game with a medium-high volatility, featuring free spins and stacked symbols.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