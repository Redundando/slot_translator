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Diamond 7 Free | Classic Slot Game Review</w:t>
      </w:r>
    </w:p>
    <w:p>
      <w:pPr>
        <w:pStyle w:val="Heading2"/>
      </w:pPr>
      <w:r>
        <w:t>Gameplay Mechanics</w:t>
      </w:r>
    </w:p>
    <w:p>
      <w:r/>
      <w:r>
        <w:t>Diamond 7 may not have all the bells and whistles of some of the more complex slot games, but sometimes simplicity is best. With only one payline and three reels, it's perfect for those who prefer straightforward gameplay without all the distractions. Plus, it's perfect for those who want the chance to win big without breaking the bank.</w:t>
      </w:r>
    </w:p>
    <w:p>
      <w:r/>
      <w:r>
        <w:t>As the saying goes, less is more. And that is certainly the case with Diamond 7. With fewer reels and paylines, it's easier to keep track of what's going on. No need to worry about getting lost in a sea of flashing lights and complicated bonus features. It's just you, the reels, and the chance to win some big bucks.</w:t>
      </w:r>
    </w:p>
    <w:p>
      <w:r/>
      <w:r>
        <w:t>Of course, winning is easier said than done. But that's part of the thrill, isn't it? As you spin the reels, you never know when that winning combination will appear. And when it does, it's an exhilarating feeling. It's like finding a twenty dollar bill in your coat pocket that you didn't know was there. It's unexpected and exciting.</w:t>
      </w:r>
    </w:p>
    <w:p>
      <w:r/>
      <w:r>
        <w:t>And while the BAR symbol may have the highest value and the single cherry symbol may give the lowest payout, that just adds to the fun. It's like playing a game of rock-paper-scissors. You never know what the other person is going to choose, but you try your best to come out on top. Same with Diamond 7. You never know what symbol will show up, but you can't help but hope it's the one that will give you that big win.</w:t>
      </w:r>
    </w:p>
    <w:p>
      <w:pPr>
        <w:pStyle w:val="Heading2"/>
      </w:pPr>
      <w:r>
        <w:t>Get Your Winning Game On: Diamond 7's Maximum Payout</w:t>
      </w:r>
    </w:p>
    <w:p>
      <w:r/>
      <w:r>
        <w:t>It's not every day you come across a slot game with a maximum payout that's as tantalizing as Diamond 7's. Boasting a maximum payout of up to 2500 times the original bet, Diamond 7 promises to keep you on the edge of your seat as you wait for Lady Luck to work her magic.</w:t>
      </w:r>
    </w:p>
    <w:p>
      <w:r/>
      <w:r>
        <w:t>Of course, the amount you can win in a single play depends on the number of coins you bet. But don't get us wrong - this game is not just about high rollers. You can still reap generous rewards even with smaller bets.</w:t>
      </w:r>
    </w:p>
    <w:p>
      <w:r/>
      <w:r>
        <w:t>Still, why settle for small wins when you can aim for the stars? If you're feeling lucky, we suggest going for a maximum bet. If you manage to land three diamond symbols, you're in for a treat - and a payout of 2500 times your wager. That's right, you could be walking away with a life-changing sum of money.</w:t>
      </w:r>
    </w:p>
    <w:p>
      <w:r/>
      <w:r>
        <w:t xml:space="preserve"> Trying to sum up the thrill of hitting Diamond 7's maximum payout? Let's just say it's like seeing pigs fly - with a pot of gold at the end of the rainbow and a leprechaun doing the moonwalk. In other words, it's a rare and magical moment that'll make you feel like anything is possible.</w:t>
      </w:r>
    </w:p>
    <w:p>
      <w:pPr>
        <w:pStyle w:val="Heading2"/>
      </w:pPr>
      <w:r>
        <w:t>Symbols</w:t>
      </w:r>
    </w:p>
    <w:p>
      <w:r/>
      <w:r>
        <w:t>Diamond 7 is a shining star in the online casino world, and its symbols definitely add to the sparkle. This game features traditional symbols such as the number 7, cherries, the BAR sign, and diamonds. The diamonds symbol is the clear superstar of the lot, and if you manage to land three diamonds, you can win up to 2500 times your bet. That's a diamond in the rough if ever we've found one!</w:t>
      </w:r>
    </w:p>
    <w:p>
      <w:r/>
      <w:r>
        <w:t>But don't overlook the BAR symbol, which has the highest value among the regular symbols. It's like a bartender serving up a tasty treat--you won't be able to resist the BAR's charm. On the lower end of the pay scale, the cherry symbol gives the lowest payout. Sometimes, though, it's the little guys who pack the biggest punch, so don't count those cherries out.</w:t>
      </w:r>
    </w:p>
    <w:p>
      <w:r/>
      <w:r>
        <w:t>All in all, the symbols in Diamond 7 are like a treasure trove of potential riches. So get ready to spin those reels and shine bright like a diamond!</w:t>
      </w:r>
    </w:p>
    <w:p>
      <w:pPr>
        <w:pStyle w:val="Heading2"/>
      </w:pPr>
      <w:r>
        <w:t>Payline and Reels: Simple Yet Fun</w:t>
      </w:r>
    </w:p>
    <w:p>
      <w:r/>
      <w:r>
        <w:t>Diamond 7 may have only one payline and three reels, but don't underestimate its level of fun and excitement! In fact, this simplicity is part of its charm, making it perfect for those who like their slot games uncluttered and straightforward.</w:t>
      </w:r>
      <w:r/>
    </w:p>
    <w:p>
      <w:r/>
      <w:r>
        <w:t>Of course, the real excitement lies in landing those identical symbols from left to right on the reel - but don't worry, the game is easy to understand for even the most inexperienced players. Just keep an eye out for that gleaming diamond symbol - it's the key to the biggest payout of the game!</w:t>
      </w:r>
      <w:r/>
    </w:p>
    <w:p>
      <w:r/>
      <w:r>
        <w:t>Despite its basic structure, Diamond 7 offers a lot of potential for big wins - it's all about being in the right place at the right time. And let's be honest, who doesn't love a good classic slot game with a bit of a twist? It's like the perfect combination of old-school and modern-day gaming.</w:t>
      </w:r>
    </w:p>
    <w:p>
      <w:pPr>
        <w:pStyle w:val="Heading2"/>
      </w:pPr>
      <w:r>
        <w:t>Similar Classic Slots</w:t>
      </w:r>
    </w:p>
    <w:p>
      <w:r/>
      <w:r>
        <w:t>If you're a fan of Diamond 7 and other classic slot games, there are plenty of other options out there for you to explore. One great place to start is with other titles from software providers like Play'n GO. Their game Wild Melon is a classic slot that features all of the traditional symbols that players love - from the BAR sign to the number 7. Plus, with graphics that look like they came straight from the arcade, you're sure to feel nostalgic while you spin the reels.</w:t>
      </w:r>
    </w:p>
    <w:p>
      <w:r/>
      <w:r>
        <w:t>Another classic slot to check out is 3 Hit Pay. As the name suggests, this game has three reels, and the goal is to hit winning combinations of classic symbols like cherries and lucky 7s. But don't let the simple setup fool you - this game can be just as exciting and rewarding as any of the more complex slots out there. So if you're looking for a break from the latest and greatest in gaming technology, these classics are definitely worth a try.</w:t>
      </w:r>
    </w:p>
    <w:p>
      <w:r/>
      <w:r>
        <w:t>And who knows? You might even find that you prefer the old-school charm of these games to the flashy, high-tech options that dominate the market today. There's something undeniably satisfying about watching those vintage symbols line up and hearing the satisfying clink and whir of the slot machine. So why not give these classic slots a chance and see if you can spin your way to a big win?</w:t>
      </w:r>
    </w:p>
    <w:p>
      <w:pPr>
        <w:pStyle w:val="Heading2"/>
      </w:pPr>
      <w:r>
        <w:t>FAQ</w:t>
      </w:r>
    </w:p>
    <w:p>
      <w:pPr>
        <w:pStyle w:val="Heading3"/>
      </w:pPr>
      <w:r>
        <w:t>Does Diamond 7 have bonus games?</w:t>
      </w:r>
    </w:p>
    <w:p>
      <w:r/>
      <w:r>
        <w:t>No, Diamond 7 does not offer bonus games, Wild or Scatter symbols, or any other fancy features.</w:t>
      </w:r>
    </w:p>
    <w:p>
      <w:pPr>
        <w:pStyle w:val="Heading3"/>
      </w:pPr>
      <w:r>
        <w:t>How do I increase my winnings while playing Diamond 7?</w:t>
      </w:r>
    </w:p>
    <w:p>
      <w:r/>
      <w:r>
        <w:t>The amount of the multiplier varies depending on your bet: betting one coin and landing three diamond symbols will yield a payout of 500 times your wager. Playing with two or three coins increases the multiplier to 1000 or 2500, respectively.</w:t>
      </w:r>
    </w:p>
    <w:p>
      <w:pPr>
        <w:pStyle w:val="Heading3"/>
      </w:pPr>
      <w:r>
        <w:t>Are there other games similar to Diamond 7?</w:t>
      </w:r>
    </w:p>
    <w:p>
      <w:r/>
      <w:r>
        <w:t>Yes, other software providers such as Play'n GO offer classic slots featuring traditional symbols like the BAR sign, number 7, diamonds, and cherries - perfect for those who want to keep it simple and fun.</w:t>
      </w:r>
    </w:p>
    <w:p>
      <w:pPr>
        <w:pStyle w:val="Heading3"/>
      </w:pPr>
      <w:r>
        <w:t>What is the maximum payout in Diamond 7?</w:t>
      </w:r>
    </w:p>
    <w:p>
      <w:r/>
      <w:r>
        <w:t>You can win up to 2500 times your bet on a single play in Diamond 7.</w:t>
      </w:r>
    </w:p>
    <w:p>
      <w:pPr>
        <w:pStyle w:val="Heading3"/>
      </w:pPr>
      <w:r>
        <w:t>How many paylines are there in Diamond 7?</w:t>
      </w:r>
    </w:p>
    <w:p>
      <w:r/>
      <w:r>
        <w:t>There is only one payline in Diamond 7.</w:t>
      </w:r>
    </w:p>
    <w:p>
      <w:pPr>
        <w:pStyle w:val="Heading3"/>
      </w:pPr>
      <w:r>
        <w:t>What is the least valuable symbol in Diamond 7?</w:t>
      </w:r>
    </w:p>
    <w:p>
      <w:r/>
      <w:r>
        <w:t>A single cherry symbol gives the lowest payout in Diamond 7.</w:t>
      </w:r>
    </w:p>
    <w:p>
      <w:pPr>
        <w:pStyle w:val="Heading3"/>
      </w:pPr>
      <w:r>
        <w:t>Which software provider developed Diamond 7?</w:t>
      </w:r>
    </w:p>
    <w:p>
      <w:r/>
      <w:r>
        <w:t>Diamond 7 was developed by Novomatic.</w:t>
      </w:r>
    </w:p>
    <w:p>
      <w:pPr>
        <w:pStyle w:val="Heading3"/>
      </w:pPr>
      <w:r>
        <w:t>Does Diamond 7 have elaborate special features?</w:t>
      </w:r>
    </w:p>
    <w:p>
      <w:r/>
      <w:r>
        <w:t>No, Diamond 7 does not have elaborate special features, but it offers a straightforward and linear gaming experience.</w:t>
      </w:r>
    </w:p>
    <w:p>
      <w:pPr>
        <w:pStyle w:val="Heading2"/>
      </w:pPr>
      <w:r>
        <w:t>What we like</w:t>
      </w:r>
    </w:p>
    <w:p>
      <w:pPr>
        <w:pStyle w:val="ListBullet"/>
        <w:spacing w:line="240" w:lineRule="auto"/>
        <w:ind w:left="720"/>
      </w:pPr>
      <w:r/>
      <w:r>
        <w:t>Simple and straightforward gameplay mechanics</w:t>
      </w:r>
    </w:p>
    <w:p>
      <w:pPr>
        <w:pStyle w:val="ListBullet"/>
        <w:spacing w:line="240" w:lineRule="auto"/>
        <w:ind w:left="720"/>
      </w:pPr>
      <w:r/>
      <w:r>
        <w:t>Potentially high maximum payout</w:t>
      </w:r>
    </w:p>
    <w:p>
      <w:pPr>
        <w:pStyle w:val="ListBullet"/>
        <w:spacing w:line="240" w:lineRule="auto"/>
        <w:ind w:left="720"/>
      </w:pPr>
      <w:r/>
      <w:r>
        <w:t>Traditional and recognizable symbols</w:t>
      </w:r>
    </w:p>
    <w:p>
      <w:pPr>
        <w:pStyle w:val="ListBullet"/>
        <w:spacing w:line="240" w:lineRule="auto"/>
        <w:ind w:left="720"/>
      </w:pPr>
      <w:r/>
      <w:r>
        <w:t>Perfect for fans of classic slots</w:t>
      </w:r>
    </w:p>
    <w:p>
      <w:pPr>
        <w:pStyle w:val="Heading2"/>
      </w:pPr>
      <w:r>
        <w:t>What we don't like</w:t>
      </w:r>
    </w:p>
    <w:p>
      <w:pPr>
        <w:pStyle w:val="ListBullet"/>
        <w:spacing w:line="240" w:lineRule="auto"/>
        <w:ind w:left="720"/>
      </w:pPr>
      <w:r/>
      <w:r>
        <w:t>Limited payline and reel setup</w:t>
      </w:r>
    </w:p>
    <w:p>
      <w:pPr>
        <w:pStyle w:val="ListBullet"/>
        <w:spacing w:line="240" w:lineRule="auto"/>
        <w:ind w:left="720"/>
      </w:pPr>
      <w:r/>
      <w:r>
        <w:t>No bonus features or special symbols</w:t>
      </w:r>
    </w:p>
    <w:p>
      <w:r/>
      <w:r>
        <w:rPr>
          <w:b/>
        </w:rPr>
        <w:t>Play Diamond 7 Free | Classic Slot Game Review</w:t>
      </w:r>
    </w:p>
    <w:p>
      <w:r/>
      <w:r>
        <w:rPr>
          <w:i/>
        </w:rPr>
        <w:t>Read our unbiased review of Diamond 7, a classic slot game with traditional symbols and potentially high payouts.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