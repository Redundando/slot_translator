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E-Force Free: Review of Exciting Slot Game</w:t>
      </w:r>
    </w:p>
    <w:p>
      <w:pPr>
        <w:pStyle w:val="Heading2"/>
      </w:pPr>
      <w:r>
        <w:t>Exploring the Wild World of E-Force</w:t>
      </w:r>
    </w:p>
    <w:p>
      <w:r/>
      <w:r>
        <w:t>Are you ready to dive into the world of E-Force? This exciting online casino game gives you a chance to explore a futuristic world while also having the opportunity to win big. With a 5x3 grid and 243 ways to win, there's no shortage of action to be found here. And if you're lucky, you could walk away with a payout worth 10,000 times your bet.</w:t>
      </w:r>
    </w:p>
    <w:p>
      <w:r/>
      <w:r>
        <w:t>But it's not just about the payout potential here. E-Force also provides players with plenty of bonus features to keep things interesting. Look out for the special symbols that can unlock free spins and even more chances to win big. And if you're feeling particularly adventurous, you can even purchase access to extra bonuses.</w:t>
      </w:r>
    </w:p>
    <w:p>
      <w:r/>
      <w:r>
        <w:t xml:space="preserve">Whether you're new to the world of online slots or you're a seasoned player, E-Force is a game that is sure to capture your imagination. So why not give it a try and see for yourself what all the hype is about? And who knows - you may just discover your new favorite game in the process. </w:t>
      </w:r>
    </w:p>
    <w:p>
      <w:pPr>
        <w:pStyle w:val="Heading2"/>
      </w:pPr>
      <w:r>
        <w:t>Exceptional Graphics and Sound Design</w:t>
      </w:r>
    </w:p>
    <w:p>
      <w:r/>
      <w:r>
        <w:t>If you're looking for a slot game that is beautiful to behold, E-Force is definitely worth a look. The game's graphics are top-notch, with a cartoon style that is both visually appealing and perfectly suited to the game's quirky sense of humor.</w:t>
      </w:r>
    </w:p>
    <w:p>
      <w:r/>
      <w:r>
        <w:t>The game's rabbit warriors are particularly memorable, each one modeled after a famous action movie hero. Whether you're a fan of John McClane, Rambo, or someone in-between, there's a rabbit warrior for you in E-Force.</w:t>
      </w:r>
    </w:p>
    <w:p>
      <w:r/>
      <w:r>
        <w:t>In addition to its standout graphics, E-Force also features some of the best sound design we've seen in a slot game. The game's music is catchy and fun, played with real instruments that give it a unique flavor. And the sound effects? Well, let's just say that every time you hit a winning combination, you'll be treated to a satisfying explosion of sound that will make you feel like a true warrior (or a true rabbit, at least).</w:t>
      </w:r>
    </w:p>
    <w:p>
      <w:r/>
      <w:r>
        <w:t>All in all, E-Force is a feast for the senses. Whether you're a seasoned slots veteran or a newcomer to the world of online gambling, you're sure to appreciate the game's exceptional graphics and sound design.</w:t>
      </w:r>
    </w:p>
    <w:p>
      <w:pPr>
        <w:pStyle w:val="Heading2"/>
      </w:pPr>
      <w:r>
        <w:t>Symbol Payouts</w:t>
      </w:r>
    </w:p>
    <w:p>
      <w:r/>
      <w:r>
        <w:t xml:space="preserve">Are you looking to boost your bankroll in E-Force? Knowing how the symbols payout is key! E-Force symbols can be divided into two groups: low-level and high-level symbols, so let's break it down. </w:t>
      </w:r>
    </w:p>
    <w:p>
      <w:r/>
      <w:r>
        <w:t xml:space="preserve">The four rabbit characters pay out well, with Rambo being the most profitable. It almost makes you feel bad for eating rabbit jerky, doesn't it? Eggs have a low value, but when the same symbol lands multiple times on the same reel, the win is multiplied by the number of symbols. It's like the Easter Bunny came early! </w:t>
      </w:r>
    </w:p>
    <w:p>
      <w:r/>
      <w:r>
        <w:t>Now let's talk about the wild symbol, Robocop. He can substitute all other symbols, including the scatter. Wait, didn't Robocop have a gun in the movie? Either way... The scatter symbol, depicted as a fox, is the key to unlocking E-Force's free spin bonus round. Three scatter symbols award players three free spins, four award four free spins, and so on. Want more free spins? Each additional scatter or wild symbol grants an extra free spin and increases the multiplier by one. Looks like it's raining foxes and robots in E-Force!</w:t>
      </w:r>
    </w:p>
    <w:p>
      <w:pPr>
        <w:pStyle w:val="Heading2"/>
      </w:pPr>
      <w:r>
        <w:t>Betting Range and Payout</w:t>
      </w:r>
    </w:p>
    <w:p>
      <w:r/>
      <w:r>
        <w:t>What's up, high rollers? Get ready to place your bets on E-Force, the electrifying new slot game that offers a betting range to suit any budget. Whether you're a penny pincher or a high-stakes player, E-Force has you covered, starting at just €0.10 and maxing out at a cool €100.</w:t>
      </w:r>
      <w:r>
        <w:t xml:space="preserve"> </w:t>
      </w:r>
    </w:p>
    <w:p>
      <w:r/>
      <w:r>
        <w:t>The only thing more shocking than the game's electric theme is the potential payout. If Lady Luck is on your side and you manage to land the game's special symbols in just the right combination, you could earn a jaw-dropping 10,000 times your original bet! Just think about it, that's enough to buy a Tesla and fully equip it with charging stations.</w:t>
      </w:r>
      <w:r>
        <w:t xml:space="preserve"> </w:t>
      </w:r>
    </w:p>
    <w:p>
      <w:r/>
      <w:r>
        <w:t>But wait, there's more! Players can also purchase access to a free spins feature. For just 50 times the bet, players can unlock 3 to 9 free spins, or go all in with 15 free spins for 500 times the bet. The game's theoretical return to player (RTP) is an impressive 96%, making it a solid choice for any slot enthusiast.</w:t>
      </w:r>
    </w:p>
    <w:p>
      <w:pPr>
        <w:pStyle w:val="Heading2"/>
      </w:pPr>
      <w:r>
        <w:t>Accessibility and Availability</w:t>
      </w:r>
    </w:p>
    <w:p>
      <w:r/>
      <w:r>
        <w:t>E-Force has come to the rescue of players longing for a slot game that's easily accessible. This fantastic game is built using HTML5 architecture, making it highly playable on a wide range of smartphones and tablets. Who says you have to be trapped in front of a computer to play casino games? With E-Force, you can be on the go and still get your fix.</w:t>
        <w:br/>
      </w:r>
    </w:p>
    <w:p>
      <w:r/>
      <w:r>
        <w:t>Another perk of this game is that it is available for play on any licensed online casino. So sit back, relax, and get ready to cash in those coins, regardless of where you are in the world. E-Force is here to make sure that you never miss out on any thrilling slot action.</w:t>
      </w:r>
    </w:p>
    <w:p>
      <w:pPr>
        <w:pStyle w:val="Heading2"/>
      </w:pPr>
      <w:r>
        <w:t>FAQ</w:t>
      </w:r>
    </w:p>
    <w:p>
      <w:pPr>
        <w:pStyle w:val="Heading3"/>
      </w:pPr>
      <w:r>
        <w:t>What is E-Force?</w:t>
      </w:r>
    </w:p>
    <w:p>
      <w:r/>
      <w:r>
        <w:t>E-Force is a slot game developed by Yggdrasil that features a plot of warrior rabbits defending Easter eggs from a cunning fox.</w:t>
      </w:r>
    </w:p>
    <w:p>
      <w:pPr>
        <w:pStyle w:val="Heading3"/>
      </w:pPr>
      <w:r>
        <w:t>How many reels and paylines does E-Force have?</w:t>
      </w:r>
    </w:p>
    <w:p>
      <w:r/>
      <w:r>
        <w:t>E-Force features a 5x3 grid with 243 ways to win, meaning you win by matching identical symbols on consecutive reels starting from the left and moving towards the right.</w:t>
      </w:r>
    </w:p>
    <w:p>
      <w:pPr>
        <w:pStyle w:val="Heading3"/>
      </w:pPr>
      <w:r>
        <w:t>What is the maximum payout for E-Force?</w:t>
      </w:r>
    </w:p>
    <w:p>
      <w:r/>
      <w:r>
        <w:t>The highest payout in E-Force is 10,000 times your bet.</w:t>
      </w:r>
    </w:p>
    <w:p>
      <w:pPr>
        <w:pStyle w:val="Heading3"/>
      </w:pPr>
      <w:r>
        <w:t>What is the RTP for E-Force?</w:t>
      </w:r>
    </w:p>
    <w:p>
      <w:r/>
      <w:r>
        <w:t>The theoretical return to player (RTP) for E-Force is 96%.</w:t>
      </w:r>
    </w:p>
    <w:p>
      <w:pPr>
        <w:pStyle w:val="Heading3"/>
      </w:pPr>
      <w:r>
        <w:t>What are the special features of E-Force?</w:t>
      </w:r>
    </w:p>
    <w:p>
      <w:r/>
      <w:r>
        <w:t>E-Force has a wild symbol (Robocop) that substitutes for all other symbols including the scatter, and a scatter symbol (the fox) that can trigger free spins.</w:t>
      </w:r>
    </w:p>
    <w:p>
      <w:pPr>
        <w:pStyle w:val="Heading3"/>
      </w:pPr>
      <w:r>
        <w:t>Can I play E-Force on my smartphone?</w:t>
      </w:r>
    </w:p>
    <w:p>
      <w:r/>
      <w:r>
        <w:t>Yes, E-Force is a game created with HTML5 architecture, making it accessible on mobile devices such as tablets and smartphones.</w:t>
      </w:r>
    </w:p>
    <w:p>
      <w:pPr>
        <w:pStyle w:val="Heading3"/>
      </w:pPr>
      <w:r>
        <w:t>Where can I play E-Force?</w:t>
      </w:r>
    </w:p>
    <w:p>
      <w:r/>
      <w:r>
        <w:t>You can play E-Force on any legal online casino with ministerial certification.</w:t>
      </w:r>
    </w:p>
    <w:p>
      <w:pPr>
        <w:pStyle w:val="Heading3"/>
      </w:pPr>
      <w:r>
        <w:t>What is the betting range for E-Force?</w:t>
      </w:r>
    </w:p>
    <w:p>
      <w:r/>
      <w:r>
        <w:t>The betting range for E-Force is from €0.10 to €100.</w:t>
      </w:r>
    </w:p>
    <w:p>
      <w:pPr>
        <w:pStyle w:val="Heading2"/>
      </w:pPr>
      <w:r>
        <w:t>What we like</w:t>
      </w:r>
    </w:p>
    <w:p>
      <w:pPr>
        <w:pStyle w:val="ListBullet"/>
        <w:spacing w:line="240" w:lineRule="auto"/>
        <w:ind w:left="720"/>
      </w:pPr>
      <w:r/>
      <w:r>
        <w:t>Wide betting range from €0.10 to €100</w:t>
      </w:r>
    </w:p>
    <w:p>
      <w:pPr>
        <w:pStyle w:val="ListBullet"/>
        <w:spacing w:line="240" w:lineRule="auto"/>
        <w:ind w:left="720"/>
      </w:pPr>
      <w:r/>
      <w:r>
        <w:t>Exceptional graphics and sound design</w:t>
      </w:r>
    </w:p>
    <w:p>
      <w:pPr>
        <w:pStyle w:val="ListBullet"/>
        <w:spacing w:line="240" w:lineRule="auto"/>
        <w:ind w:left="720"/>
      </w:pPr>
      <w:r/>
      <w:r>
        <w:t>243 ways to win with a 96% RTP</w:t>
      </w:r>
    </w:p>
    <w:p>
      <w:pPr>
        <w:pStyle w:val="ListBullet"/>
        <w:spacing w:line="240" w:lineRule="auto"/>
        <w:ind w:left="720"/>
      </w:pPr>
      <w:r/>
      <w:r>
        <w:t>Autoplay available with special symbols granting bonuses</w:t>
      </w:r>
    </w:p>
    <w:p>
      <w:pPr>
        <w:pStyle w:val="Heading2"/>
      </w:pPr>
      <w:r>
        <w:t>What we don't like</w:t>
      </w:r>
    </w:p>
    <w:p>
      <w:pPr>
        <w:pStyle w:val="ListBullet"/>
        <w:spacing w:line="240" w:lineRule="auto"/>
        <w:ind w:left="720"/>
      </w:pPr>
      <w:r/>
      <w:r>
        <w:t>Limited number of free spin options</w:t>
      </w:r>
    </w:p>
    <w:p>
      <w:pPr>
        <w:pStyle w:val="ListBullet"/>
        <w:spacing w:line="240" w:lineRule="auto"/>
        <w:ind w:left="720"/>
      </w:pPr>
      <w:r/>
      <w:r>
        <w:t>Average volatility may not appeal to all players</w:t>
      </w:r>
    </w:p>
    <w:p>
      <w:r/>
      <w:r>
        <w:rPr>
          <w:b/>
        </w:rPr>
        <w:t>Play E-Force Free: Review of Exciting Slot Game</w:t>
      </w:r>
    </w:p>
    <w:p>
      <w:r/>
      <w:r>
        <w:rPr>
          <w:i/>
        </w:rPr>
        <w:t>Read our review of E-Force, an exciting online slot game with a wide betting range and exceptional graphics.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