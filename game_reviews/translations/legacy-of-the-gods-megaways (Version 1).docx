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Legacy of the Gods Megaways for Free</w:t>
      </w:r>
    </w:p>
    <w:p>
      <w:pPr>
        <w:pStyle w:val="Heading2"/>
      </w:pPr>
      <w:r>
        <w:t>Gameplay Features</w:t>
      </w:r>
    </w:p>
    <w:p>
      <w:r/>
      <w:r>
        <w:t>Are you ready to feel like a god while playing Legazy of the Gods Megaways? This game has 6 reels and 117,649 ways to win - that's enough chances to win to make even Zeus jealous. But wait, there's more! The game also has cascading symbols, mystery symbols, and even a free spins feature that allows you to choose from 4 options. Why settle for one when you can have four options? And if that's not enough, the RTP is a divine 96.5% and there's a chance to win a whopping 50,000 times your bet per spin. Can you say cha-ching like the sound of thunder?</w:t>
      </w:r>
    </w:p>
    <w:p>
      <w:pPr>
        <w:pStyle w:val="Heading2"/>
      </w:pPr>
      <w:r>
        <w:t>Are the Gods in Your Favor? Let’s Talk Volatility and Winnings in Legacy of the Gods Megaways Slot Game!</w:t>
      </w:r>
    </w:p>
    <w:p>
      <w:r/>
      <w:r>
        <w:t>Are you feeling lucky, punk? Legacy of the Gods Megaways is not for the faint of heart, with medium to high variance gameplay that promises an impressive 10,000x the bet on winning paylines. That’s enough to make you jump out of your seat and scream “By the power of Zeus!”</w:t>
      </w:r>
    </w:p>
    <w:p>
      <w:r/>
      <w:r>
        <w:t>But wait, there’s more! With a maximum win of 50,000x your bet, your pockets might just overflow with divine riches. The game’s RTP of 96.5% is nothing to sneeze at, but why settle for that when you can increase your chances even further with the Divine Bet function, bringing the RTP up to 97.01%? Sounds like you’ve got some serious god-like decisions to make.</w:t>
      </w:r>
    </w:p>
    <w:p>
      <w:pPr>
        <w:pStyle w:val="Heading2"/>
      </w:pPr>
      <w:r>
        <w:t>Theme and Graphics</w:t>
      </w:r>
    </w:p>
    <w:p>
      <w:r/>
      <w:r>
        <w:t>Are you feeling godly? Dive into the world of ancient Greek deities with Legacy of the Gods Megaways. With Mount Olympus as the backdrop, you'll feel like you've been transported back in time. Just don't anger Zeus, or you might end up getting struck by lightning.</w:t>
      </w:r>
    </w:p>
    <w:p>
      <w:r/>
      <w:r>
        <w:t>The symbols on the reels feature classic Poker card symbols and four powerful Greek gods and goddesses: Aphrodite, Athena, Ares, and Zeus. And if you're lucky enough, you might just catch a glimpse of Zeus himself throwing some lightning bolts around. The temple wild symbol is also there to help you out by replacing all symbols except for the scatter. Trust us, you'll want that wild on your side.</w:t>
      </w:r>
    </w:p>
    <w:p>
      <w:r/>
      <w:r>
        <w:t>As for the graphics, they are high-definition and truly epic. It's almost like you're watching an action movie, except you get to spin the reels and win real money. And don't get us started on the sound effects. They're so good, you'll forget you're sitting on your couch and not on the throne of Mount Olympus.</w:t>
      </w:r>
    </w:p>
    <w:p>
      <w:pPr>
        <w:pStyle w:val="Heading2"/>
      </w:pPr>
      <w:r>
        <w:t>Experience the Gods on the go!</w:t>
      </w:r>
    </w:p>
    <w:p>
      <w:r/>
      <w:r>
        <w:t xml:space="preserve">Got a commute longer than the wait for Zeus' lightning bolts to strike? No problem. Legacy of the Gods Megaways can be played on desktops, mobiles, and tablets. </w:t>
      </w:r>
    </w:p>
    <w:p>
      <w:r/>
      <w:r>
        <w:t xml:space="preserve">Your phone won't be left in a thunderbolt-induced stutter either - its HTML5 tech ensures sharp, colorful graphics that'll keep you visually impressed and shielded from the boredom of waiting. </w:t>
      </w:r>
    </w:p>
    <w:p>
      <w:pPr>
        <w:pStyle w:val="Heading2"/>
      </w:pPr>
      <w:r>
        <w:t>Cashing In On A 96.5% Return To Player!</w:t>
      </w:r>
    </w:p>
    <w:p>
      <w:r/>
      <w:r>
        <w:t>Who says the gods don't give back? Not only do you get to experience divine gameplay, but you also have the chance to reap serious rewards with Legacy of the Gods Megaways' generous return to player rate of 96.5%. That's better than most dating apps, if you ask me!</w:t>
      </w:r>
    </w:p>
    <w:p>
      <w:pPr>
        <w:pStyle w:val="Heading2"/>
      </w:pPr>
      <w:r>
        <w:t>Get Some Control! Autoplay and Session Limits Features to the Rescue</w:t>
      </w:r>
    </w:p>
    <w:p>
      <w:r/>
      <w:r>
        <w:t>Are you the type of player who likes to sit back and watch the action unfold? Then the Autoplay function of Legacy of the Gods Megaways is just what you need. With up to 100 auto-spins, you can let the game do the work while you relax and enjoy the show.</w:t>
      </w:r>
    </w:p>
    <w:p>
      <w:r/>
      <w:r>
        <w:t>But wait, there's more! If you're worried about your bankroll, the game also offers single-session loss limits and single win limits, ensuring you stay in control of your gameplay experience. That means no more disappointing losses or unexpected wins that blow your budget in one go!</w:t>
      </w:r>
    </w:p>
    <w:p>
      <w:r/>
      <w:r>
        <w:t>With these features, you can have fun playing Legacy of the Gods Megaways while still being responsible and mindful of your budget. It's a win-win situation, regardless of whether Lady Luck is on your side or not. So go ahead, give it a spin and see how much you could potentially win!</w:t>
      </w:r>
    </w:p>
    <w:p>
      <w:pPr>
        <w:pStyle w:val="Heading2"/>
      </w:pPr>
      <w:r>
        <w:t>Is Legacy of the Gods Megaways Worth Your Time and Money?</w:t>
      </w:r>
    </w:p>
    <w:p>
      <w:r/>
      <w:r>
        <w:t>Are you a fan of Greek mythology and slot games? Then, Legacy of the Gods Megaways is the game for you. It offers stunning high-definition graphics and sound effects that will transport you straight to Mount Olympus. But don't let the gods' beauty and charisma fool you, they may be generous with rewarding players, but their variance is just as high as their ego.</w:t>
      </w:r>
    </w:p>
    <w:p>
      <w:r/>
      <w:r>
        <w:t>However, if you're a daring player and willing to take the risk, you may just harness the power of the gods and hit the jackpot. And here's some good news for you: the game's RTP is above average which, in a way, compensates for the game's medium to high variance.</w:t>
      </w:r>
    </w:p>
    <w:p>
      <w:r/>
      <w:r>
        <w:t>So if you're ready to embark on a divine adventure and test your luck with the gods, give Legacy of the Gods Megaways a spin. Who knows, Zeus himself might even smile down upon you and grant you a legendary win.</w:t>
      </w:r>
    </w:p>
    <w:p>
      <w:pPr>
        <w:pStyle w:val="Heading2"/>
      </w:pPr>
      <w:r>
        <w:t>FAQ</w:t>
      </w:r>
    </w:p>
    <w:p>
      <w:pPr>
        <w:pStyle w:val="Heading3"/>
      </w:pPr>
      <w:r>
        <w:t>What is Legacy of the Gods Megaways slot?</w:t>
      </w:r>
    </w:p>
    <w:p>
      <w:r/>
      <w:r>
        <w:t>Legacy of the Gods Megaways is an online slot game that includes 6 reels with 117,649 ways to win. Based on ancient Greek gods, this game offers cascading symbols, mystery symbols, and a free spins feature where you can choose between 4 options with different levels of volatility.</w:t>
      </w:r>
    </w:p>
    <w:p>
      <w:pPr>
        <w:pStyle w:val="Heading3"/>
      </w:pPr>
      <w:r>
        <w:t>What is the RTP of Legacy of the Gods Megaways?</w:t>
      </w:r>
    </w:p>
    <w:p>
      <w:r/>
      <w:r>
        <w:t>The total RTP of Legacy of the Gods Megaways is 96.5% with a maximum payout of 50,000 times your bet per spin. If you choose to use the Divine Bet function, the RTP goes up to 97.01%.</w:t>
      </w:r>
    </w:p>
    <w:p>
      <w:pPr>
        <w:pStyle w:val="Heading3"/>
      </w:pPr>
      <w:r>
        <w:t>What the maximum win of Legacy of the Gods Megaways?</w:t>
      </w:r>
    </w:p>
    <w:p>
      <w:r/>
      <w:r>
        <w:t>The maximum win per spin is 50,000x your bet, which is high</w:t>
      </w:r>
    </w:p>
    <w:p>
      <w:pPr>
        <w:pStyle w:val="Heading3"/>
      </w:pPr>
      <w:r>
        <w:t>What is the minimum and maximum bet that I can place on Legacy of the Gods Megaways?</w:t>
      </w:r>
    </w:p>
    <w:p>
      <w:r/>
      <w:r>
        <w:t>The game accepts bets from 10 cents to €10 per spin</w:t>
      </w:r>
    </w:p>
    <w:p>
      <w:pPr>
        <w:pStyle w:val="Heading3"/>
      </w:pPr>
      <w:r>
        <w:t>What is the Autoplay function of Legacy of the Gods Megaways?</w:t>
      </w:r>
    </w:p>
    <w:p>
      <w:r/>
      <w:r>
        <w:t>The Autoplay function allows up to 100 auto-spins. Single-session loss limits and single win limits are also available</w:t>
      </w:r>
    </w:p>
    <w:p>
      <w:pPr>
        <w:pStyle w:val="Heading3"/>
      </w:pPr>
      <w:r>
        <w:t>What is the Divine Bet button in Legacy of the Gods Megaways?</w:t>
      </w:r>
    </w:p>
    <w:p>
      <w:r/>
      <w:r>
        <w:t>The Divine Bet button in the lower left corner allows players to purchase the free spins feature. However, this feature can cost a lot, up to €1,000 if betting the largest amount of €100</w:t>
      </w:r>
    </w:p>
    <w:p>
      <w:pPr>
        <w:pStyle w:val="Heading3"/>
      </w:pPr>
      <w:r>
        <w:t>What is the variance of Legacy of the Gods Megaways?</w:t>
      </w:r>
    </w:p>
    <w:p>
      <w:r/>
      <w:r>
        <w:t>Legacy of the Gods Megaways falls into the medium-high range, a hallmark of Megaways-style games.</w:t>
      </w:r>
    </w:p>
    <w:p>
      <w:pPr>
        <w:pStyle w:val="Heading3"/>
      </w:pPr>
      <w:r>
        <w:t>What are some similar games to Legacy of the Gods Megaways?</w:t>
      </w:r>
    </w:p>
    <w:p>
      <w:r/>
      <w:r>
        <w:t xml:space="preserve">Similar games include Playtech's Age of the Gods, which is also based on Greek mythology, features 5 reels and 20 paylines. Another one is Play'n Go's Rise of Olympus, which features cascading symbols and three Greek gods. </w:t>
      </w:r>
    </w:p>
    <w:p>
      <w:pPr>
        <w:pStyle w:val="Heading2"/>
      </w:pPr>
      <w:r>
        <w:t>What we like</w:t>
      </w:r>
    </w:p>
    <w:p>
      <w:pPr>
        <w:pStyle w:val="ListBullet"/>
        <w:spacing w:line="240" w:lineRule="auto"/>
        <w:ind w:left="720"/>
      </w:pPr>
      <w:r/>
      <w:r>
        <w:t>117,649 ways to win</w:t>
      </w:r>
    </w:p>
    <w:p>
      <w:pPr>
        <w:pStyle w:val="ListBullet"/>
        <w:spacing w:line="240" w:lineRule="auto"/>
        <w:ind w:left="720"/>
      </w:pPr>
      <w:r/>
      <w:r>
        <w:t>Max payout of 50,000x your bet</w:t>
      </w:r>
    </w:p>
    <w:p>
      <w:pPr>
        <w:pStyle w:val="ListBullet"/>
        <w:spacing w:line="240" w:lineRule="auto"/>
        <w:ind w:left="720"/>
      </w:pPr>
      <w:r/>
      <w:r>
        <w:t>Divine Bet function increases RTP to 97.01%</w:t>
      </w:r>
    </w:p>
    <w:p>
      <w:pPr>
        <w:pStyle w:val="ListBullet"/>
        <w:spacing w:line="240" w:lineRule="auto"/>
        <w:ind w:left="720"/>
      </w:pPr>
      <w:r/>
      <w:r>
        <w:t>Playable on desktop, mobile, and tablet devices</w:t>
      </w:r>
    </w:p>
    <w:p>
      <w:pPr>
        <w:pStyle w:val="Heading2"/>
      </w:pPr>
      <w:r>
        <w:t>What we don't like</w:t>
      </w:r>
    </w:p>
    <w:p>
      <w:pPr>
        <w:pStyle w:val="ListBullet"/>
        <w:spacing w:line="240" w:lineRule="auto"/>
        <w:ind w:left="720"/>
      </w:pPr>
      <w:r/>
      <w:r>
        <w:t>Medium to high variance</w:t>
      </w:r>
    </w:p>
    <w:p>
      <w:pPr>
        <w:pStyle w:val="ListBullet"/>
        <w:spacing w:line="240" w:lineRule="auto"/>
        <w:ind w:left="720"/>
      </w:pPr>
      <w:r/>
      <w:r>
        <w:t>Autoplay function only allows up to 100 spins</w:t>
      </w:r>
    </w:p>
    <w:p>
      <w:r/>
      <w:r>
        <w:rPr>
          <w:b/>
        </w:rPr>
        <w:t>Play Legacy of the Gods Megaways for Free</w:t>
      </w:r>
    </w:p>
    <w:p>
      <w:r/>
      <w:r>
        <w:rPr>
          <w:i/>
        </w:rPr>
        <w:t>Read our review of Legacy of the Gods Megaways, the ancient Greek-themed slot game with 117,649 ways to win.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