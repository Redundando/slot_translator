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Bee Hive Bonanza for Free: Review and Features</w:t>
      </w:r>
    </w:p>
    <w:p>
      <w:pPr>
        <w:pStyle w:val="Heading2"/>
      </w:pPr>
      <w:r>
        <w:t>Gameplay mechanics and features</w:t>
      </w:r>
    </w:p>
    <w:p>
      <w:r/>
      <w:r>
        <w:t>Are you ready to buzz into the world of Bee Hive Bonanza? This game is the be-all and end-all for casino players who love slots with unique and exciting gameplay mechanics!</w:t>
      </w:r>
    </w:p>
    <w:p>
      <w:r/>
      <w:r>
        <w:t>With 5 reels and 5 rows in a square-shaped grid, the goal is to create combos of at least 6 symbols. It might sound daunting, but trust us; this sweet honeycomb is the perfect place for high rollers and beginners alike!</w:t>
      </w:r>
    </w:p>
    <w:p>
      <w:r/>
      <w:r>
        <w:t>The game system is cascade, which means that every time a winning combination appears, the paying symbols disappear and are replaced by others. It's like watching the bees carry out their daily tasks – efficient and satisfying! Oh, and did we mention that the minimum bet is only 0.10 €?</w:t>
      </w:r>
    </w:p>
    <w:p>
      <w:r/>
      <w:r>
        <w:t>But wait, there's more! Among the most interesting functions, we find Autoplay and the Turbo function. These cool features make it easier for you to sit back, relax, and enjoy the buzz of the game! Turbo mode is like mainlining honey straight into your veins, speeding up the rotation of the reels. And Autoplay? Well, who doesn't love a little bee busywork that allows us to sit back and enjoy the beauty of nature – or in this case, the beauty of winning big!</w:t>
      </w:r>
    </w:p>
    <w:p>
      <w:r/>
      <w:r>
        <w:t>In short, Bee Hive Bonanza is a sweet game that will definitely have you buzzing with excitement. So why not try your luck and become the Queen Bee of the hive?</w:t>
      </w:r>
    </w:p>
    <w:p>
      <w:pPr>
        <w:pStyle w:val="Heading2"/>
      </w:pPr>
      <w:r>
        <w:t>Theme and Design</w:t>
      </w:r>
    </w:p>
    <w:p>
      <w:r/>
      <w:r>
        <w:t>Bee Hive Bonanza is one of the most charming slot games out there. It's like watching 'The Bee Movie' meets 'Game of Thrones'! The goofy bees, dressed up like medieval characters, are hilarious and cute at the same time. The game's backdrop, a castle with a hive inside, will make you feel like you're in a fairytale.</w:t>
      </w:r>
    </w:p>
    <w:p>
      <w:r/>
      <w:r>
        <w:t>And let's talk about the symbols! From smiling knights to jester bees, every character is beautifully illustrated, making each spin a delight. With smooth animations and vibrant colors, it's easy to get engrossed in the game's world despite it only existing within your screen.</w:t>
      </w:r>
    </w:p>
    <w:p>
      <w:r/>
      <w:r>
        <w:t>One of the things that sets Bee Hive Bonanza apart is its art style. It's hard not to crack a smile at the sight of a bee wielding a tiny sword or decked out in regal robes. The graphics are sharp and will give your eyes a sweet feast. Even if you're not a fan of bugs, the game's design will win you over, and you'll be rooting for these bees in no time.</w:t>
      </w:r>
    </w:p>
    <w:p>
      <w:pPr>
        <w:pStyle w:val="Heading2"/>
      </w:pPr>
      <w:r>
        <w:t>Bonus Symbols</w:t>
      </w:r>
    </w:p>
    <w:p>
      <w:r/>
      <w:r>
        <w:t>Let's talk about the bees-ness of Bee Hive Bonanza! The Bee symbols play a crucial role in this game and can buzz up some great bonuses. When these little guys appear with other special symbols, they can activate different functions. It's like watching them perform a little bee dance on the reels.</w:t>
      </w:r>
    </w:p>
    <w:p>
      <w:r/>
      <w:r>
        <w:t>The Money Bee feature is particularly sweet. When Bee symbols with multipliers (1x, 2x, 5x, or 10x) show up, the Money Bee feature kicks in and rewards players with instant cash prizes. Talk about getting a honey of a bonus!</w:t>
      </w:r>
    </w:p>
    <w:p>
      <w:r/>
      <w:r>
        <w:t>The Bee Hive is another exciting feature that will leave you buzzing. When Bee symbols come together in the Bee Hive, all their values are added together, creating a nectarous payout. Better yet, the Multiplier Bee Hive doubles the values of all the Bee symbols, making for an even sweeter win. And if that's not enough, the Adder Bee Hive increases the values of all the Bee symbols, adding even more honey to your pot.</w:t>
      </w:r>
    </w:p>
    <w:p>
      <w:r/>
      <w:r>
        <w:t>All in all, these bees are the real MVPs of Bee Hive Bonanza. So, if you're feeling lucky, give the hive a try and see if you can score some buzz-worthy bonuses!</w:t>
      </w:r>
    </w:p>
    <w:p>
      <w:pPr>
        <w:pStyle w:val="Heading2"/>
      </w:pPr>
      <w:r>
        <w:t>Un-BEE-lievable Scatter Symbol</w:t>
      </w:r>
    </w:p>
    <w:p>
      <w:r/>
      <w:r>
        <w:t xml:space="preserve">Welcome to Bee Hive Bonanza, where everything is sweet as honey - except for those pesky bees. But don't let them scare you off, because the real buzz is all about the Scatter symbol: the honey cup. Get 3, 4, or 5 honey cups on the reels and voila! You activate 10, 15, or 20 Free Spins, respectively. </w:t>
      </w:r>
      <w:r/>
    </w:p>
    <w:p>
      <w:r/>
      <w:r>
        <w:t xml:space="preserve">But wait, there's more! Every time an additional Scatter appears during the Bonus round, it's collected to a meter on the left side of the screen. Collect enough Scatter symbols and you'll activate a multiplier ranging from x2 to x5, making your winnings sweeter than honey. </w:t>
      </w:r>
      <w:r/>
    </w:p>
    <w:p>
      <w:r/>
      <w:r>
        <w:t>And if that's not enough to satisfy your sweet tooth, you can even purchase this special function. That's right, you can actually buy your way to a multiplicative frenzy. Un-bee-lievable!</w:t>
      </w:r>
    </w:p>
    <w:p>
      <w:pPr>
        <w:pStyle w:val="Heading2"/>
      </w:pPr>
      <w:r>
        <w:t>Unleash the Buzz of Free Spins</w:t>
      </w:r>
    </w:p>
    <w:p>
      <w:r/>
      <w:r>
        <w:t>If you're the type of player who seeks to extend your playing time, Bee Hive Bonanza has got your back with its generous Free Spins feature.</w:t>
      </w:r>
    </w:p>
    <w:p>
      <w:r/>
      <w:r>
        <w:t>All you have to do is land 3, 4, or 5 Scatter symbols, and voila! You'll trigger the bonus round. The best part? The number of Free Spins you get is directly proportional to the number of Scatters you landed. So, if you're lucky enough to land all five, you get a chance to spin the reels without putting your balance on the line.</w:t>
      </w:r>
    </w:p>
    <w:p>
      <w:r/>
      <w:r>
        <w:t>But wait, there's more!</w:t>
      </w:r>
    </w:p>
    <w:p>
      <w:r/>
      <w:r>
        <w:t>During the bonus game, every Scatter symbol that pops up is collected in a meter to the left of the reels. Once you collect enough, you can claim a multiplier that ranges from x2 to x5. And the cherry on top? You can also buy the special function using your credit balance.</w:t>
      </w:r>
    </w:p>
    <w:p>
      <w:r/>
      <w:r>
        <w:t xml:space="preserve">So, why not give Bee Hive Bonanza a go and let the slot's buzzing excitement take you to sweet Free Spins rewards? </w:t>
      </w:r>
    </w:p>
    <w:p>
      <w:pPr>
        <w:pStyle w:val="Heading2"/>
      </w:pPr>
      <w:r>
        <w:t>FAQ</w:t>
      </w:r>
    </w:p>
    <w:p>
      <w:pPr>
        <w:pStyle w:val="Heading3"/>
      </w:pPr>
      <w:r>
        <w:t>What is the minimum and maximum bet?</w:t>
      </w:r>
    </w:p>
    <w:p>
      <w:r/>
      <w:r>
        <w:t>The minimum bet is 0.10 € while the maximum is 3 €.</w:t>
      </w:r>
    </w:p>
    <w:p>
      <w:pPr>
        <w:pStyle w:val="Heading3"/>
      </w:pPr>
      <w:r>
        <w:t>Does Bee Hive Bonanza have any special functions?</w:t>
      </w:r>
    </w:p>
    <w:p>
      <w:r/>
      <w:r>
        <w:t>Yes, it has various special functions including Autoplay, turbo function, and Bonuses with the Bee and Honey Cup symbols.</w:t>
      </w:r>
    </w:p>
    <w:p>
      <w:pPr>
        <w:pStyle w:val="Heading3"/>
      </w:pPr>
      <w:r>
        <w:t>Is Bee Hive Bonanza only available for play on a computer?</w:t>
      </w:r>
    </w:p>
    <w:p>
      <w:r/>
      <w:r>
        <w:t>No, you can play Bee Hive Bonanza on any device, including smartphones and tablets.</w:t>
      </w:r>
    </w:p>
    <w:p>
      <w:pPr>
        <w:pStyle w:val="Heading3"/>
      </w:pPr>
      <w:r>
        <w:t>What is the Money Bee feature?</w:t>
      </w:r>
    </w:p>
    <w:p>
      <w:r/>
      <w:r>
        <w:t>The Money Bee feature is activated when the Bee symbols associated with a 1x, 2x, 5x, or 10x multiplier appear on the reels.</w:t>
      </w:r>
    </w:p>
    <w:p>
      <w:pPr>
        <w:pStyle w:val="Heading3"/>
      </w:pPr>
      <w:r>
        <w:t>What is the Scatter symbol in Bee Hive Bonanza?</w:t>
      </w:r>
    </w:p>
    <w:p>
      <w:r/>
      <w:r>
        <w:t>The honey cup is the Scatter symbol in Bee Hive Bonanza.</w:t>
      </w:r>
    </w:p>
    <w:p>
      <w:pPr>
        <w:pStyle w:val="Heading3"/>
      </w:pPr>
      <w:r>
        <w:t>How many Free Spins can I activate with the Scatter symbol?</w:t>
      </w:r>
    </w:p>
    <w:p>
      <w:r/>
      <w:r>
        <w:t>You can activate 10, 15, or 20 Free Spins with 3, 4, or 5 Scatter symbols, respectively.</w:t>
      </w:r>
    </w:p>
    <w:p>
      <w:pPr>
        <w:pStyle w:val="Heading3"/>
      </w:pPr>
      <w:r>
        <w:t>Is Bee Hive Bonanza available in all casinos?</w:t>
      </w:r>
    </w:p>
    <w:p>
      <w:r/>
      <w:r>
        <w:t>No, Bee Hive Bonanza is only available in major casinos certified by AAMS, which are recognized by the Italian State.</w:t>
      </w:r>
    </w:p>
    <w:p>
      <w:pPr>
        <w:pStyle w:val="Heading3"/>
      </w:pPr>
      <w:r>
        <w:t>Can I buy the special function that corresponds to the Scatter symbol?</w:t>
      </w:r>
    </w:p>
    <w:p>
      <w:r/>
      <w:r>
        <w:t>Yes, you can purchase the special function in which every few Scatter symbols collected corresponds to a multiplier ranging from x2 to x5.</w:t>
      </w:r>
    </w:p>
    <w:p>
      <w:pPr>
        <w:pStyle w:val="Heading2"/>
      </w:pPr>
      <w:r>
        <w:t>What we like</w:t>
      </w:r>
    </w:p>
    <w:p>
      <w:pPr>
        <w:pStyle w:val="ListBullet"/>
        <w:spacing w:line="240" w:lineRule="auto"/>
        <w:ind w:left="720"/>
      </w:pPr>
      <w:r/>
      <w:r>
        <w:t>Fun and endearing bee-themed design</w:t>
      </w:r>
    </w:p>
    <w:p>
      <w:pPr>
        <w:pStyle w:val="ListBullet"/>
        <w:spacing w:line="240" w:lineRule="auto"/>
        <w:ind w:left="720"/>
      </w:pPr>
      <w:r/>
      <w:r>
        <w:t>Variety of special bonus symbols and functions</w:t>
      </w:r>
    </w:p>
    <w:p>
      <w:pPr>
        <w:pStyle w:val="ListBullet"/>
        <w:spacing w:line="240" w:lineRule="auto"/>
        <w:ind w:left="720"/>
      </w:pPr>
      <w:r/>
      <w:r>
        <w:t>Cascading game system for increased chances of winning</w:t>
      </w:r>
    </w:p>
    <w:p>
      <w:pPr>
        <w:pStyle w:val="ListBullet"/>
        <w:spacing w:line="240" w:lineRule="auto"/>
        <w:ind w:left="720"/>
      </w:pPr>
      <w:r/>
      <w:r>
        <w:t>Autoplay and Turbo functions for smoother gameplay</w:t>
      </w:r>
    </w:p>
    <w:p>
      <w:pPr>
        <w:pStyle w:val="Heading2"/>
      </w:pPr>
      <w:r>
        <w:t>What we don't like</w:t>
      </w:r>
    </w:p>
    <w:p>
      <w:pPr>
        <w:pStyle w:val="ListBullet"/>
        <w:spacing w:line="240" w:lineRule="auto"/>
        <w:ind w:left="720"/>
      </w:pPr>
      <w:r/>
      <w:r>
        <w:t>Low maximum bet limit may not appeal to high rollers</w:t>
      </w:r>
    </w:p>
    <w:p>
      <w:pPr>
        <w:pStyle w:val="ListBullet"/>
        <w:spacing w:line="240" w:lineRule="auto"/>
        <w:ind w:left="720"/>
      </w:pPr>
      <w:r/>
      <w:r>
        <w:t>Limited number of Free Spins compared to some other games</w:t>
      </w:r>
    </w:p>
    <w:p>
      <w:r/>
      <w:r>
        <w:rPr>
          <w:b/>
        </w:rPr>
        <w:t>Play Bee Hive Bonanza for Free: Review and Features</w:t>
      </w:r>
    </w:p>
    <w:p>
      <w:r/>
      <w:r>
        <w:rPr>
          <w:i/>
        </w:rPr>
        <w:t>Read our review of Bee Hive Bonanza, the bee-themed online slot game with bonus symbols and Free Spins. Try it for free and enjoy the fun design.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