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The Dog House Megaways for Free | Review</w:t>
      </w:r>
    </w:p>
    <w:p>
      <w:r/>
      <w:r>
        <w:rPr>
          <w:b/>
        </w:rPr>
        <w:t>Meta description</w:t>
      </w:r>
      <w:r>
        <w:t>: Read our review of The Dog House Megaways, a game featuring Megaways and Free Spins mode. Play for free today.</w:t>
      </w:r>
    </w:p>
    <w:p>
      <w:pPr>
        <w:pStyle w:val="Heading2"/>
      </w:pPr>
      <w:r>
        <w:t>The Dog House Megaways: More Dogs, More Reels, More Wins!</w:t>
      </w:r>
    </w:p>
    <w:p>
      <w:r/>
      <w:r>
        <w:t>If you're a dog lover who also enjoys playing online slots, then The Dog House Megaways from Pragmatic Play is a game you don't want to miss. This upgraded version of the previous The Dog House slot machine features even more of our furry favorites, along with a few new twists to keep things interesting.</w:t>
      </w:r>
      <w:r/>
    </w:p>
    <w:p>
      <w:r/>
      <w:r>
        <w:t>First off, the graphics are top-notch. The dogs are so cute and animated that you can almost hear them barking with excitement. The cartoon-like setting is bright and inviting, and you'll feel like you're in a real doggy daycare, surrounded by wagging tails and slobbery kisses.</w:t>
      </w:r>
      <w:r/>
    </w:p>
    <w:p>
      <w:r/>
      <w:r>
        <w:t>But let's talk about the Megaways gaming system, shall we? This is where the real fun starts. With six reels and seven rows, there are so many ways to win that you might lose count. And with the addition of a sixth reel, your chances are even higher. The reels change in size at every turn, which keeps the game fresh and unpredictable.</w:t>
      </w:r>
      <w:r/>
    </w:p>
    <w:p>
      <w:r/>
      <w:r>
        <w:t>One of the things we love about this game is that it's both high-energy and relaxing at the same time. You can spin away for hours without getting bored, but you'll also feel your blood pressure drop as you soak up the happy vibe. It's like taking your dog for a walk without leaving your house.</w:t>
      </w:r>
      <w:r/>
    </w:p>
    <w:p>
      <w:r/>
      <w:r>
        <w:t>So if you're ready to roll over and play dead for a chance to win big, head on over to The Dog House Megaways. It's a real treat, and unlike real dogs, you won't have to clean up any messes afterwards!</w:t>
      </w:r>
    </w:p>
    <w:p>
      <w:pPr>
        <w:pStyle w:val="Heading2"/>
      </w:pPr>
      <w:r>
        <w:t>Betting Range and Potential Prize</w:t>
      </w:r>
    </w:p>
    <w:p>
      <w:r/>
      <w:r>
        <w:t>Do you like to bet big or small? Either way, The Dog House Megaways has you covered. The betting range for the game starts from just 20 cents, making it suitable for those who don't want to break the bank. But for those who want to go all-in, the game offers a maximum bet of €100. So, whether you're a penny-pincher or a high roller, you'll find the right bet size for you.</w:t>
      </w:r>
      <w:r/>
    </w:p>
    <w:p>
      <w:r/>
      <w:r>
        <w:t>The token value ranges from 0.01 to 50 cents, so you can adjust the value of your bet to suit your needs. And the potential prize is nothing to bark at. The highest prize that can be won in The Dog House Megaways is a whopping 12,305 times the bet. That's a lot of bones! However, it's important to remember that the game is high volatility, so it can be a bit of a challenge to win such a prize. But hey, no one said the life of a dog was easy, right?</w:t>
      </w:r>
      <w:r/>
    </w:p>
    <w:p>
      <w:r/>
      <w:r>
        <w:t>And while winning big is a blast, it's good to know that The Dog House Megaways has a theoretical return to player (RTP) of 96.55%. That's higher than the average of most slot games. So even if you don't strike it rich, you're still likely to take home a decent chunk of change.</w:t>
      </w:r>
    </w:p>
    <w:p>
      <w:pPr>
        <w:pStyle w:val="Heading2"/>
      </w:pPr>
      <w:r>
        <w:t>Unleash the Wild and Scatter Symbols</w:t>
      </w:r>
    </w:p>
    <w:p>
      <w:r/>
      <w:r>
        <w:t>If you're looking for a slot game with some bite, then The Dog House Megaways is the perfect way to wag your tail. The kennel symbol is the Wild symbol and has a jolly function that can also pay in combination. Not only is it crucial in completing winning paylines, but it's also the best friend you never knew you needed. Who wouldn't want a little doggy in their life to cheer them up while they're spinning reels?</w:t>
      </w:r>
      <w:r/>
    </w:p>
    <w:p>
      <w:r/>
      <w:r>
        <w:t xml:space="preserve">And what's a slot game without a little bit of drama and excitement? The Bonus symbol is also the Scatter of the game, activating the Free Spins mode. Just like a real dog, the Scatter symbol can bring you all sorts of surprises. Landing three bonus paws anywhere on the reels will win a selection of free spins. You can finally unleash your inner pup and climb up the leaderboard with some free spins and impressive payouts. </w:t>
      </w:r>
      <w:r/>
    </w:p>
    <w:p>
      <w:r/>
      <w:r>
        <w:t>So throw your bone, grab a leash, and take a stroll through The Dog House Megaways. With these Wild and Scatter symbols, the game will have you howling with excitement and scratching for more. Who knows, you might even get lucky enough to rub some bellies and hit the jackpot.</w:t>
      </w:r>
    </w:p>
    <w:p>
      <w:pPr>
        <w:pStyle w:val="Heading2"/>
      </w:pPr>
      <w:r>
        <w:t>Get Ready for Free Spins Mode!</w:t>
      </w:r>
    </w:p>
    <w:p>
      <w:r/>
      <w:r>
        <w:t>Are you ready to unleash the true potential of The Dog House Megaways slot game? Look no further than the Free Spins mode, which is activated by landing three Bonus symbols on the reels.</w:t>
      </w:r>
    </w:p>
    <w:p>
      <w:r/>
      <w:r>
        <w:t>Once you're inside the Free Spins mode, things get even more exciting. You can choose between the free spins option and the Adhesive Wild option. Who wouldn't want to stick wilds to their reels like a post-it note? It's just another way The Dog House Megaways adds excitement to the game.</w:t>
      </w:r>
    </w:p>
    <w:p>
      <w:r/>
      <w:r>
        <w:t>But wait, there's more! The Free Spins mode can even be retriggered if you land more Bonus symbols, giving you even more chances to win and keep the fun going.</w:t>
      </w:r>
    </w:p>
    <w:p>
      <w:r/>
      <w:r>
        <w:t>If you haven't already, come try out The Dog House Megaways slot game and see if man's best friend can bring you some big wins and loads of laughter along the way.</w:t>
      </w:r>
    </w:p>
    <w:p>
      <w:pPr>
        <w:pStyle w:val="Heading2"/>
      </w:pPr>
      <w:r>
        <w:t>Megaways Gaming System</w:t>
      </w:r>
    </w:p>
    <w:p>
      <w:r/>
      <w:r>
        <w:t xml:space="preserve">The Dog House Megaways might sound just like another dog-themed slot game at first, but it offers more than just cute paw prints. The game utilizes the Megaways gaming system, which is a game-changer in the world of slot games. With its numerous combinations of icons, players get even more chances to win. </w:t>
      </w:r>
      <w:r/>
    </w:p>
    <w:p>
      <w:r/>
      <w:r>
        <w:t>This system is not just about increasing the number of reels, but it also alters the size of the reels, providing players with different ways to create winning combinations. It's like walking your dog on a different trail each day - you never quite know what you're going to get, but it's sure to be exciting. The addition of the Megaways gaming system in The Dog House Megaways adds an extra layer of excitement to the game and keeps players on their toes.</w:t>
      </w:r>
      <w:r/>
    </w:p>
    <w:p>
      <w:r/>
      <w:r>
        <w:t>And let's be honest - who can resist the adorable dog characters on the reels? It's like having a pack of cute puppies cheering you on while you play. Plus, imagine you're having a bad day and suddenly you see a couple of cute pooches spinning on the reels - instant mood uplift guaranteed!</w:t>
      </w:r>
      <w:r/>
    </w:p>
    <w:p>
      <w:r/>
      <w:r>
        <w:t>Overall, The Dog House Megaways offers an exciting twist on the traditional slot game format, thanks to the Megaways gaming system. With its fun theme and additional winning opportunities, it's no wonder that this game has become a popular choice among online casino players. So, why not take it for a spin and see if you can score some treats in the dog house? Who knows, you might just wag your tail with excitement when those reels land in your favor!</w:t>
      </w:r>
    </w:p>
    <w:p>
      <w:pPr>
        <w:pStyle w:val="Heading2"/>
      </w:pPr>
      <w:r>
        <w:t>FAQ</w:t>
      </w:r>
    </w:p>
    <w:p>
      <w:pPr>
        <w:pStyle w:val="Heading3"/>
      </w:pPr>
      <w:r>
        <w:t>What is the highest prize that can be won with The Dog House Megaways slot?</w:t>
      </w:r>
    </w:p>
    <w:p>
      <w:r/>
      <w:r>
        <w:t>The highest prize that can be won with The Dog House Megaways is equal to 12,305 times the bet, but it has very high volatility.</w:t>
      </w:r>
    </w:p>
    <w:p>
      <w:pPr>
        <w:pStyle w:val="Heading3"/>
      </w:pPr>
      <w:r>
        <w:t>Is there a demo version for the Dog House Megaways slot?</w:t>
      </w:r>
    </w:p>
    <w:p>
      <w:r/>
      <w:r>
        <w:t>Yes, it is always possible to play The Dog House Megaways in demo version, for free and without even having to register!.</w:t>
      </w:r>
    </w:p>
    <w:p>
      <w:pPr>
        <w:pStyle w:val="Heading3"/>
      </w:pPr>
      <w:r>
        <w:t>What is the RTP of The Dog House Megaways slot?</w:t>
      </w:r>
    </w:p>
    <w:p>
      <w:r/>
      <w:r>
        <w:t>The Dog House Megaways proves to be an excellent game with a theoretical RTP of 96.55%, well above the average of most slot games.</w:t>
      </w:r>
    </w:p>
    <w:p>
      <w:pPr>
        <w:pStyle w:val="Heading3"/>
      </w:pPr>
      <w:r>
        <w:t>What kind of symbols can I find in The Dog House Megaways slot?</w:t>
      </w:r>
    </w:p>
    <w:p>
      <w:r/>
      <w:r>
        <w:t>The Dog House Megaways has playing cards from 10 to Ace, a collar, a bone, a kennel, and, of course, the four dogs that are the protagonists of the game.</w:t>
      </w:r>
    </w:p>
    <w:p>
      <w:pPr>
        <w:pStyle w:val="Heading3"/>
      </w:pPr>
      <w:r>
        <w:t>Can I play The Dog House Megaways slot for real money?</w:t>
      </w:r>
    </w:p>
    <w:p>
      <w:r/>
      <w:r>
        <w:t>Yes, you can play The Dog House Megaways slot machine for real money. The bets range from 20 cents up to a maximum bet of €100.</w:t>
      </w:r>
    </w:p>
    <w:p>
      <w:pPr>
        <w:pStyle w:val="Heading3"/>
      </w:pPr>
      <w:r>
        <w:t>Can I win free spins on The Dog House Megaways slot?</w:t>
      </w:r>
    </w:p>
    <w:p>
      <w:r/>
      <w:r>
        <w:t>Yes, you can. Land 3 bonus paws anywhere on the reels to win your selection of free spins.</w:t>
      </w:r>
    </w:p>
    <w:p>
      <w:pPr>
        <w:pStyle w:val="Heading3"/>
      </w:pPr>
      <w:r>
        <w:t>What is the Wild symbol in The Dog House Megaways?</w:t>
      </w:r>
    </w:p>
    <w:p>
      <w:r/>
      <w:r>
        <w:t>The kennel is the Wild symbol, it has a jolly function, and can also pay in combination.</w:t>
      </w:r>
    </w:p>
    <w:p>
      <w:pPr>
        <w:pStyle w:val="Heading3"/>
      </w:pPr>
      <w:r>
        <w:t>Is The Dog House Megaways suitable for beginners?</w:t>
      </w:r>
    </w:p>
    <w:p>
      <w:r/>
      <w:r>
        <w:t>Yes, The Dog House Megaways is recommended for beginners due to its simple and entertaining gameplay. It is also the ideal slot machine for dog lovers even in Demo mode!</w:t>
      </w:r>
    </w:p>
    <w:p>
      <w:pPr>
        <w:pStyle w:val="Heading2"/>
      </w:pPr>
      <w:r>
        <w:t>What we like</w:t>
      </w:r>
    </w:p>
    <w:p>
      <w:pPr>
        <w:pStyle w:val="ListBullet"/>
        <w:spacing w:line="240" w:lineRule="auto"/>
        <w:ind w:left="720"/>
      </w:pPr>
      <w:r/>
      <w:r>
        <w:t>Beautiful and colorful graphics</w:t>
      </w:r>
    </w:p>
    <w:p>
      <w:pPr>
        <w:pStyle w:val="ListBullet"/>
        <w:spacing w:line="240" w:lineRule="auto"/>
        <w:ind w:left="720"/>
      </w:pPr>
      <w:r/>
      <w:r>
        <w:t>Megaways gaming system adds excitement</w:t>
      </w:r>
    </w:p>
    <w:p>
      <w:pPr>
        <w:pStyle w:val="ListBullet"/>
        <w:spacing w:line="240" w:lineRule="auto"/>
        <w:ind w:left="720"/>
      </w:pPr>
      <w:r/>
      <w:r>
        <w:t>Free spins mode offers options</w:t>
      </w:r>
    </w:p>
    <w:p>
      <w:pPr>
        <w:pStyle w:val="ListBullet"/>
        <w:spacing w:line="240" w:lineRule="auto"/>
        <w:ind w:left="720"/>
      </w:pPr>
      <w:r/>
      <w:r>
        <w:t>High RTP</w:t>
      </w:r>
    </w:p>
    <w:p>
      <w:pPr>
        <w:pStyle w:val="Heading2"/>
      </w:pPr>
      <w:r>
        <w:t>What we don't like</w:t>
      </w:r>
    </w:p>
    <w:p>
      <w:pPr>
        <w:pStyle w:val="ListBullet"/>
        <w:spacing w:line="240" w:lineRule="auto"/>
        <w:ind w:left="720"/>
      </w:pPr>
      <w:r/>
      <w:r>
        <w:t>High volatility</w:t>
      </w:r>
    </w:p>
    <w:p>
      <w:pPr>
        <w:pStyle w:val="ListBullet"/>
        <w:spacing w:line="240" w:lineRule="auto"/>
        <w:ind w:left="720"/>
      </w:pPr>
      <w:r/>
      <w:r>
        <w:t>Maximum prize difficult to win</w:t>
      </w:r>
    </w:p>
    <w:p>
      <w:r/>
      <w:r>
        <w:rPr>
          <w:i/>
        </w:rPr>
        <w:t>Prompt: Design an eye-catching feature image for "The Dog House Megaways" that showcases a fun and playful Maya warrior wearing glasses. The image should be in a cartoon style and capture the exciting and lively nature of the game. The Maya warrior should be central to the image, and surrounded by cheerful and colorful dogs, bones, and kennels. The background should be a lush garden, with a white fence, and the name of the game standing out in bold letters. Use a combination of bright colors and bold lines to create a dynamic and engaging feature image that will entice players to try out The Dog House Megaways slot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