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Crime City Free - Online Slot Game Review</w:t>
      </w:r>
    </w:p>
    <w:p>
      <w:pPr>
        <w:pStyle w:val="Heading2"/>
      </w:pPr>
      <w:r>
        <w:t>Gameplay</w:t>
      </w:r>
    </w:p>
    <w:p>
      <w:r/>
      <w:r>
        <w:t>Are you tired of playing confusing online slots that make you feel like you need a degree in rocket science just to enjoy the game? Look no further than Crime City. This game offers a user-friendly interface that is perfect for players of all levels. Whether you're a seasoned pro or a newbie spinning the reels for the first time, Crime City is a game that you'll be able to pick up and play with ease.</w:t>
      </w:r>
      <w:r/>
    </w:p>
    <w:p>
      <w:r/>
      <w:r>
        <w:t>Crime City has 5 reels and offers 243 ways to win, which is more than enough opportunities to make some serious coin. And if you're feeling a bit too lazy to spin the reels manually, don't worry; the Autoplay feature has got your back. Simply set the number of spins you want, sit back, and let the game do all the work for you. It's like having your very own personal slot machine butler.</w:t>
      </w:r>
      <w:r/>
    </w:p>
    <w:p>
      <w:r/>
      <w:r>
        <w:t>Oh, and let's not forget about the game's theoretical return to player (RTP) of 96.4%. That's right, folks. Crime City offers some seriously competitive odds, which means that you'll have a decent shot at walking away with some extra cash in your pocket. So, are you ready to take on the city and win big? Give Crime City a spin and find out!</w:t>
      </w:r>
    </w:p>
    <w:p>
      <w:pPr>
        <w:pStyle w:val="Heading2"/>
      </w:pPr>
      <w:r>
        <w:t>Graphics</w:t>
      </w:r>
    </w:p>
    <w:p>
      <w:r/>
      <w:r>
        <w:t>The graphics of Crime City are simple and essential, but don't let that fool you. The city skyline in the background looks like it's ready to catch up with the symbols on the reels and make up for lost time.</w:t>
      </w:r>
    </w:p>
    <w:p>
      <w:r/>
      <w:r>
        <w:t>There are no bells and whistles here, but that's okay. If you're anything like me, you don't need your slots games to be a flashy extravaganza to be entertaining. The symbols are spot-on, and a little on the dark side, which suits the game's overall theme of crime.</w:t>
      </w:r>
    </w:p>
    <w:p>
      <w:r/>
      <w:r>
        <w:t>If you're looking for a slot game with explosions and sophisticated 3D animations, you might want to look elsewhere. But, if you're looking for a great time and a chance to win big, Crime City is where it's at.</w:t>
      </w:r>
    </w:p>
    <w:p>
      <w:pPr>
        <w:pStyle w:val="Heading2"/>
      </w:pPr>
      <w:r>
        <w:t>Symbol Value</w:t>
      </w:r>
    </w:p>
    <w:p>
      <w:r/>
      <w:r>
        <w:t xml:space="preserve">Are you ready to catch the bad guys and make some money on the way? Then Crime City is the slot game for you! The game has various symbols of different values that will make your experience even more thrilling. </w:t>
      </w:r>
      <w:r/>
    </w:p>
    <w:p>
      <w:r/>
      <w:r>
        <w:t>The traditional playing card symbols from J to Ace are the lowest paying, but they still give players a chance to win. However, it's the badge that you need to keep an eye on. It's the symbol with the highest value, paying up to 500 times the bet! So, if you're lucky enough to catch those badges, prepare yourself to dance like a detective in a vintage 70s movie.</w:t>
      </w:r>
      <w:r/>
    </w:p>
    <w:p>
      <w:r/>
      <w:r>
        <w:t>Don't forget to look out for the gun symbol as well. It can help you win up to 200 times your bet. That's right, you can get paid for carrying weapons in this game! But wait, there's more! The whiskey glass and handcuffs also reward players with up to 100x when they appear on all five reels. So, if you're looking for a drink and don't mind being cuffed, then you're in for a treat.</w:t>
      </w:r>
      <w:r/>
    </w:p>
    <w:p>
      <w:r/>
      <w:r>
        <w:t>And if that's not exciting enough, the game comes with special symbols. The Wild symbol will help you complete winning combinations by substituting all other symbols, except the Scatter and Bonus symbols. The Scatter symbol will give you free spins, increasing your chances of winning. And finally, the Bonus symbol will take you to a second-screen bonus round, where you can win even more cash. How cool is that?</w:t>
      </w:r>
      <w:r/>
    </w:p>
    <w:p>
      <w:r/>
      <w:r>
        <w:t>Overall, Crime City is a slot game that offers a lot of opportunities to win big while having fun. Its unique symbols and special features create an engaging and immersive experience that is sure to keep you entertained for hours on end. So, put on your detective hat and get ready to crack some cases in Crime City!</w:t>
      </w:r>
    </w:p>
    <w:p>
      <w:pPr>
        <w:pStyle w:val="Heading2"/>
      </w:pPr>
      <w:r>
        <w:t>Special Features</w:t>
      </w:r>
    </w:p>
    <w:p>
      <w:r/>
      <w:r>
        <w:t>They say that crime doesn't pay, but in the case of Crime City, it just might! This game is packed with special features that will have you feeling like a criminal mastermind.</w:t>
      </w:r>
    </w:p>
    <w:p>
      <w:r/>
      <w:r>
        <w:t>First up, we have the Wild symbol - and who better to represent this symbol than a singer? This wild card will substitute for all other symbols on the reels to help you create winning combinations.</w:t>
      </w:r>
    </w:p>
    <w:p>
      <w:r/>
      <w:r>
        <w:t>Next, we have the Scatter symbol - represented by a gangster. If you manage to land three or more of these bad boys on the reels, you'll trigger the free spins round. And as an added bonus, you'll also receive multipliers to give your winnings an extra boost.</w:t>
      </w:r>
    </w:p>
    <w:p>
      <w:r/>
      <w:r>
        <w:t>Last but not least, we have the Bonus symbol - a target. Land three or more of these symbols on the reels and you'll trigger the Bonus game. Here, you'll have the chance to win even more prizes to add to your haul.</w:t>
      </w:r>
    </w:p>
    <w:p>
      <w:r/>
      <w:r>
        <w:t>All these special features can really make you feel like a high-rolling mob boss. Just don't let it go to your head - or the authorities may come knocking!</w:t>
      </w:r>
    </w:p>
    <w:p>
      <w:pPr>
        <w:pStyle w:val="Heading2"/>
      </w:pPr>
      <w:r>
        <w:t>Betting Range</w:t>
      </w:r>
    </w:p>
    <w:p>
      <w:r/>
      <w:r>
        <w:t>Looking at the betting options of Crime City, it's clear that the developers were catering to all kinds of players. Whether you're a penny-pincher or a high-roller, you'll be able to find a betting level that suits you. The minimum bet of €0.25 won't break anyone's bank, but it's enough to keep the excitement going. If you're feeling a bit more daring, you can take it up a notch and bet the maximum amount of €50 per spin. Just make sure you don't have a heart attack when you hit the jackpot.</w:t>
      </w:r>
    </w:p>
    <w:p>
      <w:r/>
      <w:r>
        <w:t>One of the great things about Crime City is that you're in full control of your betting. You can adjust the token value from one cent all the way up to €2. That means you can choose to lower your risk and bet conservatively, or you can go all out and try your luck with the highest token value. It's entirely up to you.</w:t>
      </w:r>
    </w:p>
    <w:p>
      <w:r/>
      <w:r>
        <w:t>Oh, and let's not forget about the Autoplay feature. If you're feeling lazy, or you just want to sit back and enjoy the game without clicking the spin button every time, you can activate Autoplay and let the game do the work for you. Just make sure you've set your betting range beforehand, or you might find yourself losing more than you intended.</w:t>
      </w:r>
    </w:p>
    <w:p>
      <w:pPr>
        <w:pStyle w:val="Heading2"/>
      </w:pPr>
      <w:r>
        <w:t>FAQ</w:t>
      </w:r>
    </w:p>
    <w:p>
      <w:pPr>
        <w:pStyle w:val="Heading3"/>
      </w:pPr>
      <w:r>
        <w:t>What is Crime City?</w:t>
      </w:r>
    </w:p>
    <w:p>
      <w:r/>
      <w:r>
        <w:t>Crime City is a slot game set in a futuristic metropolis centered around the theme of crime.</w:t>
      </w:r>
    </w:p>
    <w:p>
      <w:pPr>
        <w:pStyle w:val="Heading3"/>
      </w:pPr>
      <w:r>
        <w:t>What is the gameplay like in Crime City?</w:t>
      </w:r>
    </w:p>
    <w:p>
      <w:r/>
      <w:r>
        <w:t>Crime City is a slot machine with five reels and 243 ways to win. The gameplay is easy and intuitive, making it suitable for those who are less experienced in slot games.</w:t>
      </w:r>
    </w:p>
    <w:p>
      <w:pPr>
        <w:pStyle w:val="Heading3"/>
      </w:pPr>
      <w:r>
        <w:t>What is the minimum and maximum bet range in Crime City?</w:t>
      </w:r>
    </w:p>
    <w:p>
      <w:r/>
      <w:r>
        <w:t>The minimum bet range in Crime City is €0.25 on all lines, and the maximum bet range is €50.</w:t>
      </w:r>
    </w:p>
    <w:p>
      <w:pPr>
        <w:pStyle w:val="Heading3"/>
      </w:pPr>
      <w:r>
        <w:t>What is the token value range in Crime City?</w:t>
      </w:r>
    </w:p>
    <w:p>
      <w:r/>
      <w:r>
        <w:t>The token value range in Crime City is from one cent to €2.</w:t>
      </w:r>
    </w:p>
    <w:p>
      <w:pPr>
        <w:pStyle w:val="Heading3"/>
      </w:pPr>
      <w:r>
        <w:t>Can I play Crime City in Autoplay mode?</w:t>
      </w:r>
    </w:p>
    <w:p>
      <w:r/>
      <w:r>
        <w:t>Yes, it is possible to play Crime City in Autoplay mode by setting the number of spins through the buttons found at the bottom of the game screen.</w:t>
      </w:r>
    </w:p>
    <w:p>
      <w:pPr>
        <w:pStyle w:val="Heading3"/>
      </w:pPr>
      <w:r>
        <w:t>What is the theoretical return to player in Crime City?</w:t>
      </w:r>
    </w:p>
    <w:p>
      <w:r/>
      <w:r>
        <w:t>The theoretical return to player (RTP) in Crime City is 96.4%, in line with most games found in online casinos.</w:t>
      </w:r>
    </w:p>
    <w:p>
      <w:pPr>
        <w:pStyle w:val="Heading3"/>
      </w:pPr>
      <w:r>
        <w:t>What are the special symbols in Crime City?</w:t>
      </w:r>
    </w:p>
    <w:p>
      <w:r/>
      <w:r>
        <w:t>The special symbols in Crime City are the Wild, represented by a singer and acting as a wild card, the gangster who is the Scatter and gives free spins and multipliers if it appears at least three times, and the Bonus symbol, a target that allows access to the Bonus game.</w:t>
      </w:r>
    </w:p>
    <w:p>
      <w:pPr>
        <w:pStyle w:val="Heading3"/>
      </w:pPr>
      <w:r>
        <w:t>What is the highest value symbol in Crime City?</w:t>
      </w:r>
    </w:p>
    <w:p>
      <w:r/>
      <w:r>
        <w:t>The badge is the symbol with the highest value, paying up to 500 times the bet.</w:t>
      </w:r>
    </w:p>
    <w:p>
      <w:pPr>
        <w:pStyle w:val="Heading2"/>
      </w:pPr>
      <w:r>
        <w:t>What we like</w:t>
      </w:r>
    </w:p>
    <w:p>
      <w:pPr>
        <w:pStyle w:val="ListBullet"/>
        <w:spacing w:line="240" w:lineRule="auto"/>
        <w:ind w:left="720"/>
      </w:pPr>
      <w:r/>
      <w:r>
        <w:t>Straightforward and intuitive gameplay</w:t>
      </w:r>
    </w:p>
    <w:p>
      <w:pPr>
        <w:pStyle w:val="ListBullet"/>
        <w:spacing w:line="240" w:lineRule="auto"/>
        <w:ind w:left="720"/>
      </w:pPr>
      <w:r/>
      <w:r>
        <w:t>Various symbols of different values</w:t>
      </w:r>
    </w:p>
    <w:p>
      <w:pPr>
        <w:pStyle w:val="ListBullet"/>
        <w:spacing w:line="240" w:lineRule="auto"/>
        <w:ind w:left="720"/>
      </w:pPr>
      <w:r/>
      <w:r>
        <w:t>Special features that add excitement to the game</w:t>
      </w:r>
    </w:p>
    <w:p>
      <w:pPr>
        <w:pStyle w:val="ListBullet"/>
        <w:spacing w:line="240" w:lineRule="auto"/>
        <w:ind w:left="720"/>
      </w:pPr>
      <w:r/>
      <w:r>
        <w:t>Autoplay feature available</w:t>
      </w:r>
    </w:p>
    <w:p>
      <w:pPr>
        <w:pStyle w:val="Heading2"/>
      </w:pPr>
      <w:r>
        <w:t>What we don't like</w:t>
      </w:r>
    </w:p>
    <w:p>
      <w:pPr>
        <w:pStyle w:val="ListBullet"/>
        <w:spacing w:line="240" w:lineRule="auto"/>
        <w:ind w:left="720"/>
      </w:pPr>
      <w:r/>
      <w:r>
        <w:t>Graphics are simple with no special effects</w:t>
      </w:r>
    </w:p>
    <w:p>
      <w:pPr>
        <w:pStyle w:val="ListBullet"/>
        <w:spacing w:line="240" w:lineRule="auto"/>
        <w:ind w:left="720"/>
      </w:pPr>
      <w:r/>
      <w:r>
        <w:t>Limited betting range</w:t>
      </w:r>
    </w:p>
    <w:p>
      <w:r/>
      <w:r>
        <w:rPr>
          <w:b/>
        </w:rPr>
        <w:t>Play Crime City Free - Online Slot Game Review</w:t>
      </w:r>
    </w:p>
    <w:p>
      <w:r/>
      <w:r>
        <w:rPr>
          <w:i/>
        </w:rPr>
        <w:t>Read our Crime City online slot game review. Play now for free and enjoy the special features and straightforward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