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Free Slot Game | Review</w:t>
      </w:r>
    </w:p>
    <w:p>
      <w:r/>
      <w:r>
        <w:rPr>
          <w:b/>
        </w:rPr>
        <w:t>Meta description</w:t>
      </w:r>
      <w:r>
        <w:t>: Eye of Horus is an ancient Egypt themed slot game. Check out our review of the game and play it for free.</w:t>
      </w:r>
    </w:p>
    <w:p>
      <w:pPr>
        <w:pStyle w:val="Heading2"/>
      </w:pPr>
      <w:r>
        <w:t>Gameplay</w:t>
      </w:r>
    </w:p>
    <w:p>
      <w:r/>
      <w:r>
        <w:t xml:space="preserve">Eye of Horus takes us back to the time of ancient Egypt where you get to explore ancient tombs and unravel the mysteries of the pyramids. The game has a simple and straightforward design, with 10 adjustable paylines that offer players the chance to win big. What's more, players can bet from as little as €0.01 up to €1.00 per line, giving you total control over your wagers. </w:t>
      </w:r>
      <w:r/>
    </w:p>
    <w:p>
      <w:r/>
      <w:r>
        <w:t>For those who like to play without interruption, the Max Bet option is also available in Autoplay, allowing you to spin the reels uninterrupted for up to 100 rounds. This way, you can sit back, relax and watch as the game does the work for you. However, if you enjoy a more hands-on approach, you can manually spin the reels and watch as each symbol falls into place.</w:t>
      </w:r>
      <w:r/>
    </w:p>
    <w:p>
      <w:r/>
      <w:r>
        <w:t xml:space="preserve"> Winning a prize is relatively simple; you must match at least three identical bonus symbols in a row on an active payline from left to right. But don't let the game's simplicity fool you. Winning big takes some skill, and it's all about timing and luck. Luckily, the Eye of Horus has been known to be a lucky charm for players who are brave enough to take on this ancient adventure. </w:t>
      </w:r>
      <w:r/>
    </w:p>
    <w:p>
      <w:r/>
      <w:r>
        <w:t>Overall, the gameplay in Eye of Horus is both fun and engaging, with the potential to win big at every spin. So, if you're looking for a simple yet exciting game, Eye of Horus is definitely worth checking out.</w:t>
      </w:r>
    </w:p>
    <w:p>
      <w:pPr>
        <w:pStyle w:val="Heading2"/>
      </w:pPr>
      <w:r>
        <w:t>Symbols and Paylines</w:t>
      </w:r>
    </w:p>
    <w:p>
      <w:r/>
      <w:r>
        <w:t>Are you ready to uncover the treasures of Ancient Egypt? Then Eye of Horus is the slot game for you! The sandy stone reels of this game are filled with symbols from A to J of lower value and a selection of Egyptian hieroglyphics.</w:t>
      </w:r>
    </w:p>
    <w:p>
      <w:r/>
      <w:r>
        <w:t>But don't let those letters fool you - the real money lies in the symbols of power and protection that the pharaohs once trusted. The Eye of Horus, the Ankh Crosses, the Scarab, Sun God Ra, and the Dog God Anubis are the most profitable symbols in this slot game. And let's be honest, who wouldn't want to hit a jackpot with the help of powerful gods and mystical creatures?</w:t>
      </w:r>
    </w:p>
    <w:p>
      <w:r/>
      <w:r>
        <w:t>So, if you want to experience the thrill of playing a slot game that takes you on a trip to the land of pyramids, then give Eye of Horus a spin. Who knows, maybe the gods will be on your side and bless you with a treasure beyond your wildest dreams.</w:t>
      </w:r>
    </w:p>
    <w:p>
      <w:pPr>
        <w:pStyle w:val="Heading2"/>
      </w:pPr>
      <w:r>
        <w:t>Wild Times Ahead: Eye of Horus Slot Game Review</w:t>
      </w:r>
    </w:p>
    <w:p>
      <w:r/>
      <w:r>
        <w:t xml:space="preserve">The Eye of Horus is the MVP of this slot game. It's like the Michael Jordan of symbols, it just keeps bringing in the winnings. You'll be seeing that eye everywhere, and it's a good thing! And when the God of Birds, Horus, shows up to expand and make everything wild, it's like he's saying, 'I got you, boo!' </w:t>
      </w:r>
    </w:p>
    <w:p>
      <w:r/>
      <w:r>
        <w:t xml:space="preserve">But let's not forget about the bonuses. That Bonus symbol can award up to 500 times your bet. That's like finding a forgotten $20 bill in your pocket - it's a huge surprise and you feel like you struck gold. And speaking of gold, the Golden Gate serves as a Scatter that can unlock even more chances to win big. </w:t>
      </w:r>
    </w:p>
    <w:p>
      <w:pPr>
        <w:pStyle w:val="Heading2"/>
      </w:pPr>
      <w:r>
        <w:t>Get Ready for Free Games</w:t>
      </w:r>
    </w:p>
    <w:p>
      <w:r/>
      <w:r>
        <w:t>Are you ready for some free spins extravaganza with Eye of Horus slot? This game features a Free Games feature that can be activated by landing 3, 4, or 5 Scatters in one spin. And let me tell you, these spins are worth it!</w:t>
      </w:r>
    </w:p>
    <w:p>
      <w:r/>
      <w:r>
        <w:t>Not only do you get a payout of 2, 20, or 50 times your bet, but you get to play with 12 free spins which could lead to even more wins. It's like hitting the jackpot of bonuses! And speaking of jackpots, have you ever tried to imagine how you'd celebrate if you won the big one? I'd probably break out into a victory dance or maybe even buy a new pair of socks to mark the occasion. But back to the game: during the free spins, keep an eye out for the expanding wilds. When one of these beauties hits, it upgrades one of the hieroglyphic symbols, leading to even more wins.</w:t>
      </w:r>
    </w:p>
    <w:p>
      <w:r/>
      <w:r>
        <w:t>In conclusion, the Free Games feature in Eye of Horus slot is both exciting and rewarding. You get to play for free, with a chance to upgrade your symbols and fill your pockets with even more treasures. So, what are you waiting for? Give it a spin and see if you have the eye of the tiger, or rather, the Eye of Horus!</w:t>
      </w:r>
    </w:p>
    <w:p>
      <w:pPr>
        <w:pStyle w:val="Heading2"/>
      </w:pPr>
      <w:r>
        <w:t>Theme and Graphics</w:t>
      </w:r>
    </w:p>
    <w:p>
      <w:r/>
      <w:r>
        <w:t>Let me tell you, Eye of Horus is like a blast from the past (ancient Egyptian past, that is). The graphics are basic, but they get the job done. Hey, who needs fancy design elements when you have well-executed hieroglyphic symbols?</w:t>
      </w:r>
    </w:p>
    <w:p>
      <w:r/>
      <w:r>
        <w:t>Speaking of the symbols, they really respect the historical background of this slot. You feel like you're exploring the dark and mysterious tombs of Egypt right alongside the brave adventurers from the movies. Well, except without the snakes, mummies, and booby-traps.</w:t>
      </w:r>
    </w:p>
    <w:p>
      <w:pPr>
        <w:pStyle w:val="Heading2"/>
      </w:pPr>
      <w:r>
        <w:t>FAQ</w:t>
      </w:r>
    </w:p>
    <w:p>
      <w:pPr>
        <w:pStyle w:val="Heading3"/>
      </w:pPr>
      <w:r>
        <w:t>How many paylines are there in Eye of Horus?</w:t>
      </w:r>
    </w:p>
    <w:p>
      <w:r/>
      <w:r>
        <w:t>There are 10 adjustable paylines in Eye of Horus.</w:t>
      </w:r>
    </w:p>
    <w:p>
      <w:pPr>
        <w:pStyle w:val="Heading3"/>
      </w:pPr>
      <w:r>
        <w:t>How do I increase my chances of winning in Eye of Horus?</w:t>
      </w:r>
    </w:p>
    <w:p>
      <w:r/>
      <w:r>
        <w:t>Keep all paylines active to increase your chances of winning in Eye of Horus.</w:t>
      </w:r>
    </w:p>
    <w:p>
      <w:pPr>
        <w:pStyle w:val="Heading3"/>
      </w:pPr>
      <w:r>
        <w:t>What is the minimum and maximum bet per spin in Eye of Horus?</w:t>
      </w:r>
    </w:p>
    <w:p>
      <w:r/>
      <w:r>
        <w:t>Players can bet from €0.01 up to €1.00 per line, which means that a total bet per spin can range from around €0.10 up to €100.</w:t>
      </w:r>
    </w:p>
    <w:p>
      <w:pPr>
        <w:pStyle w:val="Heading3"/>
      </w:pPr>
      <w:r>
        <w:t>Is the Max Bet option available in Eye of Horus?</w:t>
      </w:r>
    </w:p>
    <w:p>
      <w:r/>
      <w:r>
        <w:t>Yes, the Max Bet option is available in Autoplay, allowing you to spin the reels uninterrupted for up to 100 rounds.</w:t>
      </w:r>
    </w:p>
    <w:p>
      <w:pPr>
        <w:pStyle w:val="Heading3"/>
      </w:pPr>
      <w:r>
        <w:t>What is the Wild symbol in Eye of Horus?</w:t>
      </w:r>
    </w:p>
    <w:p>
      <w:r/>
      <w:r>
        <w:t>Horus, the God of Birds, is the Wild symbol in Eye of Horus.</w:t>
      </w:r>
    </w:p>
    <w:p>
      <w:pPr>
        <w:pStyle w:val="Heading3"/>
      </w:pPr>
      <w:r>
        <w:t>What is the Bonus symbol in Eye of Horus?</w:t>
      </w:r>
    </w:p>
    <w:p>
      <w:r/>
      <w:r>
        <w:t>The Bonus symbol in Eye of Horus awards 500 times your bet.</w:t>
      </w:r>
    </w:p>
    <w:p>
      <w:pPr>
        <w:pStyle w:val="Heading3"/>
      </w:pPr>
      <w:r>
        <w:t>What is the most valuable symbol in Eye of Horus?</w:t>
      </w:r>
    </w:p>
    <w:p>
      <w:r/>
      <w:r>
        <w:t>The Eye of Horus is the most valuable standard symbol in Eye of Horus slot game.</w:t>
      </w:r>
    </w:p>
    <w:p>
      <w:pPr>
        <w:pStyle w:val="Heading3"/>
      </w:pPr>
      <w:r>
        <w:t>What is the Free Games feature in Eye of Horus?</w:t>
      </w:r>
    </w:p>
    <w:p>
      <w:r/>
      <w:r>
        <w:t>The Free Games feature in Eye of Horus is activated by landing 3, 4, or 5 scatters on the same spin, and it awards 12 free spins with expanding wilds and symbol upgrades.</w:t>
      </w:r>
    </w:p>
    <w:p>
      <w:pPr>
        <w:pStyle w:val="Heading2"/>
      </w:pPr>
      <w:r>
        <w:t>What we like</w:t>
      </w:r>
    </w:p>
    <w:p>
      <w:pPr>
        <w:pStyle w:val="ListBullet"/>
        <w:spacing w:line="240" w:lineRule="auto"/>
        <w:ind w:left="720"/>
      </w:pPr>
      <w:r/>
      <w:r>
        <w:t>Expanding wilds during free spins</w:t>
      </w:r>
    </w:p>
    <w:p>
      <w:pPr>
        <w:pStyle w:val="ListBullet"/>
        <w:spacing w:line="240" w:lineRule="auto"/>
        <w:ind w:left="720"/>
      </w:pPr>
      <w:r/>
      <w:r>
        <w:t>Available on mobile devices</w:t>
      </w:r>
    </w:p>
    <w:p>
      <w:pPr>
        <w:pStyle w:val="ListBullet"/>
        <w:spacing w:line="240" w:lineRule="auto"/>
        <w:ind w:left="720"/>
      </w:pPr>
      <w:r/>
      <w:r>
        <w:t>Fits different budget levels</w:t>
      </w:r>
    </w:p>
    <w:p>
      <w:pPr>
        <w:pStyle w:val="ListBullet"/>
        <w:spacing w:line="240" w:lineRule="auto"/>
        <w:ind w:left="720"/>
      </w:pPr>
      <w:r/>
      <w:r>
        <w:t>Respects historical background and symbols</w:t>
      </w:r>
    </w:p>
    <w:p>
      <w:pPr>
        <w:pStyle w:val="Heading2"/>
      </w:pPr>
      <w:r>
        <w:t>What we don't like</w:t>
      </w:r>
    </w:p>
    <w:p>
      <w:pPr>
        <w:pStyle w:val="ListBullet"/>
        <w:spacing w:line="240" w:lineRule="auto"/>
        <w:ind w:left="720"/>
      </w:pPr>
      <w:r/>
      <w:r>
        <w:t>Basic graphics</w:t>
      </w:r>
    </w:p>
    <w:p>
      <w:pPr>
        <w:pStyle w:val="ListBullet"/>
        <w:spacing w:line="240" w:lineRule="auto"/>
        <w:ind w:left="720"/>
      </w:pPr>
      <w:r/>
      <w:r>
        <w:t>Limited bonus features</w:t>
      </w:r>
    </w:p>
    <w:p>
      <w:r/>
      <w:r>
        <w:rPr>
          <w:i/>
        </w:rPr>
        <w:t>Create a feature image for the game "Eye of Horus". The image must feature a happy Maya warrior with glasses and be in cartoon style. Please make sure the image captures the essence of the game which is set in ancient Egypt with hieroglyphic symbols, a selection of Egyptian gods and a focus on the Eye of Horus symbol. The image should also convey the excitement of the game's free spins feature, where expanding wilds can upgrade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