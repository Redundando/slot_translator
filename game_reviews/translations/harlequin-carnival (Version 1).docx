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Harlequin Carnival for Free - Exciting Features and Stunning Graphics</w:t>
      </w:r>
    </w:p>
    <w:p>
      <w:pPr>
        <w:pStyle w:val="Heading2"/>
      </w:pPr>
      <w:r>
        <w:t>Game Features</w:t>
      </w:r>
    </w:p>
    <w:p>
      <w:r/>
      <w:r>
        <w:t>Harlequin Carnival is like the drama club: it's full of excitement and high variance theatrics! This game has all the bells and whistles: xNudge, wild multipliers, respins, and a bonus round, just to name a few. It's like getting a backstage pass to the greatest masquerade party in town!</w:t>
      </w:r>
    </w:p>
    <w:p>
      <w:pPr>
        <w:pStyle w:val="Heading2"/>
      </w:pPr>
      <w:r>
        <w:t>Visual Delight!</w:t>
      </w:r>
    </w:p>
    <w:p>
      <w:r/>
      <w:r>
        <w:t>Hold onto your fancy hats, because the graphics of Harlequin Carnival are stunning! Players will feel like they have been whisked away to a fancy Baroque masquerade ball in Italy with a white stone palace and the most vibrant and colorful flowers setting the scene. The symbols are top-notch gold playing cards and alluring partygoers hiding behind masks.</w:t>
      </w:r>
      <w:r/>
    </w:p>
    <w:p>
      <w:r/>
      <w:r>
        <w:t xml:space="preserve">This game is a feast for the eyes with all its glitz and glamour. Just be prepared for your eyes to be as wide as your bets! </w:t>
      </w:r>
    </w:p>
    <w:p>
      <w:pPr>
        <w:pStyle w:val="Heading2"/>
      </w:pPr>
      <w:r>
        <w:t>Winning Big &amp; Giggling Hard - Harlequin Carnival Paylines</w:t>
      </w:r>
    </w:p>
    <w:p>
      <w:r/>
      <w:r>
        <w:t>Get ready to clown around and win big with Harlequin Carnival - a 5-reel, 3-row slot game that boasts 20 paylines. That's right, ladies and gentlemen, you have 20 chances to turn your bets into belly laughs and serious coin. When it comes to hitting paydirt, just remember: you need to land 3, 4, or 5 matching symbols on any of the 20 paylines, starting from the first reel. Make those symbols match up just right and you'll be the one laughing all the way to the bank.</w:t>
      </w:r>
    </w:p>
    <w:p>
      <w:pPr>
        <w:pStyle w:val="Heading2"/>
      </w:pPr>
      <w:r>
        <w:t>Unleash the Fun with Harlequin Wild Symbol</w:t>
      </w:r>
    </w:p>
    <w:p>
      <w:r/>
      <w:r>
        <w:t>Get ready to meet the star of the show! The Harlequin Wild Symbol goes above and beyond to enhance your gaming experience. Not only does it appear on all 5 reels, but it can also award up to 3 Free Spins- talk about generosity! Watch as it nudges to be fully visible and grants you a wild reel. If you're lucky enough to land multiple wild multipliers, their superpowers combine to create a total wild multiplier on the payline win. That's x-treme winning, baby!</w:t>
      </w:r>
    </w:p>
    <w:p>
      <w:r/>
      <w:r>
        <w:t>If you thought that was all, think again! The xNudge Harlequin Wild Symbol landing triggers the Harlequin Respins feature- your chance to earn some free respins! All xNudge Harlequin Wilds move to the left with one free respin awarded on the other reels. The more xNudge Wilds you find during betting, the more respins you will win. This game just keeps getting better and better!</w:t>
      </w:r>
    </w:p>
    <w:p>
      <w:pPr>
        <w:pStyle w:val="Heading2"/>
      </w:pPr>
      <w:r>
        <w:t>Unveiling the Magnificent Harlequin Bonus Feature and How to Trigger It</w:t>
      </w:r>
    </w:p>
    <w:p>
      <w:r/>
      <w:r>
        <w:t>Get ready to toss your worries aside and experience the grand Harlequin Bonus feature! Once you have accumulated 3 Harlequin Bonus scatter symbols on the central 3 reels while enjoying the Harlequin Respins, you will be granted with a phenomenal 8 free spins! Not too shabby, right?</w:t>
      </w:r>
    </w:p>
    <w:p>
      <w:r/>
      <w:r>
        <w:t>And that's not all; behold the xNudge Harlequin Wild symbol, which awaits you on Reel 5! This symbol comes with a 3x multiplier that guarantees jaw-dropping winnings. Witness how it moves from left to right across the reels, increasing its multiplier by a remarkable 1 with each passing move! And guess what? The multiplier can soar up to a staggering 7x! The party never stops with Harlequin Carnival!</w:t>
      </w:r>
    </w:p>
    <w:p>
      <w:pPr>
        <w:pStyle w:val="Heading2"/>
      </w:pPr>
      <w:r>
        <w:t>FAQ</w:t>
      </w:r>
    </w:p>
    <w:p>
      <w:pPr>
        <w:pStyle w:val="Heading3"/>
      </w:pPr>
      <w:r>
        <w:t>What is Harlequin Carnival?</w:t>
      </w:r>
    </w:p>
    <w:p>
      <w:r/>
      <w:r>
        <w:t>Harlequin Carnival is a high-variance slot game with a continental party theme and the xNudge feature from Nolimit City, complete with stacks of wild multipliers, tons of respins, and a high-potential bonus round where the maximum payout reaches up to 5,861x.</w:t>
      </w:r>
    </w:p>
    <w:p>
      <w:pPr>
        <w:pStyle w:val="Heading3"/>
      </w:pPr>
      <w:r>
        <w:t>What is the maximum payout?</w:t>
      </w:r>
    </w:p>
    <w:p>
      <w:r/>
      <w:r>
        <w:t>The maximum payout in Harlequin Carnival reaches up to 5,861x.</w:t>
      </w:r>
    </w:p>
    <w:p>
      <w:pPr>
        <w:pStyle w:val="Heading3"/>
      </w:pPr>
      <w:r>
        <w:t>How many reels and paylines does Harlequin Carnival have?</w:t>
      </w:r>
    </w:p>
    <w:p>
      <w:r/>
      <w:r>
        <w:t>Harlequin Carnival is played with 5 reels, 3 rows, and 20 paylines.</w:t>
      </w:r>
    </w:p>
    <w:p>
      <w:pPr>
        <w:pStyle w:val="Heading3"/>
      </w:pPr>
      <w:r>
        <w:t>What is a winning combination in Harlequin Carnival?</w:t>
      </w:r>
    </w:p>
    <w:p>
      <w:r/>
      <w:r>
        <w:t>A winning combination is formed when you land 3, 4, or 5 matching symbols on any of the 20 paylines, starting from the first reel.</w:t>
      </w:r>
    </w:p>
    <w:p>
      <w:pPr>
        <w:pStyle w:val="Heading3"/>
      </w:pPr>
      <w:r>
        <w:t>What is the xNudge Harlequin Wild symbol?</w:t>
      </w:r>
    </w:p>
    <w:p>
      <w:r/>
      <w:r>
        <w:t>The xNudge Harlequin Wild symbol is a Wild symbol that always nudges to be fully visible and grants a wild reel. Each time you spin the reels, the wild multiplier increases by 1. If you land multiple wild multipliers, they will be added together for a total wild multiplier on the payline win.</w:t>
      </w:r>
    </w:p>
    <w:p>
      <w:pPr>
        <w:pStyle w:val="Heading3"/>
      </w:pPr>
      <w:r>
        <w:t>What is the Harlequin Respins feature?</w:t>
      </w:r>
    </w:p>
    <w:p>
      <w:r/>
      <w:r>
        <w:t>The Harlequin Respins feature is triggered by an xNudge Harlequin Wild symbol landing. All xNudge Harlequin wilds move to the left with one free respin awarded on the other reels. The respins continue until reaching the leftmost reel, the first one. The more xNudge Wilds you find during betting, the more respins you will win.</w:t>
      </w:r>
    </w:p>
    <w:p>
      <w:pPr>
        <w:pStyle w:val="Heading3"/>
      </w:pPr>
      <w:r>
        <w:t>What is the Harlequin Bonus feature?</w:t>
      </w:r>
    </w:p>
    <w:p>
      <w:r/>
      <w:r>
        <w:t>The Harlequin Bonus feature is triggered by collecting 3 Harlequin Bonus scatter symbols on the central 3 reels during Harlequin Respins. This awards 8 free spins. A guaranteed xNudge Harlequin Wild symbol appears on Reel 5 with a 3x multiplier. The multiplier increases by 1 for each leftward move the symbol makes on the reels. The multiplier can increase up to 7x.</w:t>
      </w:r>
    </w:p>
    <w:p>
      <w:pPr>
        <w:pStyle w:val="Heading3"/>
      </w:pPr>
      <w:r>
        <w:t>What are other similar slot games from Nolimit City?</w:t>
      </w:r>
    </w:p>
    <w:p>
      <w:r/>
      <w:r>
        <w:t>Other similar slot games from Nolimit City include Dragon Tribe and Pixies vs Pirates.</w:t>
      </w:r>
    </w:p>
    <w:p>
      <w:pPr>
        <w:pStyle w:val="Heading2"/>
      </w:pPr>
      <w:r>
        <w:t>What we like</w:t>
      </w:r>
    </w:p>
    <w:p>
      <w:pPr>
        <w:pStyle w:val="ListBullet"/>
        <w:spacing w:line="240" w:lineRule="auto"/>
        <w:ind w:left="720"/>
      </w:pPr>
      <w:r/>
      <w:r>
        <w:t>Exciting bonus features like xNudge and wild multipliers</w:t>
      </w:r>
    </w:p>
    <w:p>
      <w:pPr>
        <w:pStyle w:val="ListBullet"/>
        <w:spacing w:line="240" w:lineRule="auto"/>
        <w:ind w:left="720"/>
      </w:pPr>
      <w:r/>
      <w:r>
        <w:t>Stunning graphics and immersive visual appeal</w:t>
      </w:r>
    </w:p>
    <w:p>
      <w:pPr>
        <w:pStyle w:val="ListBullet"/>
        <w:spacing w:line="240" w:lineRule="auto"/>
        <w:ind w:left="720"/>
      </w:pPr>
      <w:r/>
      <w:r>
        <w:t>High-variance gameplay with the potential for big wins</w:t>
      </w:r>
    </w:p>
    <w:p>
      <w:pPr>
        <w:pStyle w:val="ListBullet"/>
        <w:spacing w:line="240" w:lineRule="auto"/>
        <w:ind w:left="720"/>
      </w:pPr>
      <w:r/>
      <w:r>
        <w:t>Up to 3 free spins can be awarded with a Harlequin wild symbol</w:t>
      </w:r>
    </w:p>
    <w:p>
      <w:pPr>
        <w:pStyle w:val="Heading2"/>
      </w:pPr>
      <w:r>
        <w:t>What we don't like</w:t>
      </w:r>
    </w:p>
    <w:p>
      <w:pPr>
        <w:pStyle w:val="ListBullet"/>
        <w:spacing w:line="240" w:lineRule="auto"/>
        <w:ind w:left="720"/>
      </w:pPr>
      <w:r/>
      <w:r>
        <w:t>Can be difficult to trigger the bonus feature</w:t>
      </w:r>
    </w:p>
    <w:p>
      <w:pPr>
        <w:pStyle w:val="ListBullet"/>
        <w:spacing w:line="240" w:lineRule="auto"/>
        <w:ind w:left="720"/>
      </w:pPr>
      <w:r/>
      <w:r>
        <w:t>Limited number of paylines compared to other slot games</w:t>
      </w:r>
    </w:p>
    <w:p>
      <w:r/>
      <w:r>
        <w:rPr>
          <w:b/>
        </w:rPr>
        <w:t>Play Harlequin Carnival for Free - Exciting Features and Stunning Graphics</w:t>
      </w:r>
    </w:p>
    <w:p>
      <w:r/>
      <w:r>
        <w:rPr>
          <w:i/>
        </w:rPr>
        <w:t>Read our review of Harlequin Carnival, a high-variance slot game offering xNudge, wild multipliers, and a bonus round.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