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Hexbreak3r Slot For Free - Review &amp; Guide</w:t>
      </w:r>
    </w:p>
    <w:p>
      <w:pPr>
        <w:pStyle w:val="Heading2"/>
      </w:pPr>
      <w:r>
        <w:t>Game On! Exploring the Gameplay Features of Hexbreak3r</w:t>
      </w:r>
    </w:p>
    <w:p>
      <w:r/>
      <w:r>
        <w:t>Are you ready to be enchanted by the mystical world of Hexbreak3r? This exciting casino slot game features wild symbol, stacked bonus symbols, and symbol substitution. It's almost like having a genie on your side, granting you every wish - well, except for making you rich in real life.</w:t>
      </w:r>
    </w:p>
    <w:p>
      <w:r/>
      <w:r>
        <w:t>But wait, there's more! Get ready to strike it lucky with the Lucky and Jinx Zones. With these additional features, you have greater chances of winning cash prizes and even hitting the jackpot. You'll be so lucky in the game that you might even find yourself surrounded by pots of gold - just don't forget that it's all virtual.</w:t>
      </w:r>
    </w:p>
    <w:p>
      <w:pPr>
        <w:pStyle w:val="Heading2"/>
      </w:pPr>
      <w:r>
        <w:t>Get Lucky with Hexbreak3r: Countless Ways to Win!</w:t>
      </w:r>
    </w:p>
    <w:p>
      <w:r/>
      <w:r>
        <w:t>Hold on to your rabbit's foot! Hexbreak3r is here to fulfill all your winning fantasies. With 5x3 reels at the start, this casino slot game already offers a whopping 243 ways to win. But brace yourself, because as you keep spinning, you can unlock up to an incredible 59,049 ways to hit the jackpot. That's almost too many opportunities to count! With its innovative pay-both-ways system, your chances of forming winning combinations increase tremendously. So go ahead and knock on wood, cross your fingers, and try your luck with Hexbreak3r!</w:t>
      </w:r>
    </w:p>
    <w:p>
      <w:pPr>
        <w:pStyle w:val="Heading2"/>
      </w:pPr>
      <w:r>
        <w:t>Let's Break the Bank with Hexbreak3r's Jackpot Payouts</w:t>
      </w:r>
    </w:p>
    <w:p>
      <w:r/>
      <w:r>
        <w:t>Are you ready to hit the jackpot? With Hexbreak3r slot machine, you have fixed jackpots up to 1,412.5x waiting for you. That's enough to make you go from rags to riches in an instant.</w:t>
      </w:r>
    </w:p>
    <w:p>
      <w:r/>
      <w:r>
        <w:t>But that's not all, the central reel contains both Luck and Jinx Zones. Sounds scary, right? Don't worry, the Luck Zone can trigger jackpots while the Jinx Zone can trigger coin multipliers up to 5,000 coins. It's like being in a Las Vegas movie!</w:t>
      </w:r>
    </w:p>
    <w:p>
      <w:pPr>
        <w:pStyle w:val="Heading2"/>
      </w:pPr>
      <w:r>
        <w:t>Theme and Graphics</w:t>
      </w:r>
    </w:p>
    <w:p>
      <w:r/>
      <w:r>
        <w:t>Do you believe in magic? If not, Hexbreak3r might just make you a believer. This witch-themed slot game boasts a mesmerizing dark blue interface with intricate patterns that leave you spellbound. The game's symbols follow suit with a range of witchy items including black cats, crows, and voodoo dolls. It's like Halloween came early! The artwork may be simple, but the cute animations like the energy ribbons that burst from the reels will make you feel like you're casting a spell with every win.</w:t>
      </w:r>
    </w:p>
    <w:p>
      <w:pPr>
        <w:pStyle w:val="Heading2"/>
      </w:pPr>
      <w:r>
        <w:t>Feeling Lucky? Check Out Hexbreak3r's Luck and Jinx Zones!</w:t>
      </w:r>
    </w:p>
    <w:p>
      <w:r/>
      <w:r>
        <w:t xml:space="preserve">If you're a betting man or woman, you're familiar with the concept of luck. But what if we told you that this game has a designated area where your luck is amplified? Enter the Luck and Jinx Zones. Located on the central reel of the Hexbreak3r slot machine, this area can increase your winnings by a lot (and we mean a lot). </w:t>
      </w:r>
    </w:p>
    <w:p>
      <w:r/>
      <w:r>
        <w:t>Plus, who doesn't love a game where you get to encounter cats? If the central reel expands to one of the two cats, you could win jackpots or a coin multiplier ranging from 800 to 5000. Talk about a winning streak!</w:t>
      </w:r>
    </w:p>
    <w:p>
      <w:r/>
      <w:r>
        <w:t>If you find yourself in the Jinx Zone, don't be alarmed - it's not all bad news. This zone can reward you with bonus symbols containing cash prizes, as well as pink cat icons to elevate your experience even more. Who knew bad luck could feel this good?</w:t>
      </w:r>
    </w:p>
    <w:p>
      <w:pPr>
        <w:pStyle w:val="Heading2"/>
      </w:pPr>
      <w:r>
        <w:t>Comparing with Other Slot Machines</w:t>
      </w:r>
    </w:p>
    <w:p>
      <w:r/>
      <w:r>
        <w:t>If you are like us, who just can't get enough of the hex and witch theme, then Hexbreak3r is definitely the slot machine that you want to try out. With its captivating features and insane number of ways to win, it will satisfy your craving for the magic world.</w:t>
      </w:r>
    </w:p>
    <w:p>
      <w:r/>
      <w:r>
        <w:t>However, if you also want to explore other options, then look no further! IGT's Hexbreaker 2 slot game online and WGS Technology's Black Magic slot machine are two slot machines worthy of your attention. Trust us, you don't want to miss out on them!</w:t>
      </w:r>
    </w:p>
    <w:p>
      <w:r/>
      <w:r>
        <w:t>But let's be real, nothing beats Hexbreak3r. It's like choosing between a magic broomstick and a regular cleaning broom - one is clearly way cooler, and that's our beloved Hexbreak3r.</w:t>
      </w:r>
    </w:p>
    <w:p>
      <w:pPr>
        <w:pStyle w:val="Heading2"/>
      </w:pPr>
      <w:r>
        <w:t>FAQ</w:t>
      </w:r>
    </w:p>
    <w:p>
      <w:pPr>
        <w:pStyle w:val="Heading3"/>
      </w:pPr>
      <w:r>
        <w:t>What is Hexbreak3r, and what are its features?</w:t>
      </w:r>
    </w:p>
    <w:p>
      <w:r/>
      <w:r>
        <w:t>Hexbreak3r is an online slot game from IGT that brings to life the mystery of a magical world. The game has 5x3 reels initially, and it offers 243 ways to win. With different features like symbol transformations, Golden Horseshoes to expand the reels, Lucky Zones, and free spins; this game sets itself apart from its competitors.</w:t>
      </w:r>
    </w:p>
    <w:p>
      <w:pPr>
        <w:pStyle w:val="Heading3"/>
      </w:pPr>
      <w:r>
        <w:t>What are the symbols in the Hexbreak3r slot machine?</w:t>
      </w:r>
    </w:p>
    <w:p>
      <w:r/>
      <w:r>
        <w:t>Hexbreak3r slot's game uses symbols like black cats, horseshoes, bones, and low-value royals. The game's theme is center around a witch, so other symbols include the number 13, potions, voodoo dolls, and crows.</w:t>
      </w:r>
    </w:p>
    <w:p>
      <w:pPr>
        <w:pStyle w:val="Heading3"/>
      </w:pPr>
      <w:r>
        <w:t>What is the pay-both-ways system?</w:t>
      </w:r>
    </w:p>
    <w:p>
      <w:r/>
      <w:r>
        <w:t>The pay-both-ways system in the Hexbreak3r slot machine offers players the opportunity to form winning combinations from left to right and right to left. Therefore, the chances of getting combinations are higher since the winning lines can start from the left or right side of the reels.</w:t>
      </w:r>
    </w:p>
    <w:p>
      <w:pPr>
        <w:pStyle w:val="Heading3"/>
      </w:pPr>
      <w:r>
        <w:t>What is the maximum payout in the Hexbreak3r slot game?</w:t>
      </w:r>
    </w:p>
    <w:p>
      <w:r/>
      <w:r>
        <w:t>The maximum payout in the Hexbreak3r slot game is not very high, with a maximum of 15 coins for individual payouts. However, fixed jackpots of up to 1,412.5x are available.</w:t>
      </w:r>
    </w:p>
    <w:p>
      <w:pPr>
        <w:pStyle w:val="Heading3"/>
      </w:pPr>
      <w:r>
        <w:t>What is the variable number of symbols on the reels?</w:t>
      </w:r>
    </w:p>
    <w:p>
      <w:r/>
      <w:r>
        <w:t>The variable number of symbols on each reel means that you might only see three symbols, and there are 243 ways to win, or the reels might contain more symbols on each, up to 59,049 ways to win.</w:t>
      </w:r>
    </w:p>
    <w:p>
      <w:pPr>
        <w:pStyle w:val="Heading3"/>
      </w:pPr>
      <w:r>
        <w:t>What are the different bonus features in the Hexbreak3r slot game?</w:t>
      </w:r>
    </w:p>
    <w:p>
      <w:r/>
      <w:r>
        <w:t>Hexbreak3r slot game has different bonuses, including oscillation expansion, stacked bonus symbols, a Lucky Zone that can provide cash prizes, bonus features, or black cats, and free spins that offer up to 59,049 ways to win. Additionally, there is a Jinx Zone, which can give bonus symbols with cash prizes, as well as pink cat icons.</w:t>
      </w:r>
    </w:p>
    <w:p>
      <w:pPr>
        <w:pStyle w:val="Heading3"/>
      </w:pPr>
      <w:r>
        <w:t>What is the role of the Golden Horseshoe symbol in the Hexbreak3r slot game?</w:t>
      </w:r>
    </w:p>
    <w:p>
      <w:r/>
      <w:r>
        <w:t>In the Hexbreak3r slot game, the Golden Horseshoe symbol comes in handy when it triggers a column expansion on which it sits, adding 1-2 extra positions on top, increasing the ways to win.</w:t>
      </w:r>
    </w:p>
    <w:p>
      <w:pPr>
        <w:pStyle w:val="Heading3"/>
      </w:pPr>
      <w:r>
        <w:t>What is the role of the black cat symbol in the Hexbreak3r slot game?</w:t>
      </w:r>
    </w:p>
    <w:p>
      <w:r/>
      <w:r>
        <w:t>The black cat symbol in the Hexbreak3r slot game triggers cash prizes or jackpots award rounds, a regular booster of your total winnings.</w:t>
      </w:r>
    </w:p>
    <w:p>
      <w:pPr>
        <w:pStyle w:val="Heading3"/>
      </w:pPr>
      <w:r>
        <w:t>What are some similar slot machines to the Hexbreak3r slot game?</w:t>
      </w:r>
    </w:p>
    <w:p>
      <w:r/>
      <w:r>
        <w:t>If you like the Hexbreak3r slot game, we suggest you try IGT's Hexbreaker 2 slot online or WGS Technology's Black Magic slot game. While both are different in terms of gameplay, they offer a similar theme and a chance to win big.</w:t>
      </w:r>
    </w:p>
    <w:p>
      <w:pPr>
        <w:pStyle w:val="Heading2"/>
      </w:pPr>
      <w:r>
        <w:t>What we like</w:t>
      </w:r>
    </w:p>
    <w:p>
      <w:pPr>
        <w:pStyle w:val="ListBullet"/>
        <w:spacing w:line="240" w:lineRule="auto"/>
        <w:ind w:left="720"/>
      </w:pPr>
      <w:r/>
      <w:r>
        <w:t>Wild symbol, stacked bonus symbols, and symbol substitution</w:t>
      </w:r>
    </w:p>
    <w:p>
      <w:pPr>
        <w:pStyle w:val="ListBullet"/>
        <w:spacing w:line="240" w:lineRule="auto"/>
        <w:ind w:left="720"/>
      </w:pPr>
      <w:r/>
      <w:r>
        <w:t>243 ways to win, increases to 59,049 ways to win</w:t>
      </w:r>
    </w:p>
    <w:p>
      <w:pPr>
        <w:pStyle w:val="ListBullet"/>
        <w:spacing w:line="240" w:lineRule="auto"/>
        <w:ind w:left="720"/>
      </w:pPr>
      <w:r/>
      <w:r>
        <w:t>Luck and Jinx Zones with jackpot payouts up to 1,412.5x</w:t>
      </w:r>
    </w:p>
    <w:p>
      <w:pPr>
        <w:pStyle w:val="ListBullet"/>
        <w:spacing w:line="240" w:lineRule="auto"/>
        <w:ind w:left="720"/>
      </w:pPr>
      <w:r/>
      <w:r>
        <w:t>Beautiful graphics and animations with a witch theme</w:t>
      </w:r>
    </w:p>
    <w:p>
      <w:pPr>
        <w:pStyle w:val="Heading2"/>
      </w:pPr>
      <w:r>
        <w:t>What we don't like</w:t>
      </w:r>
    </w:p>
    <w:p>
      <w:pPr>
        <w:pStyle w:val="ListBullet"/>
        <w:spacing w:line="240" w:lineRule="auto"/>
        <w:ind w:left="720"/>
      </w:pPr>
      <w:r/>
      <w:r>
        <w:t>Artwork is relatively simple</w:t>
      </w:r>
    </w:p>
    <w:p>
      <w:pPr>
        <w:pStyle w:val="ListBullet"/>
        <w:spacing w:line="240" w:lineRule="auto"/>
        <w:ind w:left="720"/>
      </w:pPr>
      <w:r/>
      <w:r>
        <w:t>Difficult for players who aren't fans of the witch theme</w:t>
      </w:r>
    </w:p>
    <w:p>
      <w:r/>
      <w:r>
        <w:rPr>
          <w:b/>
        </w:rPr>
        <w:t>Play Hexbreak3r Slot For Free - Review &amp; Guide</w:t>
      </w:r>
    </w:p>
    <w:p>
      <w:r/>
      <w:r>
        <w:rPr>
          <w:i/>
        </w:rPr>
        <w:t>Read our review of Hexbreak3r online slot game, play for free, and find out why it's worth playing. Learn about gameplay, symbols, and ways to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