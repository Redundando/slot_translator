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Queen Free - Exciting Features and Big Prizes</w:t>
      </w:r>
    </w:p>
    <w:p>
      <w:r/>
      <w:r>
        <w:rPr>
          <w:b/>
        </w:rPr>
        <w:t>Meta description</w:t>
      </w:r>
      <w:r>
        <w:t>: Experience the underwater world of Atlantis Queen with exciting bonus features and win big. Play for free now.</w:t>
      </w:r>
    </w:p>
    <w:p>
      <w:pPr>
        <w:pStyle w:val="Heading2"/>
      </w:pPr>
      <w:r>
        <w:t>Pearl Bonus Function</w:t>
      </w:r>
    </w:p>
    <w:p>
      <w:r/>
      <w:r>
        <w:t>Are you ready to dive deep into the world of Atlantis and discover hidden treasures? Then Atlantis Queen's Pearl Bonus function is just for you! This exciting feature allows players to select from 9 stunning pearls, each one connected to a tempting cash prize. And with 3 different types of pearls – gold, silver, and bronze – the rewards are endless.</w:t>
      </w:r>
    </w:p>
    <w:p>
      <w:r/>
      <w:r>
        <w:t>But beware! Choosing the right pearl is just as tricky as discovering the legendary city of Atlantis. Some pearls may hide a big win, while others may only reveal a small pile of coins. So choose wisely and cross your fingers for good luck!</w:t>
      </w:r>
    </w:p>
    <w:p>
      <w:r/>
      <w:r>
        <w:t>But let's be honest, who needs luck when you have the thrilling Pearl Bonus function? So come on, what are you waiting for? Grab your oxygen tanks and explore the depths of Atlantis with this fantastic online slot game!</w:t>
      </w:r>
    </w:p>
    <w:p>
      <w:pPr>
        <w:pStyle w:val="Heading2"/>
      </w:pPr>
      <w:r>
        <w:t>Atlantis Temple Bonus Feature</w:t>
      </w:r>
    </w:p>
    <w:p>
      <w:r/>
      <w:r>
        <w:t>Although the Pearl Bonus function is a fan favourite when it comes to the Atlantis Queen slot game, the Atlantis Temple bonus feature is where the real fun begins. Who doesn't love a good multiplier, especially when it comes with free spins? And let's be real, who doesn't love bricks? I know I do! If you manage to find three or more Temple symbols, this Bonus function will activate. From there, you'll get to click on the bricks to determine how many free spins you get and the value of the multiplier assigned, which is an impressive 3x. It's like the gods of Atlantis are raining down their blessings upon you.</w:t>
      </w:r>
    </w:p>
    <w:p>
      <w:r/>
      <w:r>
        <w:t>I mean, sure, it might not be as exciting as discovering the lost city of Atlantis itself, but it's definitely a close second. Plus, who has time for deep sea diving when you can get all the fun and excitement of Atlantis from the comfort of your own home? It's a win-win situation, especially if you manage to activate the Atlantis Temple bonus feature. So go ahead and click away at those bricks, and maybe you'll even uncover some hidden treasures just like the lost city itself.</w:t>
      </w:r>
    </w:p>
    <w:p>
      <w:pPr>
        <w:pStyle w:val="Heading2"/>
      </w:pPr>
      <w:r>
        <w:t>Gameplay (5-Reel Grid, 25 Paylines)</w:t>
      </w:r>
    </w:p>
    <w:p>
      <w:r/>
      <w:r>
        <w:t>Let's dive right into the gameplay of Atlantis Queen, shall we? This slot game is a 5-reel grid with 25 paylines, giving players ample opportunities to score big wins. And for players on a budget, fear not - the minimum bet starts at just 0.25 cents.</w:t>
      </w:r>
    </w:p>
    <w:p>
      <w:r/>
      <w:r>
        <w:t>The base game offers consistent small cash prizes, which can keep players engaged and entertained while waiting for the bigger wins to come rolling in. And speaking of rolling in, the underwater theme of this game is immersive, with beautiful graphics and sound effects that make you feel like you're exploring the depths of the lost city of Atlantis.</w:t>
      </w:r>
    </w:p>
    <w:p>
      <w:r/>
      <w:r>
        <w:t>Overall, the gameplay of Atlantis Queen is straightforward and easy to understand, making it a great option for both experienced slot players and those new to the online casino scene. So grab your diving gear and let's explore the depths of this game's potential for big wins!</w:t>
      </w:r>
    </w:p>
    <w:p>
      <w:pPr>
        <w:pStyle w:val="Heading2"/>
      </w:pPr>
      <w:r>
        <w:t>SYMBOLS (INCLUDING WILD SYMBOL)</w:t>
      </w:r>
    </w:p>
    <w:p>
      <w:r/>
      <w:r>
        <w:t xml:space="preserve">Are you ready to dive deep into the aquatic world of Atlantis Queen? Well, you better be because the game's symbols are all related to this underwater theme, and they will make you want to explore the hidden treasures of the sunken city. </w:t>
      </w:r>
      <w:r/>
    </w:p>
    <w:p>
      <w:r/>
      <w:r>
        <w:t xml:space="preserve">From treasure chests to sirens to the almighty Poseidon, the game is full of exciting symbols that will leave you wanting more. Speaking of Poseidon, he is the most valuable symbol on the paytable, and if you are lucky enough to land five of his faces on the payline, you can win up to a whopping 5,000 times your original bet! </w:t>
      </w:r>
      <w:r/>
    </w:p>
    <w:p>
      <w:r/>
      <w:r>
        <w:t>But wait, there's more! The siren symbol is the Wild in the game, and it can replace all symbols except the Scatter. This gorgeous creature only appears on the central reels, 2, 3, and 4. So keep your eyes peeled for her, she might just help you score the big win you've been aiming for.</w:t>
      </w:r>
      <w:r/>
    </w:p>
    <w:p>
      <w:r/>
      <w:r>
        <w:t xml:space="preserve">Overall, Atlantis Queen's symbols are both beautiful and intriguing; we're sure you'll love diving deep into this game's oceanic world. </w:t>
      </w:r>
    </w:p>
    <w:p>
      <w:pPr>
        <w:pStyle w:val="Heading2"/>
      </w:pPr>
      <w:r>
        <w:t>Overall Review (Well-Designed and Engaging Game)</w:t>
      </w:r>
    </w:p>
    <w:p>
      <w:r/>
      <w:r>
        <w:t>Atlantis Queen is not just another underwater journey into the abyss of slot machine games. It is a well-designed and thrilling game that can enthrall both experienced and new players alike in the gambling world. The game brings the mythical lost city of Atlantis back to life with its beautifully crafted symbols and enthralling graphics.</w:t>
      </w:r>
    </w:p>
    <w:p>
      <w:r/>
      <w:r>
        <w:t xml:space="preserve">But let's talk about the features that make this game stand out. Have you ever wanted to go diving for pearls? The Pearl Bonus feature gives you the chance to do just that. And who knows? You might even find the coveted black pearl, which offers a massive payout. </w:t>
      </w:r>
    </w:p>
    <w:p>
      <w:r/>
      <w:r>
        <w:t xml:space="preserve">And if that's not exciting enough, Atlantis Queen also offers an Atlantis Temple bonus feature that can award even more prizes. But don't forget about the base game, which offers small wins that can quickly add up over time. </w:t>
      </w:r>
    </w:p>
    <w:p>
      <w:r/>
      <w:r>
        <w:t xml:space="preserve">And what about the free spins feature? The expanding Scatter symbols in this feature give you the chance to win big and increase your chances of hitting that jackpot. </w:t>
      </w:r>
    </w:p>
    <w:p>
      <w:r/>
      <w:r>
        <w:t xml:space="preserve">All in all, Atlantis Queen is an excellent game to try your luck with. So, put on your scuba gear and dive in! Trust us, it's worth it. Just don't forget to come up for air once in a while. </w:t>
      </w:r>
    </w:p>
    <w:p>
      <w:pPr>
        <w:pStyle w:val="Heading2"/>
      </w:pPr>
      <w:r>
        <w:t>FAQ</w:t>
      </w:r>
    </w:p>
    <w:p>
      <w:pPr>
        <w:pStyle w:val="Heading3"/>
      </w:pPr>
      <w:r>
        <w:t>What is Atlantis Queen?</w:t>
      </w:r>
    </w:p>
    <w:p>
      <w:r/>
      <w:r>
        <w:t>Atlantis Queen is an online slot machine created by Playtech, with a 5-reel grid and 25 paylines. It features bonus functions and cash prizes.</w:t>
      </w:r>
    </w:p>
    <w:p>
      <w:pPr>
        <w:pStyle w:val="Heading3"/>
      </w:pPr>
      <w:r>
        <w:t>What is the Pearl Bonus function?</w:t>
      </w:r>
    </w:p>
    <w:p>
      <w:r/>
      <w:r>
        <w:t>The Pearl Bonus function allows players to choose from 9 pearls, each connected to a cash prize.</w:t>
      </w:r>
    </w:p>
    <w:p>
      <w:pPr>
        <w:pStyle w:val="Heading3"/>
      </w:pPr>
      <w:r>
        <w:t>What is the Atlantis Temple bonus feature?</w:t>
      </w:r>
    </w:p>
    <w:p>
      <w:r/>
      <w:r>
        <w:t>The Atlantis Temple bonus feature offers 14 free spins and the chance to have a 3x multiplier.</w:t>
      </w:r>
    </w:p>
    <w:p>
      <w:pPr>
        <w:pStyle w:val="Heading3"/>
      </w:pPr>
      <w:r>
        <w:t>How do I win at Atlantis Queen?</w:t>
      </w:r>
    </w:p>
    <w:p>
      <w:r/>
      <w:r>
        <w:t>To win at Atlantis Queen, all you need to do is bet from a minimum amount of 0.25 cents and try to get matching symbols on the payline.</w:t>
      </w:r>
    </w:p>
    <w:p>
      <w:pPr>
        <w:pStyle w:val="Heading3"/>
      </w:pPr>
      <w:r>
        <w:t>What is the most lucrative symbol in Atlantis Queen?</w:t>
      </w:r>
    </w:p>
    <w:p>
      <w:r/>
      <w:r>
        <w:t>Poseidon is the most lucrative symbol in Atlantis Queen, with a victory of 5,000 times your bet.</w:t>
      </w:r>
    </w:p>
    <w:p>
      <w:pPr>
        <w:pStyle w:val="Heading3"/>
      </w:pPr>
      <w:r>
        <w:t>What is the Wild symbol in Atlantis Queen?</w:t>
      </w:r>
    </w:p>
    <w:p>
      <w:r/>
      <w:r>
        <w:t>The siren is the Wild symbol in Atlantis Queen. It can replace all symbols except the Temple Scatter symbols.</w:t>
      </w:r>
    </w:p>
    <w:p>
      <w:pPr>
        <w:pStyle w:val="Heading3"/>
      </w:pPr>
      <w:r>
        <w:t>How does the Temple bonus feature work?</w:t>
      </w:r>
    </w:p>
    <w:p>
      <w:r/>
      <w:r>
        <w:t>If you find 3 or more Temple symbols, the Atlantis Temple bonus feature will be activated, where you will have to click on the bricks to establish how many free spins you get and the value of the assigned multiplier.</w:t>
      </w:r>
    </w:p>
    <w:p>
      <w:pPr>
        <w:pStyle w:val="Heading3"/>
      </w:pPr>
      <w:r>
        <w:t>Is Atlantis Queen suitable for all types of players?</w:t>
      </w:r>
    </w:p>
    <w:p>
      <w:r/>
      <w:r>
        <w:t>Atlantis Queen is a slot machine that can enthrall many players, both experienced and new to the gambling world.</w:t>
      </w:r>
    </w:p>
    <w:p>
      <w:pPr>
        <w:pStyle w:val="Heading2"/>
      </w:pPr>
      <w:r>
        <w:t>What we like</w:t>
      </w:r>
    </w:p>
    <w:p>
      <w:pPr>
        <w:pStyle w:val="ListBullet"/>
        <w:spacing w:line="240" w:lineRule="auto"/>
        <w:ind w:left="720"/>
      </w:pPr>
      <w:r/>
      <w:r>
        <w:t>Pearl Bonus function</w:t>
      </w:r>
    </w:p>
    <w:p>
      <w:pPr>
        <w:pStyle w:val="ListBullet"/>
        <w:spacing w:line="240" w:lineRule="auto"/>
        <w:ind w:left="720"/>
      </w:pPr>
      <w:r/>
      <w:r>
        <w:t>Atlantis Temple bonus feature</w:t>
      </w:r>
    </w:p>
    <w:p>
      <w:pPr>
        <w:pStyle w:val="ListBullet"/>
        <w:spacing w:line="240" w:lineRule="auto"/>
        <w:ind w:left="720"/>
      </w:pPr>
      <w:r/>
      <w:r>
        <w:t>Gameplay (5-reel grid, 25 paylines)</w:t>
      </w:r>
    </w:p>
    <w:p>
      <w:pPr>
        <w:pStyle w:val="ListBullet"/>
        <w:spacing w:line="240" w:lineRule="auto"/>
        <w:ind w:left="720"/>
      </w:pPr>
      <w:r/>
      <w:r>
        <w:t>Symbols (including Wild symbol)</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 graphics could be better</w:t>
      </w:r>
    </w:p>
    <w:p>
      <w:r/>
      <w:r>
        <w:rPr>
          <w:i/>
        </w:rPr>
        <w:t>Please create an engaging feature image that fits the theme of Atlantis Queen slot game. The image should be in a cartoon style and feature a happy Maya warrior wearing glasses. The Maya warrior should be diving into the ocean with a treasure chest in hand, surrounded by colorful sea creatures and Atlantis ruins in the background. The image should capture the excitement and adventure of the Atlantis Queen game, enticing players to dive in and discover the treasures of the underwater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