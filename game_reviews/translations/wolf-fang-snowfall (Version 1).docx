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Wolf Fang Snowfall for Free - Immersive Nordic Slot</w:t>
      </w:r>
    </w:p>
    <w:p>
      <w:r/>
      <w:r>
        <w:rPr>
          <w:b/>
        </w:rPr>
        <w:t>Meta description</w:t>
      </w:r>
      <w:r>
        <w:t>: Review of Wolf Fang Snowfall online slot game with immersive Nordic theme. Play for free and switch to real money at top online casinos.</w:t>
      </w:r>
    </w:p>
    <w:p>
      <w:pPr>
        <w:pStyle w:val="Heading2"/>
      </w:pPr>
      <w:r>
        <w:t>Gameplay Mechanics</w:t>
      </w:r>
    </w:p>
    <w:p>
      <w:r/>
      <w:r>
        <w:t>Wolf Fang Snowfall is a 5x3 slot game with 30 fixed paylines - that's more paylines than a spider's web! With its medium-high volatility and 95.83% RTP, it's the perfect game for risk-taking gamblers who aren't afraid of a little challenge. Plus, with the potential to win up to 1,000 times the total bet, you could be howling all the way to the bank.</w:t>
      </w:r>
    </w:p>
    <w:p>
      <w:r/>
      <w:r>
        <w:t>The betting range goes from €0.3 to €300, so whether you're a member of the wolf pack or a lone wolf, you can customize the stakes to match your budget. And if you're feeling particularly lucky, go ahead and hit that max bet button - just remember, with great risk comes great rewards.</w:t>
      </w:r>
    </w:p>
    <w:p>
      <w:r/>
      <w:r>
        <w:t xml:space="preserve">Overall, the gameplay mechanics of Wolf Fang Snowfall are easy to understand, and the possibility of hitting that big win will keep you on the edge of your seat. You might even find yourself howling with joy (or frustration) as the reels spin and the snow falls. </w:t>
      </w:r>
    </w:p>
    <w:p>
      <w:pPr>
        <w:pStyle w:val="Heading2"/>
      </w:pPr>
      <w:r>
        <w:t>Symbols</w:t>
      </w:r>
    </w:p>
    <w:p>
      <w:r/>
      <w:r>
        <w:t>Prepare to howl at the moon when you play Wolf Fang Snowfall, a thrilling casino slot game with an array of symbols to keep you entertained. The symbols are divided into low and high categories, and the low-value symbols will leave you feeling as cold as the winter snow. However, don't get discouraged, as the high-value symbols include Seal, Polar Bear, Deer, and White Owl, each of which is worth up to 1,000 times the bet per line. If that's not enough to whet your appetite, then the wolf will certainly do the trick. It is the Wild symbol that replaces other symbols except the Scatters on the paylines. With its ferocious howl, you'll have no problem spotting this symbol as it helps you win big.</w:t>
      </w:r>
    </w:p>
    <w:p>
      <w:r/>
      <w:r>
        <w:t>The Moon symbol is the Scatter that activates the Free Spins feature. When you see the moon, you may howl in excitement at the prospect of triggering the Free Spins feature. This feature gives you the opportunity to win even more rewards without having to place additional bets. So don't be afraid to let out a howl of excitement when you see the Moon symbol on the reels. It may just lead to a pack of rewards.</w:t>
      </w:r>
    </w:p>
    <w:p>
      <w:pPr>
        <w:pStyle w:val="Heading2"/>
      </w:pPr>
      <w:r>
        <w:t>Bonus Features</w:t>
      </w:r>
    </w:p>
    <w:p>
      <w:r/>
      <w:r>
        <w:t>If you're looking for a little extra excitement in your online slot game, then look no further than Wolf Fang Snowfall's Bonus Features. With just 3 Moon Scatters, you can trigger the bonus game and unleash 2 great options to increase your chances of winning big.</w:t>
      </w:r>
    </w:p>
    <w:p>
      <w:r/>
      <w:r>
        <w:t>The first option is 20 free spins with medium symbols stacked 1x2. It's like having a pack of wolves by your side, increasing your odds with each spin.</w:t>
      </w:r>
    </w:p>
    <w:p>
      <w:r/>
      <w:r>
        <w:t>If you're feeling lucky, the second option is 10 free spins with medium symbols stacked 1x3. It'll keep you on your toes, but the rewards can be worth it!</w:t>
      </w:r>
    </w:p>
    <w:p>
      <w:r/>
      <w:r>
        <w:t>And the best part? You can reactivate the bonus game with the same option if you get another 3 or more Scatters during the game. It's like the game knows when you're on a roll and wants to keep the party going. Just make sure to keep your howling to a minimum - we don't want to wake the neighbors!</w:t>
      </w:r>
    </w:p>
    <w:p>
      <w:pPr>
        <w:pStyle w:val="Heading2"/>
      </w:pPr>
      <w:r>
        <w:t>Visual and Audio Design</w:t>
      </w:r>
    </w:p>
    <w:p>
      <w:r/>
      <w:r>
        <w:t xml:space="preserve">If you're looking for a slot game that will transport you to a winter wonderland, then look no further than Wolf Fang Snowfall! The game's visual and audio design is truly top-notch, allowing you to fully immerse yourself in this snowy and magical world. </w:t>
      </w:r>
      <w:r/>
    </w:p>
    <w:p>
      <w:r/>
      <w:r>
        <w:t xml:space="preserve"> From the moment you start playing, you'll feel like you've been whisked away to a faraway place where wild animals roam free and the snowflakes are as big as your fist! The attention to detail in the design is impressive, and you'll find yourself getting lost in the beauty of the scenery. Not to mention, the animations and graphics are so smooth that you'll forget you're playing a slot game at all!</w:t>
      </w:r>
      <w:r/>
    </w:p>
    <w:p>
      <w:r/>
      <w:r>
        <w:t xml:space="preserve">Of course, the audio is just as important as the visual design when it comes to creating an immersive experience. That's why Wolf Fang Snowfall features perfectly crafted sound effects and music that adapt well to the Nordic theme. From the howl of the wolves to the gentle, eerie soundtrack, the audio will increase the level of entertainment and get your blood pumping. </w:t>
      </w:r>
      <w:r/>
    </w:p>
    <w:p>
      <w:r/>
      <w:r>
        <w:t>In fact, the only downside to the audio design is that it might be difficult to tear yourself away from it! You might find yourself leaving the game on just to listen to the fantastic music and sound effects. But don't worry - we won't judge you if you do!</w:t>
      </w:r>
    </w:p>
    <w:p>
      <w:pPr>
        <w:pStyle w:val="Heading2"/>
      </w:pPr>
      <w:r>
        <w:t>Demo and Real Money Play</w:t>
      </w:r>
    </w:p>
    <w:p>
      <w:r/>
      <w:r>
        <w:t>Are you ready to howl at the moon with Wolf Fang Snowfall? This exciting slot game involves placing bets with risks, making it perfect for adrenaline seekers with a medium-high volatility. Don't worry though, you don't have to risk your hard-earned cash straight away as a free demo version is available. Play your heart out with the virtual play money and get familiar with the game mechanics before diving into real money play.</w:t>
      </w:r>
      <w:r>
        <w:t xml:space="preserve"> </w:t>
      </w:r>
    </w:p>
    <w:p>
      <w:r/>
      <w:r>
        <w:t>Speaking of real money play, players can have a chance to win big bucks with online casinos offering Wolf Fang Snowfall. Check out the best online casinos, make a deposit and claim the welcome bonus to play Wolf Fang Snowfall with real money. Who knows, this may be your lucky day! Just remember, the stakes are high, but the rewards are even higher. After all, fortune favors the brave!</w:t>
      </w:r>
    </w:p>
    <w:p>
      <w:pPr>
        <w:pStyle w:val="Heading2"/>
      </w:pPr>
      <w:r>
        <w:t>FAQ</w:t>
      </w:r>
    </w:p>
    <w:p>
      <w:pPr>
        <w:pStyle w:val="Heading3"/>
      </w:pPr>
      <w:r>
        <w:t>What is the highest possible win in Wolf Fang Snowfall?</w:t>
      </w:r>
    </w:p>
    <w:p>
      <w:r/>
      <w:r>
        <w:t>The maximum win in Wolf Fang Snowfall is 1,000 times the total bet.</w:t>
      </w:r>
    </w:p>
    <w:p>
      <w:pPr>
        <w:pStyle w:val="Heading3"/>
      </w:pPr>
      <w:r>
        <w:t>Can I play Wolf Fang Snowfall for free?</w:t>
      </w:r>
    </w:p>
    <w:p>
      <w:r/>
      <w:r>
        <w:t>Yes, you can try the demo version of Wolf Fang Snowfall for free to test the slot before playing with real money.</w:t>
      </w:r>
    </w:p>
    <w:p>
      <w:pPr>
        <w:pStyle w:val="Heading3"/>
      </w:pPr>
      <w:r>
        <w:t>What is the RTP of Wolf Fang Snowfall?</w:t>
      </w:r>
    </w:p>
    <w:p>
      <w:r/>
      <w:r>
        <w:t>The RTP of Wolf Fang Snowfall is 95.83%.</w:t>
      </w:r>
    </w:p>
    <w:p>
      <w:pPr>
        <w:pStyle w:val="Heading3"/>
      </w:pPr>
      <w:r>
        <w:t>What are the extra bonus features in Wolf Fang Snowfall?</w:t>
      </w:r>
    </w:p>
    <w:p>
      <w:r/>
      <w:r>
        <w:t>Wolf Fang Snowfall features a Free Spins feature that can be activated by landing 3 or more Scatters. You can win either 20 free spins with medium symbols stacked 1x2 or 10 free spins with medium symbols stacked 1x3. The bonus game can be reactivated with the same options.</w:t>
      </w:r>
    </w:p>
    <w:p>
      <w:pPr>
        <w:pStyle w:val="Heading3"/>
      </w:pPr>
      <w:r>
        <w:t>What is the Wild symbol in Wolf Fang Snowfall?</w:t>
      </w:r>
    </w:p>
    <w:p>
      <w:r/>
      <w:r>
        <w:t>The wolf is the Wild symbol in Wolf Fang Snowfall. It can replace other symbols except the Scatters on the paylines. If you get 5 Wilds, you get 1,000 times the bet per line.</w:t>
      </w:r>
    </w:p>
    <w:p>
      <w:pPr>
        <w:pStyle w:val="Heading3"/>
      </w:pPr>
      <w:r>
        <w:t>What is the betting range in Wolf Fang Snowfall?</w:t>
      </w:r>
    </w:p>
    <w:p>
      <w:r/>
      <w:r>
        <w:t>The betting range in Wolf Fang Snowfall goes from €0.3 to €300, allowing for big wins on various winning combinations.</w:t>
      </w:r>
    </w:p>
    <w:p>
      <w:pPr>
        <w:pStyle w:val="Heading3"/>
      </w:pPr>
      <w:r>
        <w:t>What is the most valuable symbol in Wolf Fang Snowfall?</w:t>
      </w:r>
    </w:p>
    <w:p>
      <w:r/>
      <w:r>
        <w:t>The most valuable symbol in Wolf Fang Snowfall is the White Owl with 40x, 200x, and 1,000x the bet per line.</w:t>
      </w:r>
    </w:p>
    <w:p>
      <w:pPr>
        <w:pStyle w:val="Heading3"/>
      </w:pPr>
      <w:r>
        <w:t>Can I win real money playing Wolf Fang Snowfall?</w:t>
      </w:r>
    </w:p>
    <w:p>
      <w:r/>
      <w:r>
        <w:t>Yes, you can win real money by playing Wolf Fang Snowfall with real money. Check out the best online casinos to find the one that suits your needs, make a deposit, and get the welcome bonus to try your favorite slots for free.</w:t>
      </w:r>
    </w:p>
    <w:p>
      <w:pPr>
        <w:pStyle w:val="Heading2"/>
      </w:pPr>
      <w:r>
        <w:t>What we like</w:t>
      </w:r>
    </w:p>
    <w:p>
      <w:pPr>
        <w:pStyle w:val="ListBullet"/>
        <w:spacing w:line="240" w:lineRule="auto"/>
        <w:ind w:left="720"/>
      </w:pPr>
      <w:r/>
      <w:r>
        <w:t>Immersive and top-notch visual and audio design</w:t>
      </w:r>
    </w:p>
    <w:p>
      <w:pPr>
        <w:pStyle w:val="ListBullet"/>
        <w:spacing w:line="240" w:lineRule="auto"/>
        <w:ind w:left="720"/>
      </w:pPr>
      <w:r/>
      <w:r>
        <w:t>Two options during the bonus game for more free spins</w:t>
      </w:r>
    </w:p>
    <w:p>
      <w:pPr>
        <w:pStyle w:val="ListBullet"/>
        <w:spacing w:line="240" w:lineRule="auto"/>
        <w:ind w:left="720"/>
      </w:pPr>
      <w:r/>
      <w:r>
        <w:t>Big wins on various winning combinations</w:t>
      </w:r>
    </w:p>
    <w:p>
      <w:pPr>
        <w:pStyle w:val="ListBullet"/>
        <w:spacing w:line="240" w:lineRule="auto"/>
        <w:ind w:left="720"/>
      </w:pPr>
      <w:r/>
      <w:r>
        <w:t>Free demo version available to test the game</w:t>
      </w:r>
    </w:p>
    <w:p>
      <w:pPr>
        <w:pStyle w:val="Heading2"/>
      </w:pPr>
      <w:r>
        <w:t>What we don't like</w:t>
      </w:r>
    </w:p>
    <w:p>
      <w:pPr>
        <w:pStyle w:val="ListBullet"/>
        <w:spacing w:line="240" w:lineRule="auto"/>
        <w:ind w:left="720"/>
      </w:pPr>
      <w:r/>
      <w:r>
        <w:t>Medium-high volatility may be too high for some players</w:t>
      </w:r>
    </w:p>
    <w:p>
      <w:pPr>
        <w:pStyle w:val="ListBullet"/>
        <w:spacing w:line="240" w:lineRule="auto"/>
        <w:ind w:left="720"/>
      </w:pPr>
      <w:r/>
      <w:r>
        <w:t>Lower RTP compared to other slot games</w:t>
      </w:r>
    </w:p>
    <w:p>
      <w:r/>
      <w:r>
        <w:rPr>
          <w:i/>
        </w:rPr>
        <w:t>Prompt: Create a feature image for Wolf Fang Snowfall that captures the essence of the game in a fun and playful way. The image should be in a cartoon style and should prominently feature a happy Maya warrior with glasses, surrounded by the symbols of the game, such as the wolves, polar bears, and snow. The image should also signify the northern themes of the game, such as the icy landscapes, the Aurora Borealis, and the northern lights. Use bright colors and bold lines to make the image stand out and attract the attention of the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