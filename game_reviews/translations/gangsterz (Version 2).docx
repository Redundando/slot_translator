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Gangsterz Free Slot Game | Review 2021</w:t>
      </w:r>
    </w:p>
    <w:p>
      <w:r/>
      <w:r>
        <w:rPr>
          <w:b/>
        </w:rPr>
        <w:t>Meta description</w:t>
      </w:r>
      <w:r>
        <w:t>: Read our review of Gangsterz Slot by Top Trend Gaming. Find out how to play and win in this cluster-based game. Play Gangsterz free and enjoy high-quality graphics!</w:t>
      </w:r>
    </w:p>
    <w:p>
      <w:pPr>
        <w:pStyle w:val="Heading2"/>
      </w:pPr>
      <w:r>
        <w:t>Gameplay Format</w:t>
      </w:r>
    </w:p>
    <w:p>
      <w:r/>
      <w:r>
        <w:t>Gangsterz, the online slot game, is unlike any other game out there. It's a seven-reel, seven-row cluster-based game that requires you to make clusters of at least five identical symbols either vertically or horizontally to win. But don't worry, even if you don't know what that means yet, you'll learn soon enough.</w:t>
      </w:r>
    </w:p>
    <w:p>
      <w:r/>
      <w:r>
        <w:t xml:space="preserve">The symbols in this game will transport you to the world of old-time gangsters and their illicit activities. If you're not careful, you might even end up feeling like a member of the mob yourself, which is a great way to make friends, by the way. </w:t>
      </w:r>
    </w:p>
    <w:p>
      <w:r/>
      <w:r>
        <w:t>When you make a winning combination, the symbols from that cluster will disappear, and new symbols will take their place. This allows you to win multiple times with just one spin, which is helpful when you're running low on cash. You'll be cheering on each new cluster formed and hopefully winning some big bucks.</w:t>
      </w:r>
    </w:p>
    <w:p>
      <w:r/>
      <w:r>
        <w:t>Remember, you need at least five symbols to make a cluster, and the more symbols you have, the bigger your winnings. So don't be afraid to get a little greedy. If the godfather himself taught us anything, it's that it's good to be greedy.</w:t>
      </w:r>
    </w:p>
    <w:p>
      <w:pPr>
        <w:pStyle w:val="Heading2"/>
      </w:pPr>
      <w:r>
        <w:t>Bonuses and Features</w:t>
      </w:r>
    </w:p>
    <w:p>
      <w:r/>
      <w:r>
        <w:t xml:space="preserve">Listen up, folks! The Gangsterz casino slot game has some sweet bonuses waiting for you. And who doesn't love a good bonus? I mean, we all love getting extra stuff for free, right? </w:t>
      </w:r>
    </w:p>
    <w:p>
      <w:r/>
      <w:r>
        <w:t xml:space="preserve">So, here's the deal. The game has four unique bonuses that will blow your mind (and your winnings!). And you know what's even cooler? You can trigger these bonuses by removing symbols from the game. That's right, you get rewarded for getting rid of stuff! It's like spring cleaning, but instead of finding old socks, you get to uncover treasure chest of bonuses. </w:t>
      </w:r>
    </w:p>
    <w:p>
      <w:r/>
      <w:r>
        <w:t xml:space="preserve">Let's talk about these bonuses, shall we? There's the Detonation bonus, which explodes symbols and turns them into wilds. Then there's Promotion, which enhances symbols and makes them more valuable. Separation, on the other hand, removes symbols and replaces them with better ones. And finally, Reduction removes all low-paying symbols, leaving you with only the big earners. </w:t>
      </w:r>
    </w:p>
    <w:p>
      <w:r/>
      <w:r>
        <w:t xml:space="preserve">But wait, there's more! The game also includes Backlit Symbols and Second Chance bonuses. Backlit Symbols reveal hidden symbols that can boost your winnings, while Second Chance gives you another shot at winning big even if you lose. And of course, no slot game is complete without a wild symbol. In Gangsterz, the wild symbol is a golden 'W.' It's your best friend in the game and can substitute for all other symbols. </w:t>
      </w:r>
    </w:p>
    <w:p>
      <w:r/>
      <w:r>
        <w:t>So, what are you waiting for? Play Gangsterz now and experience the thrill of all these amazing bonuses! And who knows, you might even discover a secret bonus that we didn't tell you about (wink wink).</w:t>
      </w:r>
    </w:p>
    <w:p>
      <w:pPr>
        <w:pStyle w:val="Heading2"/>
      </w:pPr>
      <w:r>
        <w:t>Graphics and Design</w:t>
      </w:r>
    </w:p>
    <w:p>
      <w:r/>
      <w:r>
        <w:t>Gangsterz is a game that you can tell was made by people who know their stuff. The graphics are high-quality and the design is well-organized, with the focus squarely on the game board. You'll also notice the three bank structure panels on either side, which add a nice touch of class to the proceedings.</w:t>
      </w:r>
    </w:p>
    <w:p>
      <w:r/>
      <w:r>
        <w:t>But let's talk about those symbols for a minute. They're well-defined, for sure, but what really stands out is how animated they are. If you've ever wanted to see what it would look like for a bag of money to waltz onto the screen, this is the game for you. The golden color palette is another nice touch. It's not often that you see a slot game that smacks of opulence, but here we are.</w:t>
      </w:r>
    </w:p>
    <w:p>
      <w:r/>
      <w:r>
        <w:t>Of course, the graphics and design are only half the story. The soundtrack is a catchy little number that perfectly suits the game's mafia theme. It's the sort of music that you'll find yourself humming absentmindedly hours after you've stopped playing. All in all, this game creates a great atmosphere that draws you in and makes you feel like you're really in the thick of it.</w:t>
      </w:r>
    </w:p>
    <w:p>
      <w:pPr>
        <w:pStyle w:val="Heading2"/>
      </w:pPr>
      <w:r>
        <w:t>RTP Value</w:t>
      </w:r>
    </w:p>
    <w:p>
      <w:r/>
      <w:r>
        <w:t>If you're reading this, then you're someone who's curious about RTP values in slot games. And let me tell you, Gangsterz has an RTP value of 96.2%! That's almost as high as the probability of finding an honest politician. But all jokes aside, this RTP value means that the game will return 96.2 cents for every dollar that players bet on it. And with high volatility, players can expect to see less frequent wins - kind of like trying to find a needle in a haystack. However, when players do hit a win, it's usually more significant than in other slot games. So, whether you're a conservative player or a high-roller, Gangsterz has got you covered.</w:t>
      </w:r>
    </w:p>
    <w:p>
      <w:pPr>
        <w:pStyle w:val="Heading2"/>
      </w:pPr>
      <w:r>
        <w:t>Device Compatibility</w:t>
      </w:r>
    </w:p>
    <w:p>
      <w:r/>
      <w:r>
        <w:t>Are you sick of playing online slot games on a device you can barely tolerate? Well, fear not, my fellow gamers, because Gangsterz has got your back. This game is compatible with all devices, which means you can play it on your old laptop, your new tablet, or even on that ancient brick you call a phone.</w:t>
      </w:r>
    </w:p>
    <w:p>
      <w:r/>
      <w:r>
        <w:t>Yes, you heard that right, Gangsterz even works on mobile devices running on IOS and Android operating systems. This means that you can now play on your phone while pretending to work, or on your tablet while babysitting your annoying cousin’s kids. The possibilities are endless!</w:t>
      </w:r>
    </w:p>
    <w:p>
      <w:r/>
      <w:r>
        <w:t>But wait, there’s more! The architecture of Gangsterz is designed with the player in mind. So, no matter which device you use, you can still enjoy the same immersive gaming experience that the game has to offer. I mean, who needs to go to Vegas when you can have the same experience in the palm of your hand?</w:t>
      </w:r>
    </w:p>
    <w:p>
      <w:pPr>
        <w:pStyle w:val="Heading2"/>
      </w:pPr>
      <w:r>
        <w:t>FAQ</w:t>
      </w:r>
    </w:p>
    <w:p>
      <w:pPr>
        <w:pStyle w:val="Heading3"/>
      </w:pPr>
      <w:r>
        <w:t>What is the gameplay of Gangsterz?</w:t>
      </w:r>
    </w:p>
    <w:p>
      <w:r/>
      <w:r>
        <w:t>It is cluster-based, so you need to form clusters of identical symbols either horizontally or vertically to win. After each winning combination, symbols are removed and replaced with entirely new ones, potentially leading to additional paying combinations. This mechanism continues until there are no more clusters.</w:t>
      </w:r>
    </w:p>
    <w:p>
      <w:pPr>
        <w:pStyle w:val="Heading3"/>
      </w:pPr>
      <w:r>
        <w:t>What is the RTP value of Gangsterz?</w:t>
      </w:r>
    </w:p>
    <w:p>
      <w:r/>
      <w:r>
        <w:t>The RTP value is 96.2%, with high volatility.</w:t>
      </w:r>
    </w:p>
    <w:p>
      <w:pPr>
        <w:pStyle w:val="Heading3"/>
      </w:pPr>
      <w:r>
        <w:t>Are there any bonuses in Gangsterz?</w:t>
      </w:r>
    </w:p>
    <w:p>
      <w:r/>
      <w:r>
        <w:t>Yes, there are four bonuses and two other interesting ones. You can activate bonuses by removing 25, 50, 75, or 100 symbols. The two other bonuses are Second Chance and Backlit Symbols.</w:t>
      </w:r>
    </w:p>
    <w:p>
      <w:pPr>
        <w:pStyle w:val="Heading3"/>
      </w:pPr>
      <w:r>
        <w:t>Which symbol is the wild symbol?</w:t>
      </w:r>
    </w:p>
    <w:p>
      <w:r/>
      <w:r>
        <w:t>The Wild symbol in the game is a golden "W" that substitutes for all other symbols.</w:t>
      </w:r>
    </w:p>
    <w:p>
      <w:pPr>
        <w:pStyle w:val="Heading3"/>
      </w:pPr>
      <w:r>
        <w:t>Can I play Gangsterz on my smartphone?</w:t>
      </w:r>
    </w:p>
    <w:p>
      <w:r/>
      <w:r>
        <w:t>Yes, the game's architecture makes it available on every device.</w:t>
      </w:r>
    </w:p>
    <w:p>
      <w:pPr>
        <w:pStyle w:val="Heading3"/>
      </w:pPr>
      <w:r>
        <w:t>Can I try the game before betting with real money?</w:t>
      </w:r>
    </w:p>
    <w:p>
      <w:r/>
      <w:r>
        <w:t>Yes, the demo is available on our site for you to test the game without spending a dime.</w:t>
      </w:r>
    </w:p>
    <w:p>
      <w:pPr>
        <w:pStyle w:val="Heading3"/>
      </w:pPr>
      <w:r>
        <w:t>Does Gangsterz have Autoplay?</w:t>
      </w:r>
    </w:p>
    <w:p>
      <w:r/>
      <w:r>
        <w:t>Yes, and you can choose to have it perform 10 to 1,000 Spins.</w:t>
      </w:r>
    </w:p>
    <w:p>
      <w:pPr>
        <w:pStyle w:val="Heading3"/>
      </w:pPr>
      <w:r>
        <w:t>What happens if I form a square with four adjacent identical symbols?</w:t>
      </w:r>
    </w:p>
    <w:p>
      <w:r/>
      <w:r>
        <w:t>A 2x2 symbol will appear and increase the value if you win.</w:t>
      </w:r>
    </w:p>
    <w:p>
      <w:pPr>
        <w:pStyle w:val="Heading2"/>
      </w:pPr>
      <w:r>
        <w:t>What we like</w:t>
      </w:r>
    </w:p>
    <w:p>
      <w:pPr>
        <w:pStyle w:val="ListBullet"/>
        <w:spacing w:line="240" w:lineRule="auto"/>
        <w:ind w:left="720"/>
      </w:pPr>
      <w:r/>
      <w:r>
        <w:t>Four unique bonuses with special features</w:t>
      </w:r>
    </w:p>
    <w:p>
      <w:pPr>
        <w:pStyle w:val="ListBullet"/>
        <w:spacing w:line="240" w:lineRule="auto"/>
        <w:ind w:left="720"/>
      </w:pPr>
      <w:r/>
      <w:r>
        <w:t>High-quality graphics and well-organized screen</w:t>
      </w:r>
    </w:p>
    <w:p>
      <w:pPr>
        <w:pStyle w:val="ListBullet"/>
        <w:spacing w:line="240" w:lineRule="auto"/>
        <w:ind w:left="720"/>
      </w:pPr>
      <w:r/>
      <w:r>
        <w:t>Golden 'W' wild symbol can substitute for all other game symbols</w:t>
      </w:r>
    </w:p>
    <w:p>
      <w:pPr>
        <w:pStyle w:val="ListBullet"/>
        <w:spacing w:line="240" w:lineRule="auto"/>
        <w:ind w:left="720"/>
      </w:pPr>
      <w:r/>
      <w:r>
        <w:t>Compatible with all devices including mobile devices</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Cluster-based gameplay may be confusing for some</w:t>
      </w:r>
    </w:p>
    <w:p>
      <w:r/>
      <w:r>
        <w:rPr>
          <w:i/>
        </w:rPr>
        <w:t>Please create a feature image in cartoon style for the game "Gangsterz". The image should feature a happy Maya warrior with glasses. The warrior should be wearing traditional clothing and holding a few dragon eggs in their hands, with a backdrop of cascading symbols in the game board. The image should be colorful and eye-catching, with a fun and playful vibe that represents the excitement of the game. It should be suitable for use on online casino websites, social media, and promotional materials.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