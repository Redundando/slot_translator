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Galaxy Explorer Free: Exciting Space-Themed Slot Game</w:t>
      </w:r>
    </w:p>
    <w:p>
      <w:r/>
      <w:r>
        <w:rPr>
          <w:b/>
        </w:rPr>
        <w:t>Meta description</w:t>
      </w:r>
      <w:r>
        <w:t>: Read our review of Galaxy Explorer, a space-themed slot game. Play for free and enjoy stunning graphics, exciting gameplay, and random cash prizes.</w:t>
      </w:r>
    </w:p>
    <w:p>
      <w:pPr>
        <w:pStyle w:val="Heading2"/>
      </w:pPr>
      <w:r>
        <w:t>Explore the Galaxy with the Galaxy Explorer Slot Game</w:t>
      </w:r>
    </w:p>
    <w:p>
      <w:r/>
      <w:r>
        <w:t>Get ready for an intergalactic adventure with the Galaxy Explorer slot game! Developed by CapeCod, this space-themed slot game is a surefire hit for lovers of sci-fi and online casino gaming. With its stunning graphics, thrilling gameplay, and otherworldly soundtrack, players will feel like they're soaring through the galaxy with every spin of the reels.</w:t>
      </w:r>
      <w:r/>
    </w:p>
    <w:p>
      <w:r/>
      <w:r>
        <w:t>But it’s not just the visuals and audio that make Galaxy Explorer a standout slot game. With its exciting bonus features and big potential payouts, players will be on the edge of their seats as they explore each of the game's unique planets and unlock hidden treasures.</w:t>
      </w:r>
      <w:r/>
    </w:p>
    <w:p>
      <w:r/>
      <w:r>
        <w:t>The game is set in outer space with the planets and stars aligning to offer you a stunning experience. When it comes to pay lines, this slot game features 20 pay lines and five reels, giving players countless chances to win big. And with a wide range of betting options available, it’s the perfect choice for both casual players and high rollers.</w:t>
      </w:r>
      <w:r/>
    </w:p>
    <w:p>
      <w:r/>
      <w:r>
        <w:t>One of the highlights of Galaxy Explorer is the special bonus rounds, which are triggered by landing three or more scatter symbols on the reels. These bonus rounds give players the chance to explore different planets and discover hidden treasures that can multiply their winnings. It's an adventure that's sure to keep players on the edge of their seats!</w:t>
      </w:r>
      <w:r/>
    </w:p>
    <w:p>
      <w:r/>
      <w:r>
        <w:t>Overall, the Galaxy Explorer slot game is a must-play for anyone who loves online casino gaming or sci-fi. With its stellar graphics, exciting gameplay, and bonus features, it's a space adventure that you won't want to miss!</w:t>
      </w:r>
    </w:p>
    <w:p>
      <w:pPr>
        <w:pStyle w:val="Heading2"/>
      </w:pPr>
      <w:r>
        <w:t>Explore the Features and Gameplay of the Galaxy Explorer Slot Game</w:t>
      </w:r>
    </w:p>
    <w:p>
      <w:r/>
      <w:r>
        <w:t>The first thing you'll notice about the Galaxy Explorer slot game is the stunning layout. The 5x3 grid looks like it is placed right in an actual spaceship control panel. The graphics and sound effects take you on a journey to galaxies unknown, adding to the already exciting gameplay.</w:t>
      </w:r>
      <w:r>
        <w:t xml:space="preserve"> </w:t>
      </w:r>
    </w:p>
    <w:p>
      <w:r/>
      <w:r>
        <w:t>But, let's get down to the good stuff. This game packs a punch with 25 paylines and an RTP of 95.34%. If luck is on your side, there are astronomical amounts of cash to be won!</w:t>
      </w:r>
      <w:r>
        <w:t xml:space="preserve"> </w:t>
      </w:r>
    </w:p>
    <w:p>
      <w:r/>
      <w:r>
        <w:t>Galaxy Explorer offers two types of wild symbols that can help form winning combinations. There's the regular spaceship wild symbol, and then there's the expanding wild symbol. We all know what 'expanding' means, and boy does it live up to its name. Think of it as a black hole sucking in all other symbols, making way for colossal payouts. Yes, it is as epic as it sounds.</w:t>
      </w:r>
    </w:p>
    <w:p>
      <w:pPr>
        <w:pStyle w:val="Heading2"/>
      </w:pPr>
      <w:r>
        <w:t>BONUS FEATURES</w:t>
      </w:r>
    </w:p>
    <w:p>
      <w:r/>
      <w:r>
        <w:t>Who doesn't love a good bonus feature? The anticipation of those bonus symbols lining up on a payline is almost as exciting as winning the lottery! Well, maybe not THAT exciting, but pretty close.</w:t>
      </w:r>
      <w:r>
        <w:t xml:space="preserve"> </w:t>
      </w:r>
    </w:p>
    <w:p>
      <w:r/>
      <w:r>
        <w:t>Now, let's talk about the Asteroid Bonus Game in Galaxy Explorer. This little gem starts when five bonus symbols align on a payline. It's like your very own Star Wars moment as you get to destroy asteroids on the reels for exciting random cash prizes. Makes you feel like a real-life space explorer, doesn't it?</w:t>
      </w:r>
      <w:r>
        <w:t xml:space="preserve"> </w:t>
      </w:r>
    </w:p>
    <w:p>
      <w:r/>
      <w:r>
        <w:t xml:space="preserve">Word of warning, though: don't forget to come back down to Earth eventually. Otherwise, your boss might start wondering why you keep missing work to search for alien life forms. Trust me, I speak from experience. </w:t>
      </w:r>
    </w:p>
    <w:p>
      <w:pPr>
        <w:pStyle w:val="Heading2"/>
      </w:pPr>
      <w:r>
        <w:t>Explore the Universe of Winning Combinations!</w:t>
      </w:r>
    </w:p>
    <w:p>
      <w:r/>
      <w:r>
        <w:t>Prepare to blast off with Galaxy Explorer, a space-themed casino slot game loaded with winning opportunities! With two types of wild symbols, this game is designed to help you score winning combinations with ease. Let's dive deeper into this exciting feature, shall we?</w:t>
      </w:r>
    </w:p>
    <w:p>
      <w:r/>
      <w:r>
        <w:t xml:space="preserve">First off, there are regular spaceships that act as wild symbols. These little vessels can substitute any value on a payline, giving you a leg up on forming winning combinations. And if that's not enough, there are also expanding wilds that can grow to cover entire reels, increasing your chances of landing that perfect combo! </w:t>
      </w:r>
    </w:p>
    <w:p>
      <w:r/>
      <w:r>
        <w:t>Whoever thought that traveling through outer space could be so profitable? We certainly didn't, but we're not complaining!</w:t>
      </w:r>
    </w:p>
    <w:p>
      <w:r/>
      <w:r>
        <w:t>With so many opportunities to score big wins, Galaxy Explorer is definitely a game worth checking out. Even having just one regular spaceship wild symbol can make a significant difference, as it can still form a winning combination of five matching symbols. So don't be afraid to take the plunge into the cosmos and see what kind of riches you can uncover!</w:t>
      </w:r>
    </w:p>
    <w:p>
      <w:pPr>
        <w:pStyle w:val="Heading2"/>
      </w:pPr>
      <w:r>
        <w:t>COMPARISON TO OTHER SPACE-THEMED SLOTS</w:t>
      </w:r>
    </w:p>
    <w:p>
      <w:r/>
      <w:r>
        <w:t xml:space="preserve">Are you a fan of space-themed slot games? Well, then you're in for a treat with NetEnt's </w:t>
      </w:r>
      <w:r>
        <w:rPr>
          <w:i/>
        </w:rPr>
        <w:t>Galaxy Explorer</w:t>
      </w:r>
      <w:r>
        <w:t>. This slot game takes you on an adventure through an unknown universe, filled with exciting bonus features and a chance to win galactic amounts of cash!</w:t>
      </w:r>
    </w:p>
    <w:p>
      <w:r/>
      <w:r>
        <w:t xml:space="preserve">However, if you're looking for other space-themed slots to enjoy, we recommend giving NetEnt's </w:t>
      </w:r>
      <w:r>
        <w:rPr>
          <w:i/>
        </w:rPr>
        <w:t>Space Wars</w:t>
      </w:r>
      <w:r>
        <w:t xml:space="preserve"> a spin. It offers cute aliens who are as friendly as they are profitable, with an impressive RTP of 96.8%. Not to mention, the game will give you more opportunities to win huge cash rewards.</w:t>
      </w:r>
    </w:p>
    <w:p>
      <w:r/>
      <w:r>
        <w:t xml:space="preserve">But let's be honest here, why settle for just one space-themed slot game when you can have them all? It's not rocket science. Play both </w:t>
      </w:r>
      <w:r>
        <w:rPr>
          <w:i/>
        </w:rPr>
        <w:t>Galaxy Explorer</w:t>
      </w:r>
      <w:r>
        <w:t xml:space="preserve"> and </w:t>
      </w:r>
      <w:r>
        <w:rPr>
          <w:i/>
        </w:rPr>
        <w:t>Space Wars</w:t>
      </w:r>
      <w:r>
        <w:t xml:space="preserve"> and skyrocket your chances of winning out of this world prizes!</w:t>
      </w:r>
    </w:p>
    <w:p>
      <w:pPr>
        <w:pStyle w:val="Heading2"/>
      </w:pPr>
      <w:r>
        <w:t>FAQ</w:t>
      </w:r>
    </w:p>
    <w:p>
      <w:pPr>
        <w:pStyle w:val="Heading3"/>
      </w:pPr>
      <w:r>
        <w:t>What is Galaxy Explorer?</w:t>
      </w:r>
    </w:p>
    <w:p>
      <w:r/>
      <w:r>
        <w:t>Galaxy Explorer is an online slot game developed by CapeCod that takes players on an intergalactic adventure.</w:t>
      </w:r>
    </w:p>
    <w:p>
      <w:pPr>
        <w:pStyle w:val="Heading3"/>
      </w:pPr>
      <w:r>
        <w:t>What type of layout does Galaxy Explorer use?</w:t>
      </w:r>
    </w:p>
    <w:p>
      <w:r/>
      <w:r>
        <w:t>Galaxy Explorer uses a classic 5x3 grid layout set within a spaceship control panel.</w:t>
      </w:r>
    </w:p>
    <w:p>
      <w:pPr>
        <w:pStyle w:val="Heading3"/>
      </w:pPr>
      <w:r>
        <w:t>How many paylines does Galaxy Explorer have?</w:t>
      </w:r>
    </w:p>
    <w:p>
      <w:r/>
      <w:r>
        <w:t>Galaxy Explorer has 25 paylines.</w:t>
      </w:r>
    </w:p>
    <w:p>
      <w:pPr>
        <w:pStyle w:val="Heading3"/>
      </w:pPr>
      <w:r>
        <w:t>What is the RTP for Galaxy Explorer?</w:t>
      </w:r>
    </w:p>
    <w:p>
      <w:r/>
      <w:r>
        <w:t>The RTP for Galaxy Explorer is 95.34%.</w:t>
      </w:r>
    </w:p>
    <w:p>
      <w:pPr>
        <w:pStyle w:val="Heading3"/>
      </w:pPr>
      <w:r>
        <w:t>What are the bonus features in Galaxy Explorer?</w:t>
      </w:r>
    </w:p>
    <w:p>
      <w:r/>
      <w:r>
        <w:t>Galaxy Explorer has two types of wild symbols that can replace any value on a payline to form a winning combination, and an Asteroid Bonus Game that starts when five bonus symbols align on a payline for exciting random cash prizes.</w:t>
      </w:r>
    </w:p>
    <w:p>
      <w:pPr>
        <w:pStyle w:val="Heading3"/>
      </w:pPr>
      <w:r>
        <w:t>What is the RTP for Space Wars?</w:t>
      </w:r>
    </w:p>
    <w:p>
      <w:r/>
      <w:r>
        <w:t>The RTP for Space Wars is 96.8%.</w:t>
      </w:r>
    </w:p>
    <w:p>
      <w:pPr>
        <w:pStyle w:val="Heading3"/>
      </w:pPr>
      <w:r>
        <w:t>What are some similar space-themed slots?</w:t>
      </w:r>
    </w:p>
    <w:p>
      <w:r/>
      <w:r>
        <w:t>Some similar space-themed slots include Space Wars by NetEnt and Cosmic Fortune by NetEnt.</w:t>
      </w:r>
    </w:p>
    <w:p>
      <w:pPr>
        <w:pStyle w:val="Heading3"/>
      </w:pPr>
      <w:r>
        <w:t>How can I win big in Galaxy Explorer?</w:t>
      </w:r>
    </w:p>
    <w:p>
      <w:r/>
      <w:r>
        <w:t>Players can win big in Galaxy Explorer by taking advantage of the game's bonus features and aiming for the Asteroid Bonus Game.</w:t>
      </w:r>
    </w:p>
    <w:p>
      <w:pPr>
        <w:pStyle w:val="Heading2"/>
      </w:pPr>
      <w:r>
        <w:t>What we like</w:t>
      </w:r>
    </w:p>
    <w:p>
      <w:pPr>
        <w:pStyle w:val="ListBullet"/>
        <w:spacing w:line="240" w:lineRule="auto"/>
        <w:ind w:left="720"/>
      </w:pPr>
      <w:r/>
      <w:r>
        <w:t>Stunning graphics and space-themed design</w:t>
      </w:r>
    </w:p>
    <w:p>
      <w:pPr>
        <w:pStyle w:val="ListBullet"/>
        <w:spacing w:line="240" w:lineRule="auto"/>
        <w:ind w:left="720"/>
      </w:pPr>
      <w:r/>
      <w:r>
        <w:t>Two types of wild symbols increase chances of winning</w:t>
      </w:r>
    </w:p>
    <w:p>
      <w:pPr>
        <w:pStyle w:val="ListBullet"/>
        <w:spacing w:line="240" w:lineRule="auto"/>
        <w:ind w:left="720"/>
      </w:pPr>
      <w:r/>
      <w:r>
        <w:t>Asteroid Bonus Game offers random cash prizes</w:t>
      </w:r>
    </w:p>
    <w:p>
      <w:pPr>
        <w:pStyle w:val="ListBullet"/>
        <w:spacing w:line="240" w:lineRule="auto"/>
        <w:ind w:left="720"/>
      </w:pPr>
      <w:r/>
      <w:r>
        <w:t>Various winning combinations thanks to wild symbols</w:t>
      </w:r>
    </w:p>
    <w:p>
      <w:pPr>
        <w:pStyle w:val="Heading2"/>
      </w:pPr>
      <w:r>
        <w:t>What we don't like</w:t>
      </w:r>
    </w:p>
    <w:p>
      <w:pPr>
        <w:pStyle w:val="ListBullet"/>
        <w:spacing w:line="240" w:lineRule="auto"/>
        <w:ind w:left="720"/>
      </w:pPr>
      <w:r/>
      <w:r>
        <w:t>Limited bonus features compared to other slot games</w:t>
      </w:r>
    </w:p>
    <w:p>
      <w:pPr>
        <w:pStyle w:val="ListBullet"/>
        <w:spacing w:line="240" w:lineRule="auto"/>
        <w:ind w:left="720"/>
      </w:pPr>
      <w:r/>
      <w:r>
        <w:t>No progressive jackpot offered</w:t>
      </w:r>
    </w:p>
    <w:p>
      <w:r/>
      <w:r>
        <w:rPr>
          <w:i/>
        </w:rPr>
        <w:t>Create a feature image for Galaxy Explorer that captures the excitement and exploration of outer space while also highlighting the game's fun and playful nature. The image should be in cartoon style and prominently feature a happy Maya warrior with glasses, exploring the galaxy in a spaceship. The background should feature stars and planets, with vibrant colors that match the game's theme. The Maya warrior should be depicted as cheerful and confident, with a smile on their face and a sense of adventure in their eyes. The image should convey a sense of fun and excitement, drawing in players and inviting them to explore the universe alongside the Maya warrior in Galaxy Explorer.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