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Fairy's Treasure Online for Free - Detailed Slot Review</w:t>
      </w:r>
    </w:p>
    <w:p>
      <w:r/>
      <w:r>
        <w:rPr>
          <w:b/>
        </w:rPr>
        <w:t>Meta description</w:t>
      </w:r>
      <w:r>
        <w:t>: Discover Fairy's Treasure online slot machine for free with this detailed review. Find out about the game's features and bonuses and play for free.</w:t>
      </w:r>
    </w:p>
    <w:p>
      <w:pPr>
        <w:pStyle w:val="Heading2"/>
      </w:pPr>
      <w:r>
        <w:t>Game Description</w:t>
      </w:r>
    </w:p>
    <w:p>
      <w:r/>
      <w:r>
        <w:t xml:space="preserve">Fairy's Treasure, produced by CapeCod, is a fairytale-like online slot game that takes place in an enchanted forest, filled with glittering Poker symbols, fairies, and of course, treasures. Players are welcomed with classic 5x3 grid and 25 pay lines, all wrapped up in a mystical and mesmerizing scenario. It's almost as if you've been transported to a faraway land where fairies exist, and magic is part of everyday life. </w:t>
      </w:r>
      <w:r/>
    </w:p>
    <w:p>
      <w:r/>
      <w:r>
        <w:t>The graphics in this game are extraordinary, with symbols floating in the air, giving you a glimpse of an otherworldly world. The sound effects are also in perfect sync with the magical theme, and it's a treat for players who are looking to immerse themselves in the fairytale. Moreover, the Spin-and-betting bar is designed to fit the theme; it looks like it's made of wood, making it feel like it's a part of the enchanted forest.</w:t>
      </w:r>
      <w:r/>
    </w:p>
    <w:p>
      <w:r/>
      <w:r>
        <w:t>If you're looking for a slot game that is more than just spinning reels and winning big prizes, look no further than Fairy's Treasure. The game has several special features that will keep you entertained for hours. From Free Spins to multipliers, Wild symbols, and exciting bonus rounds, this game has it all. So, don't wait any longer and give Fairy's Treasure a spin. Who knows, maybe you'll find your lucky fairy and hit a massive jackpot!</w:t>
      </w:r>
    </w:p>
    <w:p>
      <w:pPr>
        <w:pStyle w:val="Heading2"/>
      </w:pPr>
      <w:r>
        <w:t>Game Features</w:t>
      </w:r>
    </w:p>
    <w:p>
      <w:r/>
      <w:r>
        <w:t>If you're looking for a fairy good time, then Fairy's Treasure is the slot game for you! With a 5x3 grid and 25 pay lines, you'll be swept away to a fantastical world filled with magical creatures and big wins. And with an RTP of 95.39%, you'll feel like you're getting your money's worth.</w:t>
      </w:r>
    </w:p>
    <w:p>
      <w:r/>
      <w:r>
        <w:t>But that's not all – this game is also jam-packed with features and bonuses. For starters, there are Wild symbols that can replace any other symbol in a pay line to form a winning combination. It's like having a fairy godmother on your side, except instead of turning pumpkins into carriages, she's helping you win big.</w:t>
      </w:r>
    </w:p>
    <w:p>
      <w:r/>
      <w:r>
        <w:t>Then there are the Scatter symbols, which can activate the Free Spins bonus. This is where the real magic happens, because you'll be transported to the Tree Bonus Game mini-game. Here, you'll have the chance to randomly win multipliers or even more free spins. It's like finding a pot of gold at the end of the rainbow, except instead of gold, it's more chances to win big.</w:t>
      </w:r>
    </w:p>
    <w:p>
      <w:pPr>
        <w:pStyle w:val="Heading2"/>
      </w:pPr>
      <w:r>
        <w:t>Symbols and Graphics</w:t>
      </w:r>
    </w:p>
    <w:p>
      <w:r/>
      <w:r>
        <w:t>Let's take a moment to talk about the visual appeal of this game - simply put, it looks like a fairytale. If Tinkerbell had a favorite casino game, this would be it. The Poker symbols are beautifully designed, with lots of connections to the game's main theme. It's like every card has its own little fairy sitting on top of it, whispering secrets into your ear. Trust us, you'll want to listen closely.</w:t>
      </w:r>
    </w:p>
    <w:p>
      <w:r/>
      <w:r>
        <w:t xml:space="preserve">But it's not just the card symbols that make this game visually stunning. The backdrop is a distinctly enchanted forest, partially illuminated by the sun due to dense foliage. You half expect a unicorn to prance by at any moment. And that's not even mentioning the secondary symbols, which pay out handsomely. The ring allows you to earn up to 150 times the wager made - a small price to pay for a chance at enormous wealth, if you ask us. And don't even get us started on the casket. It allows you to earn up to 1,000 times the amount bet - enough to buy a small kingdom in some parts of the world. </w:t>
      </w:r>
    </w:p>
    <w:p>
      <w:r/>
      <w:r>
        <w:t>All in all, the graphics and symbols in this game are sure to make you feel like you've entered a magical realm where anything is possible. As long as you keep spinning and winning, that is.</w:t>
      </w:r>
    </w:p>
    <w:p>
      <w:pPr>
        <w:pStyle w:val="Heading2"/>
      </w:pPr>
      <w:r>
        <w:t>Bonuses and Free Spins</w:t>
      </w:r>
    </w:p>
    <w:p>
      <w:r/>
      <w:r>
        <w:t>If you're like us, then you love getting something for nothing. And in Fairy's Treasure, you get exactly that! Thanks to the Free Spins bonus feature, you can spin your way to riches without spending a dime. But wait, there's more! The bonus round also includes the Tree Bonus Game mini-game, where you can win even more multipliers and free spins. It's like getting free dessert after already having a free appetizer. It's a feast of freebies!</w:t>
      </w:r>
      <w:r/>
    </w:p>
    <w:p>
      <w:r/>
      <w:r>
        <w:t>Don't you just love finding treasures? With Fairy's Treasure, you won't have to go on a dangerous quest to find riches. You can enjoy the fairy-tale world and have a chance at winning incredible bonuses and free spins. And with the cute and charming graphics, you'll forget you're even gambling. Trust us, it's too much fun to be considered a chore.</w:t>
      </w:r>
    </w:p>
    <w:p>
      <w:pPr>
        <w:pStyle w:val="Heading2"/>
      </w:pPr>
      <w:r>
        <w:t>Similar Slot Machines</w:t>
      </w:r>
    </w:p>
    <w:p>
      <w:r/>
      <w:r>
        <w:t>If you're a fan of mythical creatures and enchanted kingdoms, then Fairy's Treasure slot game is the perfect pick for you. But if you're looking for other fantasy-themed games that will keep your entertained for hours on end, we've got you covered.</w:t>
      </w:r>
    </w:p>
    <w:p>
      <w:r/>
      <w:r>
        <w:t xml:space="preserve"> Wild Dragon by Amatic is a great alternative for players who want to experience the thrill of dragon slaying. You can win up to 500 euros in a single play! That's right, 500 EUROS! Now that's a dragon's hoard worth plundering! And for players who love a good fantasy theme that will appeal to everyone, Wild Dragon has got you covered - just like a good chainmail shirt.</w:t>
      </w:r>
    </w:p>
    <w:p>
      <w:r/>
      <w:r>
        <w:t xml:space="preserve">So why not give them both a spin? Who knows - maybe your fairy godmother will grant you good fortune on both games! Just remember not to get burned by the dragon's flames - unless you're into BBQ, that is. </w:t>
      </w:r>
    </w:p>
    <w:p>
      <w:pPr>
        <w:pStyle w:val="Heading2"/>
      </w:pPr>
      <w:r>
        <w:t>FAQ</w:t>
      </w:r>
    </w:p>
    <w:p>
      <w:pPr>
        <w:pStyle w:val="Heading3"/>
      </w:pPr>
      <w:r>
        <w:t>What is Fairy's Treasure?</w:t>
      </w:r>
    </w:p>
    <w:p>
      <w:r/>
      <w:r>
        <w:t>Fairy's Treasure is a slot game produced by CapeCod with a fantasy-themed graphics and a relaxing backdrop.</w:t>
      </w:r>
    </w:p>
    <w:p>
      <w:pPr>
        <w:pStyle w:val="Heading3"/>
      </w:pPr>
      <w:r>
        <w:t>How many pay lines does Fairy's Treasure have?</w:t>
      </w:r>
    </w:p>
    <w:p>
      <w:r/>
      <w:r>
        <w:t>Fairy's Treasure features a classic 5x3 grid with a total of 25 pay lines.</w:t>
      </w:r>
    </w:p>
    <w:p>
      <w:pPr>
        <w:pStyle w:val="Heading3"/>
      </w:pPr>
      <w:r>
        <w:t>What is the RTP of Fairy's Treasure?</w:t>
      </w:r>
    </w:p>
    <w:p>
      <w:r/>
      <w:r>
        <w:t>The RTP of Fairy's Treasure is 95.39%, which is slightly below average.</w:t>
      </w:r>
    </w:p>
    <w:p>
      <w:pPr>
        <w:pStyle w:val="Heading3"/>
      </w:pPr>
      <w:r>
        <w:t>What are the bonus features of Fairy's Treasure?</w:t>
      </w:r>
    </w:p>
    <w:p>
      <w:r/>
      <w:r>
        <w:t>Fairy's Treasure has Wild and Scatter symbols that can help you form winning combinations. The Scatter also lets you trigger the Free Spins bonus, which grants you access to the Tree Bonus Game mini-game where you can randomly win multipliers or free spins.</w:t>
      </w:r>
    </w:p>
    <w:p>
      <w:pPr>
        <w:pStyle w:val="Heading3"/>
      </w:pPr>
      <w:r>
        <w:t>What is Wild Dragon?</w:t>
      </w:r>
    </w:p>
    <w:p>
      <w:r/>
      <w:r>
        <w:t>Wild Dragon is a slot machine produced by Amatic that has a fantasy theme and offers a maximum prize of 500 euros in a single play.</w:t>
      </w:r>
    </w:p>
    <w:p>
      <w:pPr>
        <w:pStyle w:val="Heading3"/>
      </w:pPr>
      <w:r>
        <w:t>What is the maximum payout in Fairy's Treasure?</w:t>
      </w:r>
    </w:p>
    <w:p>
      <w:r/>
      <w:r>
        <w:t>The maximum payout in Fairy's Treasure is not specified, but you can win up to 1,000 times the amount bet with the casket symbol.</w:t>
      </w:r>
    </w:p>
    <w:p>
      <w:pPr>
        <w:pStyle w:val="Heading3"/>
      </w:pPr>
      <w:r>
        <w:t>What is the theme of Fairy's Treasure?</w:t>
      </w:r>
    </w:p>
    <w:p>
      <w:r/>
      <w:r>
        <w:t>The theme of Fairy's Treasure is fantasy, with a relaxing, feminine backdrop.</w:t>
      </w:r>
    </w:p>
    <w:p>
      <w:pPr>
        <w:pStyle w:val="Heading3"/>
      </w:pPr>
      <w:r>
        <w:t>What are the secondary symbols in Fairy's Treasure?</w:t>
      </w:r>
    </w:p>
    <w:p>
      <w:r/>
      <w:r>
        <w:t>Besides the Poker symbols, Fairy's Treasure has secondary symbols such as the ring, which pays up to 150 times the wager made, and the casket, which pays up to 1,000 times the amount bet.</w:t>
      </w:r>
    </w:p>
    <w:p>
      <w:pPr>
        <w:pStyle w:val="Heading2"/>
      </w:pPr>
      <w:r>
        <w:t>What we like</w:t>
      </w:r>
    </w:p>
    <w:p>
      <w:pPr>
        <w:pStyle w:val="ListBullet"/>
        <w:spacing w:line="240" w:lineRule="auto"/>
        <w:ind w:left="720"/>
      </w:pPr>
      <w:r/>
      <w:r>
        <w:t>Great graphics with an enchanting theme</w:t>
      </w:r>
    </w:p>
    <w:p>
      <w:pPr>
        <w:pStyle w:val="ListBullet"/>
        <w:spacing w:line="240" w:lineRule="auto"/>
        <w:ind w:left="720"/>
      </w:pPr>
      <w:r/>
      <w:r>
        <w:t>Exciting bonus features including Free Spins</w:t>
      </w:r>
    </w:p>
    <w:p>
      <w:pPr>
        <w:pStyle w:val="ListBullet"/>
        <w:spacing w:line="240" w:lineRule="auto"/>
        <w:ind w:left="720"/>
      </w:pPr>
      <w:r/>
      <w:r>
        <w:t>Excellent payout rates with good multipliers</w:t>
      </w:r>
    </w:p>
    <w:p>
      <w:pPr>
        <w:pStyle w:val="ListBullet"/>
        <w:spacing w:line="240" w:lineRule="auto"/>
        <w:ind w:left="720"/>
      </w:pPr>
      <w:r/>
      <w:r>
        <w:t>Easy to play even if you are new to slot machines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 progressive jackpots available</w:t>
      </w:r>
    </w:p>
    <w:p>
      <w:r/>
      <w:r>
        <w:rPr>
          <w:i/>
        </w:rPr>
        <w:t>Create a feature image for Fairy's Treasure that showcases a happy Maya warrior with glasses in a cartoon style. The image should capture the enchanted forest setting, with misty green hues and sparkling Poker symbols floating in the air. The warrior should have a playful smile and be surrounded by colourful fairies, highlighting the game's fantasy theme. The Spin-and-betting bar should also be present in the image, made of wood and decorated with elements that match the forest's enchanted theme. Overall, the image should convey a sense of adventure and fun as players enter the mystical world of Fairy's Treasure to seek out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