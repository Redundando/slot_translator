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Cindereela Free Slot - Exciting Fairy Tale Themed Game</w:t>
      </w:r>
    </w:p>
    <w:p>
      <w:r/>
      <w:r>
        <w:rPr>
          <w:b/>
        </w:rPr>
        <w:t>Meta description</w:t>
      </w:r>
      <w:r>
        <w:t>: Try your luck with Cindereela, a stunning online slot with numerous bonus features and medium volatility. Play for free now!</w:t>
      </w:r>
    </w:p>
    <w:p>
      <w:pPr>
        <w:pStyle w:val="Heading2"/>
      </w:pPr>
      <w:r>
        <w:t>Gameplay Features</w:t>
      </w:r>
    </w:p>
    <w:p>
      <w:r/>
      <w:r>
        <w:t>The gameplay of Cindereela is pretty much like trying to find a missing glass slipper: simple and straightforward. With its five reels and ten pay lines, players can spin away with ease while choosing their desired betting amount. Just be careful not to bet away your riches too fast, or you might end up like one of the stepsisters!</w:t>
      </w:r>
    </w:p>
    <w:p>
      <w:r/>
      <w:r>
        <w:t>But fear not, for the game also features an Autoplay option that lets you spin the reels automatically for a set number of times. This way, you can sit back, relax, and let the game do the work for you while you dream of living your happily ever after.</w:t>
      </w:r>
    </w:p>
    <w:p>
      <w:r/>
      <w:r>
        <w:t>Overall, the gameplay of Cindereela is perfect for both casual and seasoned players alike. However, if the game's simplicity doesn't appeal to you, then you might want to try your luck elsewhere. After all, not everyone can handle the magic of fairy tales!</w:t>
      </w:r>
    </w:p>
    <w:p>
      <w:pPr>
        <w:pStyle w:val="Heading2"/>
      </w:pPr>
      <w:r>
        <w:t>Symbol Design</w:t>
      </w:r>
    </w:p>
    <w:p>
      <w:r/>
      <w:r>
        <w:t>Let's face the facts: Cinderella was a pretty lousy character. Sure, she had some cool glass slippers and a fancy carriage, but did she really do anything other than sit around feeling sorry for herself? Luckily, the Cindereela slot game is a whole lot more interesting than the original story. For starters, the symbols in the game are beautifully designed and really bring the fairy tale to life. You'll see all your favorite classic icons, from the glass slipper to the fairy godmother, and every symbol is more stunning than the last.</w:t>
      </w:r>
    </w:p>
    <w:p>
      <w:r/>
      <w:r>
        <w:t>The low-paying symbols, unfortunately, are the same old boring playing card icons. But fear not! The high-paying symbols more than make up for it. They all relate to the story of Cinderella, so you'll see images of pumpkins, mice, and of course, the lovely lady herself. Each symbol comes with its own unique animation that makes the game feel even more engaging and exciting. We're not sure if we'd want to meet that mice in real life though, they might steal our cheese!</w:t>
      </w:r>
    </w:p>
    <w:p>
      <w:pPr>
        <w:pStyle w:val="Heading2"/>
      </w:pPr>
      <w:r>
        <w:t>Graphics and Theme</w:t>
      </w:r>
    </w:p>
    <w:p>
      <w:r/>
      <w:r>
        <w:t>Cindereela has a beautiful and enchanting theme, with graphics that are simply stunning. The game is set against a backdrop of a fairy tale setting, complete with a castle and a beautiful night sky. The colors are vibrant and complement the theme perfectly, adding to the overall magical ambiance of the game. You'll feel like you're right in the middle of a fairy tale! And if you're lucky enough to hit the jackpot, you might just turn into a prince or princess yourself (although we can't guarantee that - sorry!).</w:t>
      </w:r>
    </w:p>
    <w:p>
      <w:r/>
      <w:r>
        <w:t>But back to the graphics - we have to give a shout out to the designers! The attention to detail is incredible, from the way the symbols sparkle and shine, to the intricate design of the castle. We're not ashamed to admit that we've spent hours just staring at the graphics, entranced by the sheer beauty of it all.</w:t>
      </w:r>
    </w:p>
    <w:p>
      <w:r/>
      <w:r>
        <w:t>And let's not forget the soundtrack! It's like having your own personal orchestra playing in the background. We've caught ourselves humming the tune long after we've stopped playing - it's just that catchy. In fact, we might just have to petition for it to be added to our Spotify playlist.</w:t>
      </w:r>
    </w:p>
    <w:p>
      <w:pPr>
        <w:pStyle w:val="Heading2"/>
      </w:pPr>
      <w:r>
        <w:t>Bonus Features</w:t>
      </w:r>
    </w:p>
    <w:p>
      <w:r/>
      <w:r>
        <w:t>Are you ready to hear about one of the most thrilling slot games you'll ever play? Look no further than Cindereela. This game has a plethora of bonus features that will keep you on the edge of your seat.</w:t>
      </w:r>
    </w:p>
    <w:p>
      <w:r/>
      <w:r>
        <w:t>First off, we have the Wild symbol, which is none other than our beloved Cinderella. She'll help you create winning combinations by substituting for any other symbol except for the Scatter. And speaking of Scatters, the Fairy Godmother makes an appearance as the Scatter symbol in this game. Land three or more of her symbols, and you'll activate the exciting free spins feature. Not only will you get free spins, but you'll also have a chance to trigger multipliers that will amplify your winnings.</w:t>
      </w:r>
    </w:p>
    <w:p>
      <w:r/>
      <w:r>
        <w:t>But wait, there's more! Cindereela also has an interactive mini-game where you can select symbols to reveal cash prizes. It's like a little bonus within a bonus, and it's loads of fun.</w:t>
      </w:r>
    </w:p>
    <w:p>
      <w:r/>
      <w:r>
        <w:t>Overall, Cindereela's bonus features really set it apart from other slot games. With Wilds, Scatters, free spins, multipliers, and a mini-game, you'll never get bored while playing this game. Give it a spin and experience the magic for yourself!</w:t>
      </w:r>
    </w:p>
    <w:p>
      <w:pPr>
        <w:pStyle w:val="Heading2"/>
      </w:pPr>
      <w:r>
        <w:t>Winning Potential</w:t>
      </w:r>
    </w:p>
    <w:p>
      <w:r/>
      <w:r>
        <w:t>Looking for a slot game with high winning potential? Look no further than Cindereela! With an impressive RTP of 95.19%, players have a great chance of walking away with some major cash. And let's be honest, isn't that what we're all playing for?</w:t>
      </w:r>
      <w:r/>
    </w:p>
    <w:p>
      <w:r/>
      <w:r>
        <w:t>But what sets Cindereela apart from other slot games is its amazing bonus features. Free spins and multipliers abound, giving players even more opportunities to hit it big. And with a maximum payout of 1,000x the bet amount, lucky players have the potential to score some serious moolah. Who doesn't love the sound of that?</w:t>
      </w:r>
      <w:r/>
    </w:p>
    <w:p>
      <w:r/>
      <w:r>
        <w:t>And don't worry about losing your shirt on this game--Cindereela's volatility is medium, meaning that you can expect some steady wins throughout your gameplay experience. So sit back, relax, and let Cindereela take you on a magical journey towards wealth and glory. After all, who needs a Prince Charming when you've got a winning slot game?</w:t>
      </w:r>
    </w:p>
    <w:p>
      <w:pPr>
        <w:pStyle w:val="Heading2"/>
      </w:pPr>
      <w:r>
        <w:t>FAQ</w:t>
      </w:r>
    </w:p>
    <w:p>
      <w:pPr>
        <w:pStyle w:val="Heading3"/>
      </w:pPr>
      <w:r>
        <w:t>What is the theme of the game?</w:t>
      </w:r>
    </w:p>
    <w:p>
      <w:r/>
      <w:r>
        <w:t>The theme of the game is fairy tales, particularly centered around the story of Cinderella.</w:t>
      </w:r>
    </w:p>
    <w:p>
      <w:pPr>
        <w:pStyle w:val="Heading3"/>
      </w:pPr>
      <w:r>
        <w:t>What are the unique symbols in the game?</w:t>
      </w:r>
    </w:p>
    <w:p>
      <w:r/>
      <w:r>
        <w:t>The unique symbols in the game are the glass slipper, pumpkin carriage, and fairy godmother, which are all related to the Cinderella story.</w:t>
      </w:r>
    </w:p>
    <w:p>
      <w:pPr>
        <w:pStyle w:val="Heading3"/>
      </w:pPr>
      <w:r>
        <w:t>What are the bonus features in the game?</w:t>
      </w:r>
    </w:p>
    <w:p>
      <w:r/>
      <w:r>
        <w:t>The bonus features in the game include free spins, multipliers, and interactive mini-games, which provide players with more chances for big wins.</w:t>
      </w:r>
    </w:p>
    <w:p>
      <w:pPr>
        <w:pStyle w:val="Heading3"/>
      </w:pPr>
      <w:r>
        <w:t>Is the game visually appealing?</w:t>
      </w:r>
    </w:p>
    <w:p>
      <w:r/>
      <w:r>
        <w:t>Yes, the game features stunning graphics that transport players to the magical world of Cinderella.</w:t>
      </w:r>
    </w:p>
    <w:p>
      <w:pPr>
        <w:pStyle w:val="Heading3"/>
      </w:pPr>
      <w:r>
        <w:t>Is the game engaging?</w:t>
      </w:r>
    </w:p>
    <w:p>
      <w:r/>
      <w:r>
        <w:t>Yes, the game features a captivating storyline that will keep players engaged for hours.</w:t>
      </w:r>
    </w:p>
    <w:p>
      <w:pPr>
        <w:pStyle w:val="Heading3"/>
      </w:pPr>
      <w:r>
        <w:t>Who would enjoy playing this game?</w:t>
      </w:r>
    </w:p>
    <w:p>
      <w:r/>
      <w:r>
        <w:t>Anyone looking for a thrilling and rewarding gaming experience would enjoy playing this game.</w:t>
      </w:r>
    </w:p>
    <w:p>
      <w:pPr>
        <w:pStyle w:val="Heading3"/>
      </w:pPr>
      <w:r>
        <w:t>Is this game worth playing?</w:t>
      </w:r>
    </w:p>
    <w:p>
      <w:r/>
      <w:r>
        <w:t>As an experienced gambler, I highly recommend this game to anyone looking for a fun and exciting online slot experience.</w:t>
      </w:r>
    </w:p>
    <w:p>
      <w:pPr>
        <w:pStyle w:val="Heading3"/>
      </w:pPr>
      <w:r>
        <w:t>Is this game accessible to beginners?</w:t>
      </w:r>
    </w:p>
    <w:p>
      <w:r/>
      <w:r>
        <w:t>Yes, the game is accessible to beginners with its simple gameplay and easy-to-understand bonus features.</w:t>
      </w:r>
    </w:p>
    <w:p>
      <w:pPr>
        <w:pStyle w:val="Heading2"/>
      </w:pPr>
      <w:r>
        <w:t>What we like</w:t>
      </w:r>
    </w:p>
    <w:p>
      <w:pPr>
        <w:pStyle w:val="ListBullet"/>
        <w:spacing w:line="240" w:lineRule="auto"/>
        <w:ind w:left="720"/>
      </w:pPr>
      <w:r/>
      <w:r>
        <w:t>Simple and accessible gameplay</w:t>
      </w:r>
    </w:p>
    <w:p>
      <w:pPr>
        <w:pStyle w:val="ListBullet"/>
        <w:spacing w:line="240" w:lineRule="auto"/>
        <w:ind w:left="720"/>
      </w:pPr>
      <w:r/>
      <w:r>
        <w:t>Beautifully designed symbols with stunning animations</w:t>
      </w:r>
    </w:p>
    <w:p>
      <w:pPr>
        <w:pStyle w:val="ListBullet"/>
        <w:spacing w:line="240" w:lineRule="auto"/>
        <w:ind w:left="720"/>
      </w:pPr>
      <w:r/>
      <w:r>
        <w:t>Enchanting graphics and theme with a delightful soundtrack</w:t>
      </w:r>
    </w:p>
    <w:p>
      <w:pPr>
        <w:pStyle w:val="ListBullet"/>
        <w:spacing w:line="240" w:lineRule="auto"/>
        <w:ind w:left="720"/>
      </w:pPr>
      <w:r/>
      <w:r>
        <w:t>Numerous bonus features with a high winning potential</w:t>
      </w:r>
    </w:p>
    <w:p>
      <w:pPr>
        <w:pStyle w:val="Heading2"/>
      </w:pPr>
      <w:r>
        <w:t>What we don't like</w:t>
      </w:r>
    </w:p>
    <w:p>
      <w:pPr>
        <w:pStyle w:val="ListBullet"/>
        <w:spacing w:line="240" w:lineRule="auto"/>
        <w:ind w:left="720"/>
      </w:pPr>
      <w:r/>
      <w:r>
        <w:t>Only ten pay lines may limit betting options</w:t>
      </w:r>
    </w:p>
    <w:p>
      <w:pPr>
        <w:pStyle w:val="ListBullet"/>
        <w:spacing w:line="240" w:lineRule="auto"/>
        <w:ind w:left="720"/>
      </w:pPr>
      <w:r/>
      <w:r>
        <w:t>The game may not appeal to players who are not fans of fairy tales</w:t>
      </w:r>
    </w:p>
    <w:p>
      <w:r/>
      <w:r>
        <w:rPr>
          <w:i/>
        </w:rPr>
        <w:t>Please create a cartoon-style image featuring a happy Maya warrior with glasses for "Cindereela" online slot game. The image should be captivating and eye-catching, with vibrant colors and intricate details that showcase the unique theme of the game. The warrior should be depicted as happy and carefree, with a smile on her face and her arms outstretched as if she is celebrating a big win. The glasses should also be a prominent feature, conveying intelligence and strategy. The background should highlight the fairy tale world of the game, with symbols such as the glass slipper and pumpkin carriage visible. The overall effect should be a joyful and exciting image that encourages viewers to try out "Cindereela" for themselves.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