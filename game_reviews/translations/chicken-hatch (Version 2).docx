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Hatch Free: An Italian Slot Game</w:t>
      </w:r>
    </w:p>
    <w:p>
      <w:r/>
      <w:r>
        <w:rPr>
          <w:b/>
        </w:rPr>
        <w:t>Meta description</w:t>
      </w:r>
      <w:r>
        <w:t>: Read our review of Chicken Hatch, an Italian slot game, and play for free. Discover bonus features, great visuals, and similar slots.</w:t>
      </w:r>
    </w:p>
    <w:p>
      <w:pPr>
        <w:pStyle w:val="Heading2"/>
      </w:pPr>
      <w:r>
        <w:t>Chicken Hatch: A Clucking Good Time in Italy</w:t>
      </w:r>
    </w:p>
    <w:p>
      <w:r/>
      <w:r>
        <w:t>Get ready to crack open some big wins with Chicken Hatch! This egg-citing online slot game from Capecod Gaming puts you right in the middle of a bustling Italian chicken farm. But don't worry, you won't have to wake up at the crack of dawn to play this game!</w:t>
      </w:r>
    </w:p>
    <w:p>
      <w:r/>
      <w:r>
        <w:t>Chicken Hatch is a quack-tastic game with fantastic graphics and sound design. The game is themed around the daily life of chickens on a farm, and it really captures the essence of Italian countryside living. With its farmyard-inspired symbols and chicken sound effects, you'll feel like you're right there in the coop with all of the cluckers!</w:t>
      </w:r>
    </w:p>
    <w:p>
      <w:r/>
      <w:r>
        <w:t>But don't let the cute and cuddly appearance of Chicken Hatch fool you, beneath the feathers lies a highly engaging and rewarding game. The game offers a unique twist on the traditional online slot game format, with its self-contained chicken animations that hatch from eggs every time you spin the reels. It's like watching a baby chick hatch before your very eyes, but with the added bonus of winning some moolah if you're lucky!</w:t>
      </w:r>
    </w:p>
    <w:p>
      <w:pPr>
        <w:pStyle w:val="Heading2"/>
      </w:pPr>
      <w:r>
        <w:t>Gameplay Features</w:t>
      </w:r>
    </w:p>
    <w:p>
      <w:r/>
      <w:r>
        <w:t xml:space="preserve">Get ready to step into a world of rural delights with Chicken Hatch, a 5-reel, 3-row online slot game that offers 20 paylines to help you hatch some serious cash. The game features symbols that will transport you to the heart of the countryside, complete with hens, chicks, roosters, carts, vegetables, and even a hungry wolf who is more than a little tempted by all of the delightful produce on offer. </w:t>
      </w:r>
    </w:p>
    <w:p>
      <w:r/>
      <w:r>
        <w:t xml:space="preserve">But don't worry, the wolf is not the only one looking to win big. With a unique take on the classic A, K, Q symbols, Chicken Hatch allows you to embrace the farm theme like never before. </w:t>
      </w:r>
    </w:p>
    <w:p>
      <w:r/>
      <w:r>
        <w:t xml:space="preserve"> With its twenty paylines, players are sure to have a good clucking time on the reels, and the classic symbols with a twist add an extra level of fun to the gameplay. So gather around the chicken coop and start spinning those reels - with the right combination of symbols, your fortune could be just around the corner!</w:t>
      </w:r>
    </w:p>
    <w:p>
      <w:pPr>
        <w:pStyle w:val="Heading2"/>
      </w:pPr>
      <w:r>
        <w:t>Bonus Modes</w:t>
      </w:r>
    </w:p>
    <w:p>
      <w:r/>
      <w:r>
        <w:t>What came first, the chicken or the egg? Who cares! In Chicken Hatch, it's all about collecting those precious eggs for some serious bonus modes.</w:t>
      </w:r>
    </w:p>
    <w:p>
      <w:r/>
      <w:r>
        <w:t>First up are the eggs and the white hen, which act as scatter symbols. These little guys give players the chance to increase their counter and hopefully hatch some big wins. And if you're lucky enough to gather a basket of eggs, you'll trigger the free spins mode. Just make sure you collect at least three of them in a single play or you'll be walking away empty-handed and feeling like a rotten egg.</w:t>
      </w:r>
    </w:p>
    <w:p>
      <w:r/>
      <w:r>
        <w:t>In addition to those egg-tastic symbols, we have the scarecrow, which serves as the wild symbol. This bad boy can replace other symbols on the reels to help you create better combinations and increase your chances of winning big. It's like having your very own personal chicken whisperer, but with better odds.</w:t>
      </w:r>
    </w:p>
    <w:p>
      <w:r/>
      <w:r>
        <w:t>Now, let's talk about the final bonus mode. This one is not for the faint of heart. To access it, you've got to collect either ten eggs or five hens. Sounds easy enough, right? Well, think again, my friends. It's a challenging task that requires some serious farmhand skills. But hey, if you're up for a challenge, this bonus mode is where the real action is at.</w:t>
      </w:r>
    </w:p>
    <w:p>
      <w:r/>
      <w:r>
        <w:t>During the final bonus mode, you have five attempts to collect as many bonuses as you can. It's like an egg hunt, but with real money payouts. Just remember, these symbols are not easy to come by. You'll need some serious luck on your side to hatch your way to the final bonus mode.</w:t>
      </w:r>
    </w:p>
    <w:p>
      <w:pPr>
        <w:pStyle w:val="Heading2"/>
      </w:pPr>
      <w:r>
        <w:t>Visual Analysis</w:t>
      </w:r>
    </w:p>
    <w:p>
      <w:r/>
      <w:r>
        <w:t>Let me just start by saying, this game is egg-citingly beautiful! The designers of Chicken Hatch were definitely not chicken when it came to the details, and it shows. The symbols on the game grid are so spot-on that they could be mistaken for the real thing. And let's not overlook the vibrant colors; they really make the game come to life.</w:t>
      </w:r>
    </w:p>
    <w:p>
      <w:r/>
      <w:r>
        <w:t>But what really stole my heart was the soundtrack. The Chicken Hatch theme song is clucking good! It's the kind of music that'll have you bobbing your head while you play, and maybe even doing a little chicken dance (no judgment here).</w:t>
      </w:r>
    </w:p>
    <w:p>
      <w:pPr>
        <w:pStyle w:val="Heading2"/>
      </w:pPr>
      <w:r>
        <w:t>Discover the Funniest Casino Slot Game on the Market: Chicken Hatch</w:t>
      </w:r>
    </w:p>
    <w:p>
      <w:r/>
      <w:r>
        <w:t xml:space="preserve">If you're looking for a break from the usual online slot games, look no further than Chicken Hatch. This comical cartoon-themed game will have you laughing out loud! </w:t>
      </w:r>
      <w:r/>
    </w:p>
    <w:p>
      <w:r/>
      <w:r>
        <w:t xml:space="preserve">The game takes place on a farm, where you will encounter farm animals such as cows, sheep, and of course, chickens. The chicken graphics are hilarious with their big eyes and goofy expressions. And get this, the chickens wear clothes! </w:t>
      </w:r>
      <w:r/>
    </w:p>
    <w:p>
      <w:r/>
      <w:r>
        <w:t>But it's not just the characters that make this game unique. The gameplay is just as entertaining, with re-spin features and bonus rounds that will have you pecking away for hours. The bonus round is activated by a golden egg symbol, where you get to select eggs for the chance to win free spins and multipliers.</w:t>
      </w:r>
      <w:r/>
    </w:p>
    <w:p>
      <w:r/>
      <w:r>
        <w:t xml:space="preserve">Still can't get enough of this feathered frenzy? No worries! We've got you covered. If you enjoyed Chicken Hatch, you might also like Fowl Play Gold by Merkur or Golden Egg of Crazy Chicken by Gamomat. Both slots feature a familiar theme of golden eggs and chickens with an alternative twist to the gameplay. </w:t>
      </w:r>
    </w:p>
    <w:p>
      <w:pPr>
        <w:pStyle w:val="Heading2"/>
      </w:pPr>
      <w:r>
        <w:t>FAQ</w:t>
      </w:r>
    </w:p>
    <w:p>
      <w:pPr>
        <w:pStyle w:val="Heading3"/>
      </w:pPr>
      <w:r>
        <w:t>What is Chicken Hatch?</w:t>
      </w:r>
    </w:p>
    <w:p>
      <w:r/>
      <w:r>
        <w:t>Chicken Hatch is an online slot game by Capecod that allows players to hunt for the golden egg-laying chicken for some decent winnings.</w:t>
      </w:r>
    </w:p>
    <w:p>
      <w:pPr>
        <w:pStyle w:val="Heading3"/>
      </w:pPr>
      <w:r>
        <w:t>What is the theme of Chicken Hatch?</w:t>
      </w:r>
    </w:p>
    <w:p>
      <w:r/>
      <w:r>
        <w:t>The theme of Chicken Hatch is rural farming with symbols like chicks, hens, roosters, vegetables, carts, and a fearsome wolf.</w:t>
      </w:r>
    </w:p>
    <w:p>
      <w:pPr>
        <w:pStyle w:val="Heading3"/>
      </w:pPr>
      <w:r>
        <w:t>What type of game mechanism does Chicken Hatch use?</w:t>
      </w:r>
    </w:p>
    <w:p>
      <w:r/>
      <w:r>
        <w:t>Chicken Hatch uses a 5*3 mechanism with twenty paylines.</w:t>
      </w:r>
    </w:p>
    <w:p>
      <w:pPr>
        <w:pStyle w:val="Heading3"/>
      </w:pPr>
      <w:r>
        <w:t>What is the bonus mode in Chicken Hatch?</w:t>
      </w:r>
    </w:p>
    <w:p>
      <w:r/>
      <w:r>
        <w:t>The bonus mode in Chicken Hatch is triggered by finding eggs or hens. During five granted attempts, players can get random bonuses.</w:t>
      </w:r>
    </w:p>
    <w:p>
      <w:pPr>
        <w:pStyle w:val="Heading3"/>
      </w:pPr>
      <w:r>
        <w:t>What are scatter symbols in Chicken Hatch?</w:t>
      </w:r>
    </w:p>
    <w:p>
      <w:r/>
      <w:r>
        <w:t>Scatter symbols in Chicken Hatch are eggs and a basket of eggs that help players access the free spins.</w:t>
      </w:r>
    </w:p>
    <w:p>
      <w:pPr>
        <w:pStyle w:val="Heading3"/>
      </w:pPr>
      <w:r>
        <w:t>What is a wild symbol in Chicken Hatch?</w:t>
      </w:r>
    </w:p>
    <w:p>
      <w:r/>
      <w:r>
        <w:t>The scarecrow is a wild symbol in Chicken Hatch, which can replace all other symbols to help players get interesting combinations.</w:t>
      </w:r>
    </w:p>
    <w:p>
      <w:pPr>
        <w:pStyle w:val="Heading3"/>
      </w:pPr>
      <w:r>
        <w:t>What are similar slots to Chicken Hatch?</w:t>
      </w:r>
    </w:p>
    <w:p>
      <w:r/>
      <w:r>
        <w:t>Similar slots to Chicken Hatch are Fowl Play Gold by Merkur or Golden Egg of Crazy Chicken by Gamomat.</w:t>
      </w:r>
    </w:p>
    <w:p>
      <w:pPr>
        <w:pStyle w:val="Heading3"/>
      </w:pPr>
      <w:r>
        <w:t>Is Chicken Hatch a difficult game?</w:t>
      </w:r>
    </w:p>
    <w:p>
      <w:r/>
      <w:r>
        <w:t>Finding eggs or hens necessary to trigger the bonus mode in Chicken Hatch is difficult but not impossible, and it can be a worthwhile challenge.</w:t>
      </w:r>
    </w:p>
    <w:p>
      <w:pPr>
        <w:pStyle w:val="Heading2"/>
      </w:pPr>
      <w:r>
        <w:t>What we like</w:t>
      </w:r>
    </w:p>
    <w:p>
      <w:pPr>
        <w:pStyle w:val="ListBullet"/>
        <w:spacing w:line="240" w:lineRule="auto"/>
        <w:ind w:left="720"/>
      </w:pPr>
      <w:r/>
      <w:r>
        <w:t>Interesting twist to the conventional online slot game</w:t>
      </w:r>
    </w:p>
    <w:p>
      <w:pPr>
        <w:pStyle w:val="ListBullet"/>
        <w:spacing w:line="240" w:lineRule="auto"/>
        <w:ind w:left="720"/>
      </w:pPr>
      <w:r/>
      <w:r>
        <w:t>Various special symbols that increase the player's chances of winning</w:t>
      </w:r>
    </w:p>
    <w:p>
      <w:pPr>
        <w:pStyle w:val="ListBullet"/>
        <w:spacing w:line="240" w:lineRule="auto"/>
        <w:ind w:left="720"/>
      </w:pPr>
      <w:r/>
      <w:r>
        <w:t>Tasteful visuals and great attention to detail</w:t>
      </w:r>
    </w:p>
    <w:p>
      <w:pPr>
        <w:pStyle w:val="ListBullet"/>
        <w:spacing w:line="240" w:lineRule="auto"/>
        <w:ind w:left="720"/>
      </w:pPr>
      <w:r/>
      <w:r>
        <w:t>Pleasant soundtrack that adds ambiance to the game</w:t>
      </w:r>
    </w:p>
    <w:p>
      <w:pPr>
        <w:pStyle w:val="Heading2"/>
      </w:pPr>
      <w:r>
        <w:t>What we don't like</w:t>
      </w:r>
    </w:p>
    <w:p>
      <w:pPr>
        <w:pStyle w:val="ListBullet"/>
        <w:spacing w:line="240" w:lineRule="auto"/>
        <w:ind w:left="720"/>
      </w:pPr>
      <w:r/>
      <w:r>
        <w:t>Bonus mode is difficult to trigger</w:t>
      </w:r>
    </w:p>
    <w:p>
      <w:pPr>
        <w:pStyle w:val="ListBullet"/>
        <w:spacing w:line="240" w:lineRule="auto"/>
        <w:ind w:left="720"/>
      </w:pPr>
      <w:r/>
      <w:r>
        <w:t>Symbols required to trigger final bonus mode are not easy to come by</w:t>
      </w:r>
    </w:p>
    <w:p>
      <w:r/>
      <w:r>
        <w:rPr>
          <w:i/>
        </w:rPr>
        <w:t>Prompt for DALLE: Create a feature image for Chicken Hatch, a slot game with a farming theme. The image should be in cartoon style and it should feature a happy Maya warrior with glasses. The warrior should be holding a golden egg in one hand, and a basket of eggs in the other. The background should show a farm with hens, roosters, and chicks. The colors should be bright and cheerful, with a lot of greens, yellows, and oranges. The image should convey the joy and excitement of playing the game and winning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