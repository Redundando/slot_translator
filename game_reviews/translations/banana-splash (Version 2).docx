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Banana Splash Free - Slot Game Review</w:t>
      </w:r>
    </w:p>
    <w:p>
      <w:pPr>
        <w:pStyle w:val="Heading2"/>
      </w:pPr>
      <w:r>
        <w:t>Get Ready to Splash with Bananas</w:t>
      </w:r>
    </w:p>
    <w:p>
      <w:r/>
      <w:r>
        <w:t>If you're looking for a fun and easy-to-play slot machine, Banana Splash is worth considering. With its simple grid of five reels, three rows, and nine paylines, it's perfect for both beginners and seasoned players. But don't let the simplicity fool you – this game has some great features that will keep you entertained for hours.</w:t>
      </w:r>
      <w:r/>
    </w:p>
    <w:p>
      <w:r/>
      <w:r>
        <w:t>The banana is the star of the show in this game, serving as the Wild symbol with a joker function. It can substitute for any other symbol on the reels, helping you create winning combinations. As for the Scatter symbol, it's the beach cabin. Landing three or more of these symbols will take you straight to the bonus round of free spins. And, if you're lucky enough, you may also receive instant prizes!</w:t>
      </w:r>
      <w:r/>
    </w:p>
    <w:p>
      <w:r/>
      <w:r>
        <w:t>Let's talk about paylines. With Banana Splash, you have the option to activate one, three, five, seven, or all paylines. This flexibility allows you to customize your gameplay and place bets that fit your style. So, whether you're a conservative player or a high-roller, you can find the right balance for you.</w:t>
      </w:r>
      <w:r/>
    </w:p>
    <w:p>
      <w:r/>
      <w:r>
        <w:t>Overall, Banana Splash is a light-hearted and enjoyable casino game that will make you smile while you try your luck. So, grab a seat, relax and let the bananas work their magic. Who knows? You might just end up with a bunch of winnings to go with your banana split.</w:t>
      </w:r>
    </w:p>
    <w:p>
      <w:pPr>
        <w:pStyle w:val="Heading2"/>
      </w:pPr>
      <w:r>
        <w:t>Bet Range</w:t>
      </w:r>
    </w:p>
    <w:p>
      <w:r/>
      <w:r>
        <w:t>Are you a high roller hoping to win big or a penny-pinching player just looking for some fun? Either way, Banana Splash has got you covered with its wide betting range. You can bet anywhere between just one token and up to 100 tokens per payline. That means the maximum bet you can place on all nine paylines is a whopping 900 tokens!</w:t>
      </w:r>
    </w:p>
    <w:p>
      <w:r/>
      <w:r>
        <w:t>But let's face it, not everyone has an unlimited budget to play with. Fear not! Even low-rollers can enjoy this game by simply adjusting the number of paylines they want to bet on and the amount of tokens they want to bet on each payline to suit their budget.</w:t>
      </w:r>
    </w:p>
    <w:p>
      <w:r/>
      <w:r>
        <w:t>So whether you are betting big or just playing it safe, Banana Splash lets you set your own pace and bet comfortably!</w:t>
      </w:r>
    </w:p>
    <w:p>
      <w:pPr>
        <w:pStyle w:val="Heading2"/>
      </w:pPr>
      <w:r>
        <w:t>Graphics</w:t>
      </w:r>
    </w:p>
    <w:p>
      <w:r/>
      <w:r>
        <w:t>If you're anything like us and love a good blast from the past, you're going to love Banana Splash's graphics. It's like traveling back in time to the '80s, complete with bright colors, cartoon fruit symbols, and an ocean blue background. It's like a sweet blend of nostalgia and a tropical vacation, minus the sunburn and the bad tan lines.</w:t>
      </w:r>
      <w:r>
        <w:t xml:space="preserve"> </w:t>
      </w:r>
    </w:p>
    <w:p>
      <w:r/>
      <w:r>
        <w:t>Even though the graphics may not have all the fancy bells and whistles of some newer slot games, Banana Splash still offers a fun and visually pleasing experience. It's like a refreshing sorbet on a hot summer day - simple, but satisfying.</w:t>
      </w:r>
      <w:r>
        <w:t xml:space="preserve"> </w:t>
      </w:r>
    </w:p>
    <w:p>
      <w:r/>
      <w:r>
        <w:t>So, kick back, relax, and enjoy the fruity graphics of Banana Splash. Just don't try to take a bite out of the screen - we've tried, and it doesn't taste as good as it looks.</w:t>
      </w:r>
    </w:p>
    <w:p>
      <w:pPr>
        <w:pStyle w:val="Heading2"/>
      </w:pPr>
      <w:r>
        <w:t>BONUS FEATURES</w:t>
      </w:r>
    </w:p>
    <w:p>
      <w:r/>
      <w:r>
        <w:t>Are you ready to go bananas with the bonus features in this game? The Scatter symbol, the beach cabin, is your ticket to the bonus round of free spins. Just make sure it appears at least three times on the reels! If you activate the free spins round, get ready for 15 chances to win big. And the best part? All of your winnings during the free spin round are tripled! That's right, tripled! It's almost like finding a hidden banana peel that gives you a boost.</w:t>
      </w:r>
      <w:r/>
    </w:p>
    <w:p>
      <w:r/>
      <w:r>
        <w:t xml:space="preserve">But wait, there's more! The game's Wild symbol is none other than a banana. This fruit has a joker function, which means it can substitute for every symbol except the Scatter symbol. And let's be honest, who doesn't love the versatility of a banana? Whether you want to make a smoothie, banana bread, or win big at the slots, the banana is here to help. </w:t>
      </w:r>
      <w:r/>
    </w:p>
    <w:p>
      <w:r/>
      <w:r>
        <w:t>With these bonus features, Banana Splash is not only a fun and entertaining game, but one that can bring in the big bucks. So, put on your sunscreen, grab a frozen drink, and get ready to ride the waves of fortune with Banana Splash!</w:t>
      </w:r>
    </w:p>
    <w:p>
      <w:pPr>
        <w:pStyle w:val="Heading2"/>
      </w:pPr>
      <w:r>
        <w:t>Demo version</w:t>
      </w:r>
    </w:p>
    <w:p>
      <w:r/>
      <w:r>
        <w:t>Looking to dip your toe into the waters of the Banana Splash slot game without diving in head first and coming out smelling like a banana? Novomatic has the answer for you with a demo version of the game! This demo version lets you get a feel for the game and practice your skills without the risk of any financial loss. Think of it like a banana hammock for your wallet!</w:t>
      </w:r>
    </w:p>
    <w:p>
      <w:r/>
      <w:r>
        <w:t>For those who are just getting started in the world of online slot games, the demo version is a great way to learn the ropes. You can try out different betting strategies, get a handle on the game's mechanics, and have some fun without worrying about losing any real money. And trust us, there's nothing quite as appealing as the sweet taste of a banana win!</w:t>
      </w:r>
    </w:p>
    <w:p>
      <w:pPr>
        <w:pStyle w:val="Heading2"/>
      </w:pPr>
      <w:r>
        <w:t>FAQ</w:t>
      </w:r>
    </w:p>
    <w:p>
      <w:pPr>
        <w:pStyle w:val="Heading3"/>
      </w:pPr>
      <w:r>
        <w:t>What is Banana Splash?</w:t>
      </w:r>
    </w:p>
    <w:p>
      <w:r/>
      <w:r>
        <w:t>Banana Splash is an online slot game from Novomatic with an 80s fruit-machine theme, featuring colorful cartoon fruits and a blue sea background.</w:t>
      </w:r>
    </w:p>
    <w:p>
      <w:pPr>
        <w:pStyle w:val="Heading3"/>
      </w:pPr>
      <w:r>
        <w:t>Is Banana Splash visually pleasing?</w:t>
      </w:r>
    </w:p>
    <w:p>
      <w:r/>
      <w:r>
        <w:t>Yes, Banana Splash is a very pleasing slot visually, which promises a fun and cheerful gaming experience with its colorful and summery-themed graphics.</w:t>
      </w:r>
    </w:p>
    <w:p>
      <w:pPr>
        <w:pStyle w:val="Heading3"/>
      </w:pPr>
      <w:r>
        <w:t>Is Banana Splash recommended for beginners?</w:t>
      </w:r>
    </w:p>
    <w:p>
      <w:r/>
      <w:r>
        <w:t>Yes, Banana Splash is simple both in terms of graphics and gameplay, making it a great option for players who are new to slot games and want to learn in a simple and intuitive way.</w:t>
      </w:r>
    </w:p>
    <w:p>
      <w:pPr>
        <w:pStyle w:val="Heading3"/>
      </w:pPr>
      <w:r>
        <w:t>Can I play Banana Splash for free?</w:t>
      </w:r>
    </w:p>
    <w:p>
      <w:r/>
      <w:r>
        <w:t>Yes, Novomatic offers a demo version of Banana Splash that you can play and have fun with without limits, completely for free.</w:t>
      </w:r>
    </w:p>
    <w:p>
      <w:pPr>
        <w:pStyle w:val="Heading3"/>
      </w:pPr>
      <w:r>
        <w:t>How many paylines does Banana Splash have?</w:t>
      </w:r>
    </w:p>
    <w:p>
      <w:r/>
      <w:r>
        <w:t>Banana Splash has nine paylines which you can choose to activate one, three, five, seven, or all of them.</w:t>
      </w:r>
    </w:p>
    <w:p>
      <w:pPr>
        <w:pStyle w:val="Heading3"/>
      </w:pPr>
      <w:r>
        <w:t>What is the maximum bet for Banana Splash?</w:t>
      </w:r>
    </w:p>
    <w:p>
      <w:r/>
      <w:r>
        <w:t>On each line of Banana Splash, you can place bets starting from one token up to 100, for a maximum bet of 900 tokens, depending on your budget.</w:t>
      </w:r>
    </w:p>
    <w:p>
      <w:pPr>
        <w:pStyle w:val="Heading3"/>
      </w:pPr>
      <w:r>
        <w:t>What is the RTP of Banana Splash?</w:t>
      </w:r>
    </w:p>
    <w:p>
      <w:r/>
      <w:r>
        <w:t>The theoretical return to player (RTP) of Banana Splash stands at 95.79%, slightly below average but still acceptable.</w:t>
      </w:r>
    </w:p>
    <w:p>
      <w:pPr>
        <w:pStyle w:val="Heading3"/>
      </w:pPr>
      <w:r>
        <w:t>What are the symbols in Banana Splash?</w:t>
      </w:r>
    </w:p>
    <w:p>
      <w:r/>
      <w:r>
        <w:t>The symbols in Banana Splash are colorful fruits in beach versions, numbers, and letters referring to playing cards from 9 to Ace. The banana is the Wild symbol, and there is also a Scatter symbol, a beach cabin.</w:t>
      </w:r>
    </w:p>
    <w:p>
      <w:pPr>
        <w:pStyle w:val="Heading2"/>
      </w:pPr>
      <w:r>
        <w:t>What we like</w:t>
      </w:r>
    </w:p>
    <w:p>
      <w:pPr>
        <w:pStyle w:val="ListBullet"/>
        <w:spacing w:line="240" w:lineRule="auto"/>
        <w:ind w:left="720"/>
      </w:pPr>
      <w:r/>
      <w:r>
        <w:t>Ideal for beginners</w:t>
      </w:r>
    </w:p>
    <w:p>
      <w:pPr>
        <w:pStyle w:val="ListBullet"/>
        <w:spacing w:line="240" w:lineRule="auto"/>
        <w:ind w:left="720"/>
      </w:pPr>
      <w:r/>
      <w:r>
        <w:t>Fun and cheerful gaming experience</w:t>
      </w:r>
    </w:p>
    <w:p>
      <w:pPr>
        <w:pStyle w:val="ListBullet"/>
        <w:spacing w:line="240" w:lineRule="auto"/>
        <w:ind w:left="720"/>
      </w:pPr>
      <w:r/>
      <w:r>
        <w:t>Free spins bonus round</w:t>
      </w:r>
    </w:p>
    <w:p>
      <w:pPr>
        <w:pStyle w:val="ListBullet"/>
        <w:spacing w:line="240" w:lineRule="auto"/>
        <w:ind w:left="720"/>
      </w:pPr>
      <w:r/>
      <w:r>
        <w:t>Demo version available</w:t>
      </w:r>
    </w:p>
    <w:p>
      <w:pPr>
        <w:pStyle w:val="Heading2"/>
      </w:pPr>
      <w:r>
        <w:t>What we don't like</w:t>
      </w:r>
    </w:p>
    <w:p>
      <w:pPr>
        <w:pStyle w:val="ListBullet"/>
        <w:spacing w:line="240" w:lineRule="auto"/>
        <w:ind w:left="720"/>
      </w:pPr>
      <w:r/>
      <w:r>
        <w:t>No significant visual effects</w:t>
      </w:r>
    </w:p>
    <w:p>
      <w:pPr>
        <w:pStyle w:val="ListBullet"/>
        <w:spacing w:line="240" w:lineRule="auto"/>
        <w:ind w:left="720"/>
      </w:pPr>
      <w:r/>
      <w:r>
        <w:t>Limited payline options</w:t>
      </w:r>
    </w:p>
    <w:p>
      <w:r/>
      <w:r>
        <w:rPr>
          <w:b/>
        </w:rPr>
        <w:t>Play Banana Splash Free - Slot Game Review</w:t>
      </w:r>
    </w:p>
    <w:p>
      <w:r/>
      <w:r>
        <w:rPr>
          <w:i/>
        </w:rPr>
        <w:t>Learn about Banana Splash, a fun and cheerful slot game with a free spins bonus round. Try Banana Splash for free before investing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