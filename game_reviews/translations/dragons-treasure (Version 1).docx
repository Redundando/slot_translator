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Treasure for Free - Exciting Gameplay and Features</w:t>
      </w:r>
    </w:p>
    <w:p>
      <w:pPr>
        <w:pStyle w:val="Heading2"/>
      </w:pPr>
      <w:r>
        <w:t>Get Your Treasure from the Dragon's Lair - Dragon's Treasure Review</w:t>
      </w:r>
    </w:p>
    <w:p>
      <w:r/>
      <w:r>
        <w:t xml:space="preserve">Are you ready to embark on a fantastical adventure as you hunt for the treasures guarded by a fierce dragon? Look no further than Dragon's Treasure, the 5x3 slot game that promises an RTP of 96% - well, above the industry standards. </w:t>
      </w:r>
    </w:p>
    <w:p>
      <w:r/>
      <w:r>
        <w:t xml:space="preserve">But wait, there's more! The game offers a unique gameplay experience, where the dragon symbol acts as both wild and scatter. It doesn't just replace other symbols, it also gives access to free spins that can lead you to big wins. </w:t>
      </w:r>
    </w:p>
    <w:p>
      <w:r/>
      <w:r>
        <w:t xml:space="preserve">In the free spins mode, choose your symbol carefully; the symbol you pick will expand to cover the reels and the winnings depend on how many of that symbol you have. You can choose to target rare symbols and risk it all or go for the more common but less rich symbols as per your strategy! </w:t>
      </w:r>
    </w:p>
    <w:p>
      <w:r/>
      <w:r>
        <w:t>With only five winning lines, don't let its simplicity fool you; you can win big even with a modest bet. It's time to put on your adventurous hat, pack up your game, and start your journey searching for Dragon's Treasure!</w:t>
      </w:r>
    </w:p>
    <w:p>
      <w:pPr>
        <w:pStyle w:val="Heading2"/>
      </w:pPr>
      <w:r>
        <w:t>Discover the Lively World of Dragon's Treasure</w:t>
      </w:r>
    </w:p>
    <w:p>
      <w:r/>
      <w:r>
        <w:t>Are you ready to take on the challenge to seek the Dragon's Treasure? Look no further than this casino slot game that takes you to an unparalleled world of adventure and excitement. The game's theme and graphics take you on a journey to a desolate forest, with subtle splashes of yellow and small decorations that add to the game's overall charm.</w:t>
      </w:r>
      <w:r/>
    </w:p>
    <w:p>
      <w:r/>
      <w:r>
        <w:t>The symbols on the reels are a mix of playing cards (A, K, Q, J) and different characters and objects that will help you on your quest, such as knights, swords, and treasure chests filled with the dragon's loot. Don't underestimate the power of these symbols as they can help you win big!</w:t>
      </w:r>
      <w:r/>
    </w:p>
    <w:p>
      <w:r/>
      <w:r>
        <w:t>While the gameplay is engaging, the graphics of the game might seem dated compared to more modern 3D games. However, the 3D models are still enjoyable and suitable for players of all ages. This casino slot game is perfect for those who want to get into the adventure without having to learn complicated game rules.</w:t>
      </w:r>
      <w:r/>
    </w:p>
    <w:p>
      <w:r/>
      <w:r>
        <w:t>In conclusion, if you're looking for an exciting adventure with the chance to win big and an overall fun experience, Dragon's Treasure is the game for you. Play now and embark on the journey of a lifetime!</w:t>
      </w:r>
    </w:p>
    <w:p>
      <w:pPr>
        <w:pStyle w:val="Heading2"/>
      </w:pPr>
      <w:r>
        <w:t>Uncovering Dragon's Treasure's Symbols and Their Hidden Meanings</w:t>
      </w:r>
    </w:p>
    <w:p>
      <w:r/>
      <w:r>
        <w:t>Let's talk about Dragon's Treasure, a slot game that's buzzing in all online casinos. If you're a fan of medieval fantasies, then this game is for you. The game's symbols are both brilliantly designed and highly entertaining.</w:t>
      </w:r>
    </w:p>
    <w:p>
      <w:r/>
      <w:r>
        <w:t xml:space="preserve">Firstly, we have the typical playing cards (A, K, Q, J). These are the lower-paying symbols in the game. But what piqued our interest most were the symbols represented by two knights, the golden hilt of a sword, and the chest containing the dragon's treasure. These are the ones you want to keep an eye on. </w:t>
      </w:r>
    </w:p>
    <w:p>
      <w:r/>
      <w:r>
        <w:t xml:space="preserve">The symbol with the most significance is, you guessed it – the dragon. Not only is it the Wild symbol, and can therefore replace other symbols for you, but it's also the Scatter symbol, which grants players access to free spins. That’s right, the glorious creature himself is generous, and he can help you win big. </w:t>
      </w:r>
    </w:p>
    <w:p>
      <w:r/>
      <w:r>
        <w:t xml:space="preserve">During the free spins rounds, one symbol gets chosen to expand to the whole reel after each spin. It's up to you to decide whether you want to target the rarer and more valuable symbols or stick to the more common ones for smaller wins. </w:t>
      </w:r>
    </w:p>
    <w:p>
      <w:r/>
      <w:r>
        <w:t>All in all, Dragon’s Treasure is a fun game with loads of hidden surprises. It's no surprise that it's quickly become a fan-favorite of online casino players. With its attention-grabbing symbols and fantastic gameplay, Dragon's Treasure is a game that offers plenty of entertainment and opportunities for big wins. So go ahead, join the hunt, and slay the dragon today!</w:t>
      </w:r>
    </w:p>
    <w:p>
      <w:pPr>
        <w:pStyle w:val="Heading2"/>
      </w:pPr>
      <w:r>
        <w:t>Unleash the Dragon's Fury with Dragon's Treasure</w:t>
      </w:r>
    </w:p>
    <w:p>
      <w:r/>
      <w:r>
        <w:t>If you're a fan of online slot games, chances are you've heard of Dragon's Treasure. This game packs quite the punch, with the dragon serving as both the Wild and Scatter symbols. Talk about multitasking!</w:t>
      </w:r>
    </w:p>
    <w:p>
      <w:r/>
      <w:r>
        <w:t>As a Wild symbol, the dragon is like your trusty sidekick, ready to replace any other symbol standing in the way of your big win. And when it comes to Scatters, count on the dragon to lead the way into free spin territory.</w:t>
      </w:r>
    </w:p>
    <w:p>
      <w:r/>
      <w:r>
        <w:t>During free spins, it's time to really unleash the dragon's fury. In a unique twist, players get to select a symbol that expands to fill the entire reel after each spin. The more symbols of that type you obtain, the bigger your winnings, so choose wisely!</w:t>
      </w:r>
    </w:p>
    <w:p>
      <w:r/>
      <w:r>
        <w:t>But be careful not to get burned - just like a real dragon, this game is hot! So grab your treasure map and get ready to embark on a wild adventure with Dragon's Treasure.</w:t>
      </w:r>
    </w:p>
    <w:p>
      <w:pPr>
        <w:pStyle w:val="Heading2"/>
      </w:pPr>
      <w:r>
        <w:t>Unleash Your Inner Dragon with Dragon's Treasure - Free Spins and Bonus Rounds</w:t>
      </w:r>
    </w:p>
    <w:p>
      <w:r/>
      <w:r>
        <w:t>Are you ready to embark on a thrilling adventure and discover hidden treasures? Look no further than Dragon's Treasure - the ultimate online slot game that can help turn your dreams into a reality! Brace yourself for a memorable experience with an array of exciting features such as free spins and bonus rounds that can help you increase your payouts.</w:t>
      </w:r>
    </w:p>
    <w:p>
      <w:r/>
      <w:r>
        <w:t>But what sets Dragon's Treasure apart from other online slot games is its unique free spin feature, which can be triggered by the dragon - the Scatter symbol. Depending on the number of symbols obtained of a specific type, players get to choose between rarer and more valuable symbols or more common but less rich ones. Don't know which one to choose? Let the inner dragon guide you and seize the opportunity to increase your winnings!</w:t>
      </w:r>
    </w:p>
    <w:p>
      <w:r/>
      <w:r>
        <w:t>And that's not all! With a symbol selected to expand to the whole reel after each spin, the chances of hitting a winning combination are significantly increased. So, get ready to roar like a dragon and be a part of this exciting and rewarding journey with Dragon's Treasure!</w:t>
      </w:r>
    </w:p>
    <w:p>
      <w:pPr>
        <w:pStyle w:val="Heading2"/>
      </w:pPr>
      <w:r>
        <w:t>FAQ</w:t>
      </w:r>
    </w:p>
    <w:p>
      <w:pPr>
        <w:pStyle w:val="Heading3"/>
      </w:pPr>
      <w:r>
        <w:t>What is Dragon's Treasure?</w:t>
      </w:r>
    </w:p>
    <w:p>
      <w:r/>
      <w:r>
        <w:t>Dragon's Treasure is a slot game developed by Merkur that takes players on an adventure to find treasure guarded by a dragon.</w:t>
      </w:r>
    </w:p>
    <w:p>
      <w:pPr>
        <w:pStyle w:val="Heading3"/>
      </w:pPr>
      <w:r>
        <w:t>What is the game grid like?</w:t>
      </w:r>
    </w:p>
    <w:p>
      <w:r/>
      <w:r>
        <w:t>The game grid is set in a desolate forest with a light yellowish color and small decorations. The symbols are divided into playing card letters and special characters and objects.</w:t>
      </w:r>
    </w:p>
    <w:p>
      <w:pPr>
        <w:pStyle w:val="Heading3"/>
      </w:pPr>
      <w:r>
        <w:t>What is the RTP for Dragon's Treasure?</w:t>
      </w:r>
    </w:p>
    <w:p>
      <w:r/>
      <w:r>
        <w:t>Dragon's Treasure has an RTP of 96%, which is relatively high compared to the average.</w:t>
      </w:r>
    </w:p>
    <w:p>
      <w:pPr>
        <w:pStyle w:val="Heading3"/>
      </w:pPr>
      <w:r>
        <w:t>How many symbols are shown on each play?</w:t>
      </w:r>
    </w:p>
    <w:p>
      <w:r/>
      <w:r>
        <w:t>There are fifteen symbols shown at each play.</w:t>
      </w:r>
    </w:p>
    <w:p>
      <w:pPr>
        <w:pStyle w:val="Heading3"/>
      </w:pPr>
      <w:r>
        <w:t>How many winning lines are in Dragon's Treasure?</w:t>
      </w:r>
    </w:p>
    <w:p>
      <w:r/>
      <w:r>
        <w:t>There are only five winning lines in Dragon's Treasure, but the game can still be generous.</w:t>
      </w:r>
    </w:p>
    <w:p>
      <w:pPr>
        <w:pStyle w:val="Heading3"/>
      </w:pPr>
      <w:r>
        <w:t>What is the Wild symbol in Dragon's Treasure?</w:t>
      </w:r>
    </w:p>
    <w:p>
      <w:r/>
      <w:r>
        <w:t>The dragon is the Wild symbol in Dragon's Treasure, which is capable of replacing other symbols in the game.</w:t>
      </w:r>
    </w:p>
    <w:p>
      <w:pPr>
        <w:pStyle w:val="Heading3"/>
      </w:pPr>
      <w:r>
        <w:t>What is the Scatter symbol in Dragon's Treasure?</w:t>
      </w:r>
    </w:p>
    <w:p>
      <w:r/>
      <w:r>
        <w:t>The dragon also serves as the Scatter symbol in Dragon's Treasure, which allows players to access free spins.</w:t>
      </w:r>
    </w:p>
    <w:p>
      <w:pPr>
        <w:pStyle w:val="Heading3"/>
      </w:pPr>
      <w:r>
        <w:t>What is the chosen symbol in free spin mode?</w:t>
      </w:r>
    </w:p>
    <w:p>
      <w:r/>
      <w:r>
        <w:t>Players get to choose a symbol in free spin mode, which will be endowed with the 'expansion' function during all the free spins.</w:t>
      </w:r>
    </w:p>
    <w:p>
      <w:pPr>
        <w:pStyle w:val="Heading2"/>
      </w:pPr>
      <w:r>
        <w:t>What we like</w:t>
      </w:r>
    </w:p>
    <w:p>
      <w:pPr>
        <w:pStyle w:val="ListBullet"/>
        <w:spacing w:line="240" w:lineRule="auto"/>
        <w:ind w:left="720"/>
      </w:pPr>
      <w:r/>
      <w:r>
        <w:t>High RTP of 96%</w:t>
      </w:r>
    </w:p>
    <w:p>
      <w:pPr>
        <w:pStyle w:val="ListBullet"/>
        <w:spacing w:line="240" w:lineRule="auto"/>
        <w:ind w:left="720"/>
      </w:pPr>
      <w:r/>
      <w:r>
        <w:t>Wild and Scatter symbol offers various opportunities</w:t>
      </w:r>
    </w:p>
    <w:p>
      <w:pPr>
        <w:pStyle w:val="ListBullet"/>
        <w:spacing w:line="240" w:lineRule="auto"/>
        <w:ind w:left="720"/>
      </w:pPr>
      <w:r/>
      <w:r>
        <w:t>Ability to choose symbols during free spins</w:t>
      </w:r>
    </w:p>
    <w:p>
      <w:pPr>
        <w:pStyle w:val="ListBullet"/>
        <w:spacing w:line="240" w:lineRule="auto"/>
        <w:ind w:left="720"/>
      </w:pPr>
      <w:r/>
      <w:r>
        <w:t>Simple and easy-to-understand gameplay mechanics</w:t>
      </w:r>
    </w:p>
    <w:p>
      <w:pPr>
        <w:pStyle w:val="Heading2"/>
      </w:pPr>
      <w:r>
        <w:t>What we don't like</w:t>
      </w:r>
    </w:p>
    <w:p>
      <w:pPr>
        <w:pStyle w:val="ListBullet"/>
        <w:spacing w:line="240" w:lineRule="auto"/>
        <w:ind w:left="720"/>
      </w:pPr>
      <w:r/>
      <w:r>
        <w:t>Graphics may appear dated</w:t>
      </w:r>
    </w:p>
    <w:p>
      <w:pPr>
        <w:pStyle w:val="ListBullet"/>
        <w:spacing w:line="240" w:lineRule="auto"/>
        <w:ind w:left="720"/>
      </w:pPr>
      <w:r/>
      <w:r>
        <w:t>Limited number of winning lines</w:t>
      </w:r>
    </w:p>
    <w:p>
      <w:r/>
      <w:r>
        <w:rPr>
          <w:b/>
        </w:rPr>
        <w:t>Play Dragon's Treasure for Free - Exciting Gameplay and Features</w:t>
      </w:r>
    </w:p>
    <w:p>
      <w:r/>
      <w:r>
        <w:rPr>
          <w:i/>
        </w:rPr>
        <w:t>Play Dragon's Treasure for free and experience the high RTP, wild and scatter symbols, and thrilling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