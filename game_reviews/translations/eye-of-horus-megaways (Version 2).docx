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Horus Megaways Free | Pros, Cons, &amp; Gameplay Review</w:t>
      </w:r>
    </w:p>
    <w:p>
      <w:pPr>
        <w:pStyle w:val="Heading2"/>
      </w:pPr>
      <w:r>
        <w:t>Gameplay Mechanics</w:t>
      </w:r>
    </w:p>
    <w:p>
      <w:r/>
      <w:r>
        <w:t>Are you tired of boring slot games that offer no excitement? Look no further than Eye of Horus Megaways – the six-reel, five-line slot machine that features a mind-boggling 15,625 different ways to win! That's more ways to win than there are math problems in a calculus textbook. And trust me, I know math.</w:t>
      </w:r>
    </w:p>
    <w:p>
      <w:r/>
      <w:r>
        <w:t>But the fun doesn't stop there. Wins are achieved by landing a combination of at least three identical symbols on adjacent reels from left to right. It's like playing Tetris, but instead of random shapes, you're hoping for mystical symbols to align perfectly. And hey, who knows, maybe the ancient Egyptian gods will smile upon you and bless your reels with bountiful treasures.</w:t>
      </w:r>
    </w:p>
    <w:p>
      <w:pPr>
        <w:pStyle w:val="Heading2"/>
      </w:pPr>
      <w:r>
        <w:t>Graphics and Design</w:t>
      </w:r>
    </w:p>
    <w:p>
      <w:r/>
      <w:r>
        <w:t>Are you ready to be transported to the land of Ancient Egypt, but with a modern twist? Well, Eye of Horus Megaways by Blueprint Gaming has got you covered! This game has been updated to feature modern graphics and design while still keeping the classic Ancient Egyptian theme intact.</w:t>
      </w:r>
    </w:p>
    <w:p>
      <w:r/>
      <w:r>
        <w:t>The attention to detail in the graphics and symbols of the game is impressive and adds to the overall gaming experience. And who can resist those cool Megaways game mechanics? It's like Ancient Egypt meets video game technology!</w:t>
      </w:r>
    </w:p>
    <w:p>
      <w:r/>
      <w:r>
        <w:t>But let's be real, even if the game had the worst graphics in the world, you’d probably still be playing it because of that sweet, sweet jackpot. We know why you’re here.</w:t>
      </w:r>
    </w:p>
    <w:p>
      <w:pPr>
        <w:pStyle w:val="Heading2"/>
      </w:pPr>
      <w:r>
        <w:t>Get Lost in the Mystical World of Ancient Egypt with Eye of Horus Megaways</w:t>
      </w:r>
    </w:p>
    <w:p>
      <w:r/>
      <w:r>
        <w:t>If you're looking for a game that will transport you to mystical worlds, with stunning graphics, authentic soundscapes and gameplay that's both challenging and entertaining, Eye of Horus Megaways is just the game for you. The slot game is set in Ancient Egypt, a popular theme in the world of slot machines. But what sets Eye of Horus Megaways apart is that it incorporates the Megaways gaming system, which adds an extra layer of excitement and complexity to the game.</w:t>
      </w:r>
    </w:p>
    <w:p>
      <w:r/>
      <w:r>
        <w:t xml:space="preserve"> Don't be fooled by the playing cards from J to Ace; the thematic symbols are where the real adventure lies. You'll come across the Ankh cross, the sacred blue scarab, the falcon, the god Anubis, and the Eye of Horus symbol. The visuals are stunning, making it easy for you to get lost in the game's mystical world of Ancient Egypt.</w:t>
      </w:r>
    </w:p>
    <w:p>
      <w:r/>
      <w:r>
        <w:t xml:space="preserve"> Eye of Horus Megaways is more than just a chance to win some coins. The game is a journey into a world of magical demigods and spellbinding artefacts. Play it for the thrill, for the win, or just for the fun - but be warned, it's a game that's hard to put down once you start!</w:t>
      </w:r>
    </w:p>
    <w:p>
      <w:pPr>
        <w:pStyle w:val="Heading2"/>
      </w:pPr>
      <w:r>
        <w:t>Special Features and Bonuses</w:t>
      </w:r>
    </w:p>
    <w:p>
      <w:r/>
      <w:r>
        <w:t>Are you ready for Eye of Horus Megaways' special features and bonuses? Buckle up, adventurer! We're about to dive into a world of riches!</w:t>
      </w:r>
      <w:r>
        <w:t xml:space="preserve"> </w:t>
      </w:r>
    </w:p>
    <w:p>
      <w:r/>
      <w:r>
        <w:t>Let's start with the free spins. All you need to do is land three to six Scatters (the golden temple) on the reels, and voila! You've unlocked 12 free spins. But wait, there's more! Every time the Wild symbol appears during your free spins, you'll get even more free spins, up to five! That's better than finding a leftover burrito in the fridge!</w:t>
      </w:r>
      <w:r>
        <w:t xml:space="preserve"> </w:t>
      </w:r>
    </w:p>
    <w:p>
      <w:r/>
      <w:r>
        <w:t>But the Scatters bring even more excitement with their attractive multipliers, depending on how many times they appear on the reels. And let's not forget about the Wild symbol, aka the Eye of Horus! During your free spins adventure, it behaves as an expandable symbol on all six reels, increasing your number of free spins and boosting your chances of hitting the jackpot of 10,000 times your bet! That's right! Ten. Thousand. Times. Your. Bet.</w:t>
      </w:r>
      <w:r>
        <w:t xml:space="preserve"> </w:t>
      </w:r>
    </w:p>
    <w:p>
      <w:r/>
      <w:r>
        <w:t>All in all, the Eye of Horus Megaways may not have a plethora of bonuses and features, but the innovative free spins and Wild expansion make up for that. So grab your shovel and get ready to dig for treasure in this game of luck!</w:t>
      </w:r>
    </w:p>
    <w:p>
      <w:pPr>
        <w:pStyle w:val="Heading2"/>
      </w:pPr>
      <w:r>
        <w:t>Jackpot Potential</w:t>
      </w:r>
    </w:p>
    <w:p>
      <w:r/>
      <w:r>
        <w:t>Are you a thrill seeker looking for a chance to strike it lucky and win big? Look no further than Eye of Horus Megaways. This game offers players a chance to win a jackpot of 10,000 times the initial bet during free spins. That's enough to make even the most stoic gambler break out in a sweat!</w:t>
      </w:r>
      <w:r>
        <w:t xml:space="preserve"> </w:t>
      </w:r>
    </w:p>
    <w:p>
      <w:r/>
      <w:r>
        <w:t xml:space="preserve">While some players might be hoping for a progressive jackpot, the massive payout potential on this game is nothing to sneeze at. With each spin, players have a chance to gain a big win, making the game exciting and potentially lucrative. It's like the game is giving you a personal invitation to have a go at its life-changing jackpot! </w:t>
      </w:r>
      <w:r>
        <w:t xml:space="preserve"> </w:t>
      </w:r>
    </w:p>
    <w:p>
      <w:r/>
      <w:r>
        <w:t>Just make sure you don't get too caught up in your quest for riches. Remember, the house always wins...unless you're really lucky, then you might be able to retire early!</w:t>
      </w:r>
    </w:p>
    <w:p>
      <w:pPr>
        <w:pStyle w:val="Heading2"/>
      </w:pPr>
      <w:r>
        <w:t>FAQ</w:t>
      </w:r>
    </w:p>
    <w:p>
      <w:pPr>
        <w:pStyle w:val="Heading3"/>
      </w:pPr>
      <w:r>
        <w:t>How many reels does Eye of Horus Megaways have?</w:t>
      </w:r>
    </w:p>
    <w:p>
      <w:r/>
      <w:r>
        <w:t>The game has six reels.</w:t>
      </w:r>
    </w:p>
    <w:p>
      <w:pPr>
        <w:pStyle w:val="Heading3"/>
      </w:pPr>
      <w:r>
        <w:t>How many paylines does Eye of Horus Megaways have?</w:t>
      </w:r>
    </w:p>
    <w:p>
      <w:r/>
      <w:r>
        <w:t>The game does not have traditional paylines, but rather 15,625 different ways to win.</w:t>
      </w:r>
    </w:p>
    <w:p>
      <w:pPr>
        <w:pStyle w:val="Heading3"/>
      </w:pPr>
      <w:r>
        <w:t>What is the theme of Eye of Horus Megaways?</w:t>
      </w:r>
    </w:p>
    <w:p>
      <w:r/>
      <w:r>
        <w:t>The game's theme is Ancient Egypt.</w:t>
      </w:r>
    </w:p>
    <w:p>
      <w:pPr>
        <w:pStyle w:val="Heading3"/>
      </w:pPr>
      <w:r>
        <w:t>What is the Wild symbol in Eye of Horus Megaways?</w:t>
      </w:r>
    </w:p>
    <w:p>
      <w:r/>
      <w:r>
        <w:t>The Wild symbol is the Eye of Horus, and it can substitute for all other symbols to complete winning combinations.</w:t>
      </w:r>
    </w:p>
    <w:p>
      <w:pPr>
        <w:pStyle w:val="Heading3"/>
      </w:pPr>
      <w:r>
        <w:t>What is the Scatter symbol in Eye of Horus Megaways?</w:t>
      </w:r>
    </w:p>
    <w:p>
      <w:r/>
      <w:r>
        <w:t>The Scatter symbol is an ancient golden temple, and it allows access to the game's special features.</w:t>
      </w:r>
    </w:p>
    <w:p>
      <w:pPr>
        <w:pStyle w:val="Heading3"/>
      </w:pPr>
      <w:r>
        <w:t>What are the special features in Eye of Horus Megaways?</w:t>
      </w:r>
    </w:p>
    <w:p>
      <w:r/>
      <w:r>
        <w:t>The game has a free spins feature that can be triggered by landing three to six Scatter symbols. During free spins, the Wild symbol becomes expandable and can increase the number of free spins.</w:t>
      </w:r>
    </w:p>
    <w:p>
      <w:pPr>
        <w:pStyle w:val="Heading3"/>
      </w:pPr>
      <w:r>
        <w:t>What is the maximum win in Eye of Horus Megaways?</w:t>
      </w:r>
    </w:p>
    <w:p>
      <w:r/>
      <w:r>
        <w:t>The jackpot in Eye of Horus Megaways is 10,000 times the initial bet.</w:t>
      </w:r>
    </w:p>
    <w:p>
      <w:pPr>
        <w:pStyle w:val="Heading3"/>
      </w:pPr>
      <w:r>
        <w:t>Is there a paytable in Eye of Horus Megaways?</w:t>
      </w:r>
    </w:p>
    <w:p>
      <w:r/>
      <w:r>
        <w:t>Yes, there is a paytable that shows the value of all symbols in the game.</w:t>
      </w:r>
    </w:p>
    <w:p>
      <w:pPr>
        <w:pStyle w:val="Heading2"/>
      </w:pPr>
      <w:r>
        <w:t>What we like</w:t>
      </w:r>
    </w:p>
    <w:p>
      <w:pPr>
        <w:pStyle w:val="ListBullet"/>
        <w:spacing w:line="240" w:lineRule="auto"/>
        <w:ind w:left="720"/>
      </w:pPr>
      <w:r/>
      <w:r>
        <w:t>Updated graphics and design while maintaining the theme</w:t>
      </w:r>
    </w:p>
    <w:p>
      <w:pPr>
        <w:pStyle w:val="ListBullet"/>
        <w:spacing w:line="240" w:lineRule="auto"/>
        <w:ind w:left="720"/>
      </w:pPr>
      <w:r/>
      <w:r>
        <w:t>Unique Megaways gaming system</w:t>
      </w:r>
    </w:p>
    <w:p>
      <w:pPr>
        <w:pStyle w:val="ListBullet"/>
        <w:spacing w:line="240" w:lineRule="auto"/>
        <w:ind w:left="720"/>
      </w:pPr>
      <w:r/>
      <w:r>
        <w:t>Chance to win a jackpot of 10,000 times the bet during free spins</w:t>
      </w:r>
    </w:p>
    <w:p>
      <w:pPr>
        <w:pStyle w:val="ListBullet"/>
        <w:spacing w:line="240" w:lineRule="auto"/>
        <w:ind w:left="720"/>
      </w:pPr>
      <w:r/>
      <w:r>
        <w:t>Exciting gameplay with several thematic symbols</w:t>
      </w:r>
    </w:p>
    <w:p>
      <w:pPr>
        <w:pStyle w:val="Heading2"/>
      </w:pPr>
      <w:r>
        <w:t>What we don't like</w:t>
      </w:r>
    </w:p>
    <w:p>
      <w:pPr>
        <w:pStyle w:val="ListBullet"/>
        <w:spacing w:line="240" w:lineRule="auto"/>
        <w:ind w:left="720"/>
      </w:pPr>
      <w:r/>
      <w:r>
        <w:t>Lack of extra features and bonuses</w:t>
      </w:r>
    </w:p>
    <w:p>
      <w:pPr>
        <w:pStyle w:val="ListBullet"/>
        <w:spacing w:line="240" w:lineRule="auto"/>
        <w:ind w:left="720"/>
      </w:pPr>
      <w:r/>
      <w:r>
        <w:t>Common Ancient Egypt theme</w:t>
      </w:r>
    </w:p>
    <w:p>
      <w:r/>
      <w:r>
        <w:rPr>
          <w:b/>
        </w:rPr>
        <w:t>Play Eye of Horus Megaways Free | Pros, Cons, &amp; Gameplay Review</w:t>
      </w:r>
    </w:p>
    <w:p>
      <w:r/>
      <w:r>
        <w:rPr>
          <w:i/>
        </w:rPr>
        <w:t>Discover the pros and cons of playing Eye of Horus Megaways, an Ancient Egypt-themed slot game with free spins and chances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