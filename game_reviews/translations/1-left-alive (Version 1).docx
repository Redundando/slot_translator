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Left Alive Slot Game for Free - Review and Features</w:t>
      </w:r>
    </w:p>
    <w:p>
      <w:pPr>
        <w:pStyle w:val="Heading2"/>
      </w:pPr>
      <w:r>
        <w:t>Graphics</w:t>
      </w:r>
    </w:p>
    <w:p>
      <w:r/>
      <w:r>
        <w:t>Are you a fan of visual eye-candy? Look no further! 1 Left Alive has some of the best graphics on the market. This game's engine is incredibly realistic; the changing backgrounds transport you to a dark forest with eerie blue-black tones. It's enough to make you feel like you're on the set of a horror movie. The game designers did not cut corners when it comes to the symbols either. Each Poker letter and zombie image is carefully crafted to look terrifyingly realistic. Don't worry, though, you'll have the chance to win some serious cash while enjoying the quality graphics.</w:t>
      </w:r>
    </w:p>
    <w:p>
      <w:r/>
      <w:r>
        <w:t xml:space="preserve">In fact, the graphics are impressive enough that even if you're not a fan of slot games, you'll be left in awe. It's like watching a Pixar movie- you can't help but appreciate the attention to detail and smooth animation. Pick up your jaw off the ground and give 1 Left Alive a spin. You'll be thanking the designers for caring so much about the graphics. </w:t>
      </w:r>
    </w:p>
    <w:p>
      <w:pPr>
        <w:pStyle w:val="Heading2"/>
      </w:pPr>
      <w:r>
        <w:t>PAYLINES</w:t>
      </w:r>
    </w:p>
    <w:p>
      <w:r/>
      <w:r>
        <w:t>Get ready for the ultimate gaming experience with 1 Left Alive! This casino slot game has 1,024 paylines and an incredible feature called Ways + Game Engine, which includes a cascade function. And with this cascade feature, players can enjoy even more opportunities to win!</w:t>
      </w:r>
    </w:p>
    <w:p>
      <w:r/>
      <w:r>
        <w:t>Hold on to your seats, folks, because 1 Left Alive doesn't only have 1,024 paylines but up to a maximum of 32,768! That's right, those numbers are extraordinary for a 5x4 grid, and even more incredible for a game that doesn't involve any sword-fighting or dragon-slaying!</w:t>
      </w:r>
    </w:p>
    <w:p>
      <w:r/>
      <w:r>
        <w:t>So, sit back, relax, and let the magic of 1 Left Alive transport you to a whole new world of winnings. Just remember to pour yourself a drink and put on some hip-swinging music because this game is about to rock your world!</w:t>
      </w:r>
    </w:p>
    <w:p>
      <w:pPr>
        <w:pStyle w:val="Heading2"/>
      </w:pPr>
      <w:r>
        <w:t>Payout Percentage</w:t>
      </w:r>
    </w:p>
    <w:p>
      <w:r/>
      <w:r>
        <w:t>Are you tired of playing online slot games and not winning enough? Look no further than 1 Left Alive, with its impressively high payout percentage of 97%! That's right, you heard it here first folks, you have a better chance of winning big with 1 Left Alive than with most other online slots. It's almost like the game is begging you to take all of its money.</w:t>
      </w:r>
    </w:p>
    <w:p>
      <w:r/>
      <w:r>
        <w:t>With a payout percentage that high, it's no wonder why 1 Left Alive is quickly rising in popularity and becoming one of the most winning slots on the market. You'll be able to hear the sweet sound of coins clinking in your virtual piggy bank in no time.</w:t>
      </w:r>
    </w:p>
    <w:p>
      <w:r/>
      <w:r>
        <w:t xml:space="preserve">So, go ahead and give 1 Left Alive a spin. You never know, you might just strike it rich and become the envy of all your friends. Just don't forget to share your winnings with us! We'll even settle for a high-five. </w:t>
      </w:r>
    </w:p>
    <w:p>
      <w:pPr>
        <w:pStyle w:val="Heading2"/>
      </w:pPr>
      <w:r>
        <w:t>Special Symbols/Features</w:t>
      </w:r>
    </w:p>
    <w:p>
      <w:r/>
      <w:r>
        <w:t xml:space="preserve">The zombies are on the hunt, and so are you! Keep your eyes peeled for the Bloody Wild symbol as it is crucial in this slot game. Not only does it substitute for all other symbols, but it also transforms every zombie on the grid into a Scatter symbol - it's like a zombie apocalypse, but with more ways to win! </w:t>
      </w:r>
      <w:r/>
    </w:p>
    <w:p>
      <w:r/>
      <w:r>
        <w:t>And speaking of Scatters, these symbols remain in place and only scroll down until they leave the last reel. Once triggered, they can activate up to 700 free spins - just enough time to grab a shotgun (just kidding, please don't try that at home).</w:t>
      </w:r>
      <w:r/>
    </w:p>
    <w:p>
      <w:r/>
      <w:r>
        <w:t>But wait, there's more! The Ways + Game Engine in 1 Left Alive implements a cascade function. This means that getting winning combinations on the first reel will cause symbols to slide down and create other winning combinations, increasing opportunities for more significant wins. It's like a zombie chain reaction - but with coins instead of brains.</w:t>
      </w:r>
    </w:p>
    <w:p>
      <w:pPr>
        <w:pStyle w:val="Heading2"/>
      </w:pPr>
      <w:r>
        <w:t>Alternative Recommendations</w:t>
      </w:r>
    </w:p>
    <w:p>
      <w:r/>
      <w:r>
        <w:t>So, you've enjoyed playing 1 Left Alive, huh? Looking for a new zombie-themed slot game to keep the excitement going? No problem, we've got you covered!</w:t>
      </w:r>
    </w:p>
    <w:p>
      <w:r/>
      <w:r>
        <w:t>One game that comes to mind for zombie enthusiasts is none other than the Walking Dead Slot Game 2 from Aristocrat. The graphics alone are enough to send shivers down your spine, and you get to play alongside all the iconic characters from the TV series as you chase down the progressive jackpot, starting at a whopping $500,000!</w:t>
      </w:r>
    </w:p>
    <w:p>
      <w:r/>
      <w:r>
        <w:t>And let's be honest here, who wouldn't love a chance at winning half a million dollars while fighting off the undead?</w:t>
      </w:r>
    </w:p>
    <w:p>
      <w:pPr>
        <w:pStyle w:val="Heading2"/>
      </w:pPr>
      <w:r>
        <w:t>FAQ</w:t>
      </w:r>
    </w:p>
    <w:p>
      <w:pPr>
        <w:pStyle w:val="Heading3"/>
      </w:pPr>
      <w:r>
        <w:t>What is 1 Left Alive?</w:t>
      </w:r>
    </w:p>
    <w:p>
      <w:r/>
      <w:r>
        <w:t>1 Left Alive is an online slot game created by Yggdrasil, designed around the theme of a zombie apocalypse that boasts incredible graphics and a Winning Feature called Ways + Game Engine or cascade function.</w:t>
      </w:r>
    </w:p>
    <w:p>
      <w:pPr>
        <w:pStyle w:val="Heading3"/>
      </w:pPr>
      <w:r>
        <w:t>What makes 1 Left Alive stand out from other online slot games?</w:t>
      </w:r>
    </w:p>
    <w:p>
      <w:r/>
      <w:r>
        <w:t>Positive reviews from users point to the fact that 1 Left Alive has one of the best graphics on the market and special features such as Ways + Game Engine (cascade function).</w:t>
      </w:r>
    </w:p>
    <w:p>
      <w:pPr>
        <w:pStyle w:val="Heading3"/>
      </w:pPr>
      <w:r>
        <w:t>What is Ways + Game Engine or cascade function?</w:t>
      </w:r>
    </w:p>
    <w:p>
      <w:r/>
      <w:r>
        <w:t xml:space="preserve">This feature is a type of cascading reel system where getting winning combinations on the first reel, in turn, causes the symbols to slide down. This creates opportunities to create additional winning combinations, up to 32,768 paylines! </w:t>
      </w:r>
    </w:p>
    <w:p>
      <w:pPr>
        <w:pStyle w:val="Heading3"/>
      </w:pPr>
      <w:r>
        <w:t>What is the payout rate, and how much can I win?</w:t>
      </w:r>
    </w:p>
    <w:p>
      <w:r/>
      <w:r>
        <w:t>1 Left Alive boasts an impressive payout rate of 97% higher than the average of most online slot games. Players can win up to 700 free spins and other cash prizes.</w:t>
      </w:r>
    </w:p>
    <w:p>
      <w:pPr>
        <w:pStyle w:val="Heading3"/>
      </w:pPr>
      <w:r>
        <w:t>What is Bloody Wild, and how does it work?</w:t>
      </w:r>
    </w:p>
    <w:p>
      <w:r/>
      <w:r>
        <w:t>The Bloody Wild symbol is essential to landing bigger wins. It transforms every zombie on the grid into a Scatter symbol, which can lead to more massive payouts. This scatter symbol does not disappear after one spin but scrolls down the reels, presenting many other opportunities for players to win big.</w:t>
      </w:r>
    </w:p>
    <w:p>
      <w:pPr>
        <w:pStyle w:val="Heading3"/>
      </w:pPr>
      <w:r>
        <w:t>What should I know about the symbols on 1 Left Alive?</w:t>
      </w:r>
    </w:p>
    <w:p>
      <w:r/>
      <w:r>
        <w:t>The symbols are made with care to fit the theme of the game, including J, Q, K, and Ace Poker letters mixed with zombie images that allow you to win a lot of money.</w:t>
      </w:r>
    </w:p>
    <w:p>
      <w:pPr>
        <w:pStyle w:val="Heading3"/>
      </w:pPr>
      <w:r>
        <w:t>What are other themes of Aristocrat's slot game Just like 1 Left Alive?</w:t>
      </w:r>
    </w:p>
    <w:p>
      <w:r/>
      <w:r>
        <w:t>If you're a zombie fan, another slot game to try is The Walking Dead Slot Game 2, which is designed with the series' themes and characters and offers up to $500,000 in a progressive jackpot.</w:t>
      </w:r>
    </w:p>
    <w:p>
      <w:pPr>
        <w:pStyle w:val="Heading3"/>
      </w:pPr>
      <w:r>
        <w:t>What is the RTP for usual online slot games?</w:t>
      </w:r>
    </w:p>
    <w:p>
      <w:r/>
      <w:r>
        <w:t>The average RTP for most online slot games is around 95.5% to 96%.</w:t>
      </w:r>
    </w:p>
    <w:p>
      <w:pPr>
        <w:pStyle w:val="Heading2"/>
      </w:pPr>
      <w:r>
        <w:t>What we like</w:t>
      </w:r>
    </w:p>
    <w:p>
      <w:pPr>
        <w:pStyle w:val="ListBullet"/>
        <w:spacing w:line="240" w:lineRule="auto"/>
        <w:ind w:left="720"/>
      </w:pPr>
      <w:r/>
      <w:r>
        <w:t>Realistic and carefully designed graphics</w:t>
      </w:r>
    </w:p>
    <w:p>
      <w:pPr>
        <w:pStyle w:val="ListBullet"/>
        <w:spacing w:line="240" w:lineRule="auto"/>
        <w:ind w:left="720"/>
      </w:pPr>
      <w:r/>
      <w:r>
        <w:t>1,024 paylines and up to 32,768 with cascade feature</w:t>
      </w:r>
    </w:p>
    <w:p>
      <w:pPr>
        <w:pStyle w:val="ListBullet"/>
        <w:spacing w:line="240" w:lineRule="auto"/>
        <w:ind w:left="720"/>
      </w:pPr>
      <w:r/>
      <w:r>
        <w:t>High payout percentage of 97%</w:t>
      </w:r>
    </w:p>
    <w:p>
      <w:pPr>
        <w:pStyle w:val="ListBullet"/>
        <w:spacing w:line="240" w:lineRule="auto"/>
        <w:ind w:left="720"/>
      </w:pPr>
      <w:r/>
      <w:r>
        <w:t>Special symbols and features, including up to 700 free spins</w:t>
      </w:r>
    </w:p>
    <w:p>
      <w:pPr>
        <w:pStyle w:val="Heading2"/>
      </w:pPr>
      <w:r>
        <w:t>What we don't like</w:t>
      </w:r>
    </w:p>
    <w:p>
      <w:pPr>
        <w:pStyle w:val="ListBullet"/>
        <w:spacing w:line="240" w:lineRule="auto"/>
        <w:ind w:left="720"/>
      </w:pPr>
      <w:r/>
      <w:r>
        <w:t>Limited appeal outside of zombie genre</w:t>
      </w:r>
    </w:p>
    <w:p>
      <w:pPr>
        <w:pStyle w:val="ListBullet"/>
        <w:spacing w:line="240" w:lineRule="auto"/>
        <w:ind w:left="720"/>
      </w:pPr>
      <w:r/>
      <w:r>
        <w:t>May not be suitable for players who prefer simpler gameplay</w:t>
      </w:r>
    </w:p>
    <w:p>
      <w:r/>
      <w:r>
        <w:rPr>
          <w:b/>
        </w:rPr>
        <w:t>Play 1 Left Alive Slot Game for Free - Review and Features</w:t>
      </w:r>
    </w:p>
    <w:p>
      <w:r/>
      <w:r>
        <w:rPr>
          <w:i/>
        </w:rPr>
        <w:t>Discover the top features of 1 Left Alive slot game, including high payout percentage and special symbols. Play for free 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