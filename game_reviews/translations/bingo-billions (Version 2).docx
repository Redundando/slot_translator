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Bingo Billions for Free - Exciting Game Review</w:t>
      </w:r>
    </w:p>
    <w:p>
      <w:r/>
      <w:r>
        <w:rPr>
          <w:b/>
        </w:rPr>
        <w:t>Meta description</w:t>
      </w:r>
      <w:r>
        <w:t>: Looking for an exciting game to play for free? Read our review of Bingo Billions, a popular slot game that combines bingo and slots themes.</w:t>
      </w:r>
    </w:p>
    <w:p>
      <w:pPr>
        <w:pStyle w:val="Heading2"/>
      </w:pPr>
      <w:r>
        <w:t>Bingo Billions: A Winning Combination of Bingo and Slots</w:t>
      </w:r>
    </w:p>
    <w:p>
      <w:r/>
      <w:r>
        <w:t>Are you a bingo fan who also enjoys the thrill of playing slots? If so, Bingo Billions is the perfect game for you. Developed by NextGen Gaming, this online casino slot game combines the best of both worlds. The colorful graphics, bright lights, and catchy soundtrack will keep you entertained for hours on end.</w:t>
      </w:r>
      <w:r/>
    </w:p>
    <w:p>
      <w:r/>
      <w:r>
        <w:t>Bingo Billions features a traditional graphic style that captures the essence of old-school bingo halls. The game’s background depicts a TV studio where a bingo game is taking place. The symbols on the reels include cash, bingo tickets, gold ingots, and numbered bingo balls, among others. Each symbol is designed in bright and vibrant colors, making the game a visual feast.</w:t>
      </w:r>
      <w:r/>
    </w:p>
    <w:p>
      <w:r/>
      <w:r>
        <w:t>As you play Bingo Billions, you will be accompanied by the game's host, who will keep you entertained and offer you plenty of chances to win. Look out for the game's host and logo, which are special feature icons that can trigger bonus rounds and offer payouts.</w:t>
      </w:r>
      <w:r/>
    </w:p>
    <w:p>
      <w:r/>
      <w:r>
        <w:t>The combination of bingo and slot games may seem odd at first, but trust us, it works like a charm. Bingo Billions offers a unique and refreshing gaming experience that will keep you coming back for more. Don't take our word for it - try it out for yourself and see how you fare. Who knows, you might just hit the jackpot and become a bingo billionaire!</w:t>
      </w:r>
    </w:p>
    <w:p>
      <w:pPr>
        <w:pStyle w:val="Heading2"/>
      </w:pPr>
      <w:r>
        <w:t>Symbols</w:t>
      </w:r>
    </w:p>
    <w:p>
      <w:r/>
      <w:r>
        <w:t>Get ready to daub your way to big wins with Bingo Billions! The symbols in this game are sure to get your heart racing and your bingo wings flapping. You'll see cash, bingo tickets, and even gold ingots to add to your haul. And let's not forget the numbered bingo balls from 16 to 88 - they're the key to unlocking those big payouts.</w:t>
      </w:r>
    </w:p>
    <w:p>
      <w:r/>
      <w:r>
        <w:t>But wait, there's more! The Bingo Billions logo offers generous rewards for five on a line. And don't forget about the bingo show host - he's sure to keep you entertained as you spin those reels.</w:t>
      </w:r>
    </w:p>
    <w:p>
      <w:r/>
      <w:r>
        <w:t>Looking for even more excitement? You're in luck! The game has three bonus symbols: the Wild, the Scatter, and the Free Games Feature symbols. The Wild symbol can replace basic symbols to help you create winning combos, while also offering heavy payouts for five on a line. And if you're lucky enough to land the Scatter symbol, you could multiply your bets by up to 100 times! The Free Games Feature symbol is your ticket to more chances to win big.</w:t>
      </w:r>
    </w:p>
    <w:p>
      <w:r/>
      <w:r>
        <w:t>Overall, the symbols in Bingo Billions are top-notch. They'll have you feeling like a bingo superstar in no time. So grab your dauber and get ready to hit the jackpot!</w:t>
      </w:r>
    </w:p>
    <w:p>
      <w:pPr>
        <w:pStyle w:val="Heading2"/>
      </w:pPr>
      <w:r>
        <w:t>Features</w:t>
      </w:r>
    </w:p>
    <w:p>
      <w:r/>
      <w:r>
        <w:t>If you’re looking for a slot game with fantastic features, look no further than Bingo Billions! With its triple prize-wining Free Spins feature, you’ll be rolling in coins in no time. From unicorns to bingo cards, Bingo Billions features symbols that are out of this world, and the Free Spins feature is no exception. Land three to five symbols to activate the feature and watch your winnings triple.</w:t>
      </w:r>
    </w:p>
    <w:p>
      <w:r/>
      <w:r>
        <w:t>But that’s not all! The Wild symbol in Bingo Billions can pay out up to 5,000 coins, which is nothing to sneeze at. Plus, the Wild symbol substitutes all basic symbols, which can help you hit those jackpot combinations. And don’t forget about the Scatter symbol, which can award big prizes anywhere and multiply your bets by up to 100 times!</w:t>
      </w:r>
    </w:p>
    <w:p>
      <w:r/>
      <w:r>
        <w:t>Finally, there’s the Free Games Feature. This feature, triggered by three or more symbols, awards lucky players with free games. And guess what? The number of free games is directly related to the number of symbols you land. So, the more symbols, the more winning potential!</w:t>
      </w:r>
    </w:p>
    <w:p>
      <w:r/>
      <w:r>
        <w:t>Overall, Bingo Billions is a fantastic slot game with features that will keep you entertained and engaged. From the Free Spins feature to the Wild and Scatter symbols, this game has it all. So why not give it a try and see if you can hit the jackpot? You never know, you might just become the next Bingo Billionaire!</w:t>
      </w:r>
    </w:p>
    <w:p>
      <w:pPr>
        <w:pStyle w:val="Heading2"/>
      </w:pPr>
      <w:r>
        <w:t>Payout Frequency</w:t>
      </w:r>
    </w:p>
    <w:p>
      <w:r/>
      <w:r>
        <w:t>If you're looking for a slot game that will keep the payouts coming, look no further than Bingo Billions. This game offers frequent payouts, so you won't be left twiddling your thumbs between wins. Plus, you won't have to wait very long to activate the free game feature, which is always a nice bonus.</w:t>
      </w:r>
      <w:r/>
    </w:p>
    <w:p>
      <w:r/>
      <w:r>
        <w:t>Of course, the real fun starts when you get to the Free Spins feature. With tripled payouts, there's a lot of money to be won here. We're talking sums of thirty to fifty times your bet, which can add up quickly. Of course, not every spin will be a winner, but you'll definitely have a good time trying!</w:t>
      </w:r>
      <w:r/>
    </w:p>
    <w:p>
      <w:r/>
      <w:r>
        <w:t>That being said, don't expect to get rich overnight with Bingo Billions. Most of the time, you'll win payouts that are around twenty times your bet. But hey, that's nothing to sneeze at! Just try not to get too greedy and you'll have a blast with this game.</w:t>
      </w:r>
    </w:p>
    <w:p>
      <w:pPr>
        <w:pStyle w:val="Heading2"/>
      </w:pPr>
      <w:r>
        <w:t>Design and Soundtrack</w:t>
      </w:r>
    </w:p>
    <w:p>
      <w:r/>
      <w:r>
        <w:t>Bingo Billions is like a Las Vegas casino on your device. The bright and flashy colors will leave you feeling like you just got a sugar high. I mean, who doesn't love their slot machine with a side of giggle-inducing color scheme?</w:t>
      </w:r>
    </w:p>
    <w:p>
      <w:r/>
      <w:r>
        <w:t>As for the soundtrack, it is one of those things that either you love it or you hate it. Keep in mind that this is not your typical elevator muzak. It's more like going to a nightclub and having that one guy who just won't leave the turntable. But hey, if you're into music that will make you feel like you're in a gambling trance, this may just be your jam.</w:t>
      </w:r>
    </w:p>
    <w:p>
      <w:r/>
      <w:r>
        <w:t>Now, let's talk about the symbols. The reels are set up like a television studio, which is perfect because who doesn't love a little game show action? And the symbols are just as entertaining as the setting. You'll see bingo tickets, stacks of cash, gold ingots, and numbered bingo balls that are just waiting to give you a winning experience.</w:t>
      </w:r>
    </w:p>
    <w:p>
      <w:r/>
      <w:r>
        <w:t>Even though the design and soundtrack of Bingo Billions may not be for everyone, the frequent features and fun gameplay make up for it. So, take a chance and give it a spin. Who knows, you might just find yourself humming along to the soundtrack and cheering as the reels land on your lucky number.</w:t>
      </w:r>
    </w:p>
    <w:p>
      <w:pPr>
        <w:pStyle w:val="Heading2"/>
      </w:pPr>
      <w:r>
        <w:t>Similar Games</w:t>
      </w:r>
    </w:p>
    <w:p>
      <w:r/>
      <w:r>
        <w:t>Are you a fan of bingo and slot machines? Well, Bingo Billions is the perfect game for you! But if you're looking for some variety, why not try out Avalon Slot. It's like playing bingo in Elizabethan times with knights and chivalry! Just don't forget to bring your lucky charm - a four-leaf clover won't cut it here.</w:t>
      </w:r>
    </w:p>
    <w:p>
      <w:r/>
      <w:r>
        <w:t>But seriously, Avalon Slot is a fantastic choice if you're looking for something similar to Bingo Billions. With 5 reels and 20 paylines, you'll be transported to a medieval world where winning big is just a spin away! And with a free spin bonus and other features, you'll have plenty of chances to hit that jackpot.</w:t>
      </w:r>
    </w:p>
    <w:p>
      <w:pPr>
        <w:pStyle w:val="Heading2"/>
      </w:pPr>
      <w:r>
        <w:t>FAQ</w:t>
      </w:r>
    </w:p>
    <w:p>
      <w:pPr>
        <w:pStyle w:val="Heading3"/>
      </w:pPr>
      <w:r>
        <w:t>What is Bingo Billions?</w:t>
      </w:r>
    </w:p>
    <w:p>
      <w:r/>
      <w:r>
        <w:t>Bingo Billions is a video slot game by NextGen Gaming that combines the theme of bingo with a slot game.</w:t>
      </w:r>
    </w:p>
    <w:p>
      <w:pPr>
        <w:pStyle w:val="Heading3"/>
      </w:pPr>
      <w:r>
        <w:t>What is the design of Bingo Billions?</w:t>
      </w:r>
    </w:p>
    <w:p>
      <w:r/>
      <w:r>
        <w:t>Bingo Billions has an extreme design with invasive music, incredibly bright colors, and shiny symbols creating an attack on almost all senses at once.</w:t>
      </w:r>
    </w:p>
    <w:p>
      <w:pPr>
        <w:pStyle w:val="Heading3"/>
      </w:pPr>
      <w:r>
        <w:t>What symbols are used in Bingo Billions?</w:t>
      </w:r>
    </w:p>
    <w:p>
      <w:r/>
      <w:r>
        <w:t>The symbols used in Bingo Billions include a stack of cash, bingo tickets, a single gold ingot, three gold ingots, as well as six numbered bingo balls: 88, 55, 49, 36, 21 and 16.</w:t>
      </w:r>
    </w:p>
    <w:p>
      <w:pPr>
        <w:pStyle w:val="Heading3"/>
      </w:pPr>
      <w:r>
        <w:t>Does Bingo Billions pay out frequently?</w:t>
      </w:r>
    </w:p>
    <w:p>
      <w:r/>
      <w:r>
        <w:t>Yes, Bingo Billions pays out frequently in the base game, and you rarely have to wait more than 50 spins to activate the free game feature.</w:t>
      </w:r>
    </w:p>
    <w:p>
      <w:pPr>
        <w:pStyle w:val="Heading3"/>
      </w:pPr>
      <w:r>
        <w:t>What is the Free Spins feature in Bingo Billions?</w:t>
      </w:r>
    </w:p>
    <w:p>
      <w:r/>
      <w:r>
        <w:t>The Free Spins feature in Bingo Billions sees all prizes tripled. Three symbols get you ten spins, four get you 15 spins, and you'll enjoy 20 spins if you match five.</w:t>
      </w:r>
    </w:p>
    <w:p>
      <w:pPr>
        <w:pStyle w:val="Heading3"/>
      </w:pPr>
      <w:r>
        <w:t>What other symbols are in Bingo Billions?</w:t>
      </w:r>
    </w:p>
    <w:p>
      <w:r/>
      <w:r>
        <w:t>Apart from Wild and Scatter symbols, there are three bonus symbols in Bingo Billions. They are the Wild, the Scatter, and the Free Games Feature symbols.</w:t>
      </w:r>
    </w:p>
    <w:p>
      <w:pPr>
        <w:pStyle w:val="Heading3"/>
      </w:pPr>
      <w:r>
        <w:t>Can you win big in Bingo Billions?</w:t>
      </w:r>
    </w:p>
    <w:p>
      <w:r/>
      <w:r>
        <w:t>Yes, there are great wins possible on Bingo Billions, but you need to look past the extreme design and the soundtrack.</w:t>
      </w:r>
    </w:p>
    <w:p>
      <w:pPr>
        <w:pStyle w:val="Heading3"/>
      </w:pPr>
      <w:r>
        <w:t>Are there any other bingo-themed slot machines like Bingo Billions?</w:t>
      </w:r>
    </w:p>
    <w:p>
      <w:r/>
      <w:r>
        <w:t>Yes, if you enjoy bingo-themed slot machines, you can try Microgaming's Avalon Slot that takes you to the time of knights in the mythical island of Avalon.</w:t>
      </w:r>
    </w:p>
    <w:p>
      <w:pPr>
        <w:pStyle w:val="Heading2"/>
      </w:pPr>
      <w:r>
        <w:t>What we like</w:t>
      </w:r>
    </w:p>
    <w:p>
      <w:pPr>
        <w:pStyle w:val="ListBullet"/>
        <w:spacing w:line="240" w:lineRule="auto"/>
        <w:ind w:left="720"/>
      </w:pPr>
      <w:r/>
      <w:r>
        <w:t>Combines bingo and slot themes</w:t>
      </w:r>
    </w:p>
    <w:p>
      <w:pPr>
        <w:pStyle w:val="ListBullet"/>
        <w:spacing w:line="240" w:lineRule="auto"/>
        <w:ind w:left="720"/>
      </w:pPr>
      <w:r/>
      <w:r>
        <w:t>Frequent payouts</w:t>
      </w:r>
    </w:p>
    <w:p>
      <w:pPr>
        <w:pStyle w:val="ListBullet"/>
        <w:spacing w:line="240" w:lineRule="auto"/>
        <w:ind w:left="720"/>
      </w:pPr>
      <w:r/>
      <w:r>
        <w:t>Tripled payouts in free spin feature</w:t>
      </w:r>
    </w:p>
    <w:p>
      <w:pPr>
        <w:pStyle w:val="ListBullet"/>
        <w:spacing w:line="240" w:lineRule="auto"/>
        <w:ind w:left="720"/>
      </w:pPr>
      <w:r/>
      <w:r>
        <w:t>Fun and exciting gameplay</w:t>
      </w:r>
    </w:p>
    <w:p>
      <w:pPr>
        <w:pStyle w:val="Heading2"/>
      </w:pPr>
      <w:r>
        <w:t>What we don't like</w:t>
      </w:r>
    </w:p>
    <w:p>
      <w:pPr>
        <w:pStyle w:val="ListBullet"/>
        <w:spacing w:line="240" w:lineRule="auto"/>
        <w:ind w:left="720"/>
      </w:pPr>
      <w:r/>
      <w:r>
        <w:t>Invasive soundtrack</w:t>
      </w:r>
    </w:p>
    <w:p>
      <w:pPr>
        <w:pStyle w:val="ListBullet"/>
        <w:spacing w:line="240" w:lineRule="auto"/>
        <w:ind w:left="720"/>
      </w:pPr>
      <w:r/>
      <w:r>
        <w:t>Design may not appeal to everyone</w:t>
      </w:r>
    </w:p>
    <w:p>
      <w:r/>
      <w:r>
        <w:rPr>
          <w:i/>
        </w:rPr>
        <w:t>Prompt: Create a feature image for Bingo Billions that reflects its theme and style. The image should be in a cartoon style and feature a happy Maya warrior with glasses, highlighting the fun and entertaining nature of the game while tying in the bingo concept. The image can include elements such as gold coins, bingo balls, and slot reels to represent the game's features and symbols. The overall tone should be upbeat and vibrant, showcasing the colorful and energetic design of Bingo Billions while catching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