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Bring the House Down for Free | Review</w:t>
      </w:r>
    </w:p>
    <w:p>
      <w:pPr>
        <w:pStyle w:val="Heading2"/>
      </w:pPr>
      <w:r>
        <w:t>Get Rich Quick: Gameplay and Features</w:t>
      </w:r>
    </w:p>
    <w:p>
      <w:r/>
      <w:r>
        <w:t>Are you ready to dominate the board game come to life? Monopoly Bring the House Down is a thrilling slot game with 5 reels and 40 paylines that will leave you feeling like a real estate tycoon.</w:t>
      </w:r>
    </w:p>
    <w:p>
      <w:r/>
      <w:r>
        <w:t>The gameplay is smooth and easy to understand with exciting features to keep you entertained, including the Chance Card, which could make or break your fortune, the Bonus Selector function to enhance your chances of winning big, and the Bonus Drop that takes things to the next level.</w:t>
      </w:r>
    </w:p>
    <w:p>
      <w:r/>
      <w:r>
        <w:t>Trust us, you won't be able to resist chanting, 'Yes, I pass go and collect my winnings!' while playing this slot game.</w:t>
      </w:r>
    </w:p>
    <w:p>
      <w:pPr>
        <w:pStyle w:val="Heading2"/>
      </w:pPr>
      <w:r>
        <w:t>Accessible Limits: Betting and Winning</w:t>
      </w:r>
    </w:p>
    <w:p>
      <w:r/>
      <w:r>
        <w:t>Let's get down to budgeting: you can start betting with as little as 20 cents - a solid option for those who are low on cash...or bottled water. Conversely, if you have money to spare or just really hate it, the maximum betting limit for 'Monopoly Bring the House Down' is set at €500. That's plenty of space to get creative and make some big bucks (or cry buckets if you're unlucky).</w:t>
      </w:r>
    </w:p>
    <w:p>
      <w:r/>
      <w:r>
        <w:t>However, let's talk about the elephant in the room. While the highest wager brings a great opportunity for monstrous wins, it's a bit of a bummer that it's not allowed more frequently. Not all of us have the bankroll to risk drops of such substantial sums regularly. But don't worry, I got your back.</w:t>
      </w:r>
    </w:p>
    <w:p>
      <w:r/>
      <w:r>
        <w:t>Fortunately, the game has a user-friendly design. You won't have to navigate through an obstacle course to play, like many other online games. This accessible machine is perfect for those who are looking to dive into the world of online casino games without feeling overwhelmed (or losing the will to live).</w:t>
      </w:r>
    </w:p>
    <w:p>
      <w:pPr>
        <w:pStyle w:val="Heading2"/>
      </w:pPr>
      <w:r>
        <w:t>Get Your Game on with Monopoly Bring the House Down</w:t>
      </w:r>
    </w:p>
    <w:p>
      <w:r/>
      <w:r>
        <w:t>Ready to roll the dice and take a spin on the Monopoly-themed slot game? With Monopoly Bring the House Down, you can enjoy a variety of symbols on the reels – some that are worth more than others. You'll definitely want to keep an eye out for Mister Monopoly, because he brings in the big bucks. Don't worry, though – even the non-thematic symbols are still worth a spin! Just don't blame us if you end up shouting 'Boardwalk' instead of bingo.</w:t>
      </w:r>
    </w:p>
    <w:p>
      <w:pPr>
        <w:pStyle w:val="Heading2"/>
      </w:pPr>
      <w:r>
        <w:t>Rolling in RTP: Monopoly Bring the House Down</w:t>
      </w:r>
    </w:p>
    <w:p>
      <w:r/>
      <w:r>
        <w:t>Let's talk about RTP, baby! Monopoly Bring the House Down is known for its theoretical return to player of 96%, which is just as impressive as its chance to land on Boardwalk. This game brings the heat just like the iconic board game. Many other slot machines in online casinos offer the same range of RTP, but let's be real, this game is where the real money is at. It's like passing Go and collecting $200, but with even more excitement!</w:t>
      </w:r>
    </w:p>
    <w:p>
      <w:pPr>
        <w:pStyle w:val="Heading2"/>
      </w:pPr>
      <w:r>
        <w:t>More Monopoly, More Fun</w:t>
      </w:r>
    </w:p>
    <w:p>
      <w:r/>
      <w:r>
        <w:t>Looking for more Monopoly-themed slot machines? Look no further. If you've already given "Monopoly Bring the House Down" a spin and are still craving more, then give Monopoly Big Event and Monopoly 250k a try. They're like the OG Monopoly, but with better graphics and fewer family arguments.</w:t>
      </w:r>
    </w:p>
    <w:p>
      <w:r/>
      <w:r>
        <w:t>And if you're specifically looking for the chance to win big, then Monopoly 250k is the jackpot slot for you! With the possibility of winning a generous €250,000, you could finally buy that fancy Monopoly edition with real money instead of pretending with the paper bills.</w:t>
      </w:r>
    </w:p>
    <w:p>
      <w:pPr>
        <w:pStyle w:val="Heading2"/>
      </w:pPr>
      <w:r>
        <w:t>FAQ</w:t>
      </w:r>
    </w:p>
    <w:p>
      <w:pPr>
        <w:pStyle w:val="Heading3"/>
      </w:pPr>
      <w:r>
        <w:t>What is Monopoly Bring the House Down?</w:t>
      </w:r>
    </w:p>
    <w:p>
      <w:r/>
      <w:r>
        <w:t>Monopoly Bring the House Down is a slot machine game based on the popular board game Monopoly developed by Barcrest.</w:t>
      </w:r>
    </w:p>
    <w:p>
      <w:pPr>
        <w:pStyle w:val="Heading3"/>
      </w:pPr>
      <w:r>
        <w:t>How many paylines does Monopoly Bring the House Down have?</w:t>
      </w:r>
    </w:p>
    <w:p>
      <w:r/>
      <w:r>
        <w:t>Monopoly Bring the House Down has 40 paylines.</w:t>
      </w:r>
    </w:p>
    <w:p>
      <w:pPr>
        <w:pStyle w:val="Heading3"/>
      </w:pPr>
      <w:r>
        <w:t>What is the betting range for Monopoly Bring the House Down?</w:t>
      </w:r>
    </w:p>
    <w:p>
      <w:r/>
      <w:r>
        <w:t>The betting range for Monopoly Bring the House Down starts at 20 cents and goes up to a maximum of €500 per spin.</w:t>
      </w:r>
    </w:p>
    <w:p>
      <w:pPr>
        <w:pStyle w:val="Heading3"/>
      </w:pPr>
      <w:r>
        <w:t>What is the theoretical return to player (RTP) for Monopoly Bring the House Down?</w:t>
      </w:r>
    </w:p>
    <w:p>
      <w:r/>
      <w:r>
        <w:t>The theoretical return to player (RTP) for Monopoly Bring the House Down is 96%.</w:t>
      </w:r>
    </w:p>
    <w:p>
      <w:pPr>
        <w:pStyle w:val="Heading3"/>
      </w:pPr>
      <w:r>
        <w:t>What are the symbols used in Monopoly Bring the House Down?</w:t>
      </w:r>
    </w:p>
    <w:p>
      <w:r/>
      <w:r>
        <w:t>The symbols used in Monopoly Bring the House Down include playing cards from 10 to Ace, as well as thematic Monopoly symbols with Mister Monopoly at the forefront.</w:t>
      </w:r>
    </w:p>
    <w:p>
      <w:pPr>
        <w:pStyle w:val="Heading3"/>
      </w:pPr>
      <w:r>
        <w:t>What are the special features of Monopoly Bring the House Down?</w:t>
      </w:r>
    </w:p>
    <w:p>
      <w:r/>
      <w:r>
        <w:t>The special features of Monopoly Bring the House Down include the Chance Card, the Bonus Selector function, and the Bonus Drop.</w:t>
      </w:r>
    </w:p>
    <w:p>
      <w:pPr>
        <w:pStyle w:val="Heading3"/>
      </w:pPr>
      <w:r>
        <w:t>What are some similar slot machine games to Monopoly Bring the House Down?</w:t>
      </w:r>
    </w:p>
    <w:p>
      <w:r/>
      <w:r>
        <w:t>Some similar slot machine games to Monopoly Bring the House Down are Monopoly Big Event and Monopoly 250k, which offers a jackpot of €250,000.</w:t>
      </w:r>
    </w:p>
    <w:p>
      <w:pPr>
        <w:pStyle w:val="Heading3"/>
      </w:pPr>
      <w:r>
        <w:t>Is Monopoly Bring the House Down a good slot machine to play?</w:t>
      </w:r>
    </w:p>
    <w:p>
      <w:r/>
      <w:r>
        <w:t>Monopoly Bring the House Down can be a fun and entertaining slot machine game to play, especially if you enjoy the Monopoly board game. However, keep in mind that big winnings are obtained by investing considerable sums of money that not everyone is willing to spend.</w:t>
      </w:r>
    </w:p>
    <w:p>
      <w:pPr>
        <w:pStyle w:val="Heading2"/>
      </w:pPr>
      <w:r>
        <w:t>What we like</w:t>
      </w:r>
    </w:p>
    <w:p>
      <w:pPr>
        <w:pStyle w:val="ListBullet"/>
        <w:spacing w:line="240" w:lineRule="auto"/>
        <w:ind w:left="720"/>
      </w:pPr>
      <w:r/>
      <w:r>
        <w:t>Easy and intuitive gameplay.</w:t>
      </w:r>
    </w:p>
    <w:p>
      <w:pPr>
        <w:pStyle w:val="ListBullet"/>
        <w:spacing w:line="240" w:lineRule="auto"/>
        <w:ind w:left="720"/>
      </w:pPr>
      <w:r/>
      <w:r>
        <w:t>Special features such as Chance Card and Bonus Selector function.</w:t>
      </w:r>
    </w:p>
    <w:p>
      <w:pPr>
        <w:pStyle w:val="ListBullet"/>
        <w:spacing w:line="240" w:lineRule="auto"/>
        <w:ind w:left="720"/>
      </w:pPr>
      <w:r/>
      <w:r>
        <w:t>Thematic and non-thematic symbols.</w:t>
      </w:r>
    </w:p>
    <w:p>
      <w:pPr>
        <w:pStyle w:val="ListBullet"/>
        <w:spacing w:line="240" w:lineRule="auto"/>
        <w:ind w:left="720"/>
      </w:pPr>
      <w:r/>
      <w:r>
        <w:t>Theoretical return to player of 96%.</w:t>
      </w:r>
    </w:p>
    <w:p>
      <w:pPr>
        <w:pStyle w:val="Heading2"/>
      </w:pPr>
      <w:r>
        <w:t>What we don't like</w:t>
      </w:r>
    </w:p>
    <w:p>
      <w:pPr>
        <w:pStyle w:val="ListBullet"/>
        <w:spacing w:line="240" w:lineRule="auto"/>
        <w:ind w:left="720"/>
      </w:pPr>
      <w:r/>
      <w:r>
        <w:t>High maximum bet but with low repeatability.</w:t>
      </w:r>
    </w:p>
    <w:p>
      <w:pPr>
        <w:pStyle w:val="ListBullet"/>
        <w:spacing w:line="240" w:lineRule="auto"/>
        <w:ind w:left="720"/>
      </w:pPr>
      <w:r/>
      <w:r>
        <w:t>Limited selection of Monopoly-themed slot machines.</w:t>
      </w:r>
    </w:p>
    <w:p>
      <w:r/>
      <w:r>
        <w:rPr>
          <w:b/>
        </w:rPr>
        <w:t>Play Monopoly Bring the House Down for Free | Review</w:t>
      </w:r>
    </w:p>
    <w:p>
      <w:r/>
      <w:r>
        <w:rPr>
          <w:i/>
        </w:rPr>
        <w:t>Discover the features, symbols, and RTP of Monopoly Bring the House Down slot machine. Play for free and find out the pros and cons of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