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Cazino Cosmos Free - Exciting Steampunk Slot Game</w:t>
      </w:r>
    </w:p>
    <w:p>
      <w:pPr>
        <w:pStyle w:val="Heading2"/>
      </w:pPr>
      <w:r>
        <w:t>Cazino Cosmos Takes Slot Gaming to New Heights</w:t>
      </w:r>
    </w:p>
    <w:p>
      <w:r/>
      <w:r>
        <w:t>Cazino Cosmos is a phenomenal online slot game that promises its players an intergalactic journey through space. This game is a sequel to the renowned Cazino Zeppelin, and Yggdrasil Gaming has taken the steampunk-inspired theme to a whole new level.</w:t>
      </w:r>
    </w:p>
    <w:p>
      <w:r/>
      <w:r>
        <w:t>If you're looking for a slot game that boasts an otherworldly experience filled with mystery, intricate graphics, and an interesting storyline, then Cazino Cosmos is perfect for you. The slot game is visually stunning, complete with an amazing cast of characters and a soundtrack that'll keep you excited throughout your gameplay.</w:t>
      </w:r>
    </w:p>
    <w:p>
      <w:r/>
      <w:r>
        <w:t>The game's mechanics are relatively simple, however, there are various bonus features that ramp up the excitement and provide opportunities for huge winnings. The game comes with 20 paylines, 5 reels with a minimum bet of €0.10 and a maximum bet of €20.</w:t>
      </w:r>
    </w:p>
    <w:p>
      <w:r/>
      <w:r>
        <w:t>Your game-winning strategy will depend on your ability to take advantage of the free spins, sticky wilds, and high-value wilds that come with the game. Additionally, the game's jackpot feature promises a massive payout of 11,821x your bet.</w:t>
      </w:r>
    </w:p>
    <w:p>
      <w:r/>
      <w:r>
        <w:t>Partnering with intergalactic explorer Stella, players are taking charge of their destiny. Stella and her team of space outlaws are in search of riches, and you get to lead them on their futuristic adventure. Be warned though, the galaxy can be a dangerous place, so stay alert, and make sure to keep your eyes on the prize.</w:t>
      </w:r>
    </w:p>
    <w:p>
      <w:r/>
      <w:r>
        <w:t>In conclusion, Cazino Cosmos is a fantastic slot game that'll keep you entertained for hours on end. It's the perfect balance of exceptional graphics, exciting gameplay, and engaging storyline. Give it a shot today, and you could end up winning big while you take an adventure into the unknown!</w:t>
      </w:r>
    </w:p>
    <w:p>
      <w:pPr>
        <w:pStyle w:val="Heading2"/>
      </w:pPr>
      <w:r>
        <w:t>Gameplay Features</w:t>
      </w:r>
    </w:p>
    <w:p>
      <w:r/>
      <w:r>
        <w:t xml:space="preserve">Are you ready to experience the thrill of space travel? Cazino Cosmos is here to take you on an adventure like no other. This online slot game boasts two main features that will keep players engaged for hours on end. </w:t>
      </w:r>
    </w:p>
    <w:p>
      <w:r/>
      <w:r>
        <w:t>First up, we have the Free Spins function where all wilds become sticky, increasing your chances of winning. It's like your winnings are glued to you, and who wouldn't want that? Plus, it's perfect for those of us who can be a bit clumsy with our bets.</w:t>
      </w:r>
    </w:p>
    <w:p>
      <w:r/>
      <w:r>
        <w:t xml:space="preserve">But wait, there's more! The Collections Free Spins function allows you to play in one of five different free spin modes, each with its own unique features that will have you spinning for more. Want extra wilds? Or maybe you prefer double-stacked spins? Don't worry, Cazino Cosmos has got you covered. </w:t>
      </w:r>
    </w:p>
    <w:p>
      <w:r/>
      <w:r>
        <w:t>And let's not forget the icing on the cake - completing a collection triggers a unique Free Spins feature with additional benefits. It's the cherry on top of an already delectable sundae.</w:t>
      </w:r>
    </w:p>
    <w:p>
      <w:r/>
      <w:r>
        <w:t>Cazino Cosmos has set the bar high for online slot games with its dynamic gameplay features. Prepare for liftoff and let the wins come your way!</w:t>
      </w:r>
    </w:p>
    <w:p>
      <w:pPr>
        <w:pStyle w:val="Heading2"/>
      </w:pPr>
      <w:r>
        <w:t>Win Potential</w:t>
      </w:r>
    </w:p>
    <w:p>
      <w:r/>
      <w:r>
        <w:t>Do you like the idea of winning big? Of course, you do! Who doesn't? Well, you're in luck because in Cazino Cosmos, you have the chance to win up to 11,821 times your stake! That's right, you could potentially win big by playing this fantastic casino slot game. But how? You might ask.</w:t>
      </w:r>
      <w:r/>
    </w:p>
    <w:p>
      <w:r/>
      <w:r>
        <w:t>The game features two main bonuses that can help you increase your winnings. The first one is Free Spins. Activated by landing three or more of the Free Spins symbols, this lets you play without risking any more of your stake. You can also activate the game’s Sticky Wilds feature within Free Spins mode, turning a Wild symbol sticky and awarding an additional spin. These Free Spins and Sticky Wilds features can increase your chances of winning big and get you closer to that sweet 11,821 times payout.</w:t>
      </w:r>
      <w:r/>
    </w:p>
    <w:p>
      <w:r/>
      <w:r>
        <w:t xml:space="preserve">You can also collect Wild symbols that will fill the collection meter. Once the meter is filled, you trigger five additional Free Spins that come with an entire reel of sticky Wilds. That’s right, the winnings keep on coming! </w:t>
      </w:r>
      <w:r/>
    </w:p>
    <w:p>
      <w:r/>
      <w:r>
        <w:t>Let's not forget the game's predecessor, Cazino Zeppelin! This fantastic game lets players win up to 2,000 times their initial stake. It's a great game, but if you're looking for higher stakes, then Cazino Cosmos is your game. You will have a blast playing this game while trying to win the big bucks!</w:t>
      </w:r>
    </w:p>
    <w:p>
      <w:pPr>
        <w:pStyle w:val="Heading2"/>
      </w:pPr>
      <w:r>
        <w:t>Visual and Audio Elements</w:t>
      </w:r>
    </w:p>
    <w:p>
      <w:r/>
      <w:r>
        <w:t>Cazino Cosmos is visually stunning and features a space/steampunk atmosphere that's out of this world! From futuristic symbols to characters like Catman, Hatman, and Wineman, this game has it all. The game's heroine, Stella, serves as the wild symbol, and her strong and determined personality adds to the engaging gameplay.</w:t>
      </w:r>
    </w:p>
    <w:p>
      <w:r/>
      <w:r>
        <w:t>The best part of Cazino Cosmos is the collectible wild symbols, which adds a unique twist to this casino slot game. Each reel has its own collectible wild symbols, and completing a collection triggers a unique Free Spins feature with additional wilds, extra free spins, and more chances to win big! The intricate game window and mysterious soundtrack add to the overall immersive experience and will keep you hooked for hours.</w:t>
      </w:r>
    </w:p>
    <w:p>
      <w:r/>
      <w:r>
        <w:t>Overall, Cazino Cosmos is a fantastic casino slot game that will make you feel like you're traveling through space. Don't miss out on the chance to win big and collect all the wild symbols!</w:t>
      </w:r>
    </w:p>
    <w:p>
      <w:pPr>
        <w:pStyle w:val="Heading2"/>
      </w:pPr>
      <w:r>
        <w:t>Compatibility with Devices</w:t>
      </w:r>
    </w:p>
    <w:p>
      <w:r/>
      <w:r>
        <w:t>Are you tired of slot games that limit you to only playing on desktop? Fear not, my friend! Cazino Cosmos has got your back. You can now be entertained by this intergalactic adventure whether you're on the bus, on the couch, or even on the throne - we won't judge.</w:t>
      </w:r>
    </w:p>
    <w:p>
      <w:r/>
      <w:r>
        <w:t>And let's talk about the price to pay for such convenience. With Cazino Cosmos, you can bet from as low as 10p up to a whopping 20 pounds per spin. That means you don't have to break the bank to have a good time. Unless you're one of those high-rollers who likes to live life on the edge - in that case, go ahead!</w:t>
      </w:r>
    </w:p>
    <w:p>
      <w:pPr>
        <w:pStyle w:val="Heading2"/>
      </w:pPr>
      <w:r>
        <w:t>FAQ</w:t>
      </w:r>
    </w:p>
    <w:p>
      <w:pPr>
        <w:pStyle w:val="Heading3"/>
      </w:pPr>
      <w:r>
        <w:t>What is Cazino Cosmos?</w:t>
      </w:r>
    </w:p>
    <w:p>
      <w:r/>
      <w:r>
        <w:t>Cazino Cosmos is a 5-reel, 20-payline slot game from Yggdrasil Gaming with a space/steampunk theme.</w:t>
      </w:r>
    </w:p>
    <w:p>
      <w:pPr>
        <w:pStyle w:val="Heading3"/>
      </w:pPr>
      <w:r>
        <w:t>What is the main attraction of Cazino Cosmos?</w:t>
      </w:r>
    </w:p>
    <w:p>
      <w:r/>
      <w:r>
        <w:t>The main attraction is the Collections Free Spins function, where you can play in 1 of 5 different free spin modes, each offering different features.</w:t>
      </w:r>
    </w:p>
    <w:p>
      <w:pPr>
        <w:pStyle w:val="Heading3"/>
      </w:pPr>
      <w:r>
        <w:t>What is the maximum payout in Cazino Cosmos?</w:t>
      </w:r>
    </w:p>
    <w:p>
      <w:r/>
      <w:r>
        <w:t>The maximum payout in Cazino Cosmos is up to 11,821 times your stake.</w:t>
      </w:r>
    </w:p>
    <w:p>
      <w:pPr>
        <w:pStyle w:val="Heading3"/>
      </w:pPr>
      <w:r>
        <w:t>What is the minimum and maximum bet in Cazino Cosmos?</w:t>
      </w:r>
    </w:p>
    <w:p>
      <w:r/>
      <w:r>
        <w:t>You can play Cazino Cosmos from 10p to 20 pounds per spin on desktop, mobile or tablet devices.</w:t>
      </w:r>
    </w:p>
    <w:p>
      <w:pPr>
        <w:pStyle w:val="Heading3"/>
      </w:pPr>
      <w:r>
        <w:t>What symbols can be found on the reels of Cazino Cosmos?</w:t>
      </w:r>
    </w:p>
    <w:p>
      <w:r/>
      <w:r>
        <w:t>The reels of Cazino Cosmos are decorated with futuristic symbols, including characters such as Catman, Hatman, and Wineman, and the game's heroine, Stella, serves as the wild symbol.</w:t>
      </w:r>
    </w:p>
    <w:p>
      <w:pPr>
        <w:pStyle w:val="Heading3"/>
      </w:pPr>
      <w:r>
        <w:t>How can I trigger the Free Spins feature in Cazino Cosmos?</w:t>
      </w:r>
    </w:p>
    <w:p>
      <w:r/>
      <w:r>
        <w:t>Completing a collection of wild symbols on a reel triggers a unique Free Spins feature with additional wilds, extra free spins, and more.</w:t>
      </w:r>
    </w:p>
    <w:p>
      <w:pPr>
        <w:pStyle w:val="Heading3"/>
      </w:pPr>
      <w:r>
        <w:t>Is Cazino Cosmos available on mobile?</w:t>
      </w:r>
    </w:p>
    <w:p>
      <w:r/>
      <w:r>
        <w:t>Yes, you can play Cazino Cosmos on desktop, mobile or tablet devices.</w:t>
      </w:r>
    </w:p>
    <w:p>
      <w:pPr>
        <w:pStyle w:val="Heading3"/>
      </w:pPr>
      <w:r>
        <w:t>What other game by Yggdrasil Gaming is similar to Cazino Cosmos?</w:t>
      </w:r>
    </w:p>
    <w:p>
      <w:r/>
      <w:r>
        <w:t>If you enjoyed Cazino Cosmos, you might also enjoy its predecessor, Cazino Zeppelin, which allows you to win up to 2,000 times your initial stake.</w:t>
      </w:r>
    </w:p>
    <w:p>
      <w:pPr>
        <w:pStyle w:val="Heading2"/>
      </w:pPr>
      <w:r>
        <w:t>What we like</w:t>
      </w:r>
    </w:p>
    <w:p>
      <w:pPr>
        <w:pStyle w:val="ListBullet"/>
        <w:spacing w:line="240" w:lineRule="auto"/>
        <w:ind w:left="720"/>
      </w:pPr>
      <w:r/>
      <w:r>
        <w:t>Stunning visuals and immersive steampunk atmosphere</w:t>
      </w:r>
    </w:p>
    <w:p>
      <w:pPr>
        <w:pStyle w:val="ListBullet"/>
        <w:spacing w:line="240" w:lineRule="auto"/>
        <w:ind w:left="720"/>
      </w:pPr>
      <w:r/>
      <w:r>
        <w:t>Two main features with unique free spin modes</w:t>
      </w:r>
    </w:p>
    <w:p>
      <w:pPr>
        <w:pStyle w:val="ListBullet"/>
        <w:spacing w:line="240" w:lineRule="auto"/>
        <w:ind w:left="720"/>
      </w:pPr>
      <w:r/>
      <w:r>
        <w:t>High win potential with up to 11,821 times stake</w:t>
      </w:r>
    </w:p>
    <w:p>
      <w:pPr>
        <w:pStyle w:val="ListBullet"/>
        <w:spacing w:line="240" w:lineRule="auto"/>
        <w:ind w:left="720"/>
      </w:pPr>
      <w:r/>
      <w:r>
        <w:t>Accessible on desktop, mobile, and tablet devices</w:t>
      </w:r>
    </w:p>
    <w:p>
      <w:pPr>
        <w:pStyle w:val="Heading2"/>
      </w:pPr>
      <w:r>
        <w:t>What we don't like</w:t>
      </w:r>
    </w:p>
    <w:p>
      <w:pPr>
        <w:pStyle w:val="ListBullet"/>
        <w:spacing w:line="240" w:lineRule="auto"/>
        <w:ind w:left="720"/>
      </w:pPr>
      <w:r/>
      <w:r>
        <w:t>Similar theme and features to its predecessor, Cazino Zeppelin</w:t>
      </w:r>
    </w:p>
    <w:p>
      <w:pPr>
        <w:pStyle w:val="ListBullet"/>
        <w:spacing w:line="240" w:lineRule="auto"/>
        <w:ind w:left="720"/>
      </w:pPr>
      <w:r/>
      <w:r>
        <w:t>Free Spins function could be more innovative</w:t>
      </w:r>
    </w:p>
    <w:p>
      <w:r/>
      <w:r>
        <w:rPr>
          <w:b/>
        </w:rPr>
        <w:t>Play Cazino Cosmos Free - Exciting Steampunk Slot Game</w:t>
      </w:r>
    </w:p>
    <w:p>
      <w:r/>
      <w:r>
        <w:rPr>
          <w:i/>
        </w:rPr>
        <w:t>Read our review of Cazino Cosmos, a visually stunning free slot game with a steampunk theme and immersive gameplay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