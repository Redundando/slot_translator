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Dynamite Frenzy for Free</w:t>
      </w:r>
    </w:p>
    <w:p>
      <w:pPr>
        <w:pStyle w:val="Heading2"/>
      </w:pPr>
      <w:r>
        <w:t>Gameplay Mechanics and Symbols</w:t>
      </w:r>
    </w:p>
    <w:p>
      <w:r/>
      <w:r>
        <w:t>Dynamite Frenzy is the explosive slot game that features a 5-reel, 3-row grid with 10 fixed paylines. But don't worry, the only thing that's going to blow up are the payouts you could potentially win. And with each spin costing as little as €0.10, playing this game won't put a bomb in your wallet!</w:t>
      </w:r>
    </w:p>
    <w:p>
      <w:r/>
      <w:r>
        <w:t>Now, let's talk about the symbols. The regular icons in this game are your typical letters and numbers you see in most slot games. However, you don't want to turn your nose up at them, every little bit counts. But the real money comes from symbols like the pickaxe, lantern, beer mug, map, and helmet symbols. They're invaluable tools for any adventure and will help you strike it big. And if you're feeling lucky, match three Cash symbols - gold, silver, and bronze nuggets with different multipliers - and take home a robust payout.</w:t>
      </w:r>
    </w:p>
    <w:p>
      <w:r/>
      <w:r>
        <w:t xml:space="preserve">But what sets Dynamite Frenzy apart from other slot games are its special symbols. The golden tile, the Wild, can replace all symbols, except the Bonus symbols, to help you form winning combinations. When you land five Wild symbols on a single spin, you'll receive the same payout as the highest-paying symbol. And just when you thought it couldn't get any better, the Bonus symbols come and sprinkle winnings all over the place. With a little bit of luck, you'll land them and explode your winnings. </w:t>
      </w:r>
      <w:r>
        <w:rPr>
          <w:i/>
        </w:rPr>
        <w:t>Note: We're talking about exploding your winnings figuratively. Please do not light real dynamite near your computer while playing this game.</w:t>
      </w:r>
    </w:p>
    <w:p>
      <w:pPr>
        <w:pStyle w:val="Heading2"/>
      </w:pPr>
      <w:r>
        <w:t>Get Ready to Explode: Scatter and Wild Symbols in Dynamite Frenzy</w:t>
      </w:r>
    </w:p>
    <w:p>
      <w:r/>
      <w:r>
        <w:t>If you're on the hunt for an explosive slot game, Dynamite Frenzy will definitely light your fuse. And of course, every great slot game needs some special symbols to amp up the excitement even further. Dynamite Frenzy has two of the most popular: Scatter and Wild symbols.</w:t>
      </w:r>
    </w:p>
    <w:p>
      <w:r/>
      <w:r>
        <w:t>The Scatter symbol, represented by a barrel, is your ticket to some seriously lucrative free spins. Land three, four, or five of them on the reels and you could spin for 6, 8, or even 10 free spins. Just watch out for those dynamite crates in the bonus round - they'll multiply your winnings faster than a stick of TNT!</w:t>
      </w:r>
    </w:p>
    <w:p>
      <w:r/>
      <w:r>
        <w:t>As for the Wild symbol, it's represented by a shiny golden tile and can substitute for all other symbols except those special bonus symbols. Think of it as the slot machine equivalent of duct tape - it can fix anything. So if you're one symbol away from a big payout, just hope the Wild shows up to save the day.</w:t>
      </w:r>
    </w:p>
    <w:p>
      <w:r/>
      <w:r>
        <w:t>All in all, Dynamite Frenzy's Scatter and Wild symbols make for a fun, explosive gaming experience. Just don't forget to bring your safety goggles.</w:t>
      </w:r>
    </w:p>
    <w:p>
      <w:pPr>
        <w:pStyle w:val="Heading2"/>
      </w:pPr>
      <w:r>
        <w:t>Unleash the Fun with the Free Spin Feature</w:t>
      </w:r>
    </w:p>
    <w:p>
      <w:r/>
      <w:r>
        <w:t>If you're looking for some explosive action on the reels, look no further than Dynamite Frenzy's Free Spin Feature. All it takes is three or more scatter symbols to trigger the feature and players can receive anywhere from 6 to 10 Free Spins. If you're feeling extra lucky, you can even purchase the feature for 55 times your bet!</w:t>
      </w:r>
    </w:p>
    <w:p>
      <w:r/>
      <w:r>
        <w:t>But that's not even the best part. During both the base and bonus games, the DWARF function can activate at any moment. Keep your eyes peeled for the miner holding a diamond, as he can turn regular symbols into cash nuggets with multipliers or bonus symbols. Who knew dwarfs and dynamite could be so lucrative?!</w:t>
      </w:r>
    </w:p>
    <w:p>
      <w:pPr>
        <w:pStyle w:val="Heading2"/>
      </w:pPr>
      <w:r>
        <w:t>Demo Version and Feature Purchase</w:t>
      </w:r>
    </w:p>
    <w:p>
      <w:r/>
      <w:r>
        <w:t xml:space="preserve">Looking for a blast of fun without risking any cash? Dynamite Frenzy's demo version on our website lets players try their luck on this explosive slot game for free, without even having to register! </w:t>
      </w:r>
    </w:p>
    <w:p>
      <w:r/>
      <w:r>
        <w:t xml:space="preserve">Of course, if you're feeling brave and want to risk it all, you can always purchase the Free Spin feature for 55 times the bet. Just be prepared to watch reels spin faster than a lit fuse on a stick of dynamite! And hey, no need to worry about any explosions - except maybe from your bankroll! </w:t>
      </w:r>
    </w:p>
    <w:p>
      <w:pPr>
        <w:pStyle w:val="Heading2"/>
      </w:pPr>
      <w:r>
        <w:t>Return to Player Percentage and Volatility</w:t>
      </w:r>
    </w:p>
    <w:p>
      <w:r/>
      <w:r>
        <w:t>If you're the kind of player who loves a little bit of risk but also wants to score some big wins, Dynamite Frenzy might just be your perfect match. With a medium volatility level, this game promises enough excitement to keep you engaged, but won't leave you feeling like your wallet is imploding.</w:t>
      </w:r>
    </w:p>
    <w:p>
      <w:r/>
      <w:r>
        <w:t>But wait, there's more! The theoretical RTP percentage for Dynamite Frenzy is a solid 95.95%. That means that if you're willing to put your trust in the slot gods, you have a pretty solid chance of seeing a return on your investment (or at least, not losing every penny).</w:t>
      </w:r>
    </w:p>
    <w:p>
      <w:r/>
      <w:r>
        <w:t>Of course, we can't guarantee you'll walk away with a fortune. That will largely depend on luck, and maybe a little bit of skill. But with a game as explosive as Dynamite Frenzy, we're willing to take the risk and see if we can reap the rewards. Are you?</w:t>
      </w:r>
    </w:p>
    <w:p>
      <w:pPr>
        <w:pStyle w:val="Heading2"/>
      </w:pPr>
      <w:r>
        <w:t>FAQ</w:t>
      </w:r>
    </w:p>
    <w:p>
      <w:pPr>
        <w:pStyle w:val="Heading3"/>
      </w:pPr>
      <w:r>
        <w:t>What is the minimum bet for Dynamite Frenzy?</w:t>
      </w:r>
    </w:p>
    <w:p>
      <w:r/>
      <w:r>
        <w:t>The minimum bet for Dynamite Frenzy is €0.10.</w:t>
      </w:r>
    </w:p>
    <w:p>
      <w:pPr>
        <w:pStyle w:val="Heading3"/>
      </w:pPr>
      <w:r>
        <w:t>Can I set a loss limit while playing Dynamite Frenzy?</w:t>
      </w:r>
    </w:p>
    <w:p>
      <w:r/>
      <w:r>
        <w:t>Yes, you can set a loss limit while playing Dynamite Frenzy.</w:t>
      </w:r>
    </w:p>
    <w:p>
      <w:pPr>
        <w:pStyle w:val="Heading3"/>
      </w:pPr>
      <w:r>
        <w:t>Does Dynamite Frenzy have a Turbo function?</w:t>
      </w:r>
    </w:p>
    <w:p>
      <w:r/>
      <w:r>
        <w:t>Yes, Dynamite Frenzy has a Turbo function represented by a lightning bolt.</w:t>
      </w:r>
    </w:p>
    <w:p>
      <w:pPr>
        <w:pStyle w:val="Heading3"/>
      </w:pPr>
      <w:r>
        <w:t>What is the RTP percentage for Dynamite Frenzy?</w:t>
      </w:r>
    </w:p>
    <w:p>
      <w:r/>
      <w:r>
        <w:t>The theoretical RTP percentage for Dynamite Frenzy is 95.95%.</w:t>
      </w:r>
    </w:p>
    <w:p>
      <w:pPr>
        <w:pStyle w:val="Heading3"/>
      </w:pPr>
      <w:r>
        <w:t>What is the maximum number of Free Spins that can be won in Dynamite Frenzy?</w:t>
      </w:r>
    </w:p>
    <w:p>
      <w:r/>
      <w:r>
        <w:t>The maximum number of Free Spins that can be won in Dynamite Frenzy is 10.</w:t>
      </w:r>
    </w:p>
    <w:p>
      <w:pPr>
        <w:pStyle w:val="Heading3"/>
      </w:pPr>
      <w:r>
        <w:t>What is the role of the Wild symbol in Dynamite Frenzy?</w:t>
      </w:r>
    </w:p>
    <w:p>
      <w:r/>
      <w:r>
        <w:t>The Wild symbol in Dynamite Frenzy can replace all symbols except the special bonus symbols and landing five of them on a single spin awards the same payouts as the highest-paying symbol.</w:t>
      </w:r>
    </w:p>
    <w:p>
      <w:pPr>
        <w:pStyle w:val="Heading3"/>
      </w:pPr>
      <w:r>
        <w:t>What is the DWARF function in Dynamite Frenzy?</w:t>
      </w:r>
    </w:p>
    <w:p>
      <w:r/>
      <w:r>
        <w:t>The DWARF function in Dynamite Frenzy is activated randomly during the base and bonus games with the miner holding a diamond, and can turn regular symbols into cash nuggets with multipliers or bonus symbols.</w:t>
      </w:r>
    </w:p>
    <w:p>
      <w:pPr>
        <w:pStyle w:val="Heading3"/>
      </w:pPr>
      <w:r>
        <w:t>Can I try the demo version of Dynamite Frenzy for free?</w:t>
      </w:r>
    </w:p>
    <w:p>
      <w:r/>
      <w:r>
        <w:t>Yes, you can try the demo version of Dynamite Frenzy for free and without registration on our website.</w:t>
      </w:r>
    </w:p>
    <w:p>
      <w:pPr>
        <w:pStyle w:val="Heading2"/>
      </w:pPr>
      <w:r>
        <w:t>What we like</w:t>
      </w:r>
    </w:p>
    <w:p>
      <w:pPr>
        <w:pStyle w:val="ListBullet"/>
        <w:spacing w:line="240" w:lineRule="auto"/>
        <w:ind w:left="720"/>
      </w:pPr>
      <w:r/>
      <w:r>
        <w:t>Exciting gameplay mechanics</w:t>
      </w:r>
    </w:p>
    <w:p>
      <w:pPr>
        <w:pStyle w:val="ListBullet"/>
        <w:spacing w:line="240" w:lineRule="auto"/>
        <w:ind w:left="720"/>
      </w:pPr>
      <w:r/>
      <w:r>
        <w:t>Variety of symbols with different values</w:t>
      </w:r>
    </w:p>
    <w:p>
      <w:pPr>
        <w:pStyle w:val="ListBullet"/>
        <w:spacing w:line="240" w:lineRule="auto"/>
        <w:ind w:left="720"/>
      </w:pPr>
      <w:r/>
      <w:r>
        <w:t>Chance to win high payouts with Wild symbols</w:t>
      </w:r>
    </w:p>
    <w:p>
      <w:pPr>
        <w:pStyle w:val="ListBullet"/>
        <w:spacing w:line="240" w:lineRule="auto"/>
        <w:ind w:left="720"/>
      </w:pPr>
      <w:r/>
      <w:r>
        <w:t>Free Spin feature with bonus symbols and multipliers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Feature purchase can be costly</w:t>
      </w:r>
    </w:p>
    <w:p>
      <w:r/>
      <w:r>
        <w:rPr>
          <w:b/>
        </w:rPr>
        <w:t>Play Dynamite Frenzy for Free</w:t>
      </w:r>
    </w:p>
    <w:p>
      <w:r/>
      <w:r>
        <w:rPr>
          <w:i/>
        </w:rPr>
        <w:t>Read our review of Dynamite Frenzy and play for free. Experience exciting gameplay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