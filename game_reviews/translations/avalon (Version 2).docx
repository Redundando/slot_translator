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Avalon Free - Beautifully Designed Slot Game</w:t>
      </w:r>
    </w:p>
    <w:p>
      <w:r/>
      <w:r>
        <w:rPr>
          <w:b/>
        </w:rPr>
        <w:t>Meta description</w:t>
      </w:r>
      <w:r>
        <w:t>: Read our review of Avalon - a beautifully designed online slot game with free spins and good RTP. Play for free and win up to 30,000 coins.</w:t>
      </w:r>
    </w:p>
    <w:p>
      <w:pPr>
        <w:pStyle w:val="Heading2"/>
      </w:pPr>
      <w:r>
        <w:t>Design and Graphics</w:t>
      </w:r>
    </w:p>
    <w:p>
      <w:r/>
      <w:r>
        <w:t>Ah, Avalon, where the legend of King Arthur comes alive through stunning graphics and exquisite attention to detail. The designers truly outdid themselves in creating a visual representation that transports you straight into the mystical land of Camelot. The symbols used in the game, from the emblems to the spires and everything in between, complement the legendary theme perfectly. It's almost as if you're right there with King Arthur himself, fighting alongside him and his Knights of the Round Table.</w:t>
      </w:r>
    </w:p>
    <w:p>
      <w:r/>
      <w:r>
        <w:t>But let's not forget the real MVPs of the game – the Wild symbols, Avalon and the treasure chest. With the ability to replace other icons and form new lucky combinations, these symbols truly help you win big. And then there's the Lady of the Lake herself, making a splash as the Scatter symbol. You'll need her to appear at least three times on the grid to activate those coveted free spins. She may not be wielding Excalibur, but she's still one powerful lady.</w:t>
      </w:r>
    </w:p>
    <w:p>
      <w:r/>
      <w:r>
        <w:t xml:space="preserve">All in all, the design and graphics of Avalon are a real treat for the eyes. You might forget that you're actually playing a slot game, and not just enjoying a virtual trip to one of the most famous legends of all time. </w:t>
      </w:r>
    </w:p>
    <w:p>
      <w:pPr>
        <w:pStyle w:val="Heading2"/>
      </w:pPr>
      <w:r>
        <w:t>Gameplay and Features</w:t>
      </w:r>
    </w:p>
    <w:p>
      <w:pPr>
        <w:pStyle w:val="Heading2"/>
      </w:pPr>
    </w:p>
    <w:p>
      <w:r/>
      <w:r>
        <w:t>If you're looking for a slot game that is both easy to navigate and offers exciting gameplay, then Avalon might be just what you need. This 5-reel, 20-payline game has average volatility and a decent RTP value of 96.1%. The game is designed to cater to both beginners and experienced players alike, so you don't need to be a slot expert to enjoy it.</w:t>
      </w:r>
      <w:r/>
    </w:p>
    <w:p>
      <w:r/>
      <w:r>
        <w:t>What's really cool about Avalon is its bonus round, which gives players 12 free spins. And if you're lucky enough, you can even re-trigger these spins by landing additional Scatters. Trust me, there's nothing quite as satisfying as getting those extra spins and watching your winnings grow. It's like hitting the jackpot on the jackpot.</w:t>
      </w:r>
      <w:r/>
    </w:p>
    <w:p>
      <w:r/>
      <w:r>
        <w:t>As for the game's additional features, well, let's just say that they're a real game-changer. They guarantee both success and entertainment, just like if you had a leprechaun on your shoulder giving you good luck charms. So, whether you're playing for fun or for real money, Avalon is definitely worth checking out.</w:t>
      </w:r>
      <w:r/>
    </w:p>
    <w:p>
      <w:r/>
      <w:r>
        <w:t xml:space="preserve">And hey, if you're feeling extra lucky, why not take a shot at the game's progressive jackpot? Who knows, you might just become the next lucky winner and become a part of Avalon's rich history. Just don't forget to invite us to your yacht party if you do. </w:t>
      </w:r>
    </w:p>
    <w:p>
      <w:pPr>
        <w:pStyle w:val="Heading2"/>
      </w:pPr>
      <w:r>
        <w:t>Symbols and Paylines</w:t>
      </w:r>
    </w:p>
    <w:p>
      <w:r/>
      <w:r>
        <w:t>It's time to grab your medieval gear and get ready to spin the reels of the legendary Avalon slot game! With symbols like emblems, chests, cups, crowns, spires, and even the standard poker card symbols, this game truly immerses you in the full medieval experience. And don't worry, you won't need a chainmail suit or a sword to win big!</w:t>
      </w:r>
    </w:p>
    <w:p>
      <w:r/>
      <w:r>
        <w:t>The Wild symbols in Avalon are the game's namesake itself, as well as a treasure chest filled with all sorts of goodies. These symbols can substitute for any other symbols on the reels (except for the Scatter), giving you even more chances to strike it lucky. Speaking of Scatter symbols, the Lady of the Lake is the one to look out for. Landing three or more of these symbols anywhere on the reels will trigger the Free Spins bonus game, where you can earn up to 12 free spins!</w:t>
      </w:r>
    </w:p>
    <w:p>
      <w:r/>
      <w:r>
        <w:t>But wait, there's more! The game also has 20 different paylines, which means that you have 20 different ways to win with each spin. It's like the Middle Ages have met modern technology and created a game that is both exciting and satisfying to play. So, get ready to don your armor and spin those reels, as Avalon awaits your conquest!</w:t>
      </w:r>
    </w:p>
    <w:p>
      <w:pPr>
        <w:pStyle w:val="Heading2"/>
      </w:pPr>
      <w:r>
        <w:t>BONUS ROUNDS AND MULTIPLIERS</w:t>
      </w:r>
    </w:p>
    <w:p>
      <w:r/>
      <w:r>
        <w:t xml:space="preserve">If you're a fan of slot games, you know how important the bonus rounds and multipliers are. Well, let us tell you that in the Avalon game, they are pretty impressive! With three or more Scatter symbols, you can trigger the bonus round and get 12 free spins to play with. And who doesn't love free stuff? Plus, if you're lucky to land more Scatter symbols while playing the bonus round, you can re-trigger the round and get additional free spins. </w:t>
      </w:r>
    </w:p>
    <w:p>
      <w:r/>
      <w:r>
        <w:t xml:space="preserve">But the fun doesn't end here! While playing the game, you might encounter the Lady of the Lake Scatter symbol. And if you do, you'll be in for a treat: multipliers! These little perks can increase your winnings up to 7 times, which is pretty impressive. Just imagine how nice it would be to have your earnings skyrocket like that! </w:t>
      </w:r>
    </w:p>
    <w:p>
      <w:r/>
      <w:r>
        <w:t>So, if you're looking for a game that generously rewards its players, Avalon is definitely worth a try! Just don't forget to have fun and enjoy the immersive and medieval-themed gameplay, while taking advantage of the juicy bonus rounds and multipliers.</w:t>
      </w:r>
    </w:p>
    <w:p>
      <w:pPr>
        <w:pStyle w:val="Heading2"/>
      </w:pPr>
      <w:r>
        <w:t>RTP and Maximum Win</w:t>
      </w:r>
    </w:p>
    <w:p>
      <w:r/>
      <w:r>
        <w:t>Ah, yes, RTP (Return to Player) - the most important acronym in online gambling. Avalon offers a good RTP value of 96.1% which might not sound like a big deal but every little bit counts, right? Let's be honest, we are all into the slots for the potential big wins. And speaking of big wins, Avalon's Wild Symbol is your golden ticket to the big money. Align that guy 5 times on a payline and you're looking at a maximum win of 30,000 coins. Not too shabby, Avalon, not too shabby.</w:t>
      </w:r>
    </w:p>
    <w:p>
      <w:r/>
      <w:r>
        <w:t>With a chance to take home that level of dough, Avalon has secured its spot as one of the most profitable slot machines on the market. The game's theme is no Arthurian legend, it's pure fact! Why wouldn't you want to enter a world of mystical kingdoms and enchanting sound effects while also having the chance to make it rain coins? So gear up, grab your goblet, and prepare to spin those reels - Avalon is waiting for you.</w:t>
      </w:r>
    </w:p>
    <w:p>
      <w:pPr>
        <w:pStyle w:val="Heading2"/>
      </w:pPr>
      <w:r>
        <w:t>FAQ</w:t>
      </w:r>
    </w:p>
    <w:p>
      <w:pPr>
        <w:pStyle w:val="Heading3"/>
      </w:pPr>
      <w:r>
        <w:t>What theme does Avalon have?</w:t>
      </w:r>
    </w:p>
    <w:p>
      <w:r/>
      <w:r>
        <w:t>The game is based on the legend of King Arthur and takes place where his sword took form and where he himself was led to recover after the battle of Camlann.</w:t>
      </w:r>
    </w:p>
    <w:p>
      <w:pPr>
        <w:pStyle w:val="Heading3"/>
      </w:pPr>
      <w:r>
        <w:t>How many reels and paylines does Avalon have?</w:t>
      </w:r>
    </w:p>
    <w:p>
      <w:r/>
      <w:r>
        <w:t>Avalon has 5 reels and 20 paylines.</w:t>
      </w:r>
    </w:p>
    <w:p>
      <w:pPr>
        <w:pStyle w:val="Heading3"/>
      </w:pPr>
      <w:r>
        <w:t>What are the Wild symbols in Avalon and what do they do?</w:t>
      </w:r>
    </w:p>
    <w:p>
      <w:r/>
      <w:r>
        <w:t>There are two Wild symbols in Avalon, the symbol of Avalon and the treasure chest. The first serves to replace all the icons of the game to help you form new winning combinations. The second is prestigious to access the Free Spins function.</w:t>
      </w:r>
    </w:p>
    <w:p>
      <w:pPr>
        <w:pStyle w:val="Heading3"/>
      </w:pPr>
      <w:r>
        <w:t>What is the Scatter symbol in Avalon and what does it do?</w:t>
      </w:r>
    </w:p>
    <w:p>
      <w:r/>
      <w:r>
        <w:t>The Scatter symbol in Avalon is the Lady of the Lake. If she appears at least 3 times on the game grid, she can activate free spins and help you find a 7x multiplier for the winnings you get.</w:t>
      </w:r>
    </w:p>
    <w:p>
      <w:pPr>
        <w:pStyle w:val="Heading3"/>
      </w:pPr>
      <w:r>
        <w:t>What is the maximum payout in Avalon?</w:t>
      </w:r>
    </w:p>
    <w:p>
      <w:r/>
      <w:r>
        <w:t>If you align the Wild Symbol 5 times on a payline, you can win 30,000 coins. This makes it one of the most profitable gaming solutions among online slot machines.</w:t>
      </w:r>
    </w:p>
    <w:p>
      <w:pPr>
        <w:pStyle w:val="Heading3"/>
      </w:pPr>
      <w:r>
        <w:t>What is the RTP of Avalon?</w:t>
      </w:r>
    </w:p>
    <w:p>
      <w:r/>
      <w:r>
        <w:t>The game has a good RTP with a value of 96.1%.</w:t>
      </w:r>
    </w:p>
    <w:p>
      <w:pPr>
        <w:pStyle w:val="Heading3"/>
      </w:pPr>
      <w:r>
        <w:t>Is Avalon suitable for both beginners and experienced players?</w:t>
      </w:r>
    </w:p>
    <w:p>
      <w:r/>
      <w:r>
        <w:t>Yes, Avalon guarantees good success and entertainment for both beginners and experienced gamers who like to bet moderately in terms of bet value.</w:t>
      </w:r>
    </w:p>
    <w:p>
      <w:pPr>
        <w:pStyle w:val="Heading3"/>
      </w:pPr>
      <w:r>
        <w:t>What is the volatility of Avalon?</w:t>
      </w:r>
    </w:p>
    <w:p>
      <w:r/>
      <w:r>
        <w:t>Avalon has average volatility.</w:t>
      </w:r>
    </w:p>
    <w:p>
      <w:pPr>
        <w:pStyle w:val="Heading2"/>
      </w:pPr>
      <w:r>
        <w:t>What we like</w:t>
      </w:r>
    </w:p>
    <w:p>
      <w:pPr>
        <w:pStyle w:val="ListBullet"/>
        <w:spacing w:line="240" w:lineRule="auto"/>
        <w:ind w:left="720"/>
      </w:pPr>
      <w:r/>
      <w:r>
        <w:t>Beautifully designed with stunning graphics</w:t>
      </w:r>
    </w:p>
    <w:p>
      <w:pPr>
        <w:pStyle w:val="ListBullet"/>
        <w:spacing w:line="240" w:lineRule="auto"/>
        <w:ind w:left="720"/>
      </w:pPr>
      <w:r/>
      <w:r>
        <w:t>Average volatility and a good RTP value of 96.1%</w:t>
      </w:r>
    </w:p>
    <w:p>
      <w:pPr>
        <w:pStyle w:val="ListBullet"/>
        <w:spacing w:line="240" w:lineRule="auto"/>
        <w:ind w:left="720"/>
      </w:pPr>
      <w:r/>
      <w:r>
        <w:t>Bonus round includes 12 free spins and can be re-triggered</w:t>
      </w:r>
    </w:p>
    <w:p>
      <w:pPr>
        <w:pStyle w:val="ListBullet"/>
        <w:spacing w:line="240" w:lineRule="auto"/>
        <w:ind w:left="720"/>
      </w:pPr>
      <w:r/>
      <w:r>
        <w:t>Opportunity to win up to 30,000 coins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May not appeal to players who are not interested in legendary themes</w:t>
      </w:r>
    </w:p>
    <w:p>
      <w:r/>
      <w:r>
        <w:rPr>
          <w:i/>
        </w:rPr>
        <w:t>Please create a cartoon-style feature image of a happy Maya warrior with glasses for the online slot game "Avalon". The image should be bright and eye-catching, with the character holding a sword or treasure chest to represent the game's theme of King Arthur's legend and Island. You can add elements like symbols, crowns, and poker cards to the image to showcase the game's graphics and symbols. The Maya warrior should be smiling and look happy, adding a playful and engaging tone to the image. The background should highlight the island setting, with forests, mountains, and an aura of mystery and excitement. Overall, the image should be visually appealing and capture the essence of the game's theme and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