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Luck Free: Slot Review &amp; Recommended Casinos</w:t>
      </w:r>
    </w:p>
    <w:p>
      <w:r/>
      <w:r>
        <w:rPr>
          <w:b/>
        </w:rPr>
        <w:t>Meta description</w:t>
      </w:r>
      <w:r>
        <w:t>: Play Christmas Luck free and for real money. Read our slot review and find recommended casinos to try your holiday luck.</w:t>
      </w:r>
    </w:p>
    <w:p>
      <w:pPr>
        <w:pStyle w:val="Heading2"/>
      </w:pPr>
      <w:r>
        <w:t>Gameplay Mechanics and Features</w:t>
      </w:r>
    </w:p>
    <w:p>
      <w:r/>
      <w:r>
        <w:t>Get ready for some jolly fun with Christmas Luck, the one-reel wonder of a slot game! You read that right, just one reel. But don't let that fool you, because this game packs a ton of exciting features that will keep you on the edge of your seat.</w:t>
      </w:r>
    </w:p>
    <w:p>
      <w:r/>
      <w:r>
        <w:t>If you're looking for a chance to win big this holiday season, Christmas Luck has got you covered with a high volatility and an RTP of 94.5%. With special symbols and gameplay mechanics, this game is sure to bring a lot of joy to your online casino experience.</w:t>
      </w:r>
    </w:p>
    <w:p>
      <w:r/>
      <w:r>
        <w:t>Building towers of sweets? Avoiding evil elves? Yep, you read that right. Christmas Luck offers a unique twist on traditional slot games by having players collect sweets to build towers and avoid that pesky elf who is up to no good. But don't worry, there are also plenty of bonuses such as cash pots, prize towers, and bonus prizes to make sure you have more chances to win.</w:t>
      </w:r>
    </w:p>
    <w:p>
      <w:pPr>
        <w:pStyle w:val="Heading2"/>
      </w:pPr>
      <w:r>
        <w:t>Symbols and Their Functions</w:t>
      </w:r>
    </w:p>
    <w:p>
      <w:r/>
      <w:r>
        <w:t>The symbols in the Christmas Luck game are as sweet as the taste of candy. The game features a range of symbols consisting of sweet candies, Santa Claus, gift boxes, heart boxes, and last but not least, the evil elf. Cunning players can collect sweets to create prize towers that offer a top prize when full. The prize tower takes winning to a higher level, so don't forget to collect as many sweets as possible!</w:t>
      </w:r>
      <w:r/>
    </w:p>
    <w:p>
      <w:r/>
      <w:r>
        <w:t>The world-famous Santa Claus himself serves as the wild symbol in Christmas Luck. It means he can replace any other symbol except the gift boxes and sweets. Santa Claus loves money just as much as he loves cookies, so he'll help you increase your cash pot quickly.</w:t>
      </w:r>
      <w:r/>
    </w:p>
    <w:p>
      <w:r/>
      <w:r>
        <w:t>Gift boxes are an essential component of the Christmas Luck game. Filling in a 3-box combination grants you three free games. Moreover, the gift boxes protect you against the evil elf when playing those free rounds. Rest assured that the evil elf will not show his face during free games. Try saying that five times fast!</w:t>
      </w:r>
      <w:r/>
    </w:p>
    <w:p>
      <w:r/>
      <w:r>
        <w:t>Heart boxes are a new addition to the Christmas Luck game. Use them to defend against the evil elf by fighting him off when he shows up. Heart boxes appear random over the reels. Keep an eye out, or the evil elf will steal all your hard-earned winnings.</w:t>
      </w:r>
      <w:r/>
    </w:p>
    <w:p>
      <w:r/>
      <w:r>
        <w:t>The evil elf is the bad guy in the Christmas Luck game, and he loves to show up when least expected. If the evil elf appears, he'll steal all the accumulated cash pot winnings. Not even Santa Claus can fight off the evil elf, so keep an eye out and avoid him at all costs. Ho Ho, oh no!</w:t>
      </w:r>
    </w:p>
    <w:p>
      <w:pPr>
        <w:pStyle w:val="Heading2"/>
      </w:pPr>
      <w:r>
        <w:t>Is Christmas Luck worth the risk?</w:t>
      </w:r>
    </w:p>
    <w:p>
      <w:r/>
      <w:r>
        <w:t>Are you tired of mediocre winnings and low-risk slots? Then, Christmas Luck is the game for you! With a volatile nature and an RTP of 94.5%, this slot game promises a great level of excitement and risk. If gambling were a sport, this game would be the Olympics.</w:t>
      </w:r>
    </w:p>
    <w:p>
      <w:r/>
      <w:r>
        <w:t>But beware! You will need to keep a watchful eye on that sneaky elf who can make your cash pot vanish in thin air. Pro tip: leave a glass of milk and cookies on your desktop, and the elf might just let you go. Or maybe not, but a man can dream...</w:t>
      </w:r>
    </w:p>
    <w:p>
      <w:r/>
      <w:r>
        <w:t>Despite the risks, the present falls into our nice list, with a maximum winning of 500x. Think about it: that's enough money to buy presents for your entire family, or maybe even a warm sweater for yourself.</w:t>
      </w:r>
    </w:p>
    <w:p>
      <w:r/>
      <w:r>
        <w:t>The game has some amazing features, like the prize tower, which is like a game inside a game, and bonus prizes, which feels like opening a bonus present on Christmas Day.</w:t>
      </w:r>
    </w:p>
    <w:p>
      <w:r/>
      <w:r>
        <w:t xml:space="preserve">So, to sum it up, Christmas Luck is the riskiest slot game out there, up for the challenge? It has the potential to get you a big win, but also the potential to clean your pockets. Definitely worth a shot if you're feeling lucky. After all, isn't that what the holiday season is all about? </w:t>
      </w:r>
    </w:p>
    <w:p>
      <w:pPr>
        <w:pStyle w:val="Heading2"/>
      </w:pPr>
      <w:r>
        <w:t>Availability and Accessibility of the Game</w:t>
      </w:r>
    </w:p>
    <w:p>
      <w:r/>
      <w:r>
        <w:t>Ho-Ho-Ho! Jingle all the way to a reputable online casino where you can play the Christmas Luck slot game for real money. And if you're not ready to part with your hard-earned cash just yet, fear not! You can play the demo version of the game for free on SlotJava.</w:t>
      </w:r>
    </w:p>
    <w:p>
      <w:r/>
      <w:r>
        <w:t>But let's be honest, the real fun comes from the chance to win some extra cash for your holiday shopping. Luckily for you, online casinos such as 888Casino, Pokerstars Casino, and WinCasino offer players the opportunity to play Christmas Luck on desktop, tablet, and mobile devices. So whether you're curled up in front of a roaring fire or sneaking in some spins during your office holiday party, you can access the game with ease.</w:t>
      </w:r>
    </w:p>
    <w:p>
      <w:pPr>
        <w:pStyle w:val="Heading2"/>
      </w:pPr>
      <w:r>
        <w:t>Promotion and Recommended Casinos to Play At</w:t>
      </w:r>
    </w:p>
    <w:p>
      <w:r/>
      <w:r>
        <w:t>Looking to get into the Christmas spirit and win big at the same time? Look no further than the Christmas Luck slot game!</w:t>
      </w:r>
    </w:p>
    <w:p>
      <w:r/>
      <w:r>
        <w:t>This exciting game is available for free play on SlotJava, giving you the chance to test your luck without risking any of your hard-earned cash. But let's be real, who doesn't want to win a little extra spending money for the holidays? That's why we recommend playing for real money at reputable online casinos like 888Casino, Pokerstars Casino, and WinCasino.</w:t>
      </w:r>
    </w:p>
    <w:p>
      <w:r/>
      <w:r>
        <w:t>These casinos offer not only exciting games, but also promotions like welcome bonuses, free spins, and cashback offers. Just be sure to read the terms and conditions of these promotions before participating. After all, you don't want to end up on the naughty list by accident!</w:t>
      </w:r>
    </w:p>
    <w:p>
      <w:pPr>
        <w:pStyle w:val="Heading2"/>
      </w:pPr>
      <w:r>
        <w:t>FAQ</w:t>
      </w:r>
    </w:p>
    <w:p>
      <w:pPr>
        <w:pStyle w:val="Heading3"/>
      </w:pPr>
      <w:r>
        <w:t>What is the RTP of Christmas Luck?</w:t>
      </w:r>
    </w:p>
    <w:p>
      <w:r/>
      <w:r>
        <w:t>The RTP of Christmas Luck is 94.5%.</w:t>
      </w:r>
    </w:p>
    <w:p>
      <w:pPr>
        <w:pStyle w:val="Heading3"/>
      </w:pPr>
      <w:r>
        <w:t>How many reels does Christmas Luck have?</w:t>
      </w:r>
    </w:p>
    <w:p>
      <w:r/>
      <w:r>
        <w:t>Christmas Luck has only one reel.</w:t>
      </w:r>
    </w:p>
    <w:p>
      <w:pPr>
        <w:pStyle w:val="Heading3"/>
      </w:pPr>
      <w:r>
        <w:t>What is the maximum win in Christmas Luck?</w:t>
      </w:r>
    </w:p>
    <w:p>
      <w:r/>
      <w:r>
        <w:t>The maximum win in Christmas Luck is up to 500x.</w:t>
      </w:r>
    </w:p>
    <w:p>
      <w:pPr>
        <w:pStyle w:val="Heading3"/>
      </w:pPr>
      <w:r>
        <w:t>What is the role of Santa Claus in Christmas Luck?</w:t>
      </w:r>
    </w:p>
    <w:p>
      <w:r/>
      <w:r>
        <w:t>Santa Claus serves as the wild symbol and helps you collect more wins in the cash pot.</w:t>
      </w:r>
    </w:p>
    <w:p>
      <w:pPr>
        <w:pStyle w:val="Heading3"/>
      </w:pPr>
      <w:r>
        <w:t>What is the purpose of the heart box symbol in Christmas Luck?</w:t>
      </w:r>
    </w:p>
    <w:p>
      <w:r/>
      <w:r>
        <w:t>The heart box symbol can be used to face the evil elf. If you get a heart box symbol, the next time the elf appears, you can fend him off.</w:t>
      </w:r>
    </w:p>
    <w:p>
      <w:pPr>
        <w:pStyle w:val="Heading3"/>
      </w:pPr>
      <w:r>
        <w:t>Where can I play Christmas Luck for free?</w:t>
      </w:r>
    </w:p>
    <w:p>
      <w:r/>
      <w:r>
        <w:t>You can try the demo version of Christmas Luck on SlotJava.</w:t>
      </w:r>
    </w:p>
    <w:p>
      <w:pPr>
        <w:pStyle w:val="Heading3"/>
      </w:pPr>
      <w:r>
        <w:t>What are the online casinos where I can play Christmas Luck for real money?</w:t>
      </w:r>
    </w:p>
    <w:p>
      <w:r/>
      <w:r>
        <w:t>You can play Christmas Luck for real money at reputable online casinos like 888Casino, Pokerstars Casino, and WinCasino.</w:t>
      </w:r>
    </w:p>
    <w:p>
      <w:pPr>
        <w:pStyle w:val="Heading3"/>
      </w:pPr>
      <w:r>
        <w:t>What are the bonus features of Christmas Luck?</w:t>
      </w:r>
    </w:p>
    <w:p>
      <w:r/>
      <w:r>
        <w:t>The bonus features of Christmas Luck are prize towers, cash pot, and bonus prize.</w:t>
      </w:r>
    </w:p>
    <w:p>
      <w:pPr>
        <w:pStyle w:val="Heading2"/>
      </w:pPr>
      <w:r>
        <w:t>What we like</w:t>
      </w:r>
    </w:p>
    <w:p>
      <w:pPr>
        <w:pStyle w:val="ListBullet"/>
        <w:spacing w:line="240" w:lineRule="auto"/>
        <w:ind w:left="720"/>
      </w:pPr>
      <w:r/>
      <w:r>
        <w:t>Unique one-reel gameplay with exciting features</w:t>
      </w:r>
    </w:p>
    <w:p>
      <w:pPr>
        <w:pStyle w:val="ListBullet"/>
        <w:spacing w:line="240" w:lineRule="auto"/>
        <w:ind w:left="720"/>
      </w:pPr>
      <w:r/>
      <w:r>
        <w:t>High volatility and RTP of 94.5% offer good winning opportunities</w:t>
      </w:r>
    </w:p>
    <w:p>
      <w:pPr>
        <w:pStyle w:val="ListBullet"/>
        <w:spacing w:line="240" w:lineRule="auto"/>
        <w:ind w:left="720"/>
      </w:pPr>
      <w:r/>
      <w:r>
        <w:t>Bonus features like prize towers and bonus prizes increase chances of winning</w:t>
      </w:r>
    </w:p>
    <w:p>
      <w:pPr>
        <w:pStyle w:val="ListBullet"/>
        <w:spacing w:line="240" w:lineRule="auto"/>
        <w:ind w:left="720"/>
      </w:pPr>
      <w:r/>
      <w:r>
        <w:t>Available for free demo play and real money play on multiple devices</w:t>
      </w:r>
    </w:p>
    <w:p>
      <w:pPr>
        <w:pStyle w:val="Heading2"/>
      </w:pPr>
      <w:r>
        <w:t>What we don't like</w:t>
      </w:r>
    </w:p>
    <w:p>
      <w:pPr>
        <w:pStyle w:val="ListBullet"/>
        <w:spacing w:line="240" w:lineRule="auto"/>
        <w:ind w:left="720"/>
      </w:pPr>
      <w:r/>
      <w:r>
        <w:t>Limited reel can be repetitive and less engaging</w:t>
      </w:r>
    </w:p>
    <w:p>
      <w:pPr>
        <w:pStyle w:val="ListBullet"/>
        <w:spacing w:line="240" w:lineRule="auto"/>
        <w:ind w:left="720"/>
      </w:pPr>
      <w:r/>
      <w:r>
        <w:t>High volatility may not be suitable for all players</w:t>
      </w:r>
    </w:p>
    <w:p>
      <w:r/>
      <w:r>
        <w:rPr>
          <w:i/>
        </w:rPr>
        <w:t>Prompt: Create a cartoon-style feature image for Christmas Luck that features a happy Maya warrior with glasses. The image should capture the festive and fun theme of the game while hinting at the unique features involved. Select colors that illuminate the holiday spirit and grab the player's attention. The image should be sized for use as a banner or promotional image on casino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